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0,3570</w:t>
      </w:r>
    </w:p>
    <w:p>
      <w:r>
        <w:t xml:space="preserve">Läpikulku: Alkan päätti vuonna 1873 astua esiin itselleen määrätystä hämäryydestä antaakseen kuuden pienen konsertin sarjan Érardin pianoesittelytiloissa. Se saattoi liittyä Delaborden kehittyvään uraan, sillä hän palasi Pariisiin vuonna 1867, ja hänestä tuli pian konserttien vakiokävijä, joka esitti konserteissaan myös monia isänsä teoksia, ja vuoden 1872 lopussa hän sai nimityksen, joka oli jäänyt Alkanilta itseltään saamatta, nimityksen konservatorion professoriksi. Petits Concerts -konserttien menestys johti siihen, että niistä tuli vuosittainen tapahtuma (Alkanin terveydentilasta johtuvia katkoksia lukuun ottamatta) aina vuoteen 1880 asti tai mahdollisesti sen jälkeenkin. Petits Concertsissa kuultiin Alkanin lisäksi hänen suosikkisäveltäjiensä musiikkia Bachista lähtien, sekä pianolla että pédalierilla soitettuna, ja toisinaan mukana oli myös toinen soittaja tai laulaja. Häntä avustivat näissä konserteissa hänen sisaruksensa ja muut muusikot, kuten Delaborde, Camille Saint-Saëns ja Auguste Franchomme.Alkanin kanssa tässä vaiheessa tekemisissä olleisiin kuului myös nuori Vincent d'Indy, joka muisteli Alkanin "laihoja, koukussa olevia sormia" soittamassa Bachia Érardin pedaalipianolla: "Kuuntelin, ja olin paikoillani, kun hänen ilmaisuvoimainen, kristallinkirkas soittonsa oli vanginnut minut paikoilleen." Alkan oli myös hyvin kiinnostunut Alkanista. Myöhemmin Alkan soitti Beethovenin sonaatin op. 110, josta d'Indy sanoi: "Mitä tapahtui Beethovenin suurelle runolle ... en voi alkaa kuvailla - ennen kaikkea Ariosossa ja fuugassa, jossa melodia, tunkeutuen itse Kuoleman mysteeriin, nousee ylös valon loisteeseen, vaikutti minuun sellaisella ylenpalttisella innostuksella, jota en ole koskaan sen jälkeen kokenut. Tämä ei ollut Liszt - ehkä teknisesti vähemmän täydellinen - mutta siinä oli enemmän intiimiyttä ja se oli inhimillisemmin liikuttavaa ..." Chopinin elämäkerran kirjoittaja Frederick Niecks etsi Alkanin muistoja vuonna 1880, mutta Alkanin concierge kielsi tiukasti pääsyn: "Kysyessäni, milloin hän olisi tavattavissa kotonaan, vastaus oli ... päättäväinen 'ei koskaan'". Muutamaa päivää myöhemmin hän kuitenkin löysi Alkanin Érardin luota, ja Niecks kirjoittaa heidän tapaamisestaan, että "hänen vastaanotonsa minua kohtaan ei ollut pelkästään kohtelias vaan erittäin ystävällinen".</w:t>
      </w:r>
    </w:p>
    <w:p>
      <w:r>
        <w:rPr>
          <w:b/>
        </w:rPr>
        <w:t xml:space="preserve">Tulos</w:t>
      </w:r>
    </w:p>
    <w:p>
      <w:r>
        <w:t xml:space="preserve">Mikä on sen henkilön nimi, joka on nimitetty konservatorion professoriksi?</w:t>
      </w:r>
    </w:p>
    <w:p>
      <w:r>
        <w:rPr>
          <w:b/>
        </w:rPr>
        <w:t xml:space="preserve">Tulos</w:t>
      </w:r>
    </w:p>
    <w:p>
      <w:r>
        <w:t xml:space="preserve">Mikä on sen henkilön nimi, jonka sisarukset avustivat Petits Concertsissa?</w:t>
      </w:r>
    </w:p>
    <w:p>
      <w:r>
        <w:rPr>
          <w:b/>
        </w:rPr>
        <w:t xml:space="preserve">Tulos</w:t>
      </w:r>
    </w:p>
    <w:p>
      <w:r>
        <w:t xml:space="preserve">Mikä on sen henkilön nimi, jonka sisarukset avustivat häntä Petits Concertsissa?</w:t>
      </w:r>
    </w:p>
    <w:p>
      <w:r>
        <w:rPr>
          <w:b/>
        </w:rPr>
        <w:t xml:space="preserve">Tulos</w:t>
      </w:r>
    </w:p>
    <w:p>
      <w:r>
        <w:t xml:space="preserve">Mikä on sen henkilön sukunimi, joka ei osannut alkuunkaan kuvailla, mitä tapahtui Beethovenin suurelle runolle?</w:t>
      </w:r>
    </w:p>
    <w:p>
      <w:r>
        <w:rPr>
          <w:b/>
        </w:rPr>
        <w:t xml:space="preserve">Tulos</w:t>
      </w:r>
    </w:p>
    <w:p>
      <w:r>
        <w:t xml:space="preserve">Mikä on sen "suuren beethovenilaisen runon" nimi, josta d'Indy ei kuulemma osannut kuvailla, mitä tapahtui?</w:t>
      </w:r>
    </w:p>
    <w:p>
      <w:r>
        <w:rPr>
          <w:b/>
        </w:rPr>
        <w:t xml:space="preserve">Tulos</w:t>
      </w:r>
    </w:p>
    <w:p>
      <w:r>
        <w:t xml:space="preserve">Mikä on sen henkilön sukunimi, joka kuulemma kuunteli Alkania ja oli "paikoillaan ilmaisuvoimaisen, kristallinkirkkaan soiton vuoksi"?</w:t>
      </w:r>
    </w:p>
    <w:p>
      <w:r>
        <w:rPr>
          <w:b/>
        </w:rPr>
        <w:t xml:space="preserve">Tulos</w:t>
      </w:r>
    </w:p>
    <w:p>
      <w:r>
        <w:t xml:space="preserve">Mikä on sen henkilön koko nimi, jonka tiedusteluun siitä, milloin Alkan on tavattavissa kotona, vastattiin päättäväisesti "ei koskaan"?</w:t>
      </w:r>
    </w:p>
    <w:p>
      <w:r>
        <w:rPr>
          <w:b/>
        </w:rPr>
        <w:t xml:space="preserve">Tulos</w:t>
      </w:r>
    </w:p>
    <w:p>
      <w:r>
        <w:t xml:space="preserve">Mikä on sen Chopinin elämäkerran kirjoittajan koko nimi, joka löysi Alkanin Érardin luota?</w:t>
      </w:r>
    </w:p>
    <w:p>
      <w:r>
        <w:rPr>
          <w:b/>
        </w:rPr>
        <w:t xml:space="preserve">Tulos</w:t>
      </w:r>
    </w:p>
    <w:p>
      <w:r>
        <w:t xml:space="preserve">Kenen vastaanotto Niecksiä kohtaan ei kuulemma ollut pelkästään kohtelias vaan erittäin ystävällinen?</w:t>
      </w:r>
    </w:p>
    <w:p>
      <w:r>
        <w:rPr>
          <w:b/>
        </w:rPr>
        <w:t xml:space="preserve">Esimerkki 0.3571</w:t>
      </w:r>
    </w:p>
    <w:p>
      <w:r>
        <w:t xml:space="preserve">Läpikulku: Bedřich Smetana, alkuperäiseltä nimeltään Friedrich Smetana, syntyi 2. maaliskuuta 1824 Litomyšlissä (saks. Leitomischl), Prahan itäpuolella lähellä perinteistä rajaa Böömin ja Mährin välillä, jotka olivat tuolloin Habsburgien valtakunnan maakuntia. Hän oli František Smetanan ja hänen kolmannen vaimonsa Barbora Lynkovan kolmas lapsi ja ensimmäinen poika. František oli saanut kahdessa aiemmassa avioliitossaan kahdeksan lasta, joista viisi tytärtä oli jäänyt eloon imeväisiässä; hänellä ja Barboralla oli vielä kymmenen lasta, joista seitsemän saavutti aikuisiän. Habsburgien vallan aikana saksa oli tuolloin Böömin virallinen kieli. František osasi tšekkiä, mutta käytti sitä liike-elämän ja sosiaalisten syiden vuoksi harvoin, ja hänen lapsensa eivät osanneet oikeaa tšekkiä ennen kuin vasta paljon myöhemmin elämässään.Smetanan perhe oli kotoisin Hradec Královén (saks. Königgrätz) alueelta Böömistä. František oli alun perin oppinut panimomestarin ammatin ja hankkinut Napoleonin sotien aikana kohtuullista varallisuutta toimittamalla vaatteita ja muonaa Ranskan armeijalle. Myöhemmin hän johti useita panimoita ennen kuin hän tuli Litomyšliin vuonna 1823 kreivi Waldsteinin panimoksi, jonka renessanssilinna hallitsi kaupunkia.Vaikka vanhempi Smetana oli kouluttamaton, hänellä oli luontainen lahja musiikkiin ja hän soitti jousikvartetissa. Isä tutustutti Bedřichin musiikkiin, ja lokakuussa 1830, kuusivuotiaana, hän esiintyi ensimmäisen kerran julkisesti. Litomyšlin filosofisessa akatemiassa pidetyssä konsertissa hän soitti pianosovituksen Auberin La muette de Porticin overtuurasta ja sai innostuneen vastaanoton. Vuonna 1831 perhe muutti Jindřichův Hradeciin Etelä-Böömiin - alueelle, jossa sukupolvea myöhemmin Gustav Mahler kasvoi. Täällä Smetana kävi paikallista kansakoulua ja myöhemmin lukiota. Hän opiskeli myös viulunsoittoa ja pianonsoittoa, tutustui Mozartin ja Beethovenin teoksiin ja alkoi säveltää yksinkertaisia kappaleita, joista yksi, tanssi (Kvapiček eli "Pieni galoppi"), on säilynyt luonnosmuodossa.Vuonna 1835 František vetäytyi maatilalle Kaakkois-Böömin alueelle. Koska sopivaa paikallista koulua ei ollut, Smetana lähetettiin Jihlavan lukioon, jossa hänellä oli koti-ikävä eikä hän kyennyt opiskelemaan. Sitten hän siirtyi Německý Brodin premonstratenssikouluun, jossa hän viihtyi paremmin ja edistyi hyvin. Täällä hän sai ystäviä muun muassa tulevasta tšekkiläisestä vallankumousrunoilijasta Karel Havlíčekista, jonka lähtö Prahaan vuonna 1838 saattoi vaikuttaa Smetanan omaan haluun kokea elämää pääkaupungissa. Seuraavana vuonna hän kirjoittautui Františekin suostumuksella Prahan akateemiseen lukioon Josef Jungmannin oppilaana, huomattavan runoilijan ja kielitieteilijän, joka oli Tšekin kansallisen herätysliikkeen johtohahmo.</w:t>
      </w:r>
    </w:p>
    <w:p>
      <w:r>
        <w:rPr>
          <w:b/>
        </w:rPr>
        <w:t xml:space="preserve">Tulos</w:t>
      </w:r>
    </w:p>
    <w:p>
      <w:r>
        <w:t xml:space="preserve">Mikä on sen henkilön koko nimi, jolla oli 10 lasta František Smetanan kanssa?</w:t>
      </w:r>
    </w:p>
    <w:p>
      <w:r>
        <w:rPr>
          <w:b/>
        </w:rPr>
        <w:t xml:space="preserve">Tulos</w:t>
      </w:r>
    </w:p>
    <w:p>
      <w:r>
        <w:t xml:space="preserve">Mikä oli kreivi Waldsteinin panimona toimineen henkilön koko nimi?</w:t>
      </w:r>
    </w:p>
    <w:p>
      <w:r>
        <w:rPr>
          <w:b/>
        </w:rPr>
        <w:t xml:space="preserve">Tulos</w:t>
      </w:r>
    </w:p>
    <w:p>
      <w:r>
        <w:t xml:space="preserve">Mikä on Little Galopin säveltämisen aloittaneen henkilön koko nimi?</w:t>
      </w:r>
    </w:p>
    <w:p>
      <w:r>
        <w:rPr>
          <w:b/>
        </w:rPr>
        <w:t xml:space="preserve">Tulos</w:t>
      </w:r>
    </w:p>
    <w:p>
      <w:r>
        <w:t xml:space="preserve">Mikä on sen henkilön etunimi, joka oli kolmas lapsi?</w:t>
      </w:r>
    </w:p>
    <w:p>
      <w:r>
        <w:rPr>
          <w:b/>
        </w:rPr>
        <w:t xml:space="preserve">Tulos</w:t>
      </w:r>
    </w:p>
    <w:p>
      <w:r>
        <w:t xml:space="preserve">Mikä on sen henkilön etunimi, joka oli isänsä ja isänsä kolmannen vaimon ensimmäinen poika?</w:t>
      </w:r>
    </w:p>
    <w:p>
      <w:r>
        <w:rPr>
          <w:b/>
        </w:rPr>
        <w:t xml:space="preserve">Tulos</w:t>
      </w:r>
    </w:p>
    <w:p>
      <w:r>
        <w:t xml:space="preserve">Mikä on sen henkilön etunimi, joka sai Barbora-vaimonsa kanssa vielä kymmenen lasta?</w:t>
      </w:r>
    </w:p>
    <w:p>
      <w:r>
        <w:rPr>
          <w:b/>
        </w:rPr>
        <w:t xml:space="preserve">Tulos</w:t>
      </w:r>
    </w:p>
    <w:p>
      <w:r>
        <w:t xml:space="preserve">Mikä on sen henkilön etunimi, jonka vaimon kanssa 7 heidän lastaan on saavuttanut aikuisiän?</w:t>
      </w:r>
    </w:p>
    <w:p>
      <w:r>
        <w:rPr>
          <w:b/>
        </w:rPr>
        <w:t xml:space="preserve">Tulos</w:t>
      </w:r>
    </w:p>
    <w:p>
      <w:r>
        <w:t xml:space="preserve">Mikä on sen henkilön etunimi, joka ei osannut oikeaa tšekin kieltä ennen kuin vasta paljon myöhemmin elämässään?</w:t>
      </w:r>
    </w:p>
    <w:p>
      <w:r>
        <w:rPr>
          <w:b/>
        </w:rPr>
        <w:t xml:space="preserve">Tulos</w:t>
      </w:r>
    </w:p>
    <w:p>
      <w:r>
        <w:t xml:space="preserve">Mikä on sen henkilön etunimi, joka johti useita panimoita ennen Litomyšliin tuloaan vuonna 1823?</w:t>
      </w:r>
    </w:p>
    <w:p>
      <w:r>
        <w:rPr>
          <w:b/>
        </w:rPr>
        <w:t xml:space="preserve">Tulos</w:t>
      </w:r>
    </w:p>
    <w:p>
      <w:r>
        <w:t xml:space="preserve">Mikä on sen henkilön etunimi, josta tuli kreivi Waldsteinin panimo?</w:t>
      </w:r>
    </w:p>
    <w:p>
      <w:r>
        <w:rPr>
          <w:b/>
        </w:rPr>
        <w:t xml:space="preserve">Tulos</w:t>
      </w:r>
    </w:p>
    <w:p>
      <w:r>
        <w:t xml:space="preserve">Mikä on sen henkilön etunimi, jolla oli luontainen lahja musiikkiin?</w:t>
      </w:r>
    </w:p>
    <w:p>
      <w:r>
        <w:rPr>
          <w:b/>
        </w:rPr>
        <w:t xml:space="preserve">Tulos</w:t>
      </w:r>
    </w:p>
    <w:p>
      <w:r>
        <w:t xml:space="preserve">Mikä on kouluttamattoman henkilön etunimi?</w:t>
      </w:r>
    </w:p>
    <w:p>
      <w:r>
        <w:rPr>
          <w:b/>
        </w:rPr>
        <w:t xml:space="preserve">Tulos</w:t>
      </w:r>
    </w:p>
    <w:p>
      <w:r>
        <w:t xml:space="preserve">Mikä on sen henkilön etunimi, joka tutustutti hänen poikansa musiikkiin?</w:t>
      </w:r>
    </w:p>
    <w:p>
      <w:r>
        <w:rPr>
          <w:b/>
        </w:rPr>
        <w:t xml:space="preserve">Tulos</w:t>
      </w:r>
    </w:p>
    <w:p>
      <w:r>
        <w:t xml:space="preserve">Mikä on sen henkilön etunimi, joka oli František Smetanan ja hänen kolmannen vaimonsa Barbora Lynkovan ensimmäinen poika?</w:t>
      </w:r>
    </w:p>
    <w:p>
      <w:r>
        <w:rPr>
          <w:b/>
        </w:rPr>
        <w:t xml:space="preserve">Tulos</w:t>
      </w:r>
    </w:p>
    <w:p>
      <w:r>
        <w:t xml:space="preserve">Mikä on sen henkilön etunimi, jonka isällä oli kahdessa aiemmassa avioliitossa 8 lasta?</w:t>
      </w:r>
    </w:p>
    <w:p>
      <w:r>
        <w:rPr>
          <w:b/>
        </w:rPr>
        <w:t xml:space="preserve">Tulos</w:t>
      </w:r>
    </w:p>
    <w:p>
      <w:r>
        <w:t xml:space="preserve">Mikä on sen henkilön etunimi, jonka isä ja Barbora saivat vielä kymmenen lasta?</w:t>
      </w:r>
    </w:p>
    <w:p>
      <w:r>
        <w:rPr>
          <w:b/>
        </w:rPr>
        <w:t xml:space="preserve">Tulos</w:t>
      </w:r>
    </w:p>
    <w:p>
      <w:r>
        <w:t xml:space="preserve">Mikä on sen henkilön koko nimi, jonka lapset eivät tienneet oikeaa tšekin kieltä ennen kuin vasta paljon myöhemmin elämässään?</w:t>
      </w:r>
    </w:p>
    <w:p>
      <w:r>
        <w:rPr>
          <w:b/>
        </w:rPr>
        <w:t xml:space="preserve">Tulos</w:t>
      </w:r>
    </w:p>
    <w:p>
      <w:r>
        <w:t xml:space="preserve">Mikä on useita panimoita johtaneen henkilön etunimi?</w:t>
      </w:r>
    </w:p>
    <w:p>
      <w:r>
        <w:rPr>
          <w:b/>
        </w:rPr>
        <w:t xml:space="preserve">Tulos</w:t>
      </w:r>
    </w:p>
    <w:p>
      <w:r>
        <w:t xml:space="preserve">Mikä on Litomyšliin vuonna 1823 tulleen henkilön etunimi?</w:t>
      </w:r>
    </w:p>
    <w:p>
      <w:r>
        <w:rPr>
          <w:b/>
        </w:rPr>
        <w:t xml:space="preserve">Tulos</w:t>
      </w:r>
    </w:p>
    <w:p>
      <w:r>
        <w:t xml:space="preserve">Mikä on sen henkilön etunimi, jolla oli luontainen lahja musiikkiin ja joka soitti jousikvartetissa?</w:t>
      </w:r>
    </w:p>
    <w:p>
      <w:r>
        <w:rPr>
          <w:b/>
        </w:rPr>
        <w:t xml:space="preserve">Tulos</w:t>
      </w:r>
    </w:p>
    <w:p>
      <w:r>
        <w:t xml:space="preserve">Mikä on sen henkilön etunimi, joka soitti pianosovituksen Auberin La muette de Porticin ouvertuuresta?</w:t>
      </w:r>
    </w:p>
    <w:p>
      <w:r>
        <w:rPr>
          <w:b/>
        </w:rPr>
        <w:t xml:space="preserve">Tulos</w:t>
      </w:r>
    </w:p>
    <w:p>
      <w:r>
        <w:t xml:space="preserve">Mikä on sen henkilön etunimi, joka muutti äitinsä, isänsä ja sisarustensa kanssa Etelä-Böömiin vuonna 1831?</w:t>
      </w:r>
    </w:p>
    <w:p>
      <w:r>
        <w:rPr>
          <w:b/>
        </w:rPr>
        <w:t xml:space="preserve">Tulos</w:t>
      </w:r>
    </w:p>
    <w:p>
      <w:r>
        <w:t xml:space="preserve">Mikä on sen henkilön etunimi, joka sai kolmannen vaimonsa kanssa kymmenen lasta lisää?</w:t>
      </w:r>
    </w:p>
    <w:p>
      <w:r>
        <w:rPr>
          <w:b/>
        </w:rPr>
        <w:t xml:space="preserve">Tulos</w:t>
      </w:r>
    </w:p>
    <w:p>
      <w:r>
        <w:t xml:space="preserve">Mikä on sen henkilön etunimi, jonka isä tutustutti hänet musiikkiin?</w:t>
      </w:r>
    </w:p>
    <w:p>
      <w:r>
        <w:rPr>
          <w:b/>
        </w:rPr>
        <w:t xml:space="preserve">Tulos</w:t>
      </w:r>
    </w:p>
    <w:p>
      <w:r>
        <w:t xml:space="preserve">Mikä on sen henkilön etunimi, joka opiskeli myös viulunsoittoa ja pianonsoittoa?</w:t>
      </w:r>
    </w:p>
    <w:p>
      <w:r>
        <w:rPr>
          <w:b/>
        </w:rPr>
        <w:t xml:space="preserve">Tulos</w:t>
      </w:r>
    </w:p>
    <w:p>
      <w:r>
        <w:t xml:space="preserve">Mikä on sen henkilön etunimi, joka alkoi säveltää yksinkertaisia teoksia, joista yksi, tanssi, on säilynyt luonnosmuodossa?</w:t>
      </w:r>
    </w:p>
    <w:p>
      <w:r>
        <w:rPr>
          <w:b/>
        </w:rPr>
        <w:t xml:space="preserve">Esimerkki 0.3572</w:t>
      </w:r>
    </w:p>
    <w:p>
      <w:r>
        <w:t xml:space="preserve">Läpikulku: National Trustin varapääsihteerin ja Trustin ensimmäisen Chartwellin opaskirjan kirjoittajan Robin Feddenin mielestä talosta tuli "Euroopan tärkein maalaistalo". Ystävien, kollegojen, tyytymättömien virkamiesten ja huolestuneiden sotilasupseerien virta tuli taloon antamaan tietoja Churchillin rauhoittumista vastaan käymän taistelun tueksi. Chartwellissa hän kehitti oman "pienen ulkoministeriönsä, vastarinnan keskuksen", kuten Fedden sitä kutsuu. Chartwellin vieraskirjaan, jota ylläpidettiin huolellisesti vuodesta 1922 lähtien, on merkitty noin 780 vierasta, joista kaikki eivät olleet ystäviä, mutta jotka kaikki hyödyttivät Churchillia. Esimerkkinä jälkimmäisestä oli salaisen neuvoston sihteeri Sir Maurice Hankey, joka oli Churchillin vieraana illallisella huhtikuussa 1936. Hankey kirjoitti myöhemmin: "En yleensä merkitse muistiin yksityisiä keskusteluja, mutta esiin nousi joitakin seikkoja, jotka antoivat viitteitä siitä, millaisen linjan Churchill todennäköisesti omaksuu tulevissa (ampumatarvikkeita ja toimituksia koskevissa) keskusteluissa parlamentissa". Viikkoa myöhemmin Reginald Leeper, korkea-arvoinen ulkoministeriön virkamies ja Robert Vansittartin luottomies, vieraili Churchillin luona välittääkseen näkemyksensä tarpeesta käyttää Kansainliittoa Saksan hyökkäyksen torjumiseksi. Vansittart kirjoitti: "Aikaa ei ole hukattavaksi. On todellakin suuri vaara, että myöhästymme liikaa." Churchill kirjasi myös kahden muun hänen tärkeimmän hallituksen luottamuksellisten tietojen toimittajansa, Desmond Mortonin ja Ralph Wigramin, vierailut Chartwelliin, tietoja, joita hän käytti "muodostaakseen ja vahvistaakseen mielipiteeni Hitler-liikkeestä". Lokakuussa 1939, kun Churchill nimitettiin uudelleen amiraliteetin ensimmäiseksi lordiksi sodan syttyessä, hän ehdotti parannusta ilmatorjuntakranaatteihin: "Tällaiset kranaatit voitaisiin täyttää sinkkietyylillä, joka syttyy itsestään ...". Chartwellissa demonstroitiin viime kesänä, että se oli unssin murto-osa." Vuonna 1938 taloudellisten huolien vaivaama Churchill harkitsi jälleen Chartwellin myymistä, ja tuolloin taloa mainostettiin siten, että siinä oli viisi vastaanottohuonetta, yhdeksäntoista sänky- ja pukuhuonetta, kahdeksan kylpyhuonetta, kahdeksankymmentä eekkeriä, kolme mökkiä kartanossa sekä lämmitetty ja valaistu uima-allas.  Hän perui myyntiehdotuksen sen jälkeen, kun teollisuusmies Henry Strakosch suostui ottamaan Wall Streetin tappioiden vuoksi pahasti kärsineen osakesalkkunsa haltuunsa kolmeksi vuodeksi ja maksamaan siihen liittyvät merkittävät velat.</w:t>
      </w:r>
    </w:p>
    <w:p>
      <w:r>
        <w:rPr>
          <w:b/>
        </w:rPr>
        <w:t xml:space="preserve">Tulos</w:t>
      </w:r>
    </w:p>
    <w:p>
      <w:r>
        <w:t xml:space="preserve">Mikä oli sen miehen etunimi, joka sanoi: "En yleensä merkitse muistiin yksityisiä keskusteluja..."?</w:t>
      </w:r>
    </w:p>
    <w:p>
      <w:r>
        <w:rPr>
          <w:b/>
        </w:rPr>
        <w:t xml:space="preserve">Tulos</w:t>
      </w:r>
    </w:p>
    <w:p>
      <w:r>
        <w:t xml:space="preserve">Mikä on sen henkilön koko nimi, joka kirjoitti: "On todellakin suuri vaara, että myöhästymme liikaa"?</w:t>
      </w:r>
    </w:p>
    <w:p>
      <w:r>
        <w:rPr>
          <w:b/>
        </w:rPr>
        <w:t xml:space="preserve">Tulos</w:t>
      </w:r>
    </w:p>
    <w:p>
      <w:r>
        <w:t xml:space="preserve">Mikä on sen miehen sukunimi, joka otti haltuunsa Chartwellin myyntiä harkitsevan henkilön osakesalkun?</w:t>
      </w:r>
    </w:p>
    <w:p>
      <w:r>
        <w:rPr>
          <w:b/>
        </w:rPr>
        <w:t xml:space="preserve">Tulos</w:t>
      </w:r>
    </w:p>
    <w:p>
      <w:r>
        <w:t xml:space="preserve">Mihin rahoituslaitokseen Chartwellin omistanut mies kärsi suuria tappioita sijoittamalla?</w:t>
      </w:r>
    </w:p>
    <w:p>
      <w:r>
        <w:rPr>
          <w:b/>
        </w:rPr>
        <w:t xml:space="preserve">Tulos</w:t>
      </w:r>
    </w:p>
    <w:p>
      <w:r>
        <w:t xml:space="preserve">Mikä oli Chartwellin omistajan täydellinen titteli sodan syttyessä vuonna 1939?</w:t>
      </w:r>
    </w:p>
    <w:p>
      <w:r>
        <w:rPr>
          <w:b/>
        </w:rPr>
        <w:t xml:space="preserve">Tulos</w:t>
      </w:r>
    </w:p>
    <w:p>
      <w:r>
        <w:t xml:space="preserve">Mitkä ovat niiden kahden miehen sukunimet, jotka antoivat tietoja Hitleristä miehelle, joka harkitsi Chartwellin myymistä?</w:t>
      </w:r>
    </w:p>
    <w:p>
      <w:r>
        <w:rPr>
          <w:b/>
        </w:rPr>
        <w:t xml:space="preserve">Esimerkki 0,3573</w:t>
      </w:r>
    </w:p>
    <w:p>
      <w:r>
        <w:t xml:space="preserve">Läpikulku: Beach Boysia ja 1960-luvun lopun bubblegum-poppia rakastava Ramones pohjusti tietä sille, mitä alettiin kutsua poppunkiksi. 1970-luvun lopulla brittiläiset yhtyeet, kuten Buzzcocks ja Undertones, yhdistivät pop-tyylisiä sävelmiä ja sanoituksia punkin nopeuteen ja kaoottisuuteen. 1980-luvun alussa jotkut Etelä-Kalifornian hardcore-punkrockin johtavista yhtyeistä korostivat vertaisilleen tyypillistä melodisempaa lähestymistapaa. Musiikkitoimittaja Ben Myersin mukaan Bad Religion "kerrosti kiukkuista, politisoitunutta soundiaan pehmeimmillä harmonioilla"; Descendents "kirjoitti melkein surffaavia, Beach Boys -henkisiä kappaleita tytöistä, ruoasta ja nuorena(kin) olemisesta". Epitaph Records, jonka perusti Bad Religionin Brett Gurewitz, oli monen tulevan poppunk-bändin tukikohta. Yhtyeitä, jotka yhdistivät punkia kevyisiin pop-melodioihin, kuten The Queers ja Screeching Weasel, alkoi esiintyä ympäri maata, mikä puolestaan vaikutti Green Dayn ja The Offspringin kaltaisiin yhtyeisiin, jotka toivat pop-punkille laajaa suosiota ja suurta levymyyntiä. The Vandalsin ja Guttermouthin kaltaiset yhtyeet kehittivät tyylin, jossa pop-melodiat sekoittuivat humoristisiin ja loukkaaviin sanoituksiin. Lopulta maantieteellisesti suuri Yhdysvaltojen keskilännen punk-skene, joka oli ankkuroitunut suurelta osin Chicagon ja Minneapolisin kaltaisiin paikkoihin, synnytti Dillinger Fourin kaltaisia bändejä, jotka ottivat tarttuvan ja koukuttavan pop-punk-lähestymistavan ja sekoittivat siihen uudelleen osan punkin aiemmasta räikeydestä ja raivosta luoden alueellisesti omaleimaisen punk rock -äänen. Tämä erityinen substraatti säilyttää identiteettinsä vielä nykyäänkin. Monet punkrockin harrastajat kritisoivat Blink-182:n kaltaisten bändien valtavirtaista pop-punkia; kriitikko Christine Di Bellan sanoin: "Se on punkia sen helpoimmin lähestyttävään pisteeseen vietynä, pisteeseen, jossa se tuskin heijastaa juuriaan lainkaan, paitsi kolmen soinnun biisirakenteissa.".</w:t>
      </w:r>
    </w:p>
    <w:p>
      <w:r>
        <w:rPr>
          <w:b/>
        </w:rPr>
        <w:t xml:space="preserve">Tulos</w:t>
      </w:r>
    </w:p>
    <w:p>
      <w:r>
        <w:t xml:space="preserve">Mitkä bändit saivat vaikutteita kevytmielisistä pop punk-fuusiobändeistä?</w:t>
      </w:r>
    </w:p>
    <w:p>
      <w:r>
        <w:rPr>
          <w:b/>
        </w:rPr>
        <w:t xml:space="preserve">Tulos</w:t>
      </w:r>
    </w:p>
    <w:p>
      <w:r>
        <w:t xml:space="preserve">Mitkä yhtyeet olivat innoittajina laajan suosion saavuttaneille pop-punk-yhtyeille?</w:t>
      </w:r>
    </w:p>
    <w:p>
      <w:r>
        <w:rPr>
          <w:b/>
        </w:rPr>
        <w:t xml:space="preserve">Tulos</w:t>
      </w:r>
    </w:p>
    <w:p>
      <w:r>
        <w:t xml:space="preserve">Mikä on sen henkilön koko nimi, joka suhtautuu hyvin kriittisesti nykyaikaisiin valtavirran pop-punk-yhtyeisiin?</w:t>
      </w:r>
    </w:p>
    <w:p>
      <w:r>
        <w:rPr>
          <w:b/>
        </w:rPr>
        <w:t xml:space="preserve">Tulos</w:t>
      </w:r>
    </w:p>
    <w:p>
      <w:r>
        <w:t xml:space="preserve">Minkä bändin mainittiin inspiraationa bändille, joka pohjusti tietä pop punkille?</w:t>
      </w:r>
    </w:p>
    <w:p>
      <w:r>
        <w:rPr>
          <w:b/>
        </w:rPr>
        <w:t xml:space="preserve">Tulos</w:t>
      </w:r>
    </w:p>
    <w:p>
      <w:r>
        <w:t xml:space="preserve">Mikä on bändi, joka aloitti substraatin, joka edelleen säilyttää identiteettinsä?</w:t>
      </w:r>
    </w:p>
    <w:p>
      <w:r>
        <w:rPr>
          <w:b/>
        </w:rPr>
        <w:t xml:space="preserve">Esimerkki 0.3574</w:t>
      </w:r>
    </w:p>
    <w:p>
      <w:r>
        <w:t xml:space="preserve">Läpikulku: Chesty Morgan, nainen, jonka rinta on 73 tuumaa, esittää Jane Tennayta, suuririntaista salaista agenttia. Hänen virastonsa haluaa hänen murhaavan yksi kerrallaan järjestäytyneen joukkion ala-arvoisia heroiinikauppiaita. Jotta hän voisi todistaa tapponsa, hänen suureen vasempaan rintaansa istutetaan pieni kamera. Aina kun hän tarvitsee valokuvan, hän riisuu paitansa ja napsauttaa sen vasemman rintansa päälle." Toisin kuin edellisessä elokuvassa ei ole tukehduttamista, ja vain yhdessä kuolinsekvenssissä on mukana hänen hirviömäiset rintansa. Siinä hän väijyy ja sitoo miehen tyttöystävän heidän kylpyhuoneessaan. Sitten hän hieroo myrkkyä omiin rintoihinsa ja kiipeää miehen sänkyyn. Vaikka valot ovat päällä ja rintojen valtava kokoero huomioimatta, uninen mies luulee, että kyseessä on hänen tyttöystävänsä. Mies alkaa suudella naisen suuria rintoja ja kuolee pian sen jälkeen myrkkyyn. käy ilmi, että agentuuri on istuttanut kameran sisälle aikalaukaisevan pommin vakuutuksena siltä varalta, että nainen jää kiinni. Juuri sopivasti Jane saa kaikki tarvitsemansa kuvat ja hänet kiidätetään sairaalaan. Kamera poistetaan, ja kuvat paljastavat, että Janen rakkauden kohde on päärikollinen. Kun he tapaavat, mies tunnustaa ja pyytää Janea vaimokseen. Jane vastaa ampumalla miehen kuoliaaksi ja siirtyy seuraavaan tehtäväänsä.</w:t>
      </w:r>
    </w:p>
    <w:p>
      <w:r>
        <w:rPr>
          <w:b/>
        </w:rPr>
        <w:t xml:space="preserve">Tulos</w:t>
      </w:r>
    </w:p>
    <w:p>
      <w:r>
        <w:t xml:space="preserve">Mikä on sen henkilön koko nimi, joka halutaan murhata järjestäytynyt joukko alhaisen luokan heroiinin myyjiä?</w:t>
      </w:r>
    </w:p>
    <w:p>
      <w:r>
        <w:rPr>
          <w:b/>
        </w:rPr>
        <w:t xml:space="preserve">Tulos</w:t>
      </w:r>
    </w:p>
    <w:p>
      <w:r>
        <w:t xml:space="preserve">Kuka pyytää Janea vaimokseen?</w:t>
      </w:r>
    </w:p>
    <w:p>
      <w:r>
        <w:rPr>
          <w:b/>
        </w:rPr>
        <w:t xml:space="preserve">Tulos</w:t>
      </w:r>
    </w:p>
    <w:p>
      <w:r>
        <w:t xml:space="preserve">Ketä Jane ampuu?</w:t>
      </w:r>
    </w:p>
    <w:p>
      <w:r>
        <w:rPr>
          <w:b/>
        </w:rPr>
        <w:t xml:space="preserve">Esimerkki 0,3575</w:t>
      </w:r>
    </w:p>
    <w:p>
      <w:r>
        <w:t xml:space="preserve">Läpikulku: Diamandis julkaisi 11 musiikkivideota YouTuben kautta Electra Heartin mainoskampanjan aikana. Hän väitti, että niiden tuotanto vei hänen levy-yhtiönsä konkurssiin, mutta totesi, että ne julkaistaisiin ja "päättäisin tämän aikakauden haluamallani tavalla". Ensimmäinen, nimeltään "Part 1: Fear and Loathing", julkaistiin 8. elokuuta 2011, ja siinä Diamandis leikkaa pitkät ruskeat hiuksensa ja laulaa kappaleen parvekkeella yöllä. Sitä seurasi 22. elokuuta "Part 2: Radioactive", joka kuvaa vaaleatukkaista Diamandisia matkustamassa Yhdysvaltojen halki romanttisen kiinnostuksensa kanssa. Kappale julkaistiin iTunes Storen kautta 23. syyskuuta, ja se oli korkeimmillaan sijalla 25 Yhdistyneen kuningaskunnan singlelistalla 15. lokakuuta. Mustavalkoinen klippi "Part 3: The Archetypes" näyttää lähikuvan blondista Diamandisista samalla kun "The State of Dreaming" -kappaleen johdanto soi; se esitteli arkkityypit "kotiäiti", "kauneuskuningatar", "kodinrikkojatar" ja "joutava teini" 15. joulukuuta. "Part 4: Primadonna" toimi musiikkivideona levyn pääsingleen 12. maaliskuuta 2012. 18. toukokuuta ladattu mustavalkoinen "Part 5: Su-Barbie-A" kuvaa "Valley of the Dolls" -kappaleen johdantoa ja päällekkäisiä kommentteja, joissa mainitaan "Quick-Curl Barbie" ja "Mod-Hair Ken"; siinä Diamandis seisoo talon kuistilla selkä ulko-oveen päin. Sitä seurasi 30. toukokuuta "Part 6: Power &amp; Control", jossa Diamandisin nähdään pelaavan mielikuvitusleikkejä romanttisen kiinnostuksensa kanssa. Diamandis väitti, että Atlantic Records viivytti "Part 7: How to Be a Heartbreaker" -elokuvan ensi-iltaa, koska se oli heidän mielestään "ruma"; se julkaistiin 28. syyskuuta, ja siinä Diamandis on tekemisissä useiden paidattomien miesten kanssa yhteisessä suihkussa. "Part 8: E.V.O.L." esitteli aiemmin julkaisemattoman kappaleen "E.V.O.L" 14. helmikuuta 2013. Mustavalkoisessa visuaalisessa materiaalissa ruskeapartainen Diamandis katselee ympärilleen huoneessa, jonka seinät ovat valkoiset. 2. maaliskuuta ensi-iltansa saanut "Part 9: The State of Dreaming" esittelee Diamandisin makaamassa sängyllä "vuorotellen surullisen katseen ja leveän hymyn välillä". Se alkaa mustavalkoisella suodattimella, mutta siirtyy värilliseksi ensimmäisen minuutin jälkeen. Sitä seurasi "Part 10: Lies" 17. heinäkuuta, ja siinä käytetään samanlaista mustavalkoisesta väriin -tekniikkaa. Diamandis nähdään ensin katsomassa kameraan vähän meikattuna, ja myöhemmin hänet näytetään kävelemässä metsään ja istumassa ruokapöydässä sateessa. Viimeinen musiikkivideo "Part 11: Electra Heart" esitteli aiemmin julkaisemattoman nimikappaleen; itse klippi sisältää materiaalia aiemmista musiikkivideoista. Se päätti symbolisesti Electra Heartin promootioajan, sillä Diamandis twiittasi "Goodbye, Electra Heart!" 8. elokuuta, samana päivänä kun video julkaistiin.</w:t>
      </w:r>
    </w:p>
    <w:p>
      <w:r>
        <w:rPr>
          <w:b/>
        </w:rPr>
        <w:t xml:space="preserve">Tulos</w:t>
      </w:r>
    </w:p>
    <w:p>
      <w:r>
        <w:t xml:space="preserve">Mitä arkkityyppejä osa 3 esitteli?</w:t>
      </w:r>
    </w:p>
    <w:p>
      <w:r>
        <w:rPr>
          <w:b/>
        </w:rPr>
        <w:t xml:space="preserve">Tulos</w:t>
      </w:r>
    </w:p>
    <w:p>
      <w:r>
        <w:t xml:space="preserve">Mikä oli 15. joulukuuta julkaistun videon nimi?</w:t>
      </w:r>
    </w:p>
    <w:p>
      <w:r>
        <w:rPr>
          <w:b/>
        </w:rPr>
        <w:t xml:space="preserve">Tulos</w:t>
      </w:r>
    </w:p>
    <w:p>
      <w:r>
        <w:t xml:space="preserve">Mikä oli sen videon nimi, joka alkaa mustavalkoisella suodattimella, mutta siirtyy värilliseksi ensimmäisen minuutin jälkeen?</w:t>
      </w:r>
    </w:p>
    <w:p>
      <w:r>
        <w:rPr>
          <w:b/>
        </w:rPr>
        <w:t xml:space="preserve">Tulos</w:t>
      </w:r>
    </w:p>
    <w:p>
      <w:r>
        <w:t xml:space="preserve">Mikä oli Diamandisin viimeisen musiikkivideon nimi?</w:t>
      </w:r>
    </w:p>
    <w:p>
      <w:r>
        <w:rPr>
          <w:b/>
        </w:rPr>
        <w:t xml:space="preserve">Tulos</w:t>
      </w:r>
    </w:p>
    <w:p>
      <w:r>
        <w:t xml:space="preserve">Mikä osa 11 päätti symbolisesti myynninedistämisen aikakauden?</w:t>
      </w:r>
    </w:p>
    <w:p>
      <w:r>
        <w:rPr>
          <w:b/>
        </w:rPr>
        <w:t xml:space="preserve">Tulos</w:t>
      </w:r>
    </w:p>
    <w:p>
      <w:r>
        <w:t xml:space="preserve">Mikä oli sen videon nimi, jonka Atlanta Records viivytti?</w:t>
      </w:r>
    </w:p>
    <w:p>
      <w:r>
        <w:rPr>
          <w:b/>
        </w:rPr>
        <w:t xml:space="preserve">Tulos</w:t>
      </w:r>
    </w:p>
    <w:p>
      <w:r>
        <w:t xml:space="preserve">Mikä oli sen aiemmin julkaisemattoman kappaleen nimi, jonka osa 8 esitteli?</w:t>
      </w:r>
    </w:p>
    <w:p>
      <w:r>
        <w:rPr>
          <w:b/>
        </w:rPr>
        <w:t xml:space="preserve">Esimerkki 0.3576</w:t>
      </w:r>
    </w:p>
    <w:p>
      <w:r>
        <w:t xml:space="preserve">Läpikulku: Bloc Party lähti studiosessioiden jälkeen kiertueelle Pohjois-Amerikan ja Euroopan kesäfestivaaleille. Yksi äänitetyistä kappaleista, "Mercury", julkaistiin singlenä 11. elokuuta 2008, ja se nousi Yhdistyneen kuningaskunnan singlelistalla sijalle 16. Yhtye vahvisti tuolloin lisämateriaalin olemassaolon, mutta totesi, että levyn julkaisupäivä on aikaisintaan vuoden 2008 lopussa. Bloc Party ilmoitti yllättäen Intimacyn valmistumisesta 18. elokuuta 2008 webcastin välityksellä ja vahvisti julkaisun tapahtuvan 60 tunnin sisällä. Yhtyeen jäsenet halusivat elvyttää uuden albumin julkaisun merkityksen aikakaudella, jolloin jännitys on haihtunut laajan internetin takia. He saivat vaikutteita Radioheadin In Rainbowsin markkinoinnista vuonna 2007, mutta eivät harkinneet "ilmaista" myyntivaihtoehtoa. Isossa-Britanniassa levyn myynninedistämiseksi tehtiin vain vähän lehdistötyötä, koska Okereke ei halunnut keskustella elämänsä henkilökohtaisista asioista. 21. elokuuta 2008 Intimacy tuli ladattavaksi Bloc Partyn verkkosivuilta. Kymmenen MP3-kappaletta myytiin tavallisen mustan JPEG-kannen kanssa 5 punnan hintaan, ja saatavilla oli myös 10 punnan hintainen vaihtoehto verkkokappaleista ja tulevasta laajennetusta CD:stä. Albumin nimi valittiin "tuplahämäykseksi" ihmisten odotuksia ajatellen; Okereke on selittänyt: "Ajattelisit märkää balladia. Et ajattele, että siitä tulee rumaa tai karua. Mutta sellaisia ihmissuhteet oikeasti ovat. Kyse ei ole vain hyvistä hetkistä." Billboardin ja The Independentin kaltaiset julkaisut kutsuivat julkaisua "hätäiseksi". Tong oli eri mieltä leimauksen kanssa ja totesi, että Bloc Party halusi tehdä lausunnon, joka yllätti kaikki heidän työstään kiinnostuneet. bändi esitteli Intimacyn kappaleita Reading-festivaaleilla elokuun lopussa 2008 ja lähti Pohjois-Amerikan kiertueelle syyskuun aikana. Britannian esiintymiset MTV2 Gonzo Tourilla ja toisen singlen, "Talons", julkaisu edelsivät albumin fyysistä julkaisua lokakuussa, ja se nousi Britannian albumilistan kahdeksannelle sijalle. Yhdysvalloissa levyä myytiin 24 000 kappaletta ensimmäisen julkaisuviikon aikana ja se debytoi Billboard 200 -listalla sijalla 18. Elokuuhun 2012 mennessä sitä oli myyty Yhdysvalloissa 85 000 kappaletta. Kattavia myyntilukuja ei ole julkaistu, koska Bloc Party ei ole julkisesti raportoinut digitaalisia lataustietoja. Valittu kansitaide on freelance-valokuvaaja Perry Curtiesin ottama tyylitelty kuva suutelevasta pariskunnasta. Se sijoittui sijalle 23 Gigwisen vuoden 2008 parhaita levynkansia koskevassa listassa, jossa julkaisu kutsui sitä "intiimiksi ja melko moniselitteiseksi".</w:t>
      </w:r>
    </w:p>
    <w:p>
      <w:r>
        <w:rPr>
          <w:b/>
        </w:rPr>
        <w:t xml:space="preserve">Tulos</w:t>
      </w:r>
    </w:p>
    <w:p>
      <w:r>
        <w:t xml:space="preserve">Mikä levy myi 24 000 kappaletta ensimmäisellä julkaisuviikolla ja debytoi Billboard 200 -listalla sijalla 18??</w:t>
      </w:r>
    </w:p>
    <w:p>
      <w:r>
        <w:rPr>
          <w:b/>
        </w:rPr>
        <w:t xml:space="preserve">Tulos</w:t>
      </w:r>
    </w:p>
    <w:p>
      <w:r>
        <w:t xml:space="preserve">Elokuuhun 2012 mennessä mitä levyä oli myyty Yhdysvalloissa 85 000 kappaletta?</w:t>
      </w:r>
    </w:p>
    <w:p>
      <w:r>
        <w:rPr>
          <w:b/>
        </w:rPr>
        <w:t xml:space="preserve">Esimerkki 0.3577</w:t>
      </w:r>
    </w:p>
    <w:p>
      <w:r>
        <w:t xml:space="preserve">Läpikulku: Whitson's Corners -nimellä tunnettiin Briarcliff Manorin alkuperäistä asutusta veljesten John H., Richard ja Reuben Whitsonin mukaan, jotka omistivat vierekkäisiä maatiloja alueella, joiden pinta-ala oli yhteensä 160 hehtaaria. Whitson's Corners sai nimensä Pleasantvillen ja South State Roadsin kulmasta, jossa John H. Whitsonin talo, Crossways, sijaitsi vuodesta 1820 aina 1940-luvulle saakka. Briarcliffin kongregaatiokirkon seurakuntatalo seisoo nykyisin entisellä paikallaan. Naapurikunta Scarborough tunnettiin nimellä Weskora, kunnes se nimettiin uudelleen vuonna 1864 asukkaan William Kemeyn esi-isien kotikaupungin mukaan Yorkshiressä. Kun yhteisö liitettiin Briarcliff Manoriin vuonna 1906, New York Central and Hudson River Railroad asetti kylän Scarborough'n asemalle kyltin, jossa luki "Briarcliff West". Pian sen jälkeen kyltti heitettiin Hudson-jokeen ja korvattiin alkuperäisellä Scarborough-kyltillä, mikä johtui naapuruston ylpeydestä nimeään kohtaan.Briarcliff Manor tulee sanoista "Brier Cliff", joka on yhdistelmä englanninkielisistä sanoista "brier" ja "cliff". Nimi on peräisin Irlannista, sillä se on peräisin John David Ogilbyn, General Theological Seminaryn kirkkohistorian professorin, perhekodista. Ogilby oli nimittänyt New Yorkin kesäasuntonsa Brier Cliffiksi perheensä Irlannissa sijaitsevan kodin mukaan. Vuonna 1890 Walter Law osti James Stillmanin 236 hehtaarin (96 hehtaarin) Briarcliffin tilan ja kehitti sitä edelleen, ja myöhemmin hän käytti Briarcliff-nimeä koko omaisuudestaan. Law'n ystävä Andrew Carnegie kutsui häntä nimellä "The Laird of Briarcliff Manor", ja koska nimi miellytti kaikkia osapuolia, kylä nimettiin "Briarcliff Manoriksi". Vuoteen 1897 mennessä kylän postitoimisto ja rautatieasema olivat nimetty Briarcliff Manoriksi. Asukkaat hyväksyivät kylän (ja sen nimen) 12. syyskuuta 1902 järjestetyssä kansanäänestyksessä; nimi voitti muut ehdotukset, kuten "Sing Sing East". Briarcliff Manorin kylä perustettiin 21. marraskuuta 1902, ja kylä tunnetaan myös useilla muilla nimillä. Sitä kutsutaan puhekielessä nimellä "Briarcliff", ja se kirjoitetaan usein virheellisesti nimellä "Briar Cliff Manor" (vaikka historiallisesti eroa ei ole juurikaan ollut). Mark Twain ja Aileen Riggin ovat kutsuneet kylää nimellä "Briarcliff on the Hudson"; se tunnetaan myös nimellä "The Village of Briarcliff Manor". Briarcliff-nimeä on käytetty myös muissa kunnissa, muun muassa Etelä-Carolinassa sijaitsevassa 470 henkilön Briarcliffe Acresin kaupungissa; kaupungin perustaja oli saanut nimensä Briarcliff Manorin nimestä.</w:t>
      </w:r>
    </w:p>
    <w:p>
      <w:r>
        <w:rPr>
          <w:b/>
        </w:rPr>
        <w:t xml:space="preserve">Tulos</w:t>
      </w:r>
    </w:p>
    <w:p>
      <w:r>
        <w:t xml:space="preserve">Mikä talo on nyt John H. Whitsonin talon paikalla?</w:t>
      </w:r>
    </w:p>
    <w:p>
      <w:r>
        <w:rPr>
          <w:b/>
        </w:rPr>
        <w:t xml:space="preserve">Tulos</w:t>
      </w:r>
    </w:p>
    <w:p>
      <w:r>
        <w:t xml:space="preserve">Minkä kaupungin mukaan Scarborough oli nimetty?</w:t>
      </w:r>
    </w:p>
    <w:p>
      <w:r>
        <w:rPr>
          <w:b/>
        </w:rPr>
        <w:t xml:space="preserve">Tulos</w:t>
      </w:r>
    </w:p>
    <w:p>
      <w:r>
        <w:t xml:space="preserve">Mikä oli Briarcliff Manoriin vuonna 1906 liitetyn yhteisön alkuperäinen nimi?</w:t>
      </w:r>
    </w:p>
    <w:p>
      <w:r>
        <w:rPr>
          <w:b/>
        </w:rPr>
        <w:t xml:space="preserve">Tulos</w:t>
      </w:r>
    </w:p>
    <w:p>
      <w:r>
        <w:t xml:space="preserve">Mikä on sen henkilön koko nimi, joka käytti Briarcliff-nimeä kaikesta omaisuudestaan?</w:t>
      </w:r>
    </w:p>
    <w:p>
      <w:r>
        <w:rPr>
          <w:b/>
        </w:rPr>
        <w:t xml:space="preserve">Tulos</w:t>
      </w:r>
    </w:p>
    <w:p>
      <w:r>
        <w:t xml:space="preserve">Mikä on sen henkilön koko nimi, jota Andrew Carnegie kutsui nimellä "The Laird of Briarcliff Manor"?</w:t>
      </w:r>
    </w:p>
    <w:p>
      <w:r>
        <w:rPr>
          <w:b/>
        </w:rPr>
        <w:t xml:space="preserve">Esimerkki 0.3578</w:t>
      </w:r>
    </w:p>
    <w:p>
      <w:r>
        <w:t xml:space="preserve">Läpikulku: Kathleen Davis on 13-vuotias tyttö, joka asuu isossa talossa, jossa on lastenhoitaja, hovimestari, kotiapulaisia, mutta ei äitiä. Hänen isänsä John Davis viettää suurimman osan ajastaan töissä, eikä hänellä ole juurikaan aikaa tyttärelleen. Tyttö haaveilee perinteisestä perheestä ja kertoo ystävilleen, että hänellä on sellainen perhe. Tämän kuidun takia hän ei voi kutsua ystäviä kotiinsa, koska he näkisivät totuuden.Kathleenilla ja hänen lastenhoitajallaan, rouva Farrellilla, on riitaisa suhde. Herra Davis irtisanoo lastenhoitajan ja palkkaa psykologin, tohtori Angela Kentin, hoitamaan nuorta tyttöä kesäksi. Hän on alkanut seurustella Lorraine Bennett -nimisen naisen kanssa, jonka kanssa hän harkitsee avioitumista. Lorraine ja Kathleen eivät kuitenkaan pidä toisistaan. Sen sijaan Kathleen näkee tohtori Kentin täydellisenä äitinä itselleen ja vaimona isälleen. Kun tämä vaikuttaa epätodennäköiseltä, Kathleen karkaa kotoa. Lorrainen ja tohtori Kentin kohtaamisen jälkeen herra Davis päättää, että hänkin pitää enemmän tohtorista. Elokuva päättyy onnellisesti, kun Kathleen palaa isänsä ja tämän uuden morsiamen, tohtorin, luokse.</w:t>
      </w:r>
    </w:p>
    <w:p>
      <w:r>
        <w:rPr>
          <w:b/>
        </w:rPr>
        <w:t xml:space="preserve">Tulos</w:t>
      </w:r>
    </w:p>
    <w:p>
      <w:r>
        <w:t xml:space="preserve">Mikä on sen henkilön koko nimi, jota tohtori Kent on palkattu hoitamaan?</w:t>
      </w:r>
    </w:p>
    <w:p>
      <w:r>
        <w:rPr>
          <w:b/>
        </w:rPr>
        <w:t xml:space="preserve">Tulos</w:t>
      </w:r>
    </w:p>
    <w:p>
      <w:r>
        <w:t xml:space="preserve">Mikä on Lorraine Bennettin seurustelukumppanin etunimi?</w:t>
      </w:r>
    </w:p>
    <w:p>
      <w:r>
        <w:rPr>
          <w:b/>
        </w:rPr>
        <w:t xml:space="preserve">Tulos</w:t>
      </w:r>
    </w:p>
    <w:p>
      <w:r>
        <w:t xml:space="preserve">Mikä on sen henkilön etunimi, joka harkitsee avioliittoa Lorraine Bennettin kanssa?</w:t>
      </w:r>
    </w:p>
    <w:p>
      <w:r>
        <w:rPr>
          <w:b/>
        </w:rPr>
        <w:t xml:space="preserve">Tulos</w:t>
      </w:r>
    </w:p>
    <w:p>
      <w:r>
        <w:t xml:space="preserve">Mikä on sen henkilön etunimi, joka menee kihloihin lääkärin kanssa?</w:t>
      </w:r>
    </w:p>
    <w:p>
      <w:r>
        <w:rPr>
          <w:b/>
        </w:rPr>
        <w:t xml:space="preserve">Tulos</w:t>
      </w:r>
    </w:p>
    <w:p>
      <w:r>
        <w:t xml:space="preserve">Mikä on sen henkilön titteli ja sukunimi, jonka Davis irtisanoo?</w:t>
      </w:r>
    </w:p>
    <w:p>
      <w:r>
        <w:rPr>
          <w:b/>
        </w:rPr>
        <w:t xml:space="preserve">Esimerkki 0.3579</w:t>
      </w:r>
    </w:p>
    <w:p>
      <w:r>
        <w:t xml:space="preserve">Läpikulku: Boult, toisin kuin monet hänen aikalaisensa, suosi perinteistä orkesterin kokoonpanoa, jossa ensimmäiset viulut ovat kapellimestarin vasemmalla puolella ja toiset viulut oikealla. Hän kirjoitti käytännöstä, jonka mukaan kaikki viulut ryhmittyivät vasemmalle, seuraavaa: "Myönnän, että uusi istumajärjestys on helpompi kapellimestarille ja kakkosviuluille, mutta väitän vakaasti, että kakkosviulut itse kuulostavat paljon paremmilta oikealla. ...". Kun uusi muoti saapui meille Amerikasta jostain vuoden 1908 tienoilta, jotkut kapellimestarit ottivat sen käyttöön, mutta Richter, Weingartner, Walter, Toscanini ja monet muut pitivät mielestäni oikean tasapainon." Tämä tasapainosta huolehtiminen oli tärkeä piirre Boultin musiikintekemisessä. Orkesterin soittajat kommentoivat eri vuosikymmeninä hänen vaatimustaan siitä, että jokaisen tärkeän osan pitäisi kuulua vaikeuksitta. Hänen BBC:n johtava alttoviulistinsa kirjoitti vuonna 1938: "Jos puupuhaltimen soittaja joutuu valittamaan, että hän on jo puhaltanut "räjähtävässä kunnossa", joku on pulassa". Pasunisti Ray Premru kirjoitti neljäkymmentä vuotta myöhemmin: "Yksi vanhan koulukunnan edustaja, kuten Boult, on niin virkistävä, koska hän alentaa dynamiikan tasoa - 'Ei, ei, pianissimo, jouset, päästäkää solisti läpi, vähemmän kaikilta muilta'. Se on vanha ajatus tasapainosta." Kouluttajana Boult vaikutti useisiin muusikkosukupolviin alkaen hänen johtamastaan Lontoon Royal College of Musicin kapellimestarikurssista, jota hän johti vuosina 1919-1930. Koska Britanniassa ei ollut aiemmin järjestetty vastaavaa luokkaa, Boult "loi sen opetussuunnitelman omasta kokemuksestaan käsin. ... Tuosta ensimmäisestä pienestä luokasta on lähtenyt kaikki myöhempi muodollinen kapellimestarikoulutus kaikkialla Britanniassa." Boult järjesti 1930-luvulla "kapellimestarikonferensseja" maalaistalollaan Guildfordin lähellä, ja toisinaan hän sai apua muutaman kilometrin päässä asuvalta Vaughan Williamsilta. Vuosina 1962-1966 hän opetti jälleen Royal College of Musicissa. Myöhemmällä iällään hän varasi aikaa nuorille kapellimestareille, jotka pyysivät häneltä neuvoa.  Boultin kanssa opiskelivat tai häneen vaikuttivat muun muassa Colin Davis, James Loughran, Richard Hickox ja Vernon Handley. Viimeksi mainittu ei ollut vain Boultin oppilas, vaan toimi myös hänen musiikillisena avustajanaan useissa tilaisuuksissa.</w:t>
      </w:r>
    </w:p>
    <w:p>
      <w:r>
        <w:rPr>
          <w:b/>
        </w:rPr>
        <w:t xml:space="preserve">Tulos</w:t>
      </w:r>
    </w:p>
    <w:p>
      <w:r>
        <w:t xml:space="preserve">Milloin Boult opetti viimeksi Royal College of Musicissa?</w:t>
      </w:r>
    </w:p>
    <w:p>
      <w:r>
        <w:rPr>
          <w:b/>
        </w:rPr>
        <w:t xml:space="preserve">Tulos</w:t>
      </w:r>
    </w:p>
    <w:p>
      <w:r>
        <w:t xml:space="preserve">Mikä oli ensimmäinen vuosi, jolloin Boult opetti Royal College of Musicissa?</w:t>
      </w:r>
    </w:p>
    <w:p>
      <w:r>
        <w:rPr>
          <w:b/>
        </w:rPr>
        <w:t xml:space="preserve">Tulos</w:t>
      </w:r>
    </w:p>
    <w:p>
      <w:r>
        <w:t xml:space="preserve">Mikä on sen henkilön nimi, jota Vaughan Williams joskus auttoi?</w:t>
      </w:r>
    </w:p>
    <w:p>
      <w:r>
        <w:rPr>
          <w:b/>
        </w:rPr>
        <w:t xml:space="preserve">Tulos</w:t>
      </w:r>
    </w:p>
    <w:p>
      <w:r>
        <w:t xml:space="preserve">Mikä on sen henkilön koko nimi, joka toimi Boultin musiikillisena avustajana useissa tilaisuuksissa?</w:t>
      </w:r>
    </w:p>
    <w:p>
      <w:r>
        <w:rPr>
          <w:b/>
        </w:rPr>
        <w:t xml:space="preserve">Esimerkki 0.3580</w:t>
      </w:r>
    </w:p>
    <w:p>
      <w:r>
        <w:t xml:space="preserve">Läpikulku: Amelia on kotimainen romaani, joka sijoittuu suurelta osin Lontooseen vuonna 1733. Siinä kuvataan vastikään naimisiin menneen nuoren pariskunnan vastoinkäymisiä. Vastoin äitinsä toiveita Amelia menee naimisiin kapteeni William Boothin, nuoren armeijan upean upseerin kanssa. Pariskunta pakenee Lontooseen. Toisessa kirjassa William vangitaan epäoikeudenmukaisesti Newgateen, ja neiti Matthews viettelee hänet. Tänä aikana paljastuu, että Amelia oli joutunut vaunuonnettomuuteen ja että hänen nenänsä oli mennyt pilalle. Vaikka tämä saa aikaan pilkkaa Amelian puolesta, Booth ei suostu pitämään häntä muuna kuin kauniina. amelia sen sijaan vastustaa useiden miesten häntä kohtaan osoittamaa huomiota Williamin poissa ollessa ja pysyy uskollisena Williamille. Hän antaa miehen rikkomuksen anteeksi, mutta William vetää heidät pian uudelleen vaikeuksiin, kun hän kerää pelivelkoja yrittäessään nostaa pariskunnan köyhyydestä. Pian hän joutuu velkavankeuteen. Sitten Amelia saa selville, että hän on äitinsä perijätär, ja kun velka on maksettu, William vapautetaan ja pariskunta vetäytyy maalle. 2. painos sisältää monia muutoksia tekstiin. Kokonainen luku lääkäreiden välisestä kiistasta on poistettu kokonaan, samoin kuin useita dialogin osia ja Glastonburyn vesien ylistys. Painos sisältää myös monia uusia kohtia, kuten lisätyn kohtauksen, jossa lääkäri korjaa Amelian nenän ja Booth huomauttaa leikkauksesta (kirjan II luvussa 1, jossa Booth puhuu neiti Matthewsin kanssa).</w:t>
      </w:r>
    </w:p>
    <w:p>
      <w:r>
        <w:rPr>
          <w:b/>
        </w:rPr>
        <w:t xml:space="preserve">Tulos</w:t>
      </w:r>
    </w:p>
    <w:p>
      <w:r>
        <w:t xml:space="preserve">Kuka on naimisissa neiti Matthewsin viettelemän miehen kanssa?</w:t>
      </w:r>
    </w:p>
    <w:p>
      <w:r>
        <w:rPr>
          <w:b/>
        </w:rPr>
        <w:t xml:space="preserve">Esimerkki 0.3581</w:t>
      </w:r>
    </w:p>
    <w:p>
      <w:r>
        <w:t xml:space="preserve">Läpikulku: Andrée sai valita monista innokkaista vapaaehtoisista vuoden 1896 ilmapallon laukaisuyritykseen. Hän valitsi Nils Gustaf Ekholmin, kokeneen arktisen meteorologian tutkijan, joka oli aiemmin ollut hänen esimiehensä geofysikaalisella retkikunnalla Huippuvuorilla 1882-1883, ja Nils Strindbergin, loistavan opiskelijan, joka teki omaperäistä tutkimusta fysiikan ja kemian alalla. Retkikunnan tärkein tieteellinen tarkoitus oli kartoittaa aluetta ilmakuvauksen avulla, ja Strindberg oli sekä omistautunut valokuvauksen harrastaja että taitava kehittyneiden kameroiden rakentaja. Tässä ryhmässä oli paljon hyödyllistä tieteellistä ja teknistä osaamista, mutta ei erityistä fyysistä suorituskykyä tai koulutusta selviytymiseen äärimmäisissä olosuhteissa. Kaikki kolme miestä olivat sisätiloissa työskenteleviä tyyppejä, ja vain toinen, Strindberg, oli nuori. Andrée odotti, että matka ilmapallokorissa olisi ollut istumatyötä, ja voimaa ja selviytymistaitoja ei ollut hänen listallaan kovinkaan paljon.Nykykirjailijat ovat kaikki yhtä mieltä siitä, että Andréen pohjoisnapa-hanke oli epärealistinen. Hän luotti siihen, että tuuli puhaltaa suunnilleen siihen suuntaan, johon hän halusi mennä, että hän pystyy hienosäätämään suuntaa vetoköysien avulla, että ilmapallo on riittävän tiivis pysyäkseen ilmassa 30 päivää ja että palloon ei jää tai lumi paina sitä. 1896 tehdyssä yrityksessä tuuli kumosi heti hänen optimisminsa puhaltamalla tasaisesti pohjoisesta suoraan Danes Islandilla sijaitsevaan ilmapallohalliin, kunnes retkikunnan oli pakattava tavarat kasaan, päästettävä vety pois ilmapallosta ja lähdettävä kotiin. Nykyään tiedetään, että Danes Islandilla on odotettavissa pohjoistuulet, mutta 1800-luvun lopulla arktista ilmavirtausta ja sademäärää koskevat tiedot olivat vain kiistanalaisia akateemisia hypoteeseja. Jopa arktisen ilmaston tutkija Ekholm ei vastustanut Andréen teoriaa siitä, mihin tuuli todennäköisesti veisi heidät. Havaintotietoja ei yksinkertaisesti ollut olemassa.</w:t>
      </w:r>
    </w:p>
    <w:p>
      <w:r>
        <w:rPr>
          <w:b/>
        </w:rPr>
        <w:t xml:space="preserve">Tulos</w:t>
      </w:r>
    </w:p>
    <w:p>
      <w:r>
        <w:t xml:space="preserve">Mikä on sen henkilön koko nimi, joka ei vastustanut Andréen teoriaa siitä, mihin tuuli todennäköisesti veisi heidät ?</w:t>
      </w:r>
    </w:p>
    <w:p>
      <w:r>
        <w:rPr>
          <w:b/>
        </w:rPr>
        <w:t xml:space="preserve">Tulos</w:t>
      </w:r>
    </w:p>
    <w:p>
      <w:r>
        <w:t xml:space="preserve">Mitkä ovat niiden ihmisten sukunimet, joilla on monia hyödyllisiä tieteellisiä ja teknisiä taitoja?</w:t>
      </w:r>
    </w:p>
    <w:p>
      <w:r>
        <w:rPr>
          <w:b/>
        </w:rPr>
        <w:t xml:space="preserve">Esimerkki 0.3582</w:t>
      </w:r>
    </w:p>
    <w:p>
      <w:r>
        <w:t xml:space="preserve">Läpikulku: Art Croft ja Gil Carter ratsastavat kaupunkiin Bridger's Wellsissä, Nevadassa vuonna 1885 ja astuvat Darbyn saluunaan. Ilmapiiri on hillitty, koska viime aikoina on sattunut karjavarkauksia. Artia ja Giliä epäillään karjavarkaiksi, koska heitä on nähty kaupungissa harvoin. saluunaan astuu mies, joka ilmoittaa, että karjatilallinen nimeltä Larry Kinkaid on murhattu. Kaupunkilaiset perustavat välittömästi joukon jahtaamaan murhaajia, joita he pitävät karjavarkaina. Tuomari kertoo joukolle, että sen on tuotava epäillyt takaisin oikeudenkäyntiä varten ja että sen muodostaminen apulaissheriffin toimesta (seriffi on poissa kaupungista) on laitonta. Art ja Gil liittyvät joukkoon välttääkseen lisää epäilyksiä. Myös Davies, joka alun perin vastusti joukon perustamista, liittyy joukkoon, samoin kuin "majuri" Tetley ja hänen poikansa Gerald. Poncho ilmoittaa joukolle, että kolme miestä ja Kinkaidin leimalla varustettua karjaa on juuri saapunut Bridger's Passille.Joukko törmää postivaunuihin. Kun he yrittävät pysäyttää sen, postivaunun vartija olettaa, että kyseessä on ryöstö, ja ampuu, jolloin Art haavoittuu. Vaunuissa ovat Rose Mapen, Gilin entinen tyttöystävä, ja hänen uusi aviomiehensä Swanson.Myöhemmin samana iltana Ox-Bow Canyonissa etsintäpartio löytää kolme miestä nukkumasta, ja lähistöllä on oletettavasti varastettua karjaa. Joukko kuulustelee heitä: nuorta, puheliasta miestä, Donald Martinia, meksikolaista, Juan Martínezia, ja vanhaa miestä, Alva Hardwickea (Francis Ford, elokuvaohjaaja John Fordin veli). Martin väittää ostaneensa karjan Kinkaidilta, mutta ei ole saanut kauppakirjaa. Kukaan ei usko Martinia, ja joukko päättää hirttää kolme miestä auringonnousun aikaan. Martin kirjoittaa kirjeen vaimolleen ja pyytää Daviesia, joka on ainoa joukkojen jäsen, johon hän luottaa, toimittamaan sen. Davies lukee kirjeen ja näyttää sen muille toivoen pelastavansa Martinin hengen. Davies uskoo, että Martin on syytön eikä ansaitse kuolemaa.</w:t>
      </w:r>
    </w:p>
    <w:p>
      <w:r>
        <w:rPr>
          <w:b/>
        </w:rPr>
        <w:t xml:space="preserve">Tulos</w:t>
      </w:r>
    </w:p>
    <w:p>
      <w:r>
        <w:t xml:space="preserve">Minne joukko menee Bridger's Passin jälkeen?</w:t>
      </w:r>
    </w:p>
    <w:p>
      <w:r>
        <w:rPr>
          <w:b/>
        </w:rPr>
        <w:t xml:space="preserve">Tulos</w:t>
      </w:r>
    </w:p>
    <w:p>
      <w:r>
        <w:t xml:space="preserve">Mitkä ovat joukkojen jäsenten täydelliset nimet?</w:t>
      </w:r>
    </w:p>
    <w:p>
      <w:r>
        <w:rPr>
          <w:b/>
        </w:rPr>
        <w:t xml:space="preserve">Tulos</w:t>
      </w:r>
    </w:p>
    <w:p>
      <w:r>
        <w:t xml:space="preserve">Mitkä ovat kuolemaan tuomittujen miesten täydelliset nimet?</w:t>
      </w:r>
    </w:p>
    <w:p>
      <w:r>
        <w:rPr>
          <w:b/>
        </w:rPr>
        <w:t xml:space="preserve">Tulos</w:t>
      </w:r>
    </w:p>
    <w:p>
      <w:r>
        <w:t xml:space="preserve">Mitkä ovat niiden kahden henkilön sukunimet, joita baarin asiakkaat pitävät karjavarkaina?</w:t>
      </w:r>
    </w:p>
    <w:p>
      <w:r>
        <w:rPr>
          <w:b/>
        </w:rPr>
        <w:t xml:space="preserve">Tulos</w:t>
      </w:r>
    </w:p>
    <w:p>
      <w:r>
        <w:t xml:space="preserve">Mitkä ovat niiden kahden henkilön sukunimet, jotka liittyivät joukkoon välttääkseen epäilyksiä?</w:t>
      </w:r>
    </w:p>
    <w:p>
      <w:r>
        <w:rPr>
          <w:b/>
        </w:rPr>
        <w:t xml:space="preserve">Tulos</w:t>
      </w:r>
    </w:p>
    <w:p>
      <w:r>
        <w:t xml:space="preserve">Mikä on laukauksesta haavoittuneen henkilön sukunimi?</w:t>
      </w:r>
    </w:p>
    <w:p>
      <w:r>
        <w:rPr>
          <w:b/>
        </w:rPr>
        <w:t xml:space="preserve">Tulos</w:t>
      </w:r>
    </w:p>
    <w:p>
      <w:r>
        <w:t xml:space="preserve">Mikä on Rosen entisen poikaystävän sukunimi?</w:t>
      </w:r>
    </w:p>
    <w:p>
      <w:r>
        <w:rPr>
          <w:b/>
        </w:rPr>
        <w:t xml:space="preserve">Tulos</w:t>
      </w:r>
    </w:p>
    <w:p>
      <w:r>
        <w:t xml:space="preserve">Mitkä ovat niiden ihmisten täydelliset nimet, jotka poliisipartio aikoo hirttää auringonnousun aikaan?</w:t>
      </w:r>
    </w:p>
    <w:p>
      <w:r>
        <w:rPr>
          <w:b/>
        </w:rPr>
        <w:t xml:space="preserve">Tulos</w:t>
      </w:r>
    </w:p>
    <w:p>
      <w:r>
        <w:t xml:space="preserve">Mikä on sen henkilön etunimi, joka kirjoitti kirjeen vaimolleen ja pyysi Daviesia toimittamaan sen?</w:t>
      </w:r>
    </w:p>
    <w:p>
      <w:r>
        <w:rPr>
          <w:b/>
        </w:rPr>
        <w:t xml:space="preserve">Tulos</w:t>
      </w:r>
    </w:p>
    <w:p>
      <w:r>
        <w:t xml:space="preserve">Mikä on sen henkilön etunimi, jonka Davies uskoo olevan syytön?</w:t>
      </w:r>
    </w:p>
    <w:p>
      <w:r>
        <w:rPr>
          <w:b/>
        </w:rPr>
        <w:t xml:space="preserve">Tulos</w:t>
      </w:r>
    </w:p>
    <w:p>
      <w:r>
        <w:t xml:space="preserve">Mikä on sen henkilön koko nimi, joka kirjoitti kirjeen, jonka Davies näyttää muille poliisiryhmän jäsenille?</w:t>
      </w:r>
    </w:p>
    <w:p>
      <w:r>
        <w:rPr>
          <w:b/>
        </w:rPr>
        <w:t xml:space="preserve">Esimerkki 0.3583</w:t>
      </w:r>
    </w:p>
    <w:p>
      <w:r>
        <w:t xml:space="preserve">Läpikulku: Jody ja hänen poikaystävänsä Kevin ryöstävät sekatavarakaupan. Jody uhkailee kassaneitiä aseella ja vaatii häntä avaamaan kassakaapin.  Salaperäisesti Jody kertoo, että hän tekee niin, mutta ei usko Jodyn pystyvän käsittelemään kassakaapin sisältöä.  Jody ei selvästikään ole huvittunut, vaan ampuu ja tappaa miehen.Rahat liivissään hän hyppää autoonsa ja lähtee ajamaan, mutta päätyy mökille, joka on keskellä ei mitään. Hän ei tiedä, miten hän on sinne päätynyt, mutta siellä hän tapaa kaksi muuta ihmistä, jotka ovat saapuneet sinne samalla tavalla.  Samantha on hiljainen, varautunut nainen, jota eksyminen hermostuttaa melkoisesti, Tom taas suhtautuu tilanteeseen äänekkäämmin ja sarkastisemmin. Pian hän kuitenkin tulee naisten tavoin raivostuneeksi kyvyttömyydestään lähteä.  He uskaltautuvat jopa metsään paetakseen vain palatakseen takaisin mökille.  Jody tekee havainnon, että se on kuin Pac-Man. Menet ulos yhdestä ovesta ja pääset takaisin samalle pelilaudalle. Tom kysyy sitten, miten päästä seuraavalle tasolle.Asiat muuttuvat oudommiksi, kun kolmikko on vakuuttunut siitä, että he ovat eri osavaltioissa. Vielä oudompaa on, että he uskovat kumpikin, että vuosi on eri. Kun Samantha kertoo Jodylle, että nyt on vuosi 1962, tämän täytyy vetää henkeä ennen kuin hän toteaa, että vuosi on 1985. Tom tulee sisään, ja molemmat juoksevat kysymään häneltä, mikä vuosi nyt on, ja hän vastaa 2011.</w:t>
      </w:r>
    </w:p>
    <w:p>
      <w:r>
        <w:rPr>
          <w:b/>
        </w:rPr>
        <w:t xml:space="preserve">Tulos</w:t>
      </w:r>
    </w:p>
    <w:p>
      <w:r>
        <w:t xml:space="preserve">Kuka ajaa mökille?</w:t>
      </w:r>
    </w:p>
    <w:p>
      <w:r>
        <w:rPr>
          <w:b/>
        </w:rPr>
        <w:t xml:space="preserve">Esimerkki 0.3584</w:t>
      </w:r>
    </w:p>
    <w:p>
      <w:r>
        <w:t xml:space="preserve">Läpikulku: Grainger kieltäytyi tarjouksesta ryhtyä Saint Louisin sinfoniaorkesterin kapellimestariksi ja jatkoi uraansa konserttipianistina.  Pian hän konsertoi noin 120 kertaa vuodessa, yleensä suuren suosion saaden, ja huhtikuussa 1921 hän saavutti laajemman yleisön esiintymällä elokuvateatterissa, New Yorkin Capitol-teatterissa. Grainger kommentoi, että näiden elokuvakonserttien valtava yleisö osoitti usein suurempaa arvostusta hänen soittoaan kohtaan kuin vakiintuneissa konserttipaikoissa, kuten Carnegie Hallissa ja Aeolianissa. Kesällä 1919 hän johti pianotekniikan kurssia Chicagon musiikkikorkeakoulussa, mikä oli ensimmäinen monista vastaavista koulutustehtävistä, joihin hän ryhtyi myöhempinä vuosinaan.Konsertti- ja opetustehtäviensä keskellä Grainger löysi aikaa säveltää uudelleen monia teoksiaan (tapana, jota hän jatkoi koko elämänsä ajan) ja myös säveltää uusia kappaleita: hänen Children's March: Over the Hills and Far Away sekä orkesteriversio teoksesta The Power of Rome and the Christian Heart ovat molemmat peräisin tältä ajalta.   Hän alkoi myös kehittää elastisen pisteytyksen tekniikkaa, joustavan orkestraation muotoa, joka mahdollisti teosten esittämisen eri soittajamäärillä ja instrumenttityypeillä, pienistä kamariryhmistä aina täyteen orkesterivahvuuteen asti.Huhtikuussa 1921 Grainger muutti äitinsä kanssa suureen taloon White Plainsissa, New Yorkissa. Tämä oli hänen kotinsa koko loppuelämänsä ajan. Vuoden 1922 alusta lähtien Rosen terveydentila heikkeni jyrkästi; hän kärsi harhoista ja painajaisista, ja hän alkoi pelätä sairautensa vahingoittavan hänen poikansa uraa. Heidän välillään vallitsi pitkään huhuja, joiden mukaan heidän suhteensa olisi ollut insestinen; huhtikuussa 1922 ystävänsä Lotta Hough haastoi Rosen suoraan tästä asiasta. Hänen viimeisestä, 29. huhtikuuta päivätystä kirjeestään Graingerille käy ilmi, että tämä vastakkainasettelu horjutti Rosen tasapainoa. 30. huhtikuuta Graingerin ollessa kiertueella länsirannikolla hän hyppäsi kuoliaaksi New Yorkissa sijaitsevan Aeolian Buildingin 18. kerroksen toimiston ikkunasta. Kirjeessä, joka alkoi "Olen järjiltäni enkä pysty ajattelemaan kunnolla", kysyttiin Graingerilta, oliko hän koskaan puhunut Lotalle "sopimattomasta rakkaudesta". Lotta allekirjoitti kirjeen: "Mielisairas äitiparkasi".</w:t>
      </w:r>
    </w:p>
    <w:p>
      <w:r>
        <w:rPr>
          <w:b/>
        </w:rPr>
        <w:t xml:space="preserve">Tulos</w:t>
      </w:r>
    </w:p>
    <w:p>
      <w:r>
        <w:t xml:space="preserve">Mikä on sen henkilön nimi, joka hyppäsi kuolemaan Aeollian-rakennuksen 18. kerroksen toimiston ikkunasta?</w:t>
      </w:r>
    </w:p>
    <w:p>
      <w:r>
        <w:rPr>
          <w:b/>
        </w:rPr>
        <w:t xml:space="preserve">Tulos</w:t>
      </w:r>
    </w:p>
    <w:p>
      <w:r>
        <w:t xml:space="preserve">Kuka alkoi pelätä, että hänen sairautensa haittaisi hänen poikansa uraa?</w:t>
      </w:r>
    </w:p>
    <w:p>
      <w:r>
        <w:rPr>
          <w:b/>
        </w:rPr>
        <w:t xml:space="preserve">Tulos</w:t>
      </w:r>
    </w:p>
    <w:p>
      <w:r>
        <w:t xml:space="preserve">Mikä on Grangierin äidin nimi, jonka kanssa hän muutti suureen taloon White Plainsissa, New Yorkissa?</w:t>
      </w:r>
    </w:p>
    <w:p>
      <w:r>
        <w:rPr>
          <w:b/>
        </w:rPr>
        <w:t xml:space="preserve">Tulos</w:t>
      </w:r>
    </w:p>
    <w:p>
      <w:r>
        <w:t xml:space="preserve">Mikä on sen henkilön sukunimi, josta Grangierilta kysyttiin, oliko hän koskaan puhunut hänelle "sopimattomasta rakkaudesta"?</w:t>
      </w:r>
    </w:p>
    <w:p>
      <w:r>
        <w:rPr>
          <w:b/>
        </w:rPr>
        <w:t xml:space="preserve">Tulos</w:t>
      </w:r>
    </w:p>
    <w:p>
      <w:r>
        <w:t xml:space="preserve">Mikä on kirjeen allekirjoittaneen henkilön nimi: "Hullu äitiparkasi"?</w:t>
      </w:r>
    </w:p>
    <w:p>
      <w:r>
        <w:rPr>
          <w:b/>
        </w:rPr>
        <w:t xml:space="preserve">Tulos</w:t>
      </w:r>
    </w:p>
    <w:p>
      <w:r>
        <w:t xml:space="preserve">Missä mies, joka esiintyi mieluummin elokuvateatterissa, opetti vuonna 1919?</w:t>
      </w:r>
    </w:p>
    <w:p>
      <w:r>
        <w:rPr>
          <w:b/>
        </w:rPr>
        <w:t xml:space="preserve">Tulos</w:t>
      </w:r>
    </w:p>
    <w:p>
      <w:r>
        <w:t xml:space="preserve">Missä esiintyi huhtikuussa 1921 mies, joka opetti pianokurssia vuonna 1919?</w:t>
      </w:r>
    </w:p>
    <w:p>
      <w:r>
        <w:rPr>
          <w:b/>
        </w:rPr>
        <w:t xml:space="preserve">Tulos</w:t>
      </w:r>
    </w:p>
    <w:p>
      <w:r>
        <w:t xml:space="preserve">Mihin kaupunkiin muutti huhtikuussa 1921 kapellimestari, joka teki monia teoksiaan uudelleen opettaessaan?</w:t>
      </w:r>
    </w:p>
    <w:p>
      <w:r>
        <w:rPr>
          <w:b/>
        </w:rPr>
        <w:t xml:space="preserve">Tulos</w:t>
      </w:r>
    </w:p>
    <w:p>
      <w:r>
        <w:t xml:space="preserve">Mikä on sen naisen etunimi, joka alkoi kärsiä harhoista ja painajaisista?</w:t>
      </w:r>
    </w:p>
    <w:p>
      <w:r>
        <w:rPr>
          <w:b/>
        </w:rPr>
        <w:t xml:space="preserve">Tulos</w:t>
      </w:r>
    </w:p>
    <w:p>
      <w:r>
        <w:t xml:space="preserve">Mikä on sen naisen koko nimi, joka uskoi, että kapellimestarin ja hänen äitinsä välillä saattoi olla insestisuhde?</w:t>
      </w:r>
    </w:p>
    <w:p>
      <w:r>
        <w:rPr>
          <w:b/>
        </w:rPr>
        <w:t xml:space="preserve">Tulos</w:t>
      </w:r>
    </w:p>
    <w:p>
      <w:r>
        <w:t xml:space="preserve">Mikä on sen naisen koko nimi, jonka kirje horjutti naista, joka allekirjoitti itsemurhaviestinsä "Your poor insane mother"?</w:t>
      </w:r>
    </w:p>
    <w:p>
      <w:r>
        <w:rPr>
          <w:b/>
        </w:rPr>
        <w:t xml:space="preserve">Esimerkki 0,3585</w:t>
      </w:r>
    </w:p>
    <w:p>
      <w:r>
        <w:t xml:space="preserve">Läpikulku: Sitten hän kertoo elämänsä tarinan tasapainoillen yhdellä jalalla. Hänen isänsä kuoli, kun hän oli pikkulapsi, ja hänen äitinsä kasvatti hänet, "nainen, jolla oli melko miehekäs ymmärrys ja joka oli täynnä aatelisuuteen ja mahtavuuteen liittyviä ennakkoluuloja." Reginaldilla on suuria käsityksiä aristokraattisesta kunniasta, ja setänsä, markiisi de Villeroyn innoittamana hän osallistuu Italian sotaan vuosina 1521-6 toivoen saavuttavansa sotilaallista mainetta Pavian taistelussa. Kuningas Fransiskus I lyö Reginaldin ritariksi taistellessaan ranskalaisten puolesta Espanjan keisarillista armeijaa vastaan, mutta kuningas joutuu Kaarle V:n vangiksi. Kuninkaan karkotus muuttaa Ranskan ilmapiirin sellaiseksi, että "kentän aktiivisuus" vaihdetaan "pöydän antimiin". Kotiin palattuaan Reginald, joka on nyt kaksikymmenvuotias, joutuu äitinsä kuoleman vuoksi huolehtimaan omista asioistaan. Hän joutuu nopeasti harhaan, kun hän elää liikaa rahaa, pitää rakastajattaria ja pelaa uhkapelejä. Hän elää näin kaksi vuotta ja kuluttaa nopeasti omaisuutensa. Hän tapaa yhdeksäntoista-vuotiaan kauniin ja taitavan Marguerite Louise Isabeau de Damvillen, jonka koulutuksesta ovat hyötyneet Clement Marot'n, Rabelais'n, Erasmuksen ja Scaligerin seurassa ja jonka piirtämistä Leonardo da Vinci on kannustanut. Reginald kosiskelee Margueritea, joka on markiisi de Damvillen tytär, mutta Reginaldin maine uhkapelurina saa markiisin varoittamaan häntä, että hänen pitäisi varoa tuhoamasta itseään ja tytärtään. Markiisi sallii heidän mennä naimisiin, mutta kun Reginald on kolmekymppinen, hän elää yli varojensa ja on palannut uhkapelien pariin. Markiisi ei elä nähdäkseen tätä kehitystä.</w:t>
      </w:r>
    </w:p>
    <w:p>
      <w:r>
        <w:rPr>
          <w:b/>
        </w:rPr>
        <w:t xml:space="preserve">Tulos</w:t>
      </w:r>
    </w:p>
    <w:p>
      <w:r>
        <w:t xml:space="preserve">Kuka osallistui sotaan 1521-6?</w:t>
      </w:r>
    </w:p>
    <w:p>
      <w:r>
        <w:rPr>
          <w:b/>
        </w:rPr>
        <w:t xml:space="preserve">Tulos</w:t>
      </w:r>
    </w:p>
    <w:p>
      <w:r>
        <w:t xml:space="preserve">Kuka antaa varoituksen?</w:t>
      </w:r>
    </w:p>
    <w:p>
      <w:r>
        <w:rPr>
          <w:b/>
        </w:rPr>
        <w:t xml:space="preserve">Tulos</w:t>
      </w:r>
    </w:p>
    <w:p>
      <w:r>
        <w:t xml:space="preserve">Mikä on sen henkilön koko nimi, jonka kanssa Reginald menee naimisiin?</w:t>
      </w:r>
    </w:p>
    <w:p>
      <w:r>
        <w:rPr>
          <w:b/>
        </w:rPr>
        <w:t xml:space="preserve">Tulos</w:t>
      </w:r>
    </w:p>
    <w:p>
      <w:r>
        <w:t xml:space="preserve">Mikä on sen henkilön koko nimi, jonka piirustusta Leonardo da Vinci kannusti?</w:t>
      </w:r>
    </w:p>
    <w:p>
      <w:r>
        <w:rPr>
          <w:b/>
        </w:rPr>
        <w:t xml:space="preserve">Esimerkki 0.3586</w:t>
      </w:r>
    </w:p>
    <w:p>
      <w:r>
        <w:t xml:space="preserve">Läpikulku: Välimeren kansat pitivät Gibraltaria muinaisina aikoina uskonnollisesti ja symbolisesti merkittävänä paikkana. Foinikialaiset olivat paikalla useiden vuosisatojen ajan ja käyttivät Gorhamin luolaa ilmeisesti paikan genius loci -pyhäkköön, kuten myös karthagolaiset ja roomalaiset heidän jälkeensä. Luolassa tehdyt kaivaukset ovat osoittaneet, että sinne jätettiin keramiikkaa, koruja ja egyptiläisiä skarabeuksia uhreiksi jumalille, luultavasti siinä toivossa, että ne takaisivat turvallisen kulun Gibraltarin salmen vaarallisten vesien läpi.Kreikkalaiset ja roomalaiset kunnioittivat kalliota toisena kahdesta Herkuleksen pylväästä, jotka puolijumala loi kymmenennessä työssään, kun hän murtautui Atlantin ja Välimeren erottavan vuoren läpi. Kuudennella vuosisadalla eaa. käyneen fokaalaisen kreikkalaisen matkamiehen mukaan kalliolla oli Herakleen temppeleitä ja alttareita, joissa ohikulkevat matkustajat uhrasivat. Myöhemmin espanjalaiset symboloivat Herkuleksen pylväiden merkitystä heraldisella symbolilla, joka muodostui pylväsparista, jonka ympärille oli kääritty käärö. Tästä symbolista tuli $-merkki ja siihen liittyvä portugalilainen cifrão ().Muinaiset roomalaiset tunsivat Gibraltarin nimellä Mons Calpe, joka on ehkä peräisin foinikialaisesta sanasta kalph, "ontto", ja se viittasi luultavasti kallion moniin kalkkikiviluoliin. Muinaiset maantieteilijät tunsivat sen, mutta muinaiselta ajalta ei ole tiedossa arkeologisia todisteita pysyvistä asutuksista. Roomalaisen kirjailijan Avienuksen mukaan antiikin kreikkalainen matkamies Euctemon kirjoitti, että [Herkuleksen pilarit] ovat kolmenkymmenen stadionin päässä toisistaan; [Euctemon] sanoo, että ne ovat kauttaaltaan metsän peitossa ja että ne ovat aina vieraanvaraisia merenkulkijoille. Hän todellakin sanoo, että niillä on sekä temppeleitä että Herakleksen alttareita. Hän sanoo, että muukalaiset purjehtivat sinne laivalla tehdäkseen uhrauksia jumalille ja lähtevät sieltä kuumin jaloin pitäen vääränä viipyä ...</w:t>
      </w:r>
    </w:p>
    <w:p>
      <w:r>
        <w:rPr>
          <w:b/>
        </w:rPr>
        <w:t xml:space="preserve">Tulos</w:t>
      </w:r>
    </w:p>
    <w:p>
      <w:r>
        <w:t xml:space="preserve">Mikä oli sen sanan merkitys, josta muinaiset roomalaiset johtivat Gibraltarin nimen?</w:t>
      </w:r>
    </w:p>
    <w:p>
      <w:r>
        <w:rPr>
          <w:b/>
        </w:rPr>
        <w:t xml:space="preserve">Tulos</w:t>
      </w:r>
    </w:p>
    <w:p>
      <w:r>
        <w:t xml:space="preserve">Mikä on sen ajatuksen nimi, jonka sanottiin olevan puolijumalan luoma?</w:t>
      </w:r>
    </w:p>
    <w:p>
      <w:r>
        <w:rPr>
          <w:b/>
        </w:rPr>
        <w:t xml:space="preserve">Tulos</w:t>
      </w:r>
    </w:p>
    <w:p>
      <w:r>
        <w:t xml:space="preserve">Minkä sanotaan olevan aina epämiellyttävää merimiehille?</w:t>
      </w:r>
    </w:p>
    <w:p>
      <w:r>
        <w:rPr>
          <w:b/>
        </w:rPr>
        <w:t xml:space="preserve">Tulos</w:t>
      </w:r>
    </w:p>
    <w:p>
      <w:r>
        <w:t xml:space="preserve">Minkä sanotaan harsuuntuvan puista kauttaaltaan?</w:t>
      </w:r>
    </w:p>
    <w:p>
      <w:r>
        <w:rPr>
          <w:b/>
        </w:rPr>
        <w:t xml:space="preserve">Esimerkki 0.3587</w:t>
      </w:r>
    </w:p>
    <w:p>
      <w:r>
        <w:t xml:space="preserve">Läpikulku: Vergie Winters seuraa Parkvillen vankilasellistä senaattori John Shadwellin hautajaiskulkueeseen ja muistelee kahdenkymmenen vuoden takaista menneisyyttään hänen kanssaan: Heti kun nuori asianajaja John palaa Parkvilleen pitkältä häämatkalta seurapiireihin kiipeilevän vaimonsa Lauran kanssa, hän vierailee Vergien, entisen rakastajattarensa luona. Intohimoisen syleilyn jälkeen John selittää nuorekkaalle myllyttäjälle, että hän oli hylännyt heidän romanssinsa, koska Vergien isä oli kertonut hänelle, että tämä oli raskaana työmies Hugo McQueenille ja joutuisi pakotetusti naimisiin. Vergie kertoo sitten Johnille, että estääkseen häntä menemästä naimisiin Johnin kanssa Lauran isä oli maksanut Lauran isälle 10 000 dollaria, jotta tämä kertoisi hänelle tuon tuhoisan valheen.John ja Vergie ovat edelleen syvästi rakastuneita, ja he jatkavat tapaamisia, mutta kun John alkaa kampanjoida kongressiin, poliittinen pomo Preston ilmoittaa Vergielle, että jos John haluaa saada elintärkeän tukensa, Vergien on luovuttava heidän suhteestaan. Vaikka Vergie suostuu Prestonin ehtoihin, John ei suostu lopettamaan suhdetta ja viettää hänen kanssaan pitkän illan ennen vaaleja. Voitokkaan voiton jälkeen John muuttaa Lauran kanssa Washingtoniin, Vergie synnyttää hänen lapsensa salanimellä. Sitten John adoptoi Joan-nimisen vauvan, jonka hän väittää olevan köyhän perheystävän lapsi. Ensimmäisen maailmansodan alkaessa John palaa Parkvilleen ja jatkaa jälleen suhdettaan Vergieen. Kun eräs kaupungin juorupoliisi näkee erään Johnin myöhäisillan tapaamisen ja kertoo siitä Mike Daveylle, Johnin ainoalle poliittiselle viholliselle, Vergien menestyksekästä ompelimoa boikotoidaan, ja kaikki muut paitsi paikalliset prostituoidut välttelevät häntä. Lisäksi Davey palkkaa Prestonin pojan Barryn varastamaan Prestonin kodin kassakaapista sivun hotellin rekisteristä, johon Vergie oli kirjoittanut tekaistun nimensä. Kun Barry kuitenkin murtautuu isänsä kassakaappiin, Preston erehtyy pitämään häntä murtovarkaana ja tappaa hänet, mutta kertoo hovimestarilleen, että murtovaras ampui hänen poikansa.</w:t>
      </w:r>
    </w:p>
    <w:p>
      <w:r>
        <w:rPr>
          <w:b/>
        </w:rPr>
        <w:t xml:space="preserve">Tulos</w:t>
      </w:r>
    </w:p>
    <w:p>
      <w:r>
        <w:t xml:space="preserve">Mikä on entisen rakastajansa luona vierailevan henkilön koko nimi?</w:t>
      </w:r>
    </w:p>
    <w:p>
      <w:r>
        <w:rPr>
          <w:b/>
        </w:rPr>
        <w:t xml:space="preserve">Tulos</w:t>
      </w:r>
    </w:p>
    <w:p>
      <w:r>
        <w:t xml:space="preserve">Mikä on sen henkilön koko nimi, joka hylkäsi romanssin jonkun isän takia?</w:t>
      </w:r>
    </w:p>
    <w:p>
      <w:r>
        <w:rPr>
          <w:b/>
        </w:rPr>
        <w:t xml:space="preserve">Tulos</w:t>
      </w:r>
    </w:p>
    <w:p>
      <w:r>
        <w:t xml:space="preserve">Mikä on sen henkilön koko nimi, jonka työläisen sanottiin olevan raskaana?</w:t>
      </w:r>
    </w:p>
    <w:p>
      <w:r>
        <w:rPr>
          <w:b/>
        </w:rPr>
        <w:t xml:space="preserve">Tulos</w:t>
      </w:r>
    </w:p>
    <w:p>
      <w:r>
        <w:t xml:space="preserve">Mikä on sen henkilön koko nimi, jolle sanotaan, että hänen on luovuttava suhteesta?</w:t>
      </w:r>
    </w:p>
    <w:p>
      <w:r>
        <w:rPr>
          <w:b/>
        </w:rPr>
        <w:t xml:space="preserve">Tulos</w:t>
      </w:r>
    </w:p>
    <w:p>
      <w:r>
        <w:t xml:space="preserve">Mikä on sen henkilön koko nimi, joka väittää, että hänen adoptiolapsensa on varattoman perheenystävän?</w:t>
      </w:r>
    </w:p>
    <w:p>
      <w:r>
        <w:rPr>
          <w:b/>
        </w:rPr>
        <w:t xml:space="preserve">Tulos</w:t>
      </w:r>
    </w:p>
    <w:p>
      <w:r>
        <w:t xml:space="preserve">Mikä on sen henkilön koko nimi, jota kaikki muut paitsi paikalliset prostituoidut karttavat?</w:t>
      </w:r>
    </w:p>
    <w:p>
      <w:r>
        <w:rPr>
          <w:b/>
        </w:rPr>
        <w:t xml:space="preserve">Esimerkki 0.3588</w:t>
      </w:r>
    </w:p>
    <w:p>
      <w:r>
        <w:t xml:space="preserve">Läpikulku: Swiftin yksityiselämä on jatkuvan mediahuomion kohteena. Vuonna 2013 Abercrombie &amp; Fitch markkinoi t-paitaa, jossa oli häneen kohdistettu "slut-shaming" -kommentti. New York Times väitti, että hänen "deittihistoriansa on alkanut herättää jotain, mikä tuntuu vastareaktion alkamiselta", ja kyseenalaisti sen, onko Swift keskellä "quarter-life-kriisiä". Swift on sanonut, että hän ei halua keskustella yksityiselämästään julkisesti, sillä hän uskoo, että siitä puhuminen voi olla "uran heikkous." Rolling Stone huomauttaa hänen kohteliaasta käytöksestään: "Jos tämä on Swiftin pelikasvo, se on tatuoitava, koska se ei koskaan tipu." "Jos tämä on Swiftin pelikasvo, se on tatuoitava, koska se ei koskaan tipu." Lehti panee merkille myös hänen "helppoutensa iloisen kädenojennuksen kanssa", ja The Hollywood Reporter pitää häntä "parhaana ihmissuhdeihmisenä sitten Bill Clintonin". Kun Michelle Obama luovutti Swiftille palkinnon hänen humanitaarisista pyrkimyksistään vuonna 2012, hän kuvaili häntä laulajaksi, joka "on noussut musiikkiteollisuuden huipulle mutta pitää silti jalat maassa, joka on murskannut kaikki odotukset siitä, mitä 22-vuotias voi saavuttaa". Swift pitää Michelle Obamaa esikuvanaan. Swift on yksi sosiaalisen median seuratuimmista ihmisistä, ja hänet tunnetaan ystävällisestä vuorovaikutuksestaan faniensa kanssa. Hän on toimittanut faneille postitse ja henkilökohtaisesti "Swiftmasiksi" kutsuttuja joululahjoja. Hän pitää "velvollisuutenaan" olla tietoinen vaikutuksestaan nuoriin faneihinsa ja on sanonut, että hänen faninsa ovat "pisin ja paras suhde, joka minulla on koskaan ollut." Swift, jota media usein kuvaa nimellä "America's Sweetheart", vakuuttaa, että "en elä kaikkien näiden jäykkien, outojen sääntöjen mukaan, jotka saavat minut tuntemaan itseni aidatuksi. Pidän vain siitä, miltä minusta tuntuu, ja se saa minut tuntemaan itseni hyvin vapaaksi". Hän kieltäytyy osallistumasta liian seksualisoituihin kuvauksiin, vaikka Bloomberg L.P. pitää häntä seksisymbolina. Vogue nimesi Swiftin amerikkalaisen tyylin ikoniksi vuonna 2011. Vuonna 2014 hän oli People-lehden vuotuisen best dressed -listan kärjessä. Vuonna 2015 hänet nimettiin Elle Style Awardsissa vuoden naiseksi, ja hän sijoittui Maximin Hot 100 -listan ykköseksi.Swift on esiintynyt myös erilaisissa power-listoissa. Menestyksensä ja ansioidensa ansiosta hän on ollut mukana Timen vuosittaisella 100 vaikutusvaltaisimman ihmisen listalla vuosina 2010, 2015 ja 2019. Vuosina 2011-2015 hän esiintyi Forbesin Top-Earning Women in Music -listan kolmen parhaan naisen joukossa 45 miljoonan dollarin, 57 miljoonan dollarin, 55 miljoonan dollarin, 64 miljoonan dollarin ja 80 miljoonan dollarin ansioilla. Vuonna 2015 hänestä tuli kaikkien aikojen nuorin nainen Forbesin 100 vaikutusvaltaisimman naisen listalla sijoittuen sijalle 64. Hän oli myös nuorin nainen, joka on ollut mukana Forbesin 100 vaikutusvaltaisimman naisen listalla. Vuonna 2016 Swift oli Forbesin vuosittaisen 100 parhaiten palkatun julkkiksen listan kärjessä 170 miljoonalla dollarilla - saavutus, joka pääsi Guinnessin ennätyksiin - ja oli kymmenen parhaan joukossa myös vuosina 2011, 2013 ja 2015. Hän oli yksi Time-julkaisun Vuoden henkilö -finalisteista vuonna 2014, ja hänet nimettiin sellaiseksi vuonna 2017 osana "Hiljaisuuden rikkojia", jotka puhuivat seksuaalisesta hyväksikäytöstä. Kesäkuussa 2017 Forbes arvioi Swiftin nettovarallisuudeksi 280 miljoonaa dollaria.</w:t>
      </w:r>
    </w:p>
    <w:p>
      <w:r>
        <w:rPr>
          <w:b/>
        </w:rPr>
        <w:t xml:space="preserve">Tulos</w:t>
      </w:r>
    </w:p>
    <w:p>
      <w:r>
        <w:t xml:space="preserve">Kuinka paljon rahaa Swift tienasi Forbesin mukaan vuonna 2015?</w:t>
      </w:r>
    </w:p>
    <w:p>
      <w:r>
        <w:rPr>
          <w:b/>
        </w:rPr>
        <w:t xml:space="preserve">Tulos</w:t>
      </w:r>
    </w:p>
    <w:p>
      <w:r>
        <w:t xml:space="preserve">Kuinka paljon rahaa Swift tienasi Forbesin mukaan vuonna 2011?</w:t>
      </w:r>
    </w:p>
    <w:p>
      <w:r>
        <w:rPr>
          <w:b/>
        </w:rPr>
        <w:t xml:space="preserve">Tulos</w:t>
      </w:r>
    </w:p>
    <w:p>
      <w:r>
        <w:t xml:space="preserve">Minä vuonna Swift oli Maximin Hot 100 -listan ykkönen?</w:t>
      </w:r>
    </w:p>
    <w:p>
      <w:r>
        <w:rPr>
          <w:b/>
        </w:rPr>
        <w:t xml:space="preserve">Tulos</w:t>
      </w:r>
    </w:p>
    <w:p>
      <w:r>
        <w:t xml:space="preserve">Minä vuosina Swift nimettiin Timen vuoden ihmiseksi?</w:t>
      </w:r>
    </w:p>
    <w:p>
      <w:r>
        <w:rPr>
          <w:b/>
        </w:rPr>
        <w:t xml:space="preserve">Tulos</w:t>
      </w:r>
    </w:p>
    <w:p>
      <w:r>
        <w:t xml:space="preserve">Mikä on sen laulajan nimi, joka "pitää jalat maassa", vaikka on "noussut musiikkiteollisuuden huipulle"?</w:t>
      </w:r>
    </w:p>
    <w:p>
      <w:r>
        <w:rPr>
          <w:b/>
        </w:rPr>
        <w:t xml:space="preserve">Tulos</w:t>
      </w:r>
    </w:p>
    <w:p>
      <w:r>
        <w:t xml:space="preserve">Mikä on sen henkilön nimi, joka on kuulemma "murskannut kaikki odotukset siitä, mitä 22-vuotias voi saavuttaa"?</w:t>
      </w:r>
    </w:p>
    <w:p>
      <w:r>
        <w:rPr>
          <w:b/>
        </w:rPr>
        <w:t xml:space="preserve">Tulos</w:t>
      </w:r>
    </w:p>
    <w:p>
      <w:r>
        <w:t xml:space="preserve">Mikä on sen laulajan nimi, jonka ystävällinen vuorovaikutus faniensa kanssa tunnetaan?</w:t>
      </w:r>
    </w:p>
    <w:p>
      <w:r>
        <w:rPr>
          <w:b/>
        </w:rPr>
        <w:t xml:space="preserve">Tulos</w:t>
      </w:r>
    </w:p>
    <w:p>
      <w:r>
        <w:t xml:space="preserve">Mikä on sen laulajan nimi, joka on toimittanut joululahjoja faneille postitse ja henkilökohtaisesti?</w:t>
      </w:r>
    </w:p>
    <w:p>
      <w:r>
        <w:rPr>
          <w:b/>
        </w:rPr>
        <w:t xml:space="preserve">Tulos</w:t>
      </w:r>
    </w:p>
    <w:p>
      <w:r>
        <w:t xml:space="preserve">Mikä on sen laulajan nimi, joka pitää "velvollisuutenaan" olla tietoinen vaikutuksestaan nuoriin faneihin?</w:t>
      </w:r>
    </w:p>
    <w:p>
      <w:r>
        <w:rPr>
          <w:b/>
        </w:rPr>
        <w:t xml:space="preserve">Tulos</w:t>
      </w:r>
    </w:p>
    <w:p>
      <w:r>
        <w:t xml:space="preserve">Mikä on sen laulajan nimi, joka on sanonut, että hänen faninsa ovat "pisin ja paras suhde, joka minulla on koskaan ollut"?</w:t>
      </w:r>
    </w:p>
    <w:p>
      <w:r>
        <w:rPr>
          <w:b/>
        </w:rPr>
        <w:t xml:space="preserve">Tulos</w:t>
      </w:r>
    </w:p>
    <w:p>
      <w:r>
        <w:t xml:space="preserve">Mikä on sen laulajan nimi, joka valittiin Elle Style Awardsissa vuoden naiseksi vuonna 2015?</w:t>
      </w:r>
    </w:p>
    <w:p>
      <w:r>
        <w:rPr>
          <w:b/>
        </w:rPr>
        <w:t xml:space="preserve">Tulos</w:t>
      </w:r>
    </w:p>
    <w:p>
      <w:r>
        <w:t xml:space="preserve">Mikä on sen laulajan nimi, joka oli People's vuosittaisen Best Dressed -listan kärjessä vuonna 2014?</w:t>
      </w:r>
    </w:p>
    <w:p>
      <w:r>
        <w:rPr>
          <w:b/>
        </w:rPr>
        <w:t xml:space="preserve">Tulos</w:t>
      </w:r>
    </w:p>
    <w:p>
      <w:r>
        <w:t xml:space="preserve">Mikä on Maximin Hot 100 -listan ykköseksi sijoittuneen laulajan nimi?</w:t>
      </w:r>
    </w:p>
    <w:p>
      <w:r>
        <w:rPr>
          <w:b/>
        </w:rPr>
        <w:t xml:space="preserve">Tulos</w:t>
      </w:r>
    </w:p>
    <w:p>
      <w:r>
        <w:t xml:space="preserve">Mikä on sen henkilön nimi, joka oli mukana Timen vuosittaisessa 100 vaikutusvaltaisimman ihmisen luettelossa vuosina 2010, 2015 ja 2019?</w:t>
      </w:r>
    </w:p>
    <w:p>
      <w:r>
        <w:rPr>
          <w:b/>
        </w:rPr>
        <w:t xml:space="preserve">Tulos</w:t>
      </w:r>
    </w:p>
    <w:p>
      <w:r>
        <w:t xml:space="preserve">Mikä on sen henkilön nimi, joka on ollut Forbesin Top-Earning Women in Music -listan kolmen parhaiten ansaitsevan naisen joukossa vuosina 2011-2015?</w:t>
      </w:r>
    </w:p>
    <w:p>
      <w:r>
        <w:rPr>
          <w:b/>
        </w:rPr>
        <w:t xml:space="preserve">Tulos</w:t>
      </w:r>
    </w:p>
    <w:p>
      <w:r>
        <w:t xml:space="preserve">Mikä on sen henkilön nimi, josta tuli vuonna 2015 nuorin nainen Forbesin 100 vaikutusvaltaisimman naisen listalla sijalla 64?</w:t>
      </w:r>
    </w:p>
    <w:p>
      <w:r>
        <w:rPr>
          <w:b/>
        </w:rPr>
        <w:t xml:space="preserve">Esimerkki 0.3589</w:t>
      </w:r>
    </w:p>
    <w:p>
      <w:r>
        <w:t xml:space="preserve">Läpikulku: Givneyn junat tarvitsevat hiiltä kulkeakseen, mutta asemalla ei ole hiilivarastoja. Tämän vuoksi herra Givney päättää kerätä hiiltä matkustajilta.  Hetkeä myöhemmin rautatieasemalle saapuu kolme miestä, jotka haluavat mennä johonkin puistoon. Kun uudet säännöt ovat voimassa, nämä kolme miestä tarjoavat hiiltä sekä matkalippunsa. kun tavarat on kerätty ja matkustajat ovat nousseet junaan, herra Givney ja hänen työntekijänsä Jerry lähtevät junaansa. Useiden kilometrien matkan jälkeen vaunut katoavat jotenkin, ja vain veturi nähdään kulkevan kiskoilla. Veturi lähtee kulkemaan kovaa vauhtia, kunnes Jerry ja herra Givney putoavat junasta. Herra Givney vaikuttaa iloiselta, sillä hän tietää, että hänellä on yhä matkustajien rahat. Jerry jatkaa muistuttamalla häntä siitä, että heillä ei ole enää junaa. veturi saapuu johonkin kaupunkiin, ja se vaikuttaa vilkkaalta. Nälkäisenä polttoaineen perään veturi huomaa hiilellä lastatun kuorma-auton. Veturi syö jokaisen hiilikimpaleen ennen kuin se lähtee taas matkaan.Takaisin paikassa, jossa Jerry ja herra Givney jätettiin kyydistä, kaksi kaveria istuvat tietämättä, mitä tehdä. Hetken päästä veturi palaa heidän ilokseen.</w:t>
      </w:r>
    </w:p>
    <w:p>
      <w:r>
        <w:rPr>
          <w:b/>
        </w:rPr>
        <w:t xml:space="preserve">Tulos</w:t>
      </w:r>
    </w:p>
    <w:p>
      <w:r>
        <w:t xml:space="preserve">Mikä on sen henkilön nimi, jolla ei enää ole junaa?</w:t>
      </w:r>
    </w:p>
    <w:p>
      <w:r>
        <w:rPr>
          <w:b/>
        </w:rPr>
        <w:t xml:space="preserve">Esimerkki 0,3590</w:t>
      </w:r>
    </w:p>
    <w:p>
      <w:r>
        <w:t xml:space="preserve">Läpikulku: Puistossa elää yli 400 alkuperäistä kasvilajia. Puistossa on kolme elinvyöhykettä, jotka perustuvat korkeuteen:  Puiston matalimpia alueita hallitsevat pinyonmännyn ja katajan kääpiömetsät, joiden välissä on manzanitaa, serviceberryä ja antilooppikatkeroa. Purojen varrella kasvaa haapaa, vanamo, vesikoivua ja pajua. Ponderosa-mäntymetsät peittävät keskikorkeat alueet, ja vesirikkailla alueilla on sinikuusia ja Douglas-kuusia sekä aluskasvillisuutena manzanita- ja bitterbrush-metsää. Paunsauguntin ylätasangon metsät muodostuvat Douglas- ja valkokuusista sekä haapoista ja Engelmann-kuusista. Karuimmilla alueilla sinnittelee limber pine ja ikivanha Great Basin bristlecone pine, joista osa on yli 1 600 vuotta vanhoja.Bryce Canyonin metsät ja niityt tarjoavat elinympäristön, joka tukee monipuolista eläimistöä, kuten kettuja, mäyriä, piikkisikoja, hirviä, mustakarhuja, alikärpäsiä ja puukiipijöitä. Muulipeurat ovat puiston yleisimpiä suuria nisäkkäitä. Lähistöllä uudelleen kotiutetut hirvet ja pronshornit uskaltautuvat toisinaan puistoon.Bryce Canyonin kansallispuisto on osa kolmen uhanalaisten lajien luettelossa olevan villieläinlajin elinympäristöä: Utahin preeriakoira, kalifornialainen kondori ja lounaispajulintu.  Utahin preeriakoira on uhanalainen laji, joka palautettiin puistoon suojelun vuoksi, ja suurin suojeltu populaatio löytyy puiston alueelta. 170 lintulajia vierailee puistossa vuosittain, mukaan lukien joutsenet ja pääskyset. Useimmat lajit muuttavat talvella lämpimämmille alueille, mutta tiaiset, korpit, pähkinäpäät, kotkat ja pöllöt jäävät tänne. Talvella muulipeurat, puumat ja kojootit muuttavat matalammille seuduille. Maaoravat ja murmelit viettävät talven talvehtimalla. puistosta on löydetty yksitoista matelijalajia ja neljä sammakkoeläinlajia. Matelijoihin kuuluvat muun muassa Great Basinin kalkkarokäärme, lyhytsarvilisko, kylkipilvilisko, raidallinen ruoskakäärme ja tiikerisalamanteri. puistossa on myös mustia, muhkuraisia, hyvin hitaasti kasvavia kryptobioottisen maaperän pesäkkeitä, jotka ovat jäkälien, levien, sienten ja syanobakteerien sekoitus. Yhdessä nämä eliöt hidastavat eroosiota, lisäävät maaperään typpeä ja auttavat sitä säilyttämään kosteutta.</w:t>
      </w:r>
    </w:p>
    <w:p>
      <w:r>
        <w:rPr>
          <w:b/>
        </w:rPr>
        <w:t xml:space="preserve">Tulos</w:t>
      </w:r>
    </w:p>
    <w:p>
      <w:r>
        <w:t xml:space="preserve">Mitkä eläimet vaeltavat joskus Bryce Canyoniin?</w:t>
      </w:r>
    </w:p>
    <w:p>
      <w:r>
        <w:rPr>
          <w:b/>
        </w:rPr>
        <w:t xml:space="preserve">Esimerkki 0,3591</w:t>
      </w:r>
    </w:p>
    <w:p>
      <w:r>
        <w:t xml:space="preserve">Läpikulku: Edwards saapuu syrjäiselle saarelle laboratorioon tutkimaan herra Porteria. Vaikka Porter kantaa tappavaa lihaa syövää virusta, hän on oireeton eikä hänellä ole merkkejä nekroosista. Tohtori Edwards viettää yhdessä tutkijakollegoidensa Camilan ja Bridgetin kanssa kaksi kuukautta eristyksissä tutkiessaan Porteria. Porter pyytää jatkuvasti saada tavata vaimoaan, mutta häneltä evätään jatkuvasti pääsy.Marcus valmistautuu avioitumaan rikkaan perijätär Kate Ariasin kanssa Dominikaanisessa tasavallassa. Markin paras ystävä Dobs, hänen veljensä Josh ja Joshin tyttöystävä Penny vuokraavat veneen ja vievät Markin muka asumattomalle saarelle hillittyihin polttareihin.Sympaattinen tutkija Camila luo yhteyden Porteriin. Porter turhautuu eristykseen ja tartuttaa tahallaan yhden tutkijoista, kun tämä alkaa kapinoida jatkuvaa eristystään vastaan. Porter varoittaa Camilaa, että hän on vaarallinen. Bridget saa tartunnan.Josh ja Penny lähtevät snorklaamaan ja löytävät merenpohjasta kuolleita merieläimiä. Kun he palaavat leiriin, Josh ja Penny havaitsevat ihollaan outoja ihottumia. Kun Josh harrastaa suuseksiä, Penny alkaa sylkeä suuria määriä verta ja hänen lihansa alkaa sulaa. Josh pyytää radiolla apua, ja ääni, joka väittää olevansa tohtori Edwards, antaa hänelle ohjeita.Tajutessaan tarvitsevansa apua, mutta olevansa jumissa Mark ja Dobs etsivät saarta ja löytävät bunkkerin. Sisällä ystävykset löytävät virukseen liittyvää tutkimusta. He löytävät myös mutatoituneita miehiä, jotka yrittävät tappaa heidät. Mark ja Dobs onnistuvat pakenemaan ihmisvaaraa, mutta Dobs saa tartunnan. bunkkeri osoittautuu olevan yhteydessä tohtori Edwardsin laboratorioon. Josh tapaa Markin ja Dobsin ja he löytävät tutkijat. Laadittuaan pelastussuunnitelman Bridget ja Josh hajaantuvat keräämään Pennyä ja odottamaan venettä rannalla. Dobs ja Edwards lähtevät myös omille teilleen, kun taas Porter, Camila ja Marcus käynnistävät laboratorion itsetuhon.</w:t>
      </w:r>
    </w:p>
    <w:p>
      <w:r>
        <w:rPr>
          <w:b/>
        </w:rPr>
        <w:t xml:space="preserve">Tulos</w:t>
      </w:r>
    </w:p>
    <w:p>
      <w:r>
        <w:t xml:space="preserve">Mitä herra Porter kertoo sympaattiselle tutkijalle itsestään?</w:t>
      </w:r>
    </w:p>
    <w:p>
      <w:r>
        <w:rPr>
          <w:b/>
        </w:rPr>
        <w:t xml:space="preserve">Tulos</w:t>
      </w:r>
    </w:p>
    <w:p>
      <w:r>
        <w:t xml:space="preserve">Kuka rikkaan perijättären tuleva puoliso auttaa käynnistämään laboratorion itsetuhosekvenssin?</w:t>
      </w:r>
    </w:p>
    <w:p>
      <w:r>
        <w:rPr>
          <w:b/>
        </w:rPr>
        <w:t xml:space="preserve">Tulos</w:t>
      </w:r>
    </w:p>
    <w:p>
      <w:r>
        <w:t xml:space="preserve">Kuka löytää virukseen liittyvän tutkimuksen?</w:t>
      </w:r>
    </w:p>
    <w:p>
      <w:r>
        <w:rPr>
          <w:b/>
        </w:rPr>
        <w:t xml:space="preserve">Tulos</w:t>
      </w:r>
    </w:p>
    <w:p>
      <w:r>
        <w:t xml:space="preserve">Kuka löytää mutantteja miehiä, jotka yrittävät tappaa heidät?</w:t>
      </w:r>
    </w:p>
    <w:p>
      <w:r>
        <w:rPr>
          <w:b/>
        </w:rPr>
        <w:t xml:space="preserve">Tulos</w:t>
      </w:r>
    </w:p>
    <w:p>
      <w:r>
        <w:t xml:space="preserve">Mikä on sen henkilön sukunimi, joka kapinoi eristystään vastaan?</w:t>
      </w:r>
    </w:p>
    <w:p>
      <w:r>
        <w:rPr>
          <w:b/>
        </w:rPr>
        <w:t xml:space="preserve">Tulos</w:t>
      </w:r>
    </w:p>
    <w:p>
      <w:r>
        <w:t xml:space="preserve">Kuka harrastaa suuseksiä?</w:t>
      </w:r>
    </w:p>
    <w:p>
      <w:r>
        <w:rPr>
          <w:b/>
        </w:rPr>
        <w:t xml:space="preserve">Tulos</w:t>
      </w:r>
    </w:p>
    <w:p>
      <w:r>
        <w:t xml:space="preserve">Kenelle ohjeet annetaan?</w:t>
      </w:r>
    </w:p>
    <w:p>
      <w:r>
        <w:rPr>
          <w:b/>
        </w:rPr>
        <w:t xml:space="preserve">Tulos</w:t>
      </w:r>
    </w:p>
    <w:p>
      <w:r>
        <w:t xml:space="preserve">Kuka löytää virukseen liittyvän tutkimuksen?</w:t>
      </w:r>
    </w:p>
    <w:p>
      <w:r>
        <w:rPr>
          <w:b/>
        </w:rPr>
        <w:t xml:space="preserve">Esimerkki 0.3592</w:t>
      </w:r>
    </w:p>
    <w:p>
      <w:r>
        <w:t xml:space="preserve">Läpikulku: Martens vierailee veljensä Jackin haudalla. Hän tapaa muotisuunnittelija Sally Meadowsin, joka sattumalta työskentelee Jackin entisen morsiamen, malli Diana kanssa. menestyvä stylisti Kingsley Beauchamp ja rahoittaja Madame Dupont omistavat yrityksen, jossa Sally ja Diana työskentelevät. Dianan on tarkoitus pitää kalliita jalokiviä mallina uudessa mekossaan, mutta Beauchamp palkkaa kaksi miestä, Costardin ja Poddin, murtautumaan kassakaappiin virka-ajan ulkopuolella ja varastamaan jalokivet.Diana kompastuu ryöstöön ja Costard tappaa hänet. Hän tyrmää Davidin tajuttomaksi ja päättää lavastaa hänet syylliseksi varkauteen, kolaroi auton, jossa David oli sisällä, ilmoittaa sen varastetuksi ja laittaa rubiinirannekorun Davidin taskuun.Samalla kun poliisi tekee Davidista pääepäillyn, Beauchamp ja Costard hävittävät Dianan ruumiin ja timantit. He päättävät murhata Davidin, kun hän epäilee heitä kaasulla, mutta Sally pelastaa hänet. Dianan ruumis löytyy joesta. David menee Beauchampin kotiin ja löytää kadonneen Dianan käyttämän mekon. Hän tietää, että Beauchamp on lentämässä Amsterdamiin, joten hän kiirehtii lentokentälle. Siellä Costard on petetty, kun Podd salakuljettaa koruja Beauchampin puolesta. Poliisi saapuu ajoissa pidättämään kaikki kolme.</w:t>
      </w:r>
    </w:p>
    <w:p>
      <w:r>
        <w:rPr>
          <w:b/>
        </w:rPr>
        <w:t xml:space="preserve">Tulos</w:t>
      </w:r>
    </w:p>
    <w:p>
      <w:r>
        <w:t xml:space="preserve">Kuka lavastaa merimiehen?</w:t>
      </w:r>
    </w:p>
    <w:p>
      <w:r>
        <w:rPr>
          <w:b/>
        </w:rPr>
        <w:t xml:space="preserve">Tulos</w:t>
      </w:r>
    </w:p>
    <w:p>
      <w:r>
        <w:t xml:space="preserve">Kuka yrittää murhata merimiehen?</w:t>
      </w:r>
    </w:p>
    <w:p>
      <w:r>
        <w:rPr>
          <w:b/>
        </w:rPr>
        <w:t xml:space="preserve">Tulos</w:t>
      </w:r>
    </w:p>
    <w:p>
      <w:r>
        <w:t xml:space="preserve">Mitkä kolme henkilöä poliisi pidättää?</w:t>
      </w:r>
    </w:p>
    <w:p>
      <w:r>
        <w:rPr>
          <w:b/>
        </w:rPr>
        <w:t xml:space="preserve">Tulos</w:t>
      </w:r>
    </w:p>
    <w:p>
      <w:r>
        <w:t xml:space="preserve">Mikä on Costardin tappaman henkilön ammatti?</w:t>
      </w:r>
    </w:p>
    <w:p>
      <w:r>
        <w:rPr>
          <w:b/>
        </w:rPr>
        <w:t xml:space="preserve">Tulos</w:t>
      </w:r>
    </w:p>
    <w:p>
      <w:r>
        <w:t xml:space="preserve">Mikä on sen henkilön koko nimi, jonka muotisuunnittelija pelastaa kuolemalta?</w:t>
      </w:r>
    </w:p>
    <w:p>
      <w:r>
        <w:rPr>
          <w:b/>
        </w:rPr>
        <w:t xml:space="preserve">Esimerkki 0.3593</w:t>
      </w:r>
    </w:p>
    <w:p>
      <w:r>
        <w:t xml:space="preserve">Läpikulku: Queluzia alkoivat käyttää prinssi ja regentti Johannes VI ja hänen vaimonsa Carlotta Joaquina itse Ajudan palatsissa vuonna 1794 sattuneen tulipalon jälkeen. Robillonin siipeä laajennettiin ja siihen tehtiin yläkerta prinsessan ja hänen yhdeksän lapsensa käyttöön. Nämä lisäosat tuhoutuivat vuoden 1934 tulipalossa. Napoleon I:n joukkoja paetakseen vuonna 1807 Portugalin kuningasperhe hylkäsi Queluzin ja pakeni Brasiliaan. Ranskan miehitysjoukot ottivat palatsin haltuunsa, ja niiden komentaja, kenraali Junot, teki rakennukseen useita muutoksia. Kun kuningasperheen palatessa maanpaosta vuonna 1821 kuningas asui mieluummin Mafrassa ja jätti vaimonsa, espanjalaisen kuningattaren Carlotta Joaquinan, asumaan Queluziin tätinsä prinsessa Maria Francisca Beneditan kanssa. Kuningas vieraili Queluzissa harvoin. Juuri yhdellä näistä harvoista vierailuista João VI kuoli kuninkaan pyöreäkupolisessa makuuhuoneessa vuonna 1826.Carlotta Joaquinaa, jota joskus kuvaillaan synkäksi, sanotaan kunnianhimoiseksi ja väkivaltaiseksi. Hänen piirteensä olivat tiettävästi rumat, ja hän oli lyhytkasvuinen. Puutteistaan huolimatta hän asui Queluzissa tyylikkäästi ja käytti orkesteria, jota William Beckford kuvaili Euroopan parhaaksi. Kuningattarella oli puutarhassa myös pieni yksityinen teatteri, josta ei ole enää mitään jäljellä. Kuningatar kuoli palatsissa vuonna 1830.Carlotta Joaquinan kuoleman jälkeen Queluzia käytettiin vain ajoittain kuninkaallisena residenssinä, eikä se ollut enää Portugalin kuninkaallisten ensisijainen asuinpaikka. Carlotta Joaquinan poika kuningas Miguel käytti palatsia kolmivuotisen sisällissodan aikana, jonka hän kävi veljeään kuningas Pedro IV:tä vastaan, ennen kuin veljensä pakotti hänet vuonna 1834 luopumaan vallasta ja lähtemään maanpakoon. Vuotta myöhemmin Pedro IV kuoli 35-vuotiaana tuberkuloosiin Queluzissa, synnyinpaikkansa palatsissa. Pedro I:n tytär Maria II hallitsi kuolemaansa asti vuonna 1853, ja hänen seuraajakseen tuli hänen poikansa Pedro V. Hänen kuoltuaan ennenaikaisesti vuoden 1861 koleraepidemiassa valtaistuin siirtyi hänen veljelleen Luísille. Tästä lähtien kuninkaallinen perhe asui pääasiassa uudelleen rakennetussa Ajudan palatsissa Lissabonissa. Kun Luisin poika Carlos I murhattiin vuonna 1908, palatsi siirtyi valtion omistukseen. Portugali oli vallankumouksen myllerryksessä, ja monarkia kaatui kaksi vuotta myöhemmin.</w:t>
      </w:r>
    </w:p>
    <w:p>
      <w:r>
        <w:rPr>
          <w:b/>
        </w:rPr>
        <w:t xml:space="preserve">Tulos</w:t>
      </w:r>
    </w:p>
    <w:p>
      <w:r>
        <w:t xml:space="preserve">Mitkä olivat Brasiliaan paenneiden ihmisten etunimet?</w:t>
      </w:r>
    </w:p>
    <w:p>
      <w:r>
        <w:rPr>
          <w:b/>
        </w:rPr>
        <w:t xml:space="preserve">Tulos</w:t>
      </w:r>
    </w:p>
    <w:p>
      <w:r>
        <w:t xml:space="preserve">Mitkä ovat maanpaosta palanneiden ihmisten etunimet?</w:t>
      </w:r>
    </w:p>
    <w:p>
      <w:r>
        <w:rPr>
          <w:b/>
        </w:rPr>
        <w:t xml:space="preserve">Tulos</w:t>
      </w:r>
    </w:p>
    <w:p>
      <w:r>
        <w:t xml:space="preserve">Mikä oli sen kuninkaan nimi, joka asui mieluummin Mafrassa?</w:t>
      </w:r>
    </w:p>
    <w:p>
      <w:r>
        <w:rPr>
          <w:b/>
        </w:rPr>
        <w:t xml:space="preserve">Tulos</w:t>
      </w:r>
    </w:p>
    <w:p>
      <w:r>
        <w:t xml:space="preserve">Mikä on sen henkilön nimi, joka vieraili Queluzissa harvoin?</w:t>
      </w:r>
    </w:p>
    <w:p>
      <w:r>
        <w:rPr>
          <w:b/>
        </w:rPr>
        <w:t xml:space="preserve">Tulos</w:t>
      </w:r>
    </w:p>
    <w:p>
      <w:r>
        <w:t xml:space="preserve">Mitkä ovat palatsissa kuolleiden henkilöiden täydelliset nimet?</w:t>
      </w:r>
    </w:p>
    <w:p>
      <w:r>
        <w:rPr>
          <w:b/>
        </w:rPr>
        <w:t xml:space="preserve">Tulos</w:t>
      </w:r>
    </w:p>
    <w:p>
      <w:r>
        <w:t xml:space="preserve">Mikä oli maanpakoon joutuneen Carlottan pojan etunimi?</w:t>
      </w:r>
    </w:p>
    <w:p>
      <w:r>
        <w:rPr>
          <w:b/>
        </w:rPr>
        <w:t xml:space="preserve">Tulos</w:t>
      </w:r>
    </w:p>
    <w:p>
      <w:r>
        <w:t xml:space="preserve">Mikä on koleraan kuolleen henkilön koko nimi?</w:t>
      </w:r>
    </w:p>
    <w:p>
      <w:r>
        <w:rPr>
          <w:b/>
        </w:rPr>
        <w:t xml:space="preserve">Esimerkki 0,3594</w:t>
      </w:r>
    </w:p>
    <w:p>
      <w:r>
        <w:t xml:space="preserve">Läpikulku: The Red Shoesin julkaisun jälkeen Kate Bush poistui julkisuudesta. Hän oli alun perin aikonut pitää vuoden tauon, mutta vaikka hän työsti materiaalia, kului kaksitoista vuotta ennen seuraavan albumin julkaisua. Hänen nimensä esiintyi silloin tällöin tiedotusvälineissä huhujen kanssa uuden albumin julkaisusta. Lehdistö piti häntä usein eksentrisenä erakkoilijana, jota verrattiin joskus Charles Dickensin Suuria odotuksia -teoksen Miss Havishamiin. Vuonna 1998 Bush synnytti Albertin, joka tunnetaan nimellä "Bertie", jonka isä oli hänen kitaristinsa ja nykyinen aviomiehensä Danny McIntosh. Vuonna 2001 Bushille myönnettiin Q-palkinto klassisena lauluntekijänä. Vuonna 2002 hänelle myönnettiin Ivor Novello Award for Outstanding Contribution to Music, ja hän esitti "Comfortably Numb" David Gilmourin konsertissa Royal Festival Hallissa Lontoossa.Kate Bushin kahdeksas studioalbumi Aerial julkaistiin tupla-cd:nä ja vinyylinä marraskuussa 2005. Albumin single "King of the Mountain", sai ensiesityksensä BBC Radio 2:lla kaksi kuukautta aiemmin. Single nousi Britannian latauslistan kuudennelle sijalle, ja siitä tulisi Bushin kaikkien aikojen kolmanneksi korkeimmalle listalle nouseva single Britanniassa, ja se nousi koko listalla sijalle neljä. Aerial nousi Britannian albumilistan kolmannelle sijalle ja Yhdysvaltain albumilistan sijalle 48. Aerial on jaettu Hounds of Loven (1985) tapaan kahteen osaan, joilla kummallakin on oma teemansa ja tunnelmansa. Ensimmäisellä levyllä, jonka alaotsikkona on A Sea of Honey, on joukko toisiinsa liittymättömiä teemakappaleita, kuten "King of the Mountain", "Bertie", renessanssityylinen oodi pojalleen, ja "Joanni", joka perustuu Jeanne d'Arcin tarinaan. Kappaleessa " π π \displaystyle \pi" ...  " Bush laulaa luvun Piin 117 numeroa. Toisella levyllä, jonka alaotsikkona on A Sky of Honey, on yksi yhtäjaksoinen musiikkikappale, joka kuvaa kokemusta 24 tunnin kulumisesta. Aerial toi Bushille kaksi ehdokkuutta vuoden 2006 BRIT Awardsissa, parhaan brittiläisen naispuolisen sooloartistin ja parhaan brittiläisen albumin kategoriassa.</w:t>
      </w:r>
    </w:p>
    <w:p>
      <w:r>
        <w:rPr>
          <w:b/>
        </w:rPr>
        <w:t xml:space="preserve">Tulos</w:t>
      </w:r>
    </w:p>
    <w:p>
      <w:r>
        <w:t xml:space="preserve">Mikä on sen henkilön sukunimi, jonka oli alun perin tarkoitus pitää vuosi taukoa edellisen albuminsa julkaisun jälkeen?</w:t>
      </w:r>
    </w:p>
    <w:p>
      <w:r>
        <w:rPr>
          <w:b/>
        </w:rPr>
        <w:t xml:space="preserve">Tulos</w:t>
      </w:r>
    </w:p>
    <w:p>
      <w:r>
        <w:t xml:space="preserve">Mikä on sen henkilön sukunimi, jonka albumijulkaisujen välillä on kulunut 12 vuotta?</w:t>
      </w:r>
    </w:p>
    <w:p>
      <w:r>
        <w:rPr>
          <w:b/>
        </w:rPr>
        <w:t xml:space="preserve">Tulos</w:t>
      </w:r>
    </w:p>
    <w:p>
      <w:r>
        <w:t xml:space="preserve">Mikä on sen henkilön sukunimi, jonka nimi on toisinaan esiintynyt mediassa huhujen yhteydessä uuden albumin julkaisusta?</w:t>
      </w:r>
    </w:p>
    <w:p>
      <w:r>
        <w:rPr>
          <w:b/>
        </w:rPr>
        <w:t xml:space="preserve">Tulos</w:t>
      </w:r>
    </w:p>
    <w:p>
      <w:r>
        <w:t xml:space="preserve">Mikä on sen henkilön sukunimi, jota lehdistö piti eksentrisenä erakkoilijana?</w:t>
      </w:r>
    </w:p>
    <w:p>
      <w:r>
        <w:rPr>
          <w:b/>
        </w:rPr>
        <w:t xml:space="preserve">Tulos</w:t>
      </w:r>
    </w:p>
    <w:p>
      <w:r>
        <w:t xml:space="preserve">Mikä on sen henkilön sukunimi, jota verrattiin Miss Havishamiin?</w:t>
      </w:r>
    </w:p>
    <w:p>
      <w:r>
        <w:rPr>
          <w:b/>
        </w:rPr>
        <w:t xml:space="preserve">Tulos</w:t>
      </w:r>
    </w:p>
    <w:p>
      <w:r>
        <w:t xml:space="preserve">Mikä on sen henkilön sukunimi, jonka kitaristi on hänen lapsensa isä?</w:t>
      </w:r>
    </w:p>
    <w:p>
      <w:r>
        <w:rPr>
          <w:b/>
        </w:rPr>
        <w:t xml:space="preserve">Tulos</w:t>
      </w:r>
    </w:p>
    <w:p>
      <w:r>
        <w:t xml:space="preserve">Mikä on sen henkilön sukunimi, jolle myönnettiin Ivor Novello -palkinto erinomaisesta panoksesta musiikin alalla vuonna 2002?</w:t>
      </w:r>
    </w:p>
    <w:p>
      <w:r>
        <w:rPr>
          <w:b/>
        </w:rPr>
        <w:t xml:space="preserve">Tulos</w:t>
      </w:r>
    </w:p>
    <w:p>
      <w:r>
        <w:t xml:space="preserve">Mikä on sen henkilön sukunimi, joka esitti "Comfortably Numb" -kappaleen Lontoon Royal Festival Hallin konsertissa?</w:t>
      </w:r>
    </w:p>
    <w:p>
      <w:r>
        <w:rPr>
          <w:b/>
        </w:rPr>
        <w:t xml:space="preserve">Esimerkki 0,3595</w:t>
      </w:r>
    </w:p>
    <w:p>
      <w:r>
        <w:t xml:space="preserve">Läpikulku: Prokofjev aloitti Kijé-partituurinsa luottavaisesti, vaikka hänellä ei ollut kokemusta elokuvamusiikin säveltämisestä: "Minulla ei jotenkin ollut minkäänlaisia epäilyksiä elokuvan musiikillisesta kielestä". Hän sanoi tuottajille: "Minulle on tärkeää aikakausi, kunkin tapahtuman sisäinen merkitys, kunkin sankarin persoonallisuus", ja varoitti heitä odottamasta pelkkiä musiikillisia "kuvituksia". Hän osallistui harjoituksiin ja teki yksityiskohtaisia muistiinpanoja toiminnasta ja näyttelemisestä. Robinson huomauttaa, että Kijén partituuri on yksi monista teoksista, kuten Klassinen sinfonia, Kolmen appelsiinin rakkaus, Tuhkimo ja Sota ja rauha, jotka osoittavat "säveltäjän mieltymystä 1700-luvun aikakauteen". Hänen valitsemassaan kielessä yhdistyvät huumorin ja romantiikan elementit sekä taustalla oleva melankolia - hän tulkitsi tarinan enemmän traagiseksi kuin koomiseksi. Prokofjev oli kuullut Ravelin Boléron Pariisissa ja vaikuttunut suuresti ranskalaisen säveltäjän käyttämästä saksofonista, jota tuolloin käytettiin harvoin orkesterisävellyksissä Ranskan ulkopuolella mutta joka sopi täydellisesti Prokofjevin tarkoituksiin. Säveltäjä Gerard McBurney on korostanut "tenorisaksofonin haikeat äänet", jotka korostavat Kijén musiikkia, ja kriitikko Ernest Chapman viittaa Prokofjevin "pettämättömän nokkelaan ja melodiseen partituuriin". Se käsittää vain noin 15 minuuttia musiikkia, joka on kirjoitettu 16 lyhyen fragmentin tai johtoaiheen sarjana, jotka toistuvat sopivin väliajoin elokuvan keston aikana korostaakseen tiettyjä draaman hetkiä. Prokofjevin elämäkerran kirjoittaja Daniel Jaffé kuvaili tätä lähestymistapaa elokuvamusiikin vakiintuneesta laajojen sinfonisten osien muodosta poikkeavaksi ja luonnehti sitä "paljon aikaansa edellä olevaksi ... yhdeksi tuon aikakauden kuuluisimmista [elokuvamusiikeista]".</w:t>
      </w:r>
    </w:p>
    <w:p>
      <w:r>
        <w:rPr>
          <w:b/>
        </w:rPr>
        <w:t xml:space="preserve">Tulos</w:t>
      </w:r>
    </w:p>
    <w:p>
      <w:r>
        <w:t xml:space="preserve">Mitkä ovat niiden viiden teoksen nimet, jotka osoittavat Prokofjevin mieltymyksen 1700-luvun teoksiin?</w:t>
      </w:r>
    </w:p>
    <w:p>
      <w:r>
        <w:rPr>
          <w:b/>
        </w:rPr>
        <w:t xml:space="preserve">Tulos</w:t>
      </w:r>
    </w:p>
    <w:p>
      <w:r>
        <w:t xml:space="preserve">Mikä oli sen teoksen nimi, jossa Prokofjev oli vaikuttunut saksofonin käytöstä?</w:t>
      </w:r>
    </w:p>
    <w:p>
      <w:r>
        <w:rPr>
          <w:b/>
        </w:rPr>
        <w:t xml:space="preserve">Tulos</w:t>
      </w:r>
    </w:p>
    <w:p>
      <w:r>
        <w:t xml:space="preserve">Minkälainen soitin McBurney huomautti olevan aavemainen ääni, joka säestää Kije-musiikkia?</w:t>
      </w:r>
    </w:p>
    <w:p>
      <w:r>
        <w:rPr>
          <w:b/>
        </w:rPr>
        <w:t xml:space="preserve">Esimerkki 0,3596</w:t>
      </w:r>
    </w:p>
    <w:p>
      <w:r>
        <w:t xml:space="preserve">Läpikulku: Hän pohtii, millaista olisi, jos jokin 1930/1940-luvun Rex O'Herlihanin elokuvista tehtäisiin nykyään. Tuossa vaiheessa, Ozin velhoa muistuttavassa kohtauksessa, elokuvan kuvaus vaihtuu mustavalkoisesta värilliseksi ja ääniraita monoäänestä surround-ääneksi.Tämän paradigmanvaihdoksen seurauksena Rex O'Herlihan, "laulava cowboy", on ainoa hahmo, joka on tietoinen juonen pääpiirteistä. Hän selittää "tietävänsä tulevaisuuden", sillä "nämä lännenkaupungit ovat kaikki samanlaisia" ja että hänen "karmansa" on "ratsastaa kaupunkiin, auttaa hyviä tyyppejä, jotka ovat yleensä jostain syystä köyhiä, pahoja tyyppejä vastaan, jotka ovat yleensä jostain syystä rikkaita, ja ratsastaa taas pois". Rexin tietämys liittyy myös tarkemmin määrittelemättömiin "juureksiin", joita hän kaivaa esiin ja syö." Rex ratsastaa korkealla hevosensa Wildfiren selässä Oakwood Estatesin kaupunkiin, kävelee saluunaan ja tapaa Peterin, kaupungin juopon. Ilmaista juomaa vastaan Peter selittää taustat: kaupunkia ja erityisesti lampaanpaimentajia ("ihan mukavia, mutta haisevat jumalattoman kamalalta") terrorisoivat karjankasvattajat, joiden johdossa on eversti Ticonderoga. Mukana on myös neiti Tracy, perinteinen prostituoitu, jolla on kultainen sydän. Paikallinen sheriffi on "korruptoitunut vanha pelkuri, joka saa käskynsä everstiltä".</w:t>
      </w:r>
    </w:p>
    <w:p>
      <w:r>
        <w:rPr>
          <w:b/>
        </w:rPr>
        <w:t xml:space="preserve">Tulos</w:t>
      </w:r>
    </w:p>
    <w:p>
      <w:r>
        <w:t xml:space="preserve">Kuka kutsuu Oakwood Estatesin sheriffiä "korruptoituneeksi vanhaksi pelkuriksi"?</w:t>
      </w:r>
    </w:p>
    <w:p>
      <w:r>
        <w:rPr>
          <w:b/>
        </w:rPr>
        <w:t xml:space="preserve">Tulos</w:t>
      </w:r>
    </w:p>
    <w:p>
      <w:r>
        <w:t xml:space="preserve">Millä ainoa hahmo, joka tuntee juonen pääpiirteet, ajaa ympäriinsä?</w:t>
      </w:r>
    </w:p>
    <w:p>
      <w:r>
        <w:rPr>
          <w:b/>
        </w:rPr>
        <w:t xml:space="preserve">Tulos</w:t>
      </w:r>
    </w:p>
    <w:p>
      <w:r>
        <w:t xml:space="preserve">Mikä on sen miehen hevosen nimi, joka tapaa kaupungin juopon?</w:t>
      </w:r>
    </w:p>
    <w:p>
      <w:r>
        <w:rPr>
          <w:b/>
        </w:rPr>
        <w:t xml:space="preserve">Tulos</w:t>
      </w:r>
    </w:p>
    <w:p>
      <w:r>
        <w:t xml:space="preserve">Mikä on sen henkilön etunimi, jolle kaupungin juoppo selittää kaupungin taustoja?</w:t>
      </w:r>
    </w:p>
    <w:p>
      <w:r>
        <w:rPr>
          <w:b/>
        </w:rPr>
        <w:t xml:space="preserve">Esimerkki 0,3597</w:t>
      </w:r>
    </w:p>
    <w:p>
      <w:r>
        <w:t xml:space="preserve">Läpikulku: Fanning julkaisi 31. lokakuuta 2005 debyyttisooloalbuminsa Tea &amp; Sympathy. Albumi debytoi Australian ARIA-albumilistan sijalla 1 ja vietti 58 viikkoa 50 parhaan joukossa. Se oli korkeimmillaan sijalla 11 ollessaan 18 viikkoa Uuden-Seelannin albumilistalla. Tea &amp; Sympathy sisälsi kappaleita, jotka Fanning oli kirjoittanut aikanaan Powderfingerin kanssa, sekä uutta sisältöä, joka oli kirjoitettu bändin jäätyä tauolle. Suurin osa sävellyksistä tehtiin Fanningin kuvaaman "luovan purkauksen" aikana maaliskuun ja toukokuun 2005 välisenä aikana. Suuri osa albumin työn inspiraatiosta tuli Fanningin reaktiosta veljensä kuolemaan vuonna 2002 ja 12 vuotta kestäneen suhteen päättymiseen tyttöystävänsä Philippa Sisonin kanssa. Suurin osa albumista äänitettiin Real World Studiosissa Tchad Blaken kanssa kesäkuussa 2005, paitsi "Not Finished Just Yet", "Believe", "Wash Me Clean" ja "Hope &amp; Validation", jotka äänitettiin Fanningin kotona Brisbanessa. Fanningia tukivat muusikot Jerry Marotta, Keith Duffy ja John Bedggood, jotka muodostivat myös osan hänen livebändistään. Albumi kehitettiin rennolla otteella, ja Fanning totesi: "Meillä oli hauskaa koota kappaleita." Albumilta julkaistiin kolme singleä. Näistä menestynein oli pääsingle "Wish You Well", jota seurasi pian "Songbird". Näitä julkaisuja myytiin vain digitaalisesti ladattavina sinkkuina. Kolmas single albumilta, "Watch Over Me", julkaistiin ainoana CD-sinkkuna ja saavutti vähäistä menestystä Australian singlelistalla. Se nousi listalle 9. heinäkuuta 2006 sijalle 16, ja vietti kahdeksan viikkoa top 50:ssä. Tammikuun 26. päivänä 2006 "Wish You Well" äänestettiin Triple J Hottest 100, 2005 -listan ykköseksi. "Watch Over Me" -kappaleen jälkeen Fanning julkaisi digitaalisesti neljännen singlen "Weekend of Mystery", joka ei ollut virallisesti albumilla, paitsi niille, jotka ostivat albumin iTunes Storesta. Fanning voitti myös vuoden 2006 ARIA Awardsissa parhaan musiikkivideon palkinnon ikonisesta "Wish You Well" -klipistä. 2. joulukuuta 2005 Fanning ilmoitti valtakunnallisesta Which Way Home -konserttikiertueesta, joka on nimetty samannimisen albumin kappaleen mukaan. Fanning soitti 25. helmikuuta ja 10. maaliskuuta 2006 välisenä aikana seitsemän keikkaa kaikissa Australian suurimmissa pääkaupungeissa. Häntä tukivat Perthin The Panics -yhtye ja Brisbanen laulaja Andrew Morris. Tämän jälkeen hän aloitti "Yesterday's Gone" -kiertueen, josta ilmoitettiin 11. elokuuta 2006 ja joka päättyi Powderfingerin uudelleenyhdistymiseen ja paluuseen äänitysstudioon - Fanning totesi myöhemmin, että vaikka hän nautti Tea &amp; Sympathyn tekemisestä, "Powderfinger on oikea työni".</w:t>
      </w:r>
    </w:p>
    <w:p>
      <w:r>
        <w:rPr>
          <w:b/>
        </w:rPr>
        <w:t xml:space="preserve">Tulos</w:t>
      </w:r>
    </w:p>
    <w:p>
      <w:r>
        <w:t xml:space="preserve">Mitkä ovat Tea &amp; Sympathy -albumilta julkaistujen kolmen singlen tarkat nimet?</w:t>
      </w:r>
    </w:p>
    <w:p>
      <w:r>
        <w:rPr>
          <w:b/>
        </w:rPr>
        <w:t xml:space="preserve">Tulos</w:t>
      </w:r>
    </w:p>
    <w:p>
      <w:r>
        <w:t xml:space="preserve">Mitkä ovat niiden kahden Tea and Sympathy -levyn julkaisun tarkat nimet, joita myytiin vain digitaalisesti ladattavina sinkkuina?</w:t>
      </w:r>
    </w:p>
    <w:p>
      <w:r>
        <w:rPr>
          <w:b/>
        </w:rPr>
        <w:t xml:space="preserve">Tulos</w:t>
      </w:r>
    </w:p>
    <w:p>
      <w:r>
        <w:t xml:space="preserve">Mikä on sen singlen nimi, joka vietti kahdeksan viikkoa Australian singlelistalla 50 parhaan joukossa??</w:t>
      </w:r>
    </w:p>
    <w:p>
      <w:r>
        <w:rPr>
          <w:b/>
        </w:rPr>
        <w:t xml:space="preserve">Tulos</w:t>
      </w:r>
    </w:p>
    <w:p>
      <w:r>
        <w:t xml:space="preserve">Mikä on sen singlen nimi, joka nousi Australian singlelistalle 9. heinäkuuta 2006 sijalle 16?</w:t>
      </w:r>
    </w:p>
    <w:p>
      <w:r>
        <w:rPr>
          <w:b/>
        </w:rPr>
        <w:t xml:space="preserve">Tulos</w:t>
      </w:r>
    </w:p>
    <w:p>
      <w:r>
        <w:t xml:space="preserve">Mikä on sen henkilön nimi, jonka livebändin muodostivat osittain Jerry Marotta, Keith Duffy ja John Bedggood?</w:t>
      </w:r>
    </w:p>
    <w:p>
      <w:r>
        <w:rPr>
          <w:b/>
        </w:rPr>
        <w:t xml:space="preserve">Esimerkki 0.3598</w:t>
      </w:r>
    </w:p>
    <w:p>
      <w:r>
        <w:t xml:space="preserve">Läpikulku: Love meni naimisiin Cobainin kanssa Waikiki Beachilla Honolulussa Havaijilla 24. helmikuuta 1992. Hänellä oli päällään näyttelijä Frances Farmerin aikoinaan omistama satiinipitsinen mekko, ja Cobainilla oli yllään ruudullinen pyjama. Loven raskauden aikana Hole levytti coverin kappaleesta "Over the Edge" Wipers-tribuuttialbumille ja äänitti neljännen singlensä "Beautiful Son", joka julkaistiin huhtikuussa 1993. Saman vuoden elokuun 18. päivänä pariskunnan ainoa lapsi, tytär Frances Bean Cobain, syntyi Los Angelesissa. Pariskunta muutti sittemmin Carnationiin, Washingtoniin ja sitten Seattleen.Loven ensimmäinen suuri mediajulkisuus tuli syyskuussa 1992 toimittajan Lynn Hirschbergin Vanity Fairiin kirjoittamassa profiilissa itsestään ja Cobainista, jonka otsikkona oli "Strange Love". Kun Lovea oli pyydetty osallistumaan lehden kansijuttuun, hänen managerinsa kehotti häntä hyväksymään pyynnön. Edellisenä vuonna Love ja Cobain olivat kehittäneet heroiiniriippuvuuden, ja profiilissa pariskunta maalattiin epämairittelevassa valossa ja esitettiin, että Love olisi ollut riippuvainen heroiinista raskautensa aikana. Artikkeli johti lopulta siihen, että Los Angelesin lasten- ja perhepalveluiden osasto tutki asiaa, ja Loven ja Cobainin vastasyntyneen tyttären Francesin huoltajuus annettiin väliaikaisesti Loven sisarelle Jaimeelle. Love väitti, että Hirschberg siteerasi häntä väärin, ja väitti lopettaneensa heroiinin käytön heti ensimmäisen kolmanneksen aikana saatuaan tietää olevansa raskaana. Love väitti myöhemmin, että artikkelin julkaisemisella oli vakavia seurauksia hänen avioliitolleen sekä Cobainin henkiselle tilalle, ja arveli sen olleen osasyynä hänen itsemurhaansa.</w:t>
      </w:r>
    </w:p>
    <w:p>
      <w:r>
        <w:rPr>
          <w:b/>
        </w:rPr>
        <w:t xml:space="preserve">Tulos</w:t>
      </w:r>
    </w:p>
    <w:p>
      <w:r>
        <w:t xml:space="preserve">Mikä on sen henkilön nimi, joka käytti näyttelijä Frances Farmerin aikoinaan omistamaa mekkoa?</w:t>
      </w:r>
    </w:p>
    <w:p>
      <w:r>
        <w:rPr>
          <w:b/>
        </w:rPr>
        <w:t xml:space="preserve">Tulos</w:t>
      </w:r>
    </w:p>
    <w:p>
      <w:r>
        <w:t xml:space="preserve">Mikä oli Beautiful Sonin levyttäneen yhtyeen nimi?</w:t>
      </w:r>
    </w:p>
    <w:p>
      <w:r>
        <w:rPr>
          <w:b/>
        </w:rPr>
        <w:t xml:space="preserve">Tulos</w:t>
      </w:r>
    </w:p>
    <w:p>
      <w:r>
        <w:t xml:space="preserve">Mihin kaupunkiin Love ja Cobain lopulta muuttivat?</w:t>
      </w:r>
    </w:p>
    <w:p>
      <w:r>
        <w:rPr>
          <w:b/>
        </w:rPr>
        <w:t xml:space="preserve">Tulos</w:t>
      </w:r>
    </w:p>
    <w:p>
      <w:r>
        <w:t xml:space="preserve">Mikä oli sen henkilön nimi, jonka kanssa Love sai ensimmäisen suuren mediajulkisuuden?</w:t>
      </w:r>
    </w:p>
    <w:p>
      <w:r>
        <w:rPr>
          <w:b/>
        </w:rPr>
        <w:t xml:space="preserve">Tulos</w:t>
      </w:r>
    </w:p>
    <w:p>
      <w:r>
        <w:t xml:space="preserve">Mikä on sen henkilön nimi, jota pyydettiin mukaan peitetarinaan?</w:t>
      </w:r>
    </w:p>
    <w:p>
      <w:r>
        <w:rPr>
          <w:b/>
        </w:rPr>
        <w:t xml:space="preserve">Tulos</w:t>
      </w:r>
    </w:p>
    <w:p>
      <w:r>
        <w:t xml:space="preserve">Mikä on sen henkilön nimi, joka lopetti heroiinin käytön ensimmäisen kolmanneksen aikana?</w:t>
      </w:r>
    </w:p>
    <w:p>
      <w:r>
        <w:rPr>
          <w:b/>
        </w:rPr>
        <w:t xml:space="preserve">Tulos</w:t>
      </w:r>
    </w:p>
    <w:p>
      <w:r>
        <w:t xml:space="preserve">Mikä on sen henkilön nimi, joka käytti näyttelijä Frances Farmerin aikoinaan omistamaa satiinipitsimekkoa?</w:t>
      </w:r>
    </w:p>
    <w:p>
      <w:r>
        <w:rPr>
          <w:b/>
        </w:rPr>
        <w:t xml:space="preserve">Tulos</w:t>
      </w:r>
    </w:p>
    <w:p>
      <w:r>
        <w:t xml:space="preserve">Mikä on sen yhtyeen nimi, jonka neljäs single julkaistiin huhtikuussa 1993?</w:t>
      </w:r>
    </w:p>
    <w:p>
      <w:r>
        <w:rPr>
          <w:b/>
        </w:rPr>
        <w:t xml:space="preserve">Tulos</w:t>
      </w:r>
    </w:p>
    <w:p>
      <w:r>
        <w:t xml:space="preserve">Mitkä ovat pariskunnan kahden henkilön nimet, joiden tytär Frances Bean syntyi Los Angelesissa 18. elokuuta?</w:t>
      </w:r>
    </w:p>
    <w:p>
      <w:r>
        <w:rPr>
          <w:b/>
        </w:rPr>
        <w:t xml:space="preserve">Tulos</w:t>
      </w:r>
    </w:p>
    <w:p>
      <w:r>
        <w:t xml:space="preserve">Mitkä ovat pariskunnan kahden henkilön nimet, jotka muuttivat ensin Carnationiin, Washingtoniin ja sitten Seattleen?</w:t>
      </w:r>
    </w:p>
    <w:p>
      <w:r>
        <w:rPr>
          <w:b/>
        </w:rPr>
        <w:t xml:space="preserve">Tulos</w:t>
      </w:r>
    </w:p>
    <w:p>
      <w:r>
        <w:t xml:space="preserve">Mikä on sen henkilön nimi, joka väitti lopettaneensa heroiinin käytön heti ensimmäisen raskauskolmanneksen aikana saatuaan tietää olevansa raskaana?</w:t>
      </w:r>
    </w:p>
    <w:p>
      <w:r>
        <w:rPr>
          <w:b/>
        </w:rPr>
        <w:t xml:space="preserve">Tulos</w:t>
      </w:r>
    </w:p>
    <w:p>
      <w:r>
        <w:t xml:space="preserve">Mikä on sen henkilön nimi, jonka avioliittoon artikkelilla oli vakavia vaikutuksia?</w:t>
      </w:r>
    </w:p>
    <w:p>
      <w:r>
        <w:rPr>
          <w:b/>
        </w:rPr>
        <w:t xml:space="preserve">Tulos</w:t>
      </w:r>
    </w:p>
    <w:p>
      <w:r>
        <w:t xml:space="preserve">Mikä on sen henkilön nimi, jonka itsemurhaan artikkelin julkaiseminen vaikutti?</w:t>
      </w:r>
    </w:p>
    <w:p>
      <w:r>
        <w:rPr>
          <w:b/>
        </w:rPr>
        <w:t xml:space="preserve">Esimerkki 0.3599</w:t>
      </w:r>
    </w:p>
    <w:p>
      <w:r>
        <w:t xml:space="preserve">Läpikulku: Mwanga matkusti Japaniin neuvottelemaan Trio Recordsin kanssa sopimuksesta, jonka mukaan albumi julkaistaisiin Phrase Text -levyllä. Trio, joka oli aiemmin julkaissut kokoelman Colemanin Pariisissa vuosina 1966-1971 tekemistä live-esiintymisistä, valmistautui painamaan albumin, kun Mwanga oli toimittanut levy-yhtiölle levyn stamperin. Colemanin oli myös määrä esittää kappaleensa "Skies of America" NHK:n sinfoniaorkesterin kanssa, mutta peruutti molemmat sopimukset Mwangan palattua Japanista. Mwanga irtisanoutui välittömästi alle neljän kuukauden kuluttua Colemanin managerina. Vuonna 1981 Coleman palkkasi managereikseen Stan ja Sid Bernsteinin, jotka myivät albumin ääninauhat Island Recordsille. Coleman allekirjoitti levytyssopimuksen levy-yhtiön kanssa samana vuonna, ja Of Human Feelings julkaistiin vuonna 1982 Islandin tytäryhtiön jazz-levymerkillä Antilles Records. Billboard-lehti julkaisi tuolloin etusivun jutun, jossa kerrottiin, että se oli sekä ensimmäinen New Yorkissa äänitetty digitaalinen albumi että ensimmäinen amerikkalaisen levy-yhtiön äänittämä digitaalinen jazzalbumi. jazzkirjailija Francis Davisin mukaan "vaatimaton kaupallinen läpimurto näytti olevan lähellä" Colemanille, joka näytti olevan saamassa takaisin kuuluisuutensa. Saksalaisen musiikkitieteilijän Peter Niklas Wilsonin mukaan albumi saattoi olla hänen uransa sävykkäin ja kaupallisimmalta kuulostava siinä vaiheessa. Mandel tulkitsi albumin puhtaan miksauksen ja suhteellisen lyhyet kappaleet yritykseksi saada radiosoittoa ja kuvaili levyn tuotantoa "pintakonsistenssiksi, joka asettaisi sen popin piiriin". Of Human Feelings ei menestynyt amerikkalaisissa pop-listoilla, vaan se nousi ainoastaan Top Jazz Albums -listalle, jossa se vietti 26 viikkoa ja oli korkeimmillaan sijalla 15. Koska levy oli funkin ja jazzin välimaastossa, McRae väitti, ettei se näin ollen vetoanut kumpaankaan kuulijakuntaan. Sound &amp; Vision -kriitikko Brent Butterworth arveli, että se jätettiin huomiotta, koska siinä oli sähköisiä soittimia, rockia ja funk-rummutusta, eikä se vastannut hänen mielestään tyylitöntä kuvaa jazzista, jota monet genren fanit pitivät parempana. Albumi meni myöhemmin loppuunmyytynä.</w:t>
      </w:r>
    </w:p>
    <w:p>
      <w:r>
        <w:rPr>
          <w:b/>
        </w:rPr>
        <w:t xml:space="preserve">Tulos</w:t>
      </w:r>
    </w:p>
    <w:p>
      <w:r>
        <w:t xml:space="preserve">Mikä on sen kriitikon sukunimi, joka väitti, että funkin ja jazzin välimaastoon sijoittuva albumi ei vetoa kumpaankaan väestöryhmään?</w:t>
      </w:r>
    </w:p>
    <w:p>
      <w:r>
        <w:rPr>
          <w:b/>
        </w:rPr>
        <w:t xml:space="preserve">Tulos</w:t>
      </w:r>
    </w:p>
    <w:p>
      <w:r>
        <w:t xml:space="preserve">Mikä on sen kriitikon sukunimi, joka väitti, että funkin ja jazzin välimaastoon sijoittuvaa levyä oli ylenkatsottu?</w:t>
      </w:r>
    </w:p>
    <w:p>
      <w:r>
        <w:rPr>
          <w:b/>
        </w:rPr>
        <w:t xml:space="preserve">Tulos</w:t>
      </w:r>
    </w:p>
    <w:p>
      <w:r>
        <w:t xml:space="preserve">Missä julkaisussa kriitikko, joka väitti, että albumilla oli kappaleita, jotka pyrkivät airplayyn, eivät vastanneet hänen mielestään hokemaista kuvaa jazzista?</w:t>
      </w:r>
    </w:p>
    <w:p>
      <w:r>
        <w:rPr>
          <w:b/>
        </w:rPr>
        <w:t xml:space="preserve">Tulos</w:t>
      </w:r>
    </w:p>
    <w:p>
      <w:r>
        <w:t xml:space="preserve">Mikä on sen henkilön sukunimi, jota mies, joka irtisanoutui alle neljän kuukauden kuluttua, johti?</w:t>
      </w:r>
    </w:p>
    <w:p>
      <w:r>
        <w:rPr>
          <w:b/>
        </w:rPr>
        <w:t xml:space="preserve">Tulos</w:t>
      </w:r>
    </w:p>
    <w:p>
      <w:r>
        <w:t xml:space="preserve">Mikä on miehen korvaajien sukunimi, joka irtisanoutui sen jälkeen, kun kohtalaisen kaupallisen menestyksen poseeraava muusikko perui Phrase Text -sopimuksensa?</w:t>
      </w:r>
    </w:p>
    <w:p>
      <w:r>
        <w:rPr>
          <w:b/>
        </w:rPr>
        <w:t xml:space="preserve">Tulos</w:t>
      </w:r>
    </w:p>
    <w:p>
      <w:r>
        <w:t xml:space="preserve">Mikä on sen kriitikon sukunimi, jonka mukaan albumi, joka ei menestynyt amerikkalaisissa pop-kahveissa, jätettiin huomiotta, koska siinä oli sähköisiä instrumentteja?</w:t>
      </w:r>
    </w:p>
    <w:p>
      <w:r>
        <w:rPr>
          <w:b/>
        </w:rPr>
        <w:t xml:space="preserve">Tulos</w:t>
      </w:r>
    </w:p>
    <w:p>
      <w:r>
        <w:t xml:space="preserve">Missä julkaisussa kriitikko, jonka mielestä Top Jazz Albums -listan 15. sijalle yltänyt albumi ei vastannut monien suosimaa kuvaa jazzista, julkaisi albumin?</w:t>
      </w:r>
    </w:p>
    <w:p>
      <w:r>
        <w:rPr>
          <w:b/>
        </w:rPr>
        <w:t xml:space="preserve">Tulos</w:t>
      </w:r>
    </w:p>
    <w:p>
      <w:r>
        <w:t xml:space="preserve">Mikä on sen henkilön sukunimi, joka sanoi, että vuonna 1982 julkaistu albumi tarjoaa funkin ja jazzin välimaastoa?</w:t>
      </w:r>
    </w:p>
    <w:p>
      <w:r>
        <w:rPr>
          <w:b/>
        </w:rPr>
        <w:t xml:space="preserve">Tulos</w:t>
      </w:r>
    </w:p>
    <w:p>
      <w:r>
        <w:t xml:space="preserve">Millä listalla Antilles Records -levymerkillä vuonna 1982 julkaistu albumi oli korkeimmillaan sijalla 15?</w:t>
      </w:r>
    </w:p>
    <w:p>
      <w:r>
        <w:rPr>
          <w:b/>
        </w:rPr>
        <w:t xml:space="preserve">Esimerkki 0,3600</w:t>
      </w:r>
    </w:p>
    <w:p>
      <w:r>
        <w:t xml:space="preserve">Läpikulku: Yleisö ei ole huomannut mitään epätavallista ("Intermission Talk"): Alakerran aulassa, muutama minuutti ennen kuin Minä ja Julia -näytelmän toisen näytöksen esirippu nousee, vahtimestarit kommentoivat ensimmäisen näytöksen merkittävää loppua. Kun sisäisen esityksen 2. näytös alkaa, raivostunut Bob etsii teatterista Jeannieta ja Larrya. Koska hän ei löydä heitä, hän asettuu kadun toisella puolella sijaitsevaan baariin, josta hän voi tarkkailla teatterin ovia ("It Feels Good"). Näkökulma siirtyy Me and Juliet -elokuvan näyttämötoimintaan, jossa Don Juan ja Carmen ovat treffeillä ("We Deserve Each Other"), ennen kuin siirrytään johtajan toimistoon, jossa Larry ja Jeanie piileskelevät ("I'm Your Girl"). Mac on juuri aloittanut luentonsa heille, kun Bob astuu sisään ikkunasta kuultuaan tuttuja ääniä. Seuraavassa tappelussa Bob tyrmää Macin, mutta kun sähkömies tarttuu Jeannieen, Larry puolustaa häntä voimakkaasti. Tappelu päättyy, kun Bob lyö vahingossa päänsä patteriin ja menettää myös tajuntansa.Ruby, yhtiön johtaja, lähettää Larryn ja Jeannien näyttämölle jatkamaan näytelmää. Kun Bob ja Mac ovat toipuneet, Ruby ilmoittaa Bobille, että Larry ja Jeannie olivat menneet aiemmin samana päivänä salaa naimisiin, ja yllättynyt sähkömies lähtee. Mac, joka pelkää lisää kaaosta, lähtee etsimään häntä. Kun Mac poistuu, puhelin soi, ja Ruby vastaa puheluun. Se on tuottaja, joka pyytää Macia siirtämään hänet toiseen esitykseen, jolloin Ruby pääsee jatkamaan romanssiaan Bettyn kanssa.Näyttämöllä Minä ja Julia on päättymässä. Sisäisen esityksen päätyttyä ("Me ja Julia -näytelmän finaali") Larry, josta tulee uusi näyttämömestari, vaatii harjoittelemaan kohtausta näytelmästä. Kun Larry näkee Bobin astuvan sisään mulkoillen, hän määrää hänet ja Sidneyn tulemaan seuraavana aamuna paikalle, jotta valot saadaan uudelleen sytytettyä. Hämmästyneenä ja melko nihkeästi Bob sanoo: "En tiennyt, että olet naimisissa", ennen kuin lähtee hiljaa pois todettuaan: "Minä taidan olla täällä". Showtoverit onnittelevat Jeanieta, mutta Larry, joka on täysin asiallinen, ohjaa heidät paikoilleen harjoittelemaan kohtausta. Koska Lily on joutunut lähtemään, Jeanie toimii hänen sijaisenaan Julian roolissa, ja Larry laulaa kohtauksen Minä-osan, kun esirippu laskeutuu ("Näytelmämme finaali").</w:t>
      </w:r>
    </w:p>
    <w:p>
      <w:r>
        <w:rPr>
          <w:b/>
        </w:rPr>
        <w:t xml:space="preserve">Tulos</w:t>
      </w:r>
    </w:p>
    <w:p>
      <w:r>
        <w:t xml:space="preserve">Mikä on sen henkilön nimi, jonka toimistossa Larry ja Jeanie piileskelevät?</w:t>
      </w:r>
    </w:p>
    <w:p>
      <w:r>
        <w:rPr>
          <w:b/>
        </w:rPr>
        <w:t xml:space="preserve">Tulos</w:t>
      </w:r>
    </w:p>
    <w:p>
      <w:r>
        <w:t xml:space="preserve">Kuka pääsee vapaaksi jatkamaan romanssiaan Bettyn kanssa?</w:t>
      </w:r>
    </w:p>
    <w:p>
      <w:r>
        <w:rPr>
          <w:b/>
        </w:rPr>
        <w:t xml:space="preserve">Esimerkki 0.3601</w:t>
      </w:r>
    </w:p>
    <w:p>
      <w:r>
        <w:t xml:space="preserve">Läpikulku: Tiruchirappallin asukasta kutsutaan yleensä tiruchiittalaiseksi. Tiruchirappalli sijaitsee Kaveri-joen suistoalueen reunalla, ja sen kulttuuri on pääasiassa brahministinen, kuten muualla suistoalueella. Tiruchirappallissa asuu paljon opiskelijoita ja siirtotyöläisiä eri puolilta Intiaa, ja sen asukasluku on ympäröivää maaseutua kosmopoliittisempi. Tiruchirappallin tärkein juhla on Pongal, alueellinen sadonkorjuujuhla, jota vietetään tammikuussa. Osana Pongal-juhlia kaupungin laitamilla järjestetään toisinaan Jallikattu-tapahtumia, jotka ovat härkien kesyttämisen kyläurheilulaji, jota pelataan festivaalin viimeisenä päivänä. Aadi Perukku, Samayapuram-kukkafestivaali, Vaikunta Ekadasi, Srirangamin autofestivaali ja Teppakulamin kelluntafestivaali ovat joitakin paikallisia festivaaleja. Bakridia ja Eid al-Fitriä juhlitaan myös laajalti, koska kaupungissa asuu huomattava määrä muslimeja. Tiruchirappallissa vietetään myös valtakunnallisia festivaaleja, kuten gregoriaanista uutta vuotta, joulua, Deepavalia ja Holia. 1200-luvun tamilieepos Kambaramayanam lausuttiin ensimmäisen kerran Ranganathaswamy-temppelissä Srirangamissa. Vuonna 1771 siellä esitettiin myös Rama Natakam, Arunachala Kavin kirjoittama musiikkidraama, joka perustuu Ramayanaan. Tiruchirappallissa asui eräitä merkittäviä karnatiikan muusikoita - muun muassa Lalgudi Jayaraman, Srirangam Kannan ja A. K. C. Natarajan - ja oppineita, kuten T. S. Murugesan Pillai, Kundalam Rangachariar ja K. A. P. Viswanatham. Kaupungista ovat kotoisin myös säveltäjät, runoilijat ja laulajat, kuten G. Ramanathan, T. K. Ramamoorthy, Vaali ja P. Madhuri, jotka ovat antaneet merkittävän panoksen tamililaiselle elokuvamusiikille.Tekstiilien kutominen, nahkatyö ja jalokivien hionta ovat eräitä tärkeitä käsityöläisammatteja, joita harjoitetaan Tiruchirappallissa. Hindujumalien ja -jumalattarien puisia epäjumalia myydään Poompuharissa, Tamil Nadun hallituksen ylläpitämässä käsityöläiskaupassa. Trichy Travel Federation (TTF) perustettiin 5. toukokuuta 2009 edistämään Tiruchirappallia edullisena matkailukohteena. Liitto järjestää vuosittain ruokafestivaalin nimeltä Suvai. Infrastruktuurin puute on ollut merkittävä este kaupungin matkailuelinkeinolle.</w:t>
      </w:r>
    </w:p>
    <w:p>
      <w:r>
        <w:rPr>
          <w:b/>
        </w:rPr>
        <w:t xml:space="preserve">Tulos</w:t>
      </w:r>
    </w:p>
    <w:p>
      <w:r>
        <w:t xml:space="preserve">Mikä on sen ryhmän koko nimi, joka järjestää vuosittain Suvai-nimisen ruokafestivaalin?</w:t>
      </w:r>
    </w:p>
    <w:p>
      <w:r>
        <w:rPr>
          <w:b/>
        </w:rPr>
        <w:t xml:space="preserve">Esimerkki 0.3602</w:t>
      </w:r>
    </w:p>
    <w:p>
      <w:r>
        <w:t xml:space="preserve">Läpikulku: Meshuggah etääntyi vuoden 2002 Nothingin ja vuoden 2005 Catch Thirtythree -levyn kokeiluista ja palasi aiempien albumiensa, kuten Contradictions Collapse, Destroy Erase Improve ja Chaosphere, musiikilliseen tyyliin, mutta keskittyi edelleen musiikillisiin ja teknisiin innovaatioihin. Albumi kadottaa osan aiempien julkaisujen matemaattisen kaltaisista rytmisistä pikavaihdoista ja Catch Thirty-Threenin melodisesta orkestraatiosta ja käyttää "kulmikkaita" riffejä, mid-tempoa ja tavallisia 4/4-tahtia. Albumi on huipentuma yhtyeen aiemmasta työskentelystä. Meshuggah päätti tuottaa itse, koska se halusi säilyttää taiteellisen kontrollin äänitys- ja miksausprosessiin. obZenin kohdalla Haake palasi rumpujen ääreen erityisesti esiintymällä kappaleessa "Bleed". Gravemusic.com-sivuston haastattelussa Haake totesi: "['Bleed'] oli minulle suuri ponnistus oppia, minun piti löytää täysin uusi lähestymistapa kontrabassorumpujen soittamiseen, jotta pystyin tekemään tuollaisia juttuja. En ollut koskaan ennen tehnyt mitään sellaista, kuten nopeita purskeita, jotka menevät periaatteessa koko biisin läpi. Käytin siis itse asiassa yhtä paljon aikaa tuon kappaleen harjoitteluun kuin kaikkien muiden kappaleiden harjoitteluun yhteensä. On aika iso saavutus muuttaa lähestymistapaansa näin, ja olen iloinen, että onnistuimme tekemään sen albumilla. Hetken aikaa emme tosin edes tienneet, pääsisikö se albumille." Hagström totesi myös, että "obZen on yksi teknisimmistä tarjouksista, joita bändi on koskaan nauhalle laittanut". Revolver Magazine vahvistaa tämän lausunnon: "Ensimmäisellä kuuntelulla obZen vaikuttaa kuulijalle vähemmän haastavalta kuin jotkut bändin muut levyt, ja useimmat kappaleet virtaavat sujuvasti synkopoidusta kohdasta toiseen. Tarkka tarkastelu kuitenkin paljastaa, että materiaali on yhtyeen monimutkaisimpia".</w:t>
      </w:r>
    </w:p>
    <w:p>
      <w:r>
        <w:rPr>
          <w:b/>
        </w:rPr>
        <w:t xml:space="preserve">Tulos</w:t>
      </w:r>
    </w:p>
    <w:p>
      <w:r>
        <w:t xml:space="preserve">Mikä on sen albumin nimi, joka menettää osan aiempien julkaisujen matemaattisen kaltaisista rytmisistä pikavaihdoksista?</w:t>
      </w:r>
    </w:p>
    <w:p>
      <w:r>
        <w:rPr>
          <w:b/>
        </w:rPr>
        <w:t xml:space="preserve">Tulos</w:t>
      </w:r>
    </w:p>
    <w:p>
      <w:r>
        <w:t xml:space="preserve">Mikä on bändin edellisen työn huipentuma albumin nimi?</w:t>
      </w:r>
    </w:p>
    <w:p>
      <w:r>
        <w:rPr>
          <w:b/>
        </w:rPr>
        <w:t xml:space="preserve">Tulos</w:t>
      </w:r>
    </w:p>
    <w:p>
      <w:r>
        <w:t xml:space="preserve">Mikä on sen albumin nimi, joka menettää osan aiempien julkaisujen matemaattisen kaltaisista rytmisistä nopeista muutoksista ja käyttää "kulmikkaita" riffejä, mid-tempoa ja tavallisia 4/4-tahtia?</w:t>
      </w:r>
    </w:p>
    <w:p>
      <w:r>
        <w:rPr>
          <w:b/>
        </w:rPr>
        <w:t xml:space="preserve">Tulos</w:t>
      </w:r>
    </w:p>
    <w:p>
      <w:r>
        <w:t xml:space="preserve">Mikä on sen yhtyeen nimi, jonka albumi toimii edellisen työn huipentumana?</w:t>
      </w:r>
    </w:p>
    <w:p>
      <w:r>
        <w:rPr>
          <w:b/>
        </w:rPr>
        <w:t xml:space="preserve">Esimerkki 0.3603</w:t>
      </w:r>
    </w:p>
    <w:p>
      <w:r>
        <w:t xml:space="preserve">Läpikulku: "Se siirrettiin vuonna 1879 yhteen Gilbert ja Sullivanin menestyneimmistä oopperoista, Penzancen merirosvoihin. Vuonna 1902 Gilbert kertoi kirjeenvaihtajalle, että tämä oli tapahtunut vahingossa. Hän ja Sullivan olivat saapuneet New Yorkiin tuottamaan uutta oopperaa, mutta säveltäjä huomasi jättäneensä luonnokset Englantiin. Onneksi Thespiksen sisääntulokuoro sopi tilanteeseen lähes täsmälleen, joten se korvattiin sillä.Useat tutkijat ovat epäilleet tätä selitystä. Sullivanin myöhemmän teoksen nuotinnoksessa "Climbing over rocky mountainin" alkuosa on itse asiassa otettu Thespiksen kopioidusta partituurista, jossa Thespiksen sanat on poistettu ja uudet sanat kirjoitettu sisään, mikä herättää kysymyksen, miksi Sullivanilla oli Thespiksen partituuri käsillä, jos ei juuri tätä tarkoitusta varten.Jotkut esittävät, että Piraateissa olisi voitu käyttää myös muuta musiikkia Thespiksestä. Goldberg ehdottaa, että "on perusteltua uskoa, että Sullivan käytti avokätisesti Thespis-musiikkiaan muissa opereteissa: ehkäpä Penzancen merirosvot -teoksen kirjoittamisolosuhteiden vuoksi se sisältää useamman kuin yhden tunnustamattoman lainauksen onnenparin epäonnisesta esikoisesta". Reginald Allen sanoo, että "rytmisen rakenteensa" perusteella "näyttää varmalta", että osa Thespiksen I näytöksen finaalista "Here's a pretty tale for future Iliads and Odysseys" tuli Piraattien alkuperäisen II näytöksen finaaliksi "At length we are provided with unusual felicity", joka myöhemmin poistettiin. Tillett ja Spencer ehdottavat, että suurin osa Piraattien I näytöksestä on peräisin Thespiksestä. Näille ehdotuksille on kuitenkin vain aihetodisteita. Kumpikaan kirjailija ei myöntänyt lainanneensa Thespiksestä myöhempiä teoksiaan lukuun ottamatta kohtaa "Climbing over rocky mountain".</w:t>
      </w:r>
    </w:p>
    <w:p>
      <w:r>
        <w:rPr>
          <w:b/>
        </w:rPr>
        <w:t xml:space="preserve">Tulos</w:t>
      </w:r>
    </w:p>
    <w:p>
      <w:r>
        <w:t xml:space="preserve">Mikä siirrettiin vuonna 1879 yhdeksi Gilbert ja Sullivanin menestyneimmistä oopperoista?</w:t>
      </w:r>
    </w:p>
    <w:p>
      <w:r>
        <w:rPr>
          <w:b/>
        </w:rPr>
        <w:t xml:space="preserve">Tulos</w:t>
      </w:r>
    </w:p>
    <w:p>
      <w:r>
        <w:t xml:space="preserve">Mikä säveltäjä huomasi, että hän oli jättänyt luonnoksiaan Englantiin?</w:t>
      </w:r>
    </w:p>
    <w:p>
      <w:r>
        <w:rPr>
          <w:b/>
        </w:rPr>
        <w:t xml:space="preserve">Tulos</w:t>
      </w:r>
    </w:p>
    <w:p>
      <w:r>
        <w:t xml:space="preserve">Minkä teoksen sisääntulokuoro sopii tilanteeseen lähes täsmälleen?</w:t>
      </w:r>
    </w:p>
    <w:p>
      <w:r>
        <w:rPr>
          <w:b/>
        </w:rPr>
        <w:t xml:space="preserve">Tulos</w:t>
      </w:r>
    </w:p>
    <w:p>
      <w:r>
        <w:t xml:space="preserve">Mitkä ovat Goldbergin mainitseman "onnenparin" sukunimet?</w:t>
      </w:r>
    </w:p>
    <w:p>
      <w:r>
        <w:rPr>
          <w:b/>
        </w:rPr>
        <w:t xml:space="preserve">Esimerkki 0.3604</w:t>
      </w:r>
    </w:p>
    <w:p>
      <w:r>
        <w:t xml:space="preserve">Läpikulku: Åkerfeldtin tuottamana Opeth siirtyi marraskuussa 2007 Fascination Street Studiosiin nauhoittamaan yhdeksättä studioalbumiaan. Tammikuuhun 2008 mennessä Opeth oli nauhoittanut 13 kappaletta, mukaan lukien kolme cover-kappaletta. Valmis albumi, Watershed, sisältää seitsemän kappaletta, ja cover-kappaleita on käytetty bonusraitoina albumin eri versioissa. Watershed julkaistiin 3. kesäkuuta 2008. Åkerfeldt kuvaili albumin kappaleita "hieman energisemmiksi". Opeth kiersi Watershedin tueksi, muun muassa pääesiintyjänä Ison-Britannian Defenders of the Faith -kiertueella Arch Enemyn kanssa, esiintymällä Wacken Open Airissa ja Progressive Nation -kiertueella pääesiintyjä Dream Theaterin kanssa. Watershed oli Opethin tähän mennessä parhaiten menestynyt albumi, joka debytoi Yhdysvaltain Billboard 200 -listalla sijalla 23, Australian ARIA-albumilistalla sijalla seitsemän ja Suomen virallisella albumilistalla sijalla yksi. Opeth lähti Watershedin tueksi maailmanlaajuiselle kiertueelle. Syyskuusta lokakuuhun yhtye kiersi Pohjois-Amerikkaa High on Firen, Baronessin ja Nachtmystiumin tukemana. Loppuvuodesta he palasivat kiertämään Eurooppaa Cynicin ja The Oceanin kanssa. 2010 Opeth kirjoitti ja äänitti uuden kappaleen "The Throat of Winter", joka ilmestyi videopeli God of War III:n digitaaliselle EP-soundtrackille. Åkerfeldt kuvaili kappaletta "oudoksi" ja "ei kovin metalliseksi". Juhlistaakseen 20-vuotisjuhlavuottaan Opeth esiintyi Evolution XX: An Opeth Anthology -nimisellä kuuden keikan maailmanlaajuisella kiertueella 30. maaliskuuta - 9. huhtikuuta 2010. Blackwater Park esitettiin kokonaisuudessaan, sekä useita kappaleita, joita ei ollut koskaan aiemmin esitetty. Huhtikuun 5. päivän 2010 konsertti Royal Albert Hallissa Lontoossa, Englannissa kuvattiin DVD- ja livealbumipakettia varten, jonka nimi on In Live Concert at the Royal Albert Hall. Paketti julkaistiin 21. syyskuuta 2010 2-DVD- ja 2-DVD/3-CD-muodossa. DVD:tä varten konsertti jaettiin kahteen sarjaan. Ensimmäinen setti koostuu koko Blackwater Park -albumista, kun taas toinen setti sisältää yhden kappaleen jokaiselta albumilta Blackwater Parkia lukuun ottamatta, kronologisessa järjestyksessä, joka edustaa heidän musiikkinsa parinkymmenen vuoden "evoluutiota". Åkerfeldt totesi: "En voi uskoa tätä, mutta vittu, juhlimme 20 vuotta. Olen ollut tässä bändissä 16-vuotiaasta asti. Se on mieletöntä." Maaliskuussa 2010 julkaistiin Blackwater Park -levyn erikoispainos kiertueen yhteydessä.</w:t>
      </w:r>
    </w:p>
    <w:p>
      <w:r>
        <w:rPr>
          <w:b/>
        </w:rPr>
        <w:t xml:space="preserve">Tulos</w:t>
      </w:r>
    </w:p>
    <w:p>
      <w:r>
        <w:t xml:space="preserve">Mitkä neljä bändiä lähtivät yhdessä maailmanlaajuiselle kiertueelle?</w:t>
      </w:r>
    </w:p>
    <w:p>
      <w:r>
        <w:rPr>
          <w:b/>
        </w:rPr>
        <w:t xml:space="preserve">Tulos</w:t>
      </w:r>
    </w:p>
    <w:p>
      <w:r>
        <w:t xml:space="preserve">Mikä on bändin nimi, joka kiersi Pohjois-Amerikkaa High on Firen, Baronessin ja Nachtmystiumin tukemana?</w:t>
      </w:r>
    </w:p>
    <w:p>
      <w:r>
        <w:rPr>
          <w:b/>
        </w:rPr>
        <w:t xml:space="preserve">Tulos</w:t>
      </w:r>
    </w:p>
    <w:p>
      <w:r>
        <w:t xml:space="preserve">Mikä on sen bändin nimi, joka kiersi Eurooppaa Cynicin ja The Oceanin kanssa?</w:t>
      </w:r>
    </w:p>
    <w:p>
      <w:r>
        <w:rPr>
          <w:b/>
        </w:rPr>
        <w:t xml:space="preserve">Tulos</w:t>
      </w:r>
    </w:p>
    <w:p>
      <w:r>
        <w:t xml:space="preserve">Mikä on 21. syyskuuta 2010 julkaistun 2-DVD- ja 2-DVD/3-CD-kokoonpanon nimi?</w:t>
      </w:r>
    </w:p>
    <w:p>
      <w:r>
        <w:rPr>
          <w:b/>
        </w:rPr>
        <w:t xml:space="preserve">Esimerkki 0.3605</w:t>
      </w:r>
    </w:p>
    <w:p>
      <w:r>
        <w:t xml:space="preserve">Läpikulku: Rouva Slateria vaivaa krooninen, heikentävä astma, ja hänen ruoanlaittonsa rajoittuu säilykkeisiin, joita hän voi lämmittää kiehuvassa vedessä. Herra Alan Slater on huolissaan ja kiukkuinen persoona. Nigel kaipaa elämää, joka on muutakin kuin peräkkäisiä säilykeaterioita, jotka on valmistettu siitä, mitä voi lämmittää kiehuvassa vedessä. Kun päivällinen on palanut, tarjolla on aina tavallinen korvike, paahtoleipä. Hän rakastaa paahtoleipää, jonka rapea ulkopinta väistyy sisältä voin pehmeyden tieltä. Vaikka hänen äitinsä teki harvoin kokkauksia tyhjästä, hänen äitinsä yritykset parantaa ruoanlaittoaan eivät muuta mitään ennen hänen kuolemaansa tai sen jälkeen. Hänen isänsä jatkaa leskenä samaa ruoanlaittotyyliä ja syö usein paahtoleipää. Kokemus saa Nigelin päättelemään, ettei hänestä pidetä. Nigel kuulee ystävältään, että tapa, jolla hän voisi yrittää parantaa suhdettaan isäänsä, olisi kokata tälle aterioita. hänen kokkauspyrkimyksensä tekee tyhjäksi uusi taloudenhoitaja, naimisissa oleva ja "tavallinen" rouva Joan Potter, joka viettelee Alanin omenapiirakallaan ja herkkuaterioiden valikoimallaan. He alkavat viettää aikaa yhdessä: eräässä vaiheessa nainen poistuu neuvostotalostaan yläkerran ikkunan kautta, jotta hänen miehensä ei saisi tietää asiasta. Ilman ilmoitusta Slaterit muuttavat rouva Potterin kanssa Herefordshiren maaseudulle. Nigel elää yhdessä hänen kanssaan, mutta ei koskaan hyväksy häntä. Hän kilpailee ruoanlaitosta, kun teini-ikäinen Nigel osoittaa kiinnostusta kehittää taitojaan koulun kotitalousluokan kokkitunneilla. Rouva Potterin sitruunamarenkipiirakasta tulee Nigelin pyrkimys oppia salainen resepti.</w:t>
      </w:r>
    </w:p>
    <w:p>
      <w:r>
        <w:rPr>
          <w:b/>
        </w:rPr>
        <w:t xml:space="preserve">Tulos</w:t>
      </w:r>
    </w:p>
    <w:p>
      <w:r>
        <w:t xml:space="preserve">Kenen kanssa Nigel kilpailee ruoanlaitossa?</w:t>
      </w:r>
    </w:p>
    <w:p>
      <w:r>
        <w:rPr>
          <w:b/>
        </w:rPr>
        <w:t xml:space="preserve">Tulos</w:t>
      </w:r>
    </w:p>
    <w:p>
      <w:r>
        <w:t xml:space="preserve">Kuka rakastaa paahtoleipää?</w:t>
      </w:r>
    </w:p>
    <w:p>
      <w:r>
        <w:rPr>
          <w:b/>
        </w:rPr>
        <w:t xml:space="preserve">Tulos</w:t>
      </w:r>
    </w:p>
    <w:p>
      <w:r>
        <w:t xml:space="preserve">Mikä sairaus voi vaikuttaa siihen, että Nigelin äiti ei tee monimutkaisia aterioita?</w:t>
      </w:r>
    </w:p>
    <w:p>
      <w:r>
        <w:rPr>
          <w:b/>
        </w:rPr>
        <w:t xml:space="preserve">Tulos</w:t>
      </w:r>
    </w:p>
    <w:p>
      <w:r>
        <w:t xml:space="preserve">Millä Nigelin isä houkutellaan laittomaan suhteeseen?</w:t>
      </w:r>
    </w:p>
    <w:p>
      <w:r>
        <w:rPr>
          <w:b/>
        </w:rPr>
        <w:t xml:space="preserve">Tulos</w:t>
      </w:r>
    </w:p>
    <w:p>
      <w:r>
        <w:t xml:space="preserve">Kuka kertoo Alanin pojalle, että hänen pitäisi yrittää kokata hänelle ateria?</w:t>
      </w:r>
    </w:p>
    <w:p>
      <w:r>
        <w:rPr>
          <w:b/>
        </w:rPr>
        <w:t xml:space="preserve">Tulos</w:t>
      </w:r>
    </w:p>
    <w:p>
      <w:r>
        <w:t xml:space="preserve">Nigelin äidillä on astma, mutta mikä sairastuttaa hänen isänsä?</w:t>
      </w:r>
    </w:p>
    <w:p>
      <w:r>
        <w:rPr>
          <w:b/>
        </w:rPr>
        <w:t xml:space="preserve">Tulos</w:t>
      </w:r>
    </w:p>
    <w:p>
      <w:r>
        <w:t xml:space="preserve">Mitä pitää tapahtua, jotta Slatersien ei tarvitse syödä säilykkeitä?</w:t>
      </w:r>
    </w:p>
    <w:p>
      <w:r>
        <w:rPr>
          <w:b/>
        </w:rPr>
        <w:t xml:space="preserve">Esimerkki 0.3606</w:t>
      </w:r>
    </w:p>
    <w:p>
      <w:r>
        <w:t xml:space="preserve">Läpikulku: Varg Vikernesin yhden miehen projekti Burzum auttoi ideologisesti inspiroimaan viikinkimetallia hänen vahvasti rasististen, kansallismielisten ja juutalaiskristittyjen vastaisten uskomustensa ja pakanuuteen palaamisen kaipuunsa kautta. Traffordin ja Pluskowskin mielestä Vikernesin uskomukset, jotka olivat huipentuneet useiden kirkkojen polttamiseen, muun muassa Bergenin kahdestoista vuosisadasta peräisin olevan Fantoftin pylväskirkon polttamiseen, paljastavat norjalaisen black metal -skenen viikingejä koskevien käsitysten sekavan luonteen. He toteavat: "Hänen makunsa ei näytä alunperin kohdistuvan itse keskiajan välittämiseen kuin J. R. R. Tolkieniin: hän otti käyttöönsä nimen 'Kreivi Grishnackh', joka perustuu Taru sormusten herrasta löytyvään örkkiin, ja nimesi Burzumin Tolkienin 'pimeyttä' tarkoittavan sanan mukaan." He esittävät, että vasta jälkikäteen Vikernes "verhosi tekonsa oðinilaiseen asuun ja väitti kirkonpolttonsa motiiviksi pyrkimystä palauttaa norjalainen pakanuus". Vankilassa ollessaan Vikernes julkaisi kirjan Vargsmål, jota Trafford ja Pluskowski kutsuvat Hávamálin kaikuiksi, joskin "Mein Kampfia silmällä pitäen". Traffordin ja Pluskowskin mukaan Vikernes "todistaa, että hän ei etsi inspiraatiota vain varhaiskeskiaikaisesta menneisyydestä ja että hän käyttää mitä tahansa historiallista asetta loukatakseen norjalaista liberaalia mielipidettä, ja on merkillepantavaa, että hän on hiljattain lisännyt Quisling-nimen omiin nimiinsä ja yrittää jopa väittää olevansa sukua sodanaikaiselle kollaboraattorille." Vikernes itse on yhdistänyt kirkonpolttamiset ajatukseen viikinkien pakanallisuuden elpymisestä uudelleen. Ensimmäisen tällaisen polttamisen, Fantoftin kirkon polttamisen 6. kesäkuuta 1992, monet arvelivat liittyvän satanismiin, koska polttaminen tapahtui viikon kuudentena päivänä, kuudennen kuukauden kuudentena päivänä ja oli siten viittaus pedon numeroon. Vikernes väittää, että kesäkuun 6. päivä valittiin oikeasti siksi, että ensimmäinen kirjattu viikinkien hyökkäys (Lindisfarneen) tapahtui Vikernesin mukaan 6. kesäkuuta 793. Quorthon myönsi, että viikinkimetallin piirissä oli aina ollut kansallismielisiä elementtejä, ja 1990-luvun alussa nämä elementit kovettuivat selkeäksi rasismiksi ja antisemitismin muotoon erityisesti pakanoiden kannattajien keskuudessa. 1990-luvun lopulla viikinkimetalli kuitenkin vetäytyi uusnatsistisesta suunnasta, johon se oli menossa, kun monet Oslon skenen muusikot kuolivat tai joutuivat vankilaan.</w:t>
      </w:r>
    </w:p>
    <w:p>
      <w:r>
        <w:rPr>
          <w:b/>
        </w:rPr>
        <w:t xml:space="preserve">Tulos</w:t>
      </w:r>
    </w:p>
    <w:p>
      <w:r>
        <w:t xml:space="preserve">Mikä on sen henkilön etunimi, jonka usko huipentui useiden kirkkojen polttamiseen?</w:t>
      </w:r>
    </w:p>
    <w:p>
      <w:r>
        <w:rPr>
          <w:b/>
        </w:rPr>
        <w:t xml:space="preserve">Tulos</w:t>
      </w:r>
    </w:p>
    <w:p>
      <w:r>
        <w:t xml:space="preserve">Mikä on sen henkilön etunimi, jonka uskomus paljastaa norjalaisen black metal -skenen viikingeistä vallitsevien käsitysten sekavuuden?</w:t>
      </w:r>
    </w:p>
    <w:p>
      <w:r>
        <w:rPr>
          <w:b/>
        </w:rPr>
        <w:t xml:space="preserve">Tulos</w:t>
      </w:r>
    </w:p>
    <w:p>
      <w:r>
        <w:t xml:space="preserve">Mikä on sen henkilön etunimi, jonka maku ei alunperin näytä olevan välittämätön keskiaikainen itse?</w:t>
      </w:r>
    </w:p>
    <w:p>
      <w:r>
        <w:rPr>
          <w:b/>
        </w:rPr>
        <w:t xml:space="preserve">Esimerkki 0.3607</w:t>
      </w:r>
    </w:p>
    <w:p>
      <w:r>
        <w:t xml:space="preserve">Läpikulku: Consumartin, kiiltävän uuden yhden luukun laatikkomyymälän, avajaisiin: Fate, TX:n vaisun pikkukaupungin väki kokoontuu Consumartin avajaisiin. Innokkaat asiakkaat ahtautuvat iloisesti kauppaan, kun ovet aukeavat auringonlaskun aikaan.  Ennen kuin pahaa-aavistamattomat ostajat ehtivät kyseenalaistaa, että myymälä on täynnä arkkuja, kauhu puhkeaa ja myymälä räjähtää verilöylyksi. Muutamaa viikkoa myöhemmin kolme ajattelematonta, itsekeskeistä parikymppistä, Carrie, Sam ja Bone, lähtevät automatkalle Mr. Fire -festivaalille, jolla on karmivia yhtäläisyyksiä Burning Manin kanssa, ja eksyvät vahingossa Fateen, tietämättä sen asukkaiden epäonnisesta muuttumisesta... vampyyreiksi.  Carrie, pinnallinen, aggressiivinen kulissimies seurustelee Samin lompakon kanssa.  Sam on kirpeä, epäkypsä, luulosairas, hyvin toimeentuleva nuori mies. Bone, välinpitämätön pahis, jolla on pahansuopa puhetapa, vaalii yhä Carrien kaipuuta, joka perustuu humalaiseen, riehakkaaseen yhden yön juttuun.Kahden verenhimoisen lähikaupan myyjän kanssa käydyn yhteenoton jälkeen, jossa Samia purraan toistuvasti ja hyökätään hänen kimppuunsa, Bone joutuu teurastamaan heidät. Nyt päähenkilöt alkavat miettiä, voisiko kaupungissa tapahtua jotain outoa.  Onneksi, mutta vain siinä mielessä, että heitä ei murhattu, kolmikko törmää kaupungin ainoisiin elossa oleviin ihmisiin: Byron Von Jones, liipasinherkkä, salaliittoteoreetikko ja miliisin jäsen, Lynette Von Jones, kulunut, valkoihoinen lutka, ja Roy Jackson, selkärangaton, petollinen parikymppinen opiskelijapoika. Ryhmän on pakko liittoutua ja suojautua Royn tilalla sijaitsevaan taloon, jota ympäröivät sadat vampyyrit, jotka aikovat polttaa tilan ennen auringonnousua.  Ryhmän on nyt yritettävä selviytyä koko yön ajan verenhimoisten takaa-ajajien ollessa heidän kannoillaan.</w:t>
      </w:r>
    </w:p>
    <w:p>
      <w:r>
        <w:rPr>
          <w:b/>
        </w:rPr>
        <w:t xml:space="preserve">Tulos</w:t>
      </w:r>
    </w:p>
    <w:p>
      <w:r>
        <w:t xml:space="preserve">Kuka alkaa miettiä, voisiko kaupungissa tapahtua jotain outoa?</w:t>
      </w:r>
    </w:p>
    <w:p>
      <w:r>
        <w:rPr>
          <w:b/>
        </w:rPr>
        <w:t xml:space="preserve">Esimerkki 0.3608</w:t>
      </w:r>
    </w:p>
    <w:p>
      <w:r>
        <w:t xml:space="preserve">Läpikulku: Henkien tie" on joskus useita kilometrejä pitkä, ja sitä reunustavat sekä ihmisiin että eläimiin perustuvien vartijahahmojen patsaat. Kokonaisuuden keskipisteenä on usein vainajan hyveitä ylistävä taulu, joka on kiinnitetty kilpikonnan muotoisen Bixin kiviesimerkin päälle. Han-ajan hautakammioissa suojelijahahmot ovat pääasiassa "leijonia" ja "kimeeroja"; myöhemmillä kausilla ne ovat paljon monipuolisempia.  Hienoja maalauksia sisältävä ryöstöhauta on keisarinna leskirouva Wenmingin hauta 5. vuosisadalta jKr., ja 7. vuosisadan Tang-dynastian Qianlingin mausoleumiryhmän monet haudat ovat varhainen esimerkki yleisesti hyvin säilyneestä kokonaisuudesta. 5.-7. vuosisadan valtakunnasta, johon nyky-Korean tasavalta kuului, peräisin olevat Goguryeo-haudat ovat erityisen maalauksellisesti rikkaita.  Ming- ja Qing-dynastian keisarillisista haudoista on kaivettu vain yksi, vuonna 1956, ja tuhansia löytyneitä esineitä on säilytetty niin huonosti, että sittemmin ne on pyritty jättämään koskemattomiksi. Hongkongissa sijaitsevassa Lei Cheng Uk Han-haudan museossa on esillä paljon vaatimattomampi keskiluokkainen Han-dynastian hauta, ja Shandongin Jiaxiangin piirikunnan, Shandongin, 2200-luvun puolivälissä sijaitsevat Wu-perheen hautakammiot ovat hautakivien kannalta merkittävin tavallisten ihmisten hautakammioiden ryhmä.  Han-kauden rahvaan hautojen sekä uhri- että hautakammioiden seinät saatetaan koristella kivilaatoilla, jotka on veistetty tai kaiverrettu hyvin matalalla kohokuvalla ja joihin on kaiverrettu väenpaljoutuneita ja vaihtelevia kohtauksia, jotka ovat nykyään tärkein osoitus tuon ajan kadonneiden palatsifreskojen tyylistä.  Halvempi vaihtoehto oli käyttää suuria savilaattoja, jotka kaiverrettiin tai painettiin ennen polttamista.  Buddhalaisuuden käyttöönoton jälkeen veistetyissä "hautasohvissa" oli samanlaisia kohtauksia, jotka olivat nykyään enimmäkseen uskonnollisia. Han-dynastian aikana valmistettiin usein rakennusten pienoismalleja, jotka seurasivat vainajia haudoissaan; niiden ansiosta on saatu paljon tietoa muinaisesta kiinalaisesta arkkitehtuurista. Myöhemmin, kuuden dynastian aikana, rakennuksia, monumentteja, ihmisiä ja eläimiä kuvaavat veistokselliset pienoismallit koristelivat metsästävien hautajaisastioiden yläosia.  Hautojen ulkopinnoilla oli usein monumentaalisia tiilestä tai kivestä veistettyjä pylväsportteja (que 闕); esimerkki vuodelta 121 jKr. näyttää olevan varhaisin säilynyt maanpäällinen kiinalainen arkkitehtoninen rakenne.  Tang-dynastian (618-907) haudoissa on usein runsaasti hevosia, palvelijoita ja muita henkilöitä esittäviä lasitettuja keramiikkahahmoja, joiden voimakasta ja vapaata tyyliä ihaillaan nykyään suuresti. Hautataide saavutti huippunsa Song- ja Jin-kausilla; näyttävimmät haudat rakennuttivat rikkaat rahvaanmiehet.Varhaiset hautaustavat osoittavat vahvaa uskoa kuolemanjälkeiseen elämään ja henkien polkuun sinne, jota oli helpotettava.  Hautajaiset ja muistotilaisuudet olivat myös tilaisuus vahvistaa uudelleen sellaisia tärkeitä kulttuurisia arvoja kuin lapsellinen hurskaus ja "vanhemmille kuuluva kunnia ja kunnioitus, nuoremmille kuuluvat velvollisuudet" Yleinen kiinalainen hautajaissymboli, jossa nainen on ovella, saattaa edustaa "miehen perusfantasiaa elyseniläisestä kuolemanjälkeisestä elämästä ilman rajoituksia": Han-dynastian aikaiset kirjoitukset kuvaavat usein alaistensa filiaalista surua, esimerkiksi teksti erään dynastian oppineelle virkamiehelle kuuluvan tyttären hautajaislehdestä, jossa kuvataan hänen kahden poikansa "loukkaantumista ja surua":.</w:t>
      </w:r>
    </w:p>
    <w:p>
      <w:r>
        <w:rPr>
          <w:b/>
        </w:rPr>
        <w:t xml:space="preserve">Tulos</w:t>
      </w:r>
    </w:p>
    <w:p>
      <w:r>
        <w:t xml:space="preserve">Mitkä olivat paljon monipuolisempia myöhempinä aikoina?</w:t>
      </w:r>
    </w:p>
    <w:p>
      <w:r>
        <w:rPr>
          <w:b/>
        </w:rPr>
        <w:t xml:space="preserve">Tulos</w:t>
      </w:r>
    </w:p>
    <w:p>
      <w:r>
        <w:t xml:space="preserve">Mitkä asiat on jätettävä rauhaan katastrofaalisten tulosten vuoksi käyttöön otetun uuden politiikan jälkeen?</w:t>
      </w:r>
    </w:p>
    <w:p>
      <w:r>
        <w:rPr>
          <w:b/>
        </w:rPr>
        <w:t xml:space="preserve">Esimerkki 0.3609</w:t>
      </w:r>
    </w:p>
    <w:p>
      <w:r>
        <w:t xml:space="preserve">Läpikulku: Odyssey Number Five julkaistiin 4. syyskuuta 2000 Grudge/Universal-levymerkillä. Albumi julkaistiin Isossa-Britanniassa Polydor-levymerkillä, jossa oli 15 minuuttia videota ja lisäkappale Nature Boy, myöhemmin. Yhdysvalloissa julkaistiin vuonna 2001 sampler-versio, joka sisälsi viisi kappaletta.Albumilta julkaistiin neljä singleä. "My Kind of Scene" oli ensimmäinen; se julkaistiin promosinkkuna kesäkuussa 2000. Kappale oli kirjoitettu vuoden 2000 elokuvaa Mission: Impossible 2, ja se esiintyi sen soundtrackilla. Collins ja Middleton muistelivat, että kappale kirjoitettiin ja tuotettiin Tom Cruisen ja Nicole Kidmanin valokuvat bändin studion seinällä "inspiraationa". He totesivat, että yhtye teki kolme kappaletta vastauksena Mission: Impossible 2:n pyynnöstä ja että "My Kind of Scene" valittiin "Up &amp; Down &amp; Back Againin" ja "Whatever Makes You Happyn" sijaan." Toinen single albumilta oli "My Happiness", joka julkaistiin 14. elokuuta 2000 Australiassa.  "My Happiness" nousi ARIA Singles Chart -listan sijalle 4 ja vietti listalla 24 viikkoa, mikä teki siitä Powderfingerin korkeimman listasijoituksen Australiassa. Uuden-Seelannin singlelistalla se oli korkeimmillaan sijalla 7 ja vietti 23 viikkoa top 50:ssä. Lisäksi "My Happiness" oli Powderfingerin ensimmäinen single, joka nousi listalle Yhdysvalloissa, sillä se oli Modern Rock Tracks -listan sijalla 23. "Like a Dog" julkaistiin kolmantena singlenä 15. tammikuuta 2001. Kappale oli poliittisesti raskas, samankaltainen kuin Internationalist-kappaleen "The Day You Come". Kappaleen riffin oli kirjoittanut Ian Haug, ja kappaleen musiikkivideossa esiintyi australialainen aboriginaali nyrkkeilijä Anthony Mundine, ja se perustui Martin Scorsesen vuonna 1980 tekemään elokuvaan Raging Bull. Rumpali Jon Coghill sanoi, että kappaleessa pyörii kysymys: "Miksi helvetissä John Howard ei pyydä anteeksi aboriginaaliväestöltä!". "Like a Dog" vietti yhden viikon ARIA Singles Chartilla sijalla 40. Kaksi kappaletta albumilta, "The Metre" ja "Waiting for the Sun", julkaistiin tupla-A-puolena viimeiseksi singleksi. Single julkaistiin 21. elokuuta 2001, ja se sisälsi coverin Iron Maidenin kappaleesta "Number of the Beast". "Waiting for the Sun" oli Fanningin säveltämä harras, gospel-tyylinen kappale. Hän sanoi kappaleesta: "Se kertoo siitä, että on parisuhteessa ja on todella raskaasti onnellinen siitä". "The Metre" vietti yhden viikon ARIA Singles Chartilla, sijalla 31.</w:t>
      </w:r>
    </w:p>
    <w:p>
      <w:r>
        <w:rPr>
          <w:b/>
        </w:rPr>
        <w:t xml:space="preserve">Tulos</w:t>
      </w:r>
    </w:p>
    <w:p>
      <w:r>
        <w:t xml:space="preserve">Mikä on sen kappaleen sukunimi, joka vietti yhden viikon Aria-singlelistalla sijalla 40 4. syyskuuta 2000 julkaistulta albumilta?</w:t>
      </w:r>
    </w:p>
    <w:p>
      <w:r>
        <w:rPr>
          <w:b/>
        </w:rPr>
        <w:t xml:space="preserve">Tulos</w:t>
      </w:r>
    </w:p>
    <w:p>
      <w:r>
        <w:t xml:space="preserve">Mikä on sen hartaan gospel-tyylisen kappaleen nimi, joka oli Yhdysvalloissa sampler-versiona julkaistulla albumilla?</w:t>
      </w:r>
    </w:p>
    <w:p>
      <w:r>
        <w:rPr>
          <w:b/>
        </w:rPr>
        <w:t xml:space="preserve">Tulos</w:t>
      </w:r>
    </w:p>
    <w:p>
      <w:r>
        <w:t xml:space="preserve">Mikä on sen miehen sukunimi, joka kirjoitti hartaan gospel-tyylisen laulun Yhdistyneessä kuningaskunnassa Polydorilla julkaistulle albumille?</w:t>
      </w:r>
    </w:p>
    <w:p>
      <w:r>
        <w:rPr>
          <w:b/>
        </w:rPr>
        <w:t xml:space="preserve">Tulos</w:t>
      </w:r>
    </w:p>
    <w:p>
      <w:r>
        <w:t xml:space="preserve">Mikä on sen kappaleen nimi, jolla on raskas poliittinen kannanotto albumilla, joka sisälsi kappaleen "My Kind of Scene"?</w:t>
      </w:r>
    </w:p>
    <w:p>
      <w:r>
        <w:rPr>
          <w:b/>
        </w:rPr>
        <w:t xml:space="preserve">Tulos</w:t>
      </w:r>
    </w:p>
    <w:p>
      <w:r>
        <w:t xml:space="preserve">Mikä on sen kappaleen sukunimi, joka vietti yhden viikon Aria-singlelistalla sijalla 31 Yhdysvalloissa sampler-versiona julkaistulta albumilta?</w:t>
      </w:r>
    </w:p>
    <w:p>
      <w:r>
        <w:rPr>
          <w:b/>
        </w:rPr>
        <w:t xml:space="preserve">Esimerkki 0.3610</w:t>
      </w:r>
    </w:p>
    <w:p>
      <w:r>
        <w:t xml:space="preserve">Läpikulku: Balch Creek alkaa Forest Parkin kaupunginosasta, joka sijaitsee Multnomahin piirikunnassa lähellä Northwest Skyline Boulevardin ja Northwest Thompson Roadin risteystä West Hillsin harjanteella. Se virtaa yleensä noin 5,6 kilometriä itään ja yhtyy Willamette-jokeen, joka on Columbia-joen merkittävä sivujoki. Puro laskee 340 metrin korkeudelta merenpinnan yläpuolelta lähteen kohdalta 14 metrin korkeuteen suullaan, yhteensä 330 metriä. Suurin osa tästä tapahtuu ensimmäisten 4,0 kilometrin (2,5 mailin) aikana. Kukkuloilla puron kaltevuus on yleensä 15-30 prosenttia, ja keskijuoksulla on myös alle 15 prosentin kaltevuusjaksoja.Lähteeltään puro kulkee itään yksityisomistuksessa lähellä Forest Parkia, joka on suuri kunnallinen puisto Portlandissa, ennen kuin se kääntyy hetkeksi etelään noin 5 km:n päässä suusta. Pian tämän jälkeen puro saa oikealla rannalla nimettömän sivujokeen ja kääntyy kaakkoon yksityisomistuksessa Northwest Cornell Roadin varrella. Puro tulee kaupungin ja Audubon Society of Portlandin alueelle samanaikaisesti noin 3 kilometrin päässä suulta, saa kaksi nimeämätöntä sivujokea oikealla rannalla ja virtaa koilliseen, jolloin se saapuu Macleay Park -nimellä tunnettuun Forest Parkin osaan. 0,40 kilometrin matkalla puro kulkee Wildwood Trailin rinnalla, joka on Forest Parkin tärkein vaellusreitti, kunnes se saavuttaa entisen julkisen käymälän, joka tunnetaan nimellä Stone House. Tästä Balch Creek kulkee Lower Macleay Trail -reitin, toisen vaellusreitin, vieressä noin 1,3 kilometrin (0,8 mailia) ajan. Lähellä Northwest Thurman Streetiä, noin 1,6 kilometrin päässä suulta, puro virtaa roskatelineen kautta halkaisijaltaan 210 cm:n (84 tuuman) sadevesiviemäriin. Kaupungin työntekijät ohjasivat puron ensimmäisen kerran putkeen 1900-luvun alussa. Vesi purkautuu Willamette-jokeen kaupungin luoteisessa teollisuusalueella Outfall 17:ssä. Noin 16 kilometriä tämän purkuputken alapuolella Willamette-virta laskee Columbiajokeen.</w:t>
      </w:r>
    </w:p>
    <w:p>
      <w:r>
        <w:rPr>
          <w:b/>
        </w:rPr>
        <w:t xml:space="preserve">Tulos</w:t>
      </w:r>
    </w:p>
    <w:p>
      <w:r>
        <w:t xml:space="preserve">Mikä on Willamette-joen sivujoki?</w:t>
      </w:r>
    </w:p>
    <w:p>
      <w:r>
        <w:rPr>
          <w:b/>
        </w:rPr>
        <w:t xml:space="preserve">Tulos</w:t>
      </w:r>
    </w:p>
    <w:p>
      <w:r>
        <w:t xml:space="preserve">Mikä vesistö on suullaan 46 jalkaa merenpinnan yläpuolella?</w:t>
      </w:r>
    </w:p>
    <w:p>
      <w:r>
        <w:rPr>
          <w:b/>
        </w:rPr>
        <w:t xml:space="preserve">Tulos</w:t>
      </w:r>
    </w:p>
    <w:p>
      <w:r>
        <w:t xml:space="preserve">Minkä vesistön korkeus merenpinnan yläpuolella on 1 116 jalkaa?</w:t>
      </w:r>
    </w:p>
    <w:p>
      <w:r>
        <w:rPr>
          <w:b/>
        </w:rPr>
        <w:t xml:space="preserve">Tulos</w:t>
      </w:r>
    </w:p>
    <w:p>
      <w:r>
        <w:t xml:space="preserve">Mikä vesistö virtaa Kivitalon ohi?</w:t>
      </w:r>
    </w:p>
    <w:p>
      <w:r>
        <w:rPr>
          <w:b/>
        </w:rPr>
        <w:t xml:space="preserve">Esimerkki 0.3611</w:t>
      </w:r>
    </w:p>
    <w:p>
      <w:r>
        <w:t xml:space="preserve">Läpikulku: Brice Randolph, ensimmäinen astronautti Marsin pinnalla, keskeytyy televisiosta, mikä osoittaa, että signaali on kadonnut.  Pian tämän jälkeen Eddie Reese otetaan palvelukseen ja hänelle näytetään, mitä tapahtui televisiosignaalin katkeamisen jälkeen: Brice ilmoitti, että jokin tunkeutui hänen EVA-pukunsa läpi, ja hän menehtyi pian. Toinen astronautti lähti yksin.  NASA:n (joka pelkää, että heidän projektinsa peruuntuu) on pidettävä asia salassa, kunnes he saavat vastauksia siihen, mitä tarkalleen ottaen tapahtui.Reese muutetaan kirurgisesti, ja hän alkaa opetella Bricen roolia.  Avaruusaluksen saapuessa takaisin Maahan roiskelähtöpaikka muutetaan niin, että lehdistö ei tiedä Reesen tuomisesta palaavan avaruusmiehistön joukkoon, ja peitetarinaa ylläpitävä Reese joutuu nyt näyttelemään rooliaan kuolleen miehen vaimon Gailin kanssa.  Reese on epävarma siitä, että hän on intiimissä kanssakäymisessä toisen miehen vaimon kanssa, ja pettää itsensä tietämättään Reesen vaimolle, ja Reese herättää epäilyksiä. lopulta NASA selvittää, mitä Marsissa tapahtui, ja on valmis päästämään Reesen pois naamioitumisesta, mutta Reese ja Gail ovat valmiita jatkamaan kuin hän olisi Brice Randolph.  Sitten Reese kuulee eräältä nimikirjoitusta pyytäneeltä pojalta, että Neuvostoliitto on juuri käynnistänyt oman tehtävänsä laskeutua Marsiin.</w:t>
      </w:r>
    </w:p>
    <w:p>
      <w:r>
        <w:rPr>
          <w:b/>
        </w:rPr>
        <w:t xml:space="preserve">Tulos</w:t>
      </w:r>
    </w:p>
    <w:p>
      <w:r>
        <w:t xml:space="preserve">Mikä on sen henkilön etunimi, jota on epäilty?</w:t>
      </w:r>
    </w:p>
    <w:p>
      <w:r>
        <w:rPr>
          <w:b/>
        </w:rPr>
        <w:t xml:space="preserve">Esimerkki 0.3612</w:t>
      </w:r>
    </w:p>
    <w:p>
      <w:r>
        <w:t xml:space="preserve">Läpikulku: Vuonna 1919 hänestä tuli Leeds School of Artin (nykyinen Leeds College of Art) opiskelija, joka perusti veistostudion erityisesti häntä varten. Siellä hän tapasi Barbara Hepworthin, opiskelutoverinsa, josta tuli myös tunnettu brittiläinen kuvanveistäjä, ja heidän välillään alkoi ystävyys ja lempeä ammatillinen kilpailu, joka kesti monta vuotta. Leedsissä Moore pääsi tutustumaan myös yliopiston varakanslerin Sir Michael Sadlerin kokoelman modernistisiin teoksiin, jotka vaikuttivat voimakkaasti hänen kehitykseensä. Vuonna 1921 Moore voitti stipendin Lontoon Royal College of Art -yliopistoon yhdessä Hepworthin ja muiden yorkshireläisten aikalaisten kanssa. Lontoossa ollessaan Moore laajensi tietämystään primitiivisestä taiteesta ja kuvanveistosta tutkimalla Victoria- ja Albert-museon ja British Museumin etnografisia kokoelmia.Sekä Mooren että Hepworthin opiskeluveistokset noudattivat tavanomaista romanttista viktoriaanista tyyliä ja sisälsivät luonnonmuotoja, maisemia ja eläinten figuratiivista mallintamista. Mooresta tuli myöhemmin epämiellyttävä klassisesti johdettujen ihanteiden suhteen; hänen myöhempi perehtymisensä primitivismiin ja Constantin Brâncușin, Jacob Epsteinin, Henri Gaudier-Brzeskan ja Frank Dobsonin kaltaisten kuvanveistäjien vaikutus johti hänet suoran veistämisen menetelmään, jossa materiaalin epätäydellisyydet ja työkalujen jättämät jäljet tulivat osaksi valmista veistosta. Otettuaan tämän tekniikan käyttöön Moore joutui ristiriitaan akateemisten opettajien kanssa, jotka eivät arvostaneet tällaista modernia lähestymistapaa. Eräässä Derwent Woodin (Royal Collegen kuvanveiston professori) asettamassa harjoituksessa Moorea pyydettiin jäljentämään Domenico Rossellin Neitsyt ja lapsi -teoksen marmorireliefi siten, että hän ensin mallintaa reliefin kipsistä ja sitten jäljentää sen marmoriin käyttämällä mekaanista apuvälinettä, jota kutsutaan nimellä "pointing machine". Sen sijaan hän veisti reliefin suoraan ja jopa merkitsi pinnan jäljitelläkseen pistokoneen jättämiä pistojälkiä.Vuonna 1924 Moore voitti kuuden kuukauden matkastipendin, jonka hän vietti Pohjois-Italiassa opiskellen Michelangelon, Giotto di Bondonen, Giovanni Pisanon ja useiden muiden vanhojen mestareiden suuria teoksia. Tänä aikana hän vieraili myös Pariisissa, käytti Académie Colarossi -yliopiston ajoitettuja piirtokursseja ja katseli Trocaderossa kipsivalua toltekkien ja mayojen veistoksellisesta muodosta, Chac Moolista, jonka hän oli aiemmin nähnyt kirjojen kuvituksissa. Makaavalla hahmolla oli syvä vaikutus Mooren työhön, ja siitä tuli hänen veistostensa päämotiivi.</w:t>
      </w:r>
    </w:p>
    <w:p>
      <w:r>
        <w:rPr>
          <w:b/>
        </w:rPr>
        <w:t xml:space="preserve">Tulos</w:t>
      </w:r>
    </w:p>
    <w:p>
      <w:r>
        <w:t xml:space="preserve">Mihin museoihin Leedsin taidekoulun mies perusti kuvanveistostudion opiskelua varten Lontooseen?</w:t>
      </w:r>
    </w:p>
    <w:p>
      <w:r>
        <w:rPr>
          <w:b/>
        </w:rPr>
        <w:t xml:space="preserve">Tulos</w:t>
      </w:r>
    </w:p>
    <w:p>
      <w:r>
        <w:t xml:space="preserve">Mikä oli Mooren käyttämä menetelmä, joka aiheutti ristiriitaa hänen ja akateemisten opettajiensa välillä, jotka halveksivat modernia lähestymistapaa kuvanveistoon?</w:t>
      </w:r>
    </w:p>
    <w:p>
      <w:r>
        <w:rPr>
          <w:b/>
        </w:rPr>
        <w:t xml:space="preserve">Tulos</w:t>
      </w:r>
    </w:p>
    <w:p>
      <w:r>
        <w:t xml:space="preserve">Mitä Moore teki koneen sijasta, kun häntä pyydettiin jäljentämään Neitsyt ja lapsi?</w:t>
      </w:r>
    </w:p>
    <w:p>
      <w:r>
        <w:rPr>
          <w:b/>
        </w:rPr>
        <w:t xml:space="preserve">Tulos</w:t>
      </w:r>
    </w:p>
    <w:p>
      <w:r>
        <w:t xml:space="preserve">Missä Moore vieraili kuuden kuukauden matkastipendinsä aikana?</w:t>
      </w:r>
    </w:p>
    <w:p>
      <w:r>
        <w:rPr>
          <w:b/>
        </w:rPr>
        <w:t xml:space="preserve">Tulos</w:t>
      </w:r>
    </w:p>
    <w:p>
      <w:r>
        <w:t xml:space="preserve">Mistä muodosta tuli Mooren veistosten päämotiivi?</w:t>
      </w:r>
    </w:p>
    <w:p>
      <w:r>
        <w:rPr>
          <w:b/>
        </w:rPr>
        <w:t xml:space="preserve">Tulos</w:t>
      </w:r>
    </w:p>
    <w:p>
      <w:r>
        <w:t xml:space="preserve">Missä yliopistossa Moore näki Sir Michael Sadlerin kokoelman teokset?</w:t>
      </w:r>
    </w:p>
    <w:p>
      <w:r>
        <w:rPr>
          <w:b/>
        </w:rPr>
        <w:t xml:space="preserve">Tulos</w:t>
      </w:r>
    </w:p>
    <w:p>
      <w:r>
        <w:t xml:space="preserve">Mikä on sen naisen etunimi, joka yhdessä opiskelukaverinsa ja ammattikilpailijansa kanssa noudatti viktoriaanista tyyliä opiskeluaikanaan?</w:t>
      </w:r>
    </w:p>
    <w:p>
      <w:r>
        <w:rPr>
          <w:b/>
        </w:rPr>
        <w:t xml:space="preserve">Tulos</w:t>
      </w:r>
    </w:p>
    <w:p>
      <w:r>
        <w:t xml:space="preserve">Kenen työtä Moore kopioi, kun hän merkitsi reliefin pinnan simuloidakseen osoitinkonetta?</w:t>
      </w:r>
    </w:p>
    <w:p>
      <w:r>
        <w:rPr>
          <w:b/>
        </w:rPr>
        <w:t xml:space="preserve">Tulos</w:t>
      </w:r>
    </w:p>
    <w:p>
      <w:r>
        <w:t xml:space="preserve">Kuka antoi miehelle, joka myöhemmin käytti Chac Moolia motiivina, osoituskoneen tehtävän?</w:t>
      </w:r>
    </w:p>
    <w:p>
      <w:r>
        <w:rPr>
          <w:b/>
        </w:rPr>
        <w:t xml:space="preserve">Tulos</w:t>
      </w:r>
    </w:p>
    <w:p>
      <w:r>
        <w:t xml:space="preserve">Missä Moore oli, kun hän kävi ajoitetun piirtämisen tunneilla ja näki Chac Moolin valoksen?</w:t>
      </w:r>
    </w:p>
    <w:p>
      <w:r>
        <w:rPr>
          <w:b/>
        </w:rPr>
        <w:t xml:space="preserve">Esimerkki 0.3613</w:t>
      </w:r>
    </w:p>
    <w:p>
      <w:r>
        <w:t xml:space="preserve">Läpikulku: Clareyn silta oli tärkeä osa senaattori Daniel Inouyen Ford Islandin "uudelleensyntymistä" ja mahdollisti yli 500 miljoonan dollarin kehitystyön erityislainsäädännöllä (2814 US Code). Se yhdisti 45 perhettä ja 3 000 siviilityöntekijää Kamehameha Highwaylle, ja vierailijoiden pääsy mahdollisti 50 miljoonan dollarin arvoisen 16 hehtaarin (6,5 ha) kokoisen Tyynenmeren ilmailumuseon rakentamisen. Suunnitelmissa oli 500 asuntoa laivaston henkilökunnalle, lastenkehityskeskus ja laivaston majatalo.Suunnitellessaan saaren kehittämistä laivasto otti huomioon operatiiviset tarpeensa ja saaren historiallisen arvon. National Trust for Historic Preservation -järjestö piti kuitenkin laivaston viestintätyyliä pikemminkin ohjeistavana kuin yhteistyöhön perustuvana, mikä rajoitti NTHP:n mahdollisuuksia jakaa huolenaiheitaan, ja vuonna 2001 se nimesi Fordin saaren yhdeksi 11:stä uhanalaisimmasta kohteesta. Vaikka laivaston suunnitelmiin sisältyi tärkeiden lentokonehallien, lennonjohtotornin ja vesilentokoneiden ramppien säilyttäminen, niissä ei suojeltu nykyistä kiitorataa ja 1920-luvun asuintaloja eikä käsitelty vesilentokoneiden ramppien luodinreikien säilyttämistä.  Trustin toiveiden mukaisesti laivasto suostui nimeämisen jälkeen lykkäämään joidenkin näiden kohteiden kehittämistä, kunnes asiasta päästään sopimukseen.Lisätilojen ja -asuntojen sijoittamiseksi laivaston oli parannettava saaren infrastruktuuria. Sen viemäröintijärjestelmää parannettiin vuonna 2001 asentamalla saarelta Pearl Harboriin johtava 510 mm:n (20 tuuman) 20 jalan (1 800 m) pituinen viemärilinja ja parantamalla jätevedenpumppaamoa. Sillan ainutlaatuisen rakenteen, johon kuuluu kelluva osa, vuoksi sitä ei voitu käyttää kaapelin kuljettamiseen järven yli. Vuonna 2005 laivasto teetti porauksen pää- ja apuputkia varten, jotka kulkevat 6,1 metrin (20 jalan) välein ja sillan suuntaisesti Halawa Landingista Ford Islandin golfkentälle. Urakoitsija asensi 1 538 metrin (5 045 jalkaa) pituiset, 610 mm:n (24 tuuman) paksut hiiliteräksiset, korkeamagneettiset vaippajohdot, ja niiden läpi johdettiin valokuitukaapeleita ja 46 kV:n voimalinjoja.Kesäkuussa 2013 laivasto suunnitteli asentavansa Ford Islandin kiitoradalle 28 hehtaarin (11 hehtaarin) laajuisen alueen päälle 60 000 aurinkopaneelia noudattaakseen kongressin ja puolustusministeriön toimeksiantoja vähentää riippuvuutta fossiilisista polttoaineista ja kompensoidakseen Havaijin energiakustannuksia (jotka ovat korkeimmat Yhdysvalloissa). Tämä suunnitelma poikkesi vuonna 2009 tehdystä ehdotuksesta (paneelien käyttäminen kiitotien rajaamiseen) ja suosi paneeleita, jotka tuottavat kaksi kertaa enemmän tehoa. Laivasto tarjosi Tyynenmeren ilmailumuseo Pearl Harborille 250 000 dollaria valvontatornin hissin kunnostamiseen vastineeksi suunnitelman tukemisesta. Museo kieltäytyi ja järjesti suunnitelman vastaisen internetkampanjan, jossa se perusteli suunnitelman kiitotien historiallista merkitystä ja korosti Ford Islandin roolia Pearl Harboriin kohdistuneessa hyökkäyksessä ja Amelia Earhartin vierailussa. Vastauksena laivasto päätti asentaa paneelit olemassa oleviin rakenteisiin Pearl Harborin ympärillä.</w:t>
      </w:r>
    </w:p>
    <w:p>
      <w:r>
        <w:rPr>
          <w:b/>
        </w:rPr>
        <w:t xml:space="preserve">Tulos</w:t>
      </w:r>
    </w:p>
    <w:p>
      <w:r>
        <w:t xml:space="preserve">Mitä laivaston piti tehdä, ennen kuin se saattoi rakentaa 500 asuntoa Ford Islandille?</w:t>
      </w:r>
    </w:p>
    <w:p>
      <w:r>
        <w:rPr>
          <w:b/>
        </w:rPr>
        <w:t xml:space="preserve">Tulos</w:t>
      </w:r>
    </w:p>
    <w:p>
      <w:r>
        <w:t xml:space="preserve">Missä osavaltiossa energiakustannukset olivat korkeimmat?</w:t>
      </w:r>
    </w:p>
    <w:p>
      <w:r>
        <w:rPr>
          <w:b/>
        </w:rPr>
        <w:t xml:space="preserve">Tulos</w:t>
      </w:r>
    </w:p>
    <w:p>
      <w:r>
        <w:t xml:space="preserve">Kuka järjesti laivaston suunnitelmaa vastustavan internetkampanjan?</w:t>
      </w:r>
    </w:p>
    <w:p>
      <w:r>
        <w:rPr>
          <w:b/>
        </w:rPr>
        <w:t xml:space="preserve">Tulos</w:t>
      </w:r>
    </w:p>
    <w:p>
      <w:r>
        <w:t xml:space="preserve">Kuinka monta paneelia laivasto aikoi asentaa Pearl Harborin ympärillä oleviin rakenteisiin?</w:t>
      </w:r>
    </w:p>
    <w:p>
      <w:r>
        <w:rPr>
          <w:b/>
        </w:rPr>
        <w:t xml:space="preserve">Tulos</w:t>
      </w:r>
    </w:p>
    <w:p>
      <w:r>
        <w:t xml:space="preserve">Mikä oli sen poliitikon etunimi, joka oli sen sillan takana, joka yhdisti 45 perhettä ja 3000 työntekijää Kamahameha Highwayyn?</w:t>
      </w:r>
    </w:p>
    <w:p>
      <w:r>
        <w:rPr>
          <w:b/>
        </w:rPr>
        <w:t xml:space="preserve">Tulos</w:t>
      </w:r>
    </w:p>
    <w:p>
      <w:r>
        <w:t xml:space="preserve">Mitä kahta historiallisesti merkittävää tapahtumaa Tyynenmeren ilmailumuseo korosti internetkampanjassaan?</w:t>
      </w:r>
    </w:p>
    <w:p>
      <w:r>
        <w:rPr>
          <w:b/>
        </w:rPr>
        <w:t xml:space="preserve">Tulos</w:t>
      </w:r>
    </w:p>
    <w:p>
      <w:r>
        <w:t xml:space="preserve">Minkä ominaisuuden vuoksi Admiral Clareyn siltaa ei voitu käyttää kaapelin kuljettamiseen?</w:t>
      </w:r>
    </w:p>
    <w:p>
      <w:r>
        <w:rPr>
          <w:b/>
        </w:rPr>
        <w:t xml:space="preserve">Esimerkki 0.3614</w:t>
      </w:r>
    </w:p>
    <w:p>
      <w:r>
        <w:t xml:space="preserve">Läpikulku: Meksikon huumeparoni Armando Barillo on palkannut El Mariachin tappamaan kenraali Emiliano Marquezin, Meksikon armeijan korruptoituneen upseerin, joka on palkannut Meksikon huumeparoni Armando Barillon murhaamaan Meksikon presidentin ja kaatamaan hallituksen. Monta vuotta aiemmin El Mariachi ja hänen vaimonsa Carolina kohtasivat Marquezin ampumavälikohtauksessa ja haavoittivat kenraalia; kostoksi Marquez tappoi Carolinan ja heidän tyttärensä väijytyksessä. El Mariachin lisäksi Sands suostuttelee entisen FBI-agentin Jorge Ramírezin tulemaan eläkkeelle ja tappamaan Barillon, joka oli aiemmin murhannut hänen kumppaninsa Archuletan. Lisäksi Sands määrää AFN:n agentti Ajedrezin seuraamaan Barilloa. seuratessaan Barillon toimia Ramírez tapaa Billy Chambersin, amerikkalaisen karkurin, joka on elänyt Barillon suojeluksessa, mutta ei enää kestä niitä kauheita tehtäviä, joita hänen on pakko suorittaa Barillon puolesta. Ramírez vakuuttaa Chambersin siitä, että hän tarjoaa hänelle suojelua vastineeksi siitä, että hän pääsee lähemmäksi Barilloa merkitsemällä Chambersin lemmikkichuahuaan piilotetun mikrofonin, ja Chambers suostuu tekemään sopimuksen antautumalla Yhdysvaltain viranomaisille, kun Barillo on saatu kiinni. Sandsin avustaja Cucuy, joka oli alun perin palkattu pitämään silmällä El Mariachia, sen sijaan tainnuttaa El Mariachin ja luovuttaa hänet Barillolle tarjoutuen samalla paljastamaan Sandsin suunnitelman yksityiskohdat. Chambers kuitenkin tappaa Cucuyn, kun taas El Mariachi pakenee vankeudesta ja kutsuu ystävänsä Lorenzon ja Fideon auttamaan häntä tehtävässään.</w:t>
      </w:r>
    </w:p>
    <w:p>
      <w:r>
        <w:rPr>
          <w:b/>
        </w:rPr>
        <w:t xml:space="preserve">Tulos</w:t>
      </w:r>
    </w:p>
    <w:p>
      <w:r>
        <w:t xml:space="preserve">Mikä on sen henkilön sukunimi, joka palkkaa jonkun tappamaan korruptoituneen meksikolaisen armeijan upseerin?</w:t>
      </w:r>
    </w:p>
    <w:p>
      <w:r>
        <w:rPr>
          <w:b/>
        </w:rPr>
        <w:t xml:space="preserve">Tulos</w:t>
      </w:r>
    </w:p>
    <w:p>
      <w:r>
        <w:t xml:space="preserve">Kuka menetti perheensä yhteenoton jälkeen korruptoituneen meksikolaisen armeijan upseerin kanssa?</w:t>
      </w:r>
    </w:p>
    <w:p>
      <w:r>
        <w:rPr>
          <w:b/>
        </w:rPr>
        <w:t xml:space="preserve">Tulos</w:t>
      </w:r>
    </w:p>
    <w:p>
      <w:r>
        <w:t xml:space="preserve">Mikä on entisen FBI-agentin kumppanin murhaajan koko nimi?</w:t>
      </w:r>
    </w:p>
    <w:p>
      <w:r>
        <w:rPr>
          <w:b/>
        </w:rPr>
        <w:t xml:space="preserve">Tulos</w:t>
      </w:r>
    </w:p>
    <w:p>
      <w:r>
        <w:t xml:space="preserve">Mikä on sen henkilön sukunimi, jota CIA:n agentti antaa AFN-agentin seurata?</w:t>
      </w:r>
    </w:p>
    <w:p>
      <w:r>
        <w:rPr>
          <w:b/>
        </w:rPr>
        <w:t xml:space="preserve">Tulos</w:t>
      </w:r>
    </w:p>
    <w:p>
      <w:r>
        <w:t xml:space="preserve">Mikä on sen miehen sukunimi, joka tappaa El Mariachin rauhoittavan henkilön?</w:t>
      </w:r>
    </w:p>
    <w:p>
      <w:r>
        <w:rPr>
          <w:b/>
        </w:rPr>
        <w:t xml:space="preserve">Esimerkki 0.3615</w:t>
      </w:r>
    </w:p>
    <w:p>
      <w:r>
        <w:t xml:space="preserve">Läpikulku: Shane Batesman järjestää uudenvuodenaattona vuonna 1997 suuret juhlat, joihin hän kutsuu kaikki ystävänsä ja luokkatoverinsa, mutta paikalle saapuu noin 200 vierasta. Vastapäisessä talossa myös McIntoshit juhlivat ystäviensä kanssa, mutta meteli häiritsee heitä. Talon isäntä Bob päättää mennä etsimään Shanea pyytääkseen häntä hiljentämään äänenvoimakkuutta. Bob ei löydä Shanea, joka on ostamassa lisää alkoholia odottamattomille vieraille, ja löytää itsensä oletettavasti makuuhuoneesta. Siellä joukko poikia on eristäytynyt juomaan ja käyttämään huumeita. Bob, joka tuntee Shanen isän, pyytää poikia poistumaan, mutta nämä reagoivat pahasti ja hyökkäävät hänen kimppuunsa. Bob löytyy maasta vakavasti loukkaantuneena, ja ambulanssin väliintulo on hyödytön. Hän kuolee matkalla sairaalaan.Katy, Bobin leski, on järkyttynyt. Saatuaan tietää, että hänen miehensä ei kuollut sydänkohtaukseen, kuten aluksi oletettiin, vaan hänet murhattiin, hän hakee oikeutta. Hän painostaa etsivä Jacksonia löytämään syyllisen. He törmäävät poikien ja heidän vanhempiensa vaikenemiseen, jotka tekevät kaikkensa suojellakseen heitä. Myös yhteisö vastustaa Katya, koska he kokevat hänen vainoavan viattomia nuoria. Juuri kun luulee Katyn heittävän pyyhkeen kehään, yksi pojista lähettää nimettömän sähköpostin, joka valottaa tutkintaa uudella tavalla Tuo valo on Jordan, joka on tajunnut, että hänen poikaystävänsä Ryan salailee jotain. Ryan pidätetään, mutta hän ei aluksi halua vastata poliisin kysymyksiin. Sitten Katy suostuttelee hänet kertomaan totuuden tapauksesta ja lupaa, että vastineeksi hän saa kaiken tukensa. Ryan päättää tunnustaa ja myöntää, että hän oli se, joka löi Bobia toistuvasti ja potki häntä, kun taas hänen ystävänsä vain tönivät häntä. Hän syyttää alkoholin vaikutusta. Ryan tuomitaan viideksi vuodeksi vankilaan, ja vapauduttuaan hän ja Katy alkavat puhua lukioissa varoittaakseen nuoria alkoholin vaaroista.</w:t>
      </w:r>
    </w:p>
    <w:p>
      <w:r>
        <w:rPr>
          <w:b/>
        </w:rPr>
        <w:t xml:space="preserve">Tulos</w:t>
      </w:r>
    </w:p>
    <w:p>
      <w:r>
        <w:t xml:space="preserve">Mikä on sen henkilön etunimi, joka kuolee sairaalaan mennessään?</w:t>
      </w:r>
    </w:p>
    <w:p>
      <w:r>
        <w:rPr>
          <w:b/>
        </w:rPr>
        <w:t xml:space="preserve">Tulos</w:t>
      </w:r>
    </w:p>
    <w:p>
      <w:r>
        <w:t xml:space="preserve">Mikä on sen henkilön etunimi, joka on päämakuuhuoneessa?</w:t>
      </w:r>
    </w:p>
    <w:p>
      <w:r>
        <w:rPr>
          <w:b/>
        </w:rPr>
        <w:t xml:space="preserve">Tulos</w:t>
      </w:r>
    </w:p>
    <w:p>
      <w:r>
        <w:t xml:space="preserve">Mikä on sen henkilön etunimi, joka painostaa etsivää löytämään syyllisen?</w:t>
      </w:r>
    </w:p>
    <w:p>
      <w:r>
        <w:rPr>
          <w:b/>
        </w:rPr>
        <w:t xml:space="preserve">Tulos</w:t>
      </w:r>
    </w:p>
    <w:p>
      <w:r>
        <w:t xml:space="preserve">Mikä on sen henkilön etunimi, joka syyttää tekemisistään alkoholin vaikutusta?</w:t>
      </w:r>
    </w:p>
    <w:p>
      <w:r>
        <w:rPr>
          <w:b/>
        </w:rPr>
        <w:t xml:space="preserve">Tulos</w:t>
      </w:r>
    </w:p>
    <w:p>
      <w:r>
        <w:t xml:space="preserve">Mitkä ovat niiden kahden henkilön nimet, jotka kohtaavat poikien ja heidän vanhempiensa vaikenemisen?</w:t>
      </w:r>
    </w:p>
    <w:p>
      <w:r>
        <w:rPr>
          <w:b/>
        </w:rPr>
        <w:t xml:space="preserve">Esimerkki 0.3616</w:t>
      </w:r>
    </w:p>
    <w:p>
      <w:r>
        <w:t xml:space="preserve">Läpikulku: David Wozniak on onneton perheensä lihakaupan lähetti, jota jahtaavat roistot, joille hän on velkaa 80 000 dollaria. Hänen tyttöystävänsä Emma, NYPD:n poliisi, on raskaana hänen lapselleen. Eräänä päivänä David palaa töistä ja löytää spermapankkia edustavan asianajajan (jolle hän antoi 693 lahjoitusta ja tienasi opiskeluaikanaan 24 255 dollaria), joka kertoo hänelle, että klinikka antoi hänen näytteitään klinikan naisille ja että hän on siittänyt 533 lasta. Heistä 142 on liittynyt ryhmäkanteeseen, jolla hedelmällisyysklinikka halutaan pakottaa paljastamaan hänen käyttämänsä peitenimen "Starbuck" henkilöllisyys.Davidin ystävä ja asianajaja Brett edustaa häntä, kun hän yrittää pitää tiedot salassa. Hän antaa Davidille jokaisen oikeusjutun osapuolen profiilit; David etsii heitä ja löytää hetkiä satunnaisiin ystävällisyyksiin. David harkitsee henkilöllisyytensä paljastamista, mutta kun roistot hyökkäävät hänen isänsä kimppuun, hän sopii asianajajansa kanssa, että hän nostaa vastakanteen spermapankkia vastaan rangaistusluonteisista vahingonkorvauksista. Hän voittaa oikeusjutun, saa 200 000 dollaria ja pitää henkilöllisyytensä salassa. David katuu ja miettii henkilöllisyytensä paljastamista. Jos hän kuitenkin päättää tehdä niin, hän menettäisi vastakanteessa voittamansa 200 000 dollaria. Hän paljastaa isälleen olevansa Starbuck. Hänen isänsä päättää maksaa Davidin velan. David paljastaa lopulta henkilöllisyytensä Facebookissa. Hän menee Emman luokse ja huomaa, että Emman synnytys on alkanut ennenaikaisesti. Sairaalassa vauva syntyy, hän kosii Emmaa, ja monet lapsista tulevat katsomaan häntä.</w:t>
      </w:r>
    </w:p>
    <w:p>
      <w:r>
        <w:rPr>
          <w:b/>
        </w:rPr>
        <w:t xml:space="preserve">Tulos</w:t>
      </w:r>
    </w:p>
    <w:p>
      <w:r>
        <w:t xml:space="preserve">Mikä on sen henkilön koko nimi, jota monet lapset tulevat tapaamaan?</w:t>
      </w:r>
    </w:p>
    <w:p>
      <w:r>
        <w:rPr>
          <w:b/>
        </w:rPr>
        <w:t xml:space="preserve">Esimerkki 0.3617</w:t>
      </w:r>
    </w:p>
    <w:p>
      <w:r>
        <w:t xml:space="preserve">Läpikulku: Gonzalesin asukkaat saivat 1830-luvun alussa armeijalta lainaksi pienen tykin intiaanien hyökkäyksiä vastaan.  Kun meksikolaissotilas oli 10. syyskuuta 1835 pahoinpidellyt erään Gonzalesin asukkaan, jännitteet kasvoivat entisestään, ja meksikolaiset viranomaiset katsoivat, ettei ollut viisasta jättää uudisasukkaille asetta. Eversti Domingo de Ugartechea, joka oli kaikkien Meksikon asevoimien komentaja Teksasissa, lähetti pienen joukko-osaston hakemaan tykkiä. Kun uudisasukkaat olivat saattaneet ryhmän pois kaupungista ilman tykkiä, Ugartechea lähetti 100 dragoonaa luutnantti Francisco de Castañedan kanssa vaatimaan, että ryhmä suostuisi noudattamaan sääntöjä, ja antoi käskyn välttää väkivaltaa, jos mahdollista. monet uudisasukkaat uskoivat, että meksikolaiset viranomaiset keksivät tekosyyn hyökätä kaupunkiin ja eliminoida miliisijoukot. Texasilaiset viivyttivät Castañedan yrityksiä neuvotella tykin palauttamisesta useita päiviä odottaessaan vahvistuksia muista siirtokunnista.  Lokakuun 2. päivän aamuyön tunteina noin 140 teksasilaisvapaaehtoista hyökkäsi Castañedan joukkojen kimppuun. Lyhyen kahakan jälkeen Castañeda pyysi tapaamista texasilaisjohtaja John Henry Mooren kanssa.  Castañeda paljasti jakavansa heidän federalistiset näkemyksensä, mutta hänen oli kunniallisesti noudatettava käskyjä.  Kun Moore palasi leiriin, teksasilaiset nostivat kotitekoisen valkoisen lipun, jonka keskelle oli maalattu mustalla tykin kuva ja jonka päällä luki "Come and Take It".  Castañeda tajusi olevansa alakynnessä ja alivoimainen ja johti joukkonsa takaisin Béxariin.  Tässä vallankumouksen ensimmäisessä taistelussa kaksi meksikolaista sotilasta sai surmansa ja yksi teksasilainen loukkaantui pudottuaan hevosensa selästä. Vaikka tapahtuma oli historioitsija William C. Davisin luonnehdinnan mukaan "merkityksetön kahakka, jossa toinen osapuoli ei yrittänyt taistella", teksasilaiset julistivat sen pian voitoksi meksikolaisista joukoista.  Uutiset kahakasta levisivät ympäri Yhdysvaltoja, mikä rohkaisi monia seikkailijoita tulemaan Teksasiin liittymään taisteluun.Gonzalesiin saapui edelleen vapaaehtoisia. Lokakuun 11. päivänä joukot valitsivat yksimielisesti Austinin, jolla ei ollut virallista sotilaskokemusta, kansan armeijaksi nimittämänsä ryhmän johtajaksi.  Vapaaehtoisarmeija osoittautui alusta alkaen kurittomaksi.  Austinin ensimmäinen virallinen käsky oli muistuttaa miehiään siitä, että heidän odotettiin tottelevan komentavia upseereitaan.  Voitostaan piristyneinä teksasilaiset olivat päättäneet ajaa Meksikon armeijan pois Teksasista, ja he alkoivat valmistautua marssimaan Béxariin.</w:t>
      </w:r>
    </w:p>
    <w:p>
      <w:r>
        <w:rPr>
          <w:b/>
        </w:rPr>
        <w:t xml:space="preserve">Tulos</w:t>
      </w:r>
    </w:p>
    <w:p>
      <w:r>
        <w:t xml:space="preserve">Mikä on sen henkilön etunimi, jonka yritykset neuvotella tykin palauttamisesta pysähtyivät useiksi päiviksi?</w:t>
      </w:r>
    </w:p>
    <w:p>
      <w:r>
        <w:rPr>
          <w:b/>
        </w:rPr>
        <w:t xml:space="preserve">Tulos</w:t>
      </w:r>
    </w:p>
    <w:p>
      <w:r>
        <w:t xml:space="preserve">Mikä on sen henkilön etunimi, jonka muistoksi teksasilaiset nostivat palatessaan kotitekoisen valkoisen banderollin, jonka keskelle oli maalattu mustalla kanuunan kuva?</w:t>
      </w:r>
    </w:p>
    <w:p>
      <w:r>
        <w:rPr>
          <w:b/>
        </w:rPr>
        <w:t xml:space="preserve">Tulos</w:t>
      </w:r>
    </w:p>
    <w:p>
      <w:r>
        <w:t xml:space="preserve">Mikä on sen henkilön etunimi, joka tajusi olevansa alakynnessä ja alakynnessä?</w:t>
      </w:r>
    </w:p>
    <w:p>
      <w:r>
        <w:rPr>
          <w:b/>
        </w:rPr>
        <w:t xml:space="preserve">Esimerkki 0.3618</w:t>
      </w:r>
    </w:p>
    <w:p>
      <w:r>
        <w:t xml:space="preserve">Läpikulku: Burma on hämmentynyt tyttö, joka tykkää juhlia. Eräänä päivänä hän tapaa baarissa tuntemattomia, jotka kutsuvat hänet ja hänen seurueensa juhliin. Hän menee juhliin ystäviensä kanssa, he kaikki juovat alkoholia, vain juhlien tytöt polttavat tietämättään marihuanaa ja nauravat koko ajan. Burma ja hänen poikaystävänsä harrastavat seksiä rannalla, kun hänen ystävänsä menevät naku-uinnille. yksi tytöistä hukkuu naku-uintibileissä, ja loput ystävistä joutuvat pitämään juhlien yksityiskohdat salassa. Kun Burma kertoo poikaystävälleen olevansa raskaana (heidän rantakohtaamisestaan), hän painostaa poikaystäväänsä menemään naimisiin. Mies sanoo, että kaikki järjestyy ja kääntyy juhlat järjestäneiden tuntemattomien puoleen saadakseen työtä tulevan perheensä elättämiseksi. Tuntematon antaa hänelle työtä salakuljetettujen huumeiden purkamisesta salaisesta lastista satamaan. Poliisi saa tietää tästä lähetyksestä, jahtaa salakuljettajia ja ampuu ja tappaa Burman poikaystävän. kun Burma saa tietää tästä uutisesta, hän karkaa kotoa, joutuu antamaan lapsensa adoptoitavaksi ja ryhtyy huumekauppiaaksi. Burma siirtyy kovempiin huumeisiin ruiskuttamalla heroiinia itseensä. Elokuvan lopussa Burma hautoo suunnitelman siepata ja lunastaa siskonsa adoptoidun tyttären 50 000 dollarilla, mutta myöhemmin hän saa selville, että lapsi onkin hänen oma lapsensa.</w:t>
      </w:r>
    </w:p>
    <w:p>
      <w:r>
        <w:rPr>
          <w:b/>
        </w:rPr>
        <w:t xml:space="preserve">Tulos</w:t>
      </w:r>
    </w:p>
    <w:p>
      <w:r>
        <w:t xml:space="preserve">Kuka adoptoi Burman tyttären?</w:t>
      </w:r>
    </w:p>
    <w:p>
      <w:r>
        <w:rPr>
          <w:b/>
        </w:rPr>
        <w:t xml:space="preserve">Tulos</w:t>
      </w:r>
    </w:p>
    <w:p>
      <w:r>
        <w:t xml:space="preserve">Kuka on se tyttö, jonka Burma aikoo siepata isän?</w:t>
      </w:r>
    </w:p>
    <w:p>
      <w:r>
        <w:rPr>
          <w:b/>
        </w:rPr>
        <w:t xml:space="preserve">Tulos</w:t>
      </w:r>
    </w:p>
    <w:p>
      <w:r>
        <w:t xml:space="preserve">Kenen sisko adoptoi Burman lapsen?</w:t>
      </w:r>
    </w:p>
    <w:p>
      <w:r>
        <w:rPr>
          <w:b/>
        </w:rPr>
        <w:t xml:space="preserve">Tulos</w:t>
      </w:r>
    </w:p>
    <w:p>
      <w:r>
        <w:t xml:space="preserve">Kuka saa töitä huumeiden purkamisesta satamaan?</w:t>
      </w:r>
    </w:p>
    <w:p>
      <w:r>
        <w:rPr>
          <w:b/>
        </w:rPr>
        <w:t xml:space="preserve">Esimerkki 0.3619</w:t>
      </w:r>
    </w:p>
    <w:p>
      <w:r>
        <w:t xml:space="preserve">Läpikulku: 4 on yhdysvaltalaisen laulajan Beyoncén neljäs soolostudioalbumi. Se julkaistiin 24. kesäkuuta 2011 Parkwood Entertainmentin ja Columbia Recordsin toimesta. Uransa tauon jälkeen Beyoncé innostui luomaan levyn, jonka pohjana oli perinteinen rhythm and blues, joka erottuisi nykyisestä populaarimusiikista. Hänen yhteistyönsä lauluntekijöiden ja levytuottajien The-Dream, Tricky Stewart ja Shea Taylor kanssa tuotti pehmeämmän sävyn ja kehitti monipuolisia laulutyylejä ja vaikutteita funk-, hip hop- ja soul-musiikista.Beyoncé katkaisi ammatilliset siteet isänsä ja managerinsa Mathew Knowlesin kanssa, ja hän hylkäsi aiempien julkaisujensa musiikin intiimin, henkilökohtaisen albumin hyväksi. 4:n sanoituksissa korostetaan yksiavioisuutta, naisten voimaantumista ja itsereflektiota, mikä on seurausta siitä, että Beyoncé harkitsee kypsempää viestiä taiteellisen uskottavuuden puolesta. Toukokuussa 2011 Beyoncé toimitti Columbia Recordsille harkittavaksi seitsemänkymmentäkaksi kappaletta, joista kaksitoista ilmestyi standardipainokselle. 4:ää mainostettiin vuoden 2011 puolivälissä televisioesiintymisillä ja festivaaliesiintymisillä, kuten Beyoncén pääesiintyjänä Glastonbury-festivaaleilla pitämällä setillä. Musiikkikriitikot arvioivat albumin yleisesti ottaen myönteisesti; useat julkaisut sisällyttivät sen vuoden lopun listoilleen. Se oli hänen neljäs peräkkäinen albuminsa, joka debytoi Yhdysvaltain Billboard 200 -listan ykkösenä, ja se nousi ykköseksi myös Brasiliassa, Ranskassa, Irlannissa, Etelä-Koreassa, Espanjassa, Sveitsissä ja Yhdistyneessä kuningaskunnassa. 4 tuotti kansainväliset singlet "Run the World (Girls)", "Best Thing I Never Had", "Party", "Love on Top" ja "Countdown". "Love on Top" voitti Grammy-palkinnon parhaasta perinteisestä R&amp;B-esityksestä 55. vuotuisessa seremoniassa. Joulukuuhun 2015 mennessä 4 on myynyt Yhdysvalloissa 1,5 miljoonaa kappaletta.</w:t>
      </w:r>
    </w:p>
    <w:p>
      <w:r>
        <w:rPr>
          <w:b/>
        </w:rPr>
        <w:t xml:space="preserve">Tulos</w:t>
      </w:r>
    </w:p>
    <w:p>
      <w:r>
        <w:t xml:space="preserve">Mikä on sen henkilön nimi, jonka yhteistyö lauluntekijöiden ja levytuottajien The-Dream, Stewart ja Taylor kanssa tuotti pehmeämmän sävyn, kehittäen monipuolisia laulutyylejä ja vaikutteita funk-, hip hop- ja soul-musiikista?</w:t>
      </w:r>
    </w:p>
    <w:p>
      <w:r>
        <w:rPr>
          <w:b/>
        </w:rPr>
        <w:t xml:space="preserve">Tulos</w:t>
      </w:r>
    </w:p>
    <w:p>
      <w:r>
        <w:t xml:space="preserve">Mikä on sen henkilön nimi, jonka aiemmat musiikilliset julkaisut hylättiin intiimin, henkilökohtaisen albumin hyväksi?</w:t>
      </w:r>
    </w:p>
    <w:p>
      <w:r>
        <w:rPr>
          <w:b/>
        </w:rPr>
        <w:t xml:space="preserve">Tulos</w:t>
      </w:r>
    </w:p>
    <w:p>
      <w:r>
        <w:t xml:space="preserve">Mikä on sen henkilön etunimi, jonka yhteistyö lauluntekijöiden ja levytuottajien kanssa tuotti pehmeämmän sävyn?</w:t>
      </w:r>
    </w:p>
    <w:p>
      <w:r>
        <w:rPr>
          <w:b/>
        </w:rPr>
        <w:t xml:space="preserve">Tulos</w:t>
      </w:r>
    </w:p>
    <w:p>
      <w:r>
        <w:t xml:space="preserve">Mikä on sen henkilön etunimi, joka kehitti funk-, hip hop- ja soul-musiikista erilaisia laulutyylejä ja vaikutteita?</w:t>
      </w:r>
    </w:p>
    <w:p>
      <w:r>
        <w:rPr>
          <w:b/>
        </w:rPr>
        <w:t xml:space="preserve">Tulos</w:t>
      </w:r>
    </w:p>
    <w:p>
      <w:r>
        <w:t xml:space="preserve">Mikä on uransa keskeyttäneen henkilön sukunimi?</w:t>
      </w:r>
    </w:p>
    <w:p>
      <w:r>
        <w:rPr>
          <w:b/>
        </w:rPr>
        <w:t xml:space="preserve">Tulos</w:t>
      </w:r>
    </w:p>
    <w:p>
      <w:r>
        <w:t xml:space="preserve">Mikä on sen henkilön sukunimi, jonka uratauko herätti hänen luovuutensa uudelleen henkiin?</w:t>
      </w:r>
    </w:p>
    <w:p>
      <w:r>
        <w:rPr>
          <w:b/>
        </w:rPr>
        <w:t xml:space="preserve">Tulos</w:t>
      </w:r>
    </w:p>
    <w:p>
      <w:r>
        <w:t xml:space="preserve">Mikä on sen henkilön sukunimi, joka toimitti seitsemänkymmentäkaksi kappaletta Columbia Recordsille harkittavaksi?</w:t>
      </w:r>
    </w:p>
    <w:p>
      <w:r>
        <w:rPr>
          <w:b/>
        </w:rPr>
        <w:t xml:space="preserve">Tulos</w:t>
      </w:r>
    </w:p>
    <w:p>
      <w:r>
        <w:t xml:space="preserve">Mikä on sen henkilön sukunimi, jonka neljä peräkkäistä albumia on debytoinut Yhdysvaltain Billboard 200 -listan ykkösenä?</w:t>
      </w:r>
    </w:p>
    <w:p>
      <w:r>
        <w:rPr>
          <w:b/>
        </w:rPr>
        <w:t xml:space="preserve">Tulos</w:t>
      </w:r>
    </w:p>
    <w:p>
      <w:r>
        <w:t xml:space="preserve">Mikä on sen henkilön sukunimi, joka voitti Grammy-palkinnon parhaasta perinteisestä R&amp;B-esityksestä 55. vuotuisessa seremoniassa?</w:t>
      </w:r>
    </w:p>
    <w:p>
      <w:r>
        <w:rPr>
          <w:b/>
        </w:rPr>
        <w:t xml:space="preserve">Tulos</w:t>
      </w:r>
    </w:p>
    <w:p>
      <w:r>
        <w:t xml:space="preserve">Mikä on sen henkilön sukunimi, jonka neljättä albumia myytiin Yhdysvalloissa 1,5 miljoonaa kappaletta?</w:t>
      </w:r>
    </w:p>
    <w:p>
      <w:r>
        <w:rPr>
          <w:b/>
        </w:rPr>
        <w:t xml:space="preserve">Esimerkki 0,3620</w:t>
      </w:r>
    </w:p>
    <w:p>
      <w:r>
        <w:t xml:space="preserve">Läpikulku: Maalauksessa näkyy hetki Kesästä, jolloin Musidora riisuttuaan viimeisetkin vaatteensa astuu "tulvan kirkkaaseen viileyteen" ja "kylpee kiihkeät raajansa virkistävässä virrassa". Damonia ei näytetä, vaan Etty kuvaa kohtausta Damonin näkökulmasta. Asettamalla katsojat Damonin asemaan Etty pyrki herättämään katsojassa samat reaktiot kuin Thomsonin kuvaama Damonin dilemma: nauttiko katsojasta, vaikka se tiesi sen olevan sopimatonta, vai noudattaako hän tuon ajan hyväksyttyä moraalia ja kääntää katseensa poispäin, mitä taidehistorioitsija Sarah Burnage on kuvannut "kiihottavaksi moraaliseksi testiksi, josta katsojien on sekä nautittava että voitettava." Musidoran poseeraus perustuu Cniduksen Afroditen ja Medici-Venuksen poseerauksiin. On mahdollista, että Etty tunsi myös Thomas Gainsborough'n Musidoran, jossa on samankaltaisia elementtejä. Gainsborough'n Musidoraa, hänen ainoaa suurta alastonkuvaansa, ei koskaan asetettu näytteille hänen elinaikanaan, vaan se pysyi yksityisomistuksessa vuoteen 1847 asti, mutta Etty tunsi sen silloisen omistajan Robert Vernonin ja on saattanut nähdä sen tämän kokoelmassa.Maalauksen näyttämönä on allas The Plantationin, Acombin kylässä Yorkin lähistöllä sijaitsevan talon, pihapiirissä. The Plantation oli hänen läheisen ystävänsä ja suojelijansa, Acombin kirkkoherra Isaac Spencerin koti, ja sen pihapiiriä Etty oli maalannut aiemmin. Vuonna 1846 Etty osti eläkkeelle jäämistään varten talon Yorkista; Burnage arvelee, että Etty valitsi Acombin sillä perusteella, että näkymä Yorkiin oli pohjimmiltaan englantilainen.Vaikka Etty oli perinteisesti työskennellyt venetsialaisella maalaustyylillä, jossa käytettiin rikkaita värejä ja yksityiskohtia, Musidoraa varten hän otti käyttöönsä paljon pehmeämmän ja maanläheisemmän värimaailman, joskin hänen käyttämänsä heijastunut valo lihassa on peräisin venetsialaisesta tyylistä. Hän etääntyi Rubensista, joka oli tähän asti ollut hänen suurin vaikutteensa, ja siirtyi lähemmäs Tizianin tyyliä. Tämä johtuu todennäköisesti aiheen luonteesta. Siihen asti hänen historiamaalauksensa olivat käsitelleet pääasiassa klassisen mytologian aiheita ja tapahtuneet kirkkaasti valaistuissa Välimeren maisemissa. Sen sijaan Seasons nähtiin nimenomaan englantilaisena teoksena, joka vaati hillitympää palettia Yorkshiren tyypillisiä valaistusolosuhteita varten.</w:t>
      </w:r>
    </w:p>
    <w:p>
      <w:r>
        <w:rPr>
          <w:b/>
        </w:rPr>
        <w:t xml:space="preserve">Tulos</w:t>
      </w:r>
    </w:p>
    <w:p>
      <w:r>
        <w:t xml:space="preserve">Mikä on sen henkilön etunimi, jonka ainoaa suurta alastonkuvaa ei koskaan hänen elinaikanaan asetettu näytteille ja joka pysyi yksityisomistuksessa vuoteen 1847 asti?</w:t>
      </w:r>
    </w:p>
    <w:p>
      <w:r>
        <w:rPr>
          <w:b/>
        </w:rPr>
        <w:t xml:space="preserve">Tulos</w:t>
      </w:r>
    </w:p>
    <w:p>
      <w:r>
        <w:t xml:space="preserve">Mikä on sen henkilön nimi, jonka läheinen ystävä ja suojelija pastori Issac Spencer oli?</w:t>
      </w:r>
    </w:p>
    <w:p>
      <w:r>
        <w:rPr>
          <w:b/>
        </w:rPr>
        <w:t xml:space="preserve">Tulos</w:t>
      </w:r>
    </w:p>
    <w:p>
      <w:r>
        <w:t xml:space="preserve">Mikä on sen henkilön nimi, joka siirtyi pois Rubensista, hänen suurimmasta vaikutuksestaan ennen tätä aikaa?</w:t>
      </w:r>
    </w:p>
    <w:p>
      <w:r>
        <w:rPr>
          <w:b/>
        </w:rPr>
        <w:t xml:space="preserve">Tulos</w:t>
      </w:r>
    </w:p>
    <w:p>
      <w:r>
        <w:t xml:space="preserve">Kenen historiamaalaukset olivat pääasiassa klassisen mytologian aiheita?</w:t>
      </w:r>
    </w:p>
    <w:p>
      <w:r>
        <w:rPr>
          <w:b/>
        </w:rPr>
        <w:t xml:space="preserve">Esimerkki 0,3621</w:t>
      </w:r>
    </w:p>
    <w:p>
      <w:r>
        <w:t xml:space="preserve">Läpikulku: Heidän joukossaan on nuori Cecil Fredericks, joka löytää maagisen Ahkmenrahin taulun. Paikalliset varoittavat ryhmää, että taulun poistaminen lopettaa sen taikuuden. Nyky-New Yorkissa Larry Daley pysyy Amerikan luonnonhistoriallisen museon yövartijana. Hän, Theodore Roosevelt, Sacagawea, Attila Hunni, Jedediah, Octavius, Rexy, Tyrannosaurus Rexin luuranko, ja Dexter, kapusiiniapina, auttavat avaamaan Haydenin planetaarion uudelleen. Larrya muistuttava uusi vaha Neandertalilainen nimeltä Laaa esitellään, joka tunnistaa Larryn isäkseen. Ahkmenrah näyttää Larrylle, että taulu on syöpymässä, mikä myöhemmin aiheuttaa näytteilleasettajien epäsäännöllisen käyttäytymisen, mikä aiheuttaa sekasortoa planetaarion uudelleen avajaisissa. Sen jälkeen Larry saa kiinni poikansa Nickin, joka aikoo pitää välivuoden selvittääkseen elämänsä, järjestämässä kotibileitä. Larry tapaa jälleen Cecilin, joka on nyt eläkkeellä ja joka tajuaa, että tabletin taikuuden loppuminen aiheuttaa näyttelyesineiden muuttumisen elottomiksi. Cecil selittää, että Ahkmenrahin vanhemmat, Merenkahre ja Shepseheret, voivat ehkä palauttaa taulun voiman, mutta he sijaitsevat British Museumissa. Larry suostuttelee museon intendentin, tohtori McPheen, antamaan Ahkmenrahin viedä hänet Lontooseen palauttamaan taulun, sillä hän on vakuuttunut siitä, että McPhee tuntee sen salaisuudet. Larry ja Nick matkustavat British Museumiin ohittaen yövartija Tillyn. Larryn yllätykseksi myös Roosevelt, Sacagawea, Attila, Jed, Octavius, Dexter ja Laaa ovat tulleet, ja Laaa jää vartioimaan, kun muut tutkivat museota, jossa taulu herättää omat näyttelyesineensä henkiin.</w:t>
      </w:r>
    </w:p>
    <w:p>
      <w:r>
        <w:rPr>
          <w:b/>
        </w:rPr>
        <w:t xml:space="preserve">Tulos</w:t>
      </w:r>
    </w:p>
    <w:p>
      <w:r>
        <w:t xml:space="preserve">Mikä on sen henkilön koko nimi, jota museon näyttelyesineet auttavat avaamaan planetaarion uudelleen?</w:t>
      </w:r>
    </w:p>
    <w:p>
      <w:r>
        <w:rPr>
          <w:b/>
        </w:rPr>
        <w:t xml:space="preserve">Tulos</w:t>
      </w:r>
    </w:p>
    <w:p>
      <w:r>
        <w:t xml:space="preserve">Mikä on sen henkilön etunimi, jota museon näyttelyesineet auttavat avaamaan planetaarion uudelleen?</w:t>
      </w:r>
    </w:p>
    <w:p>
      <w:r>
        <w:rPr>
          <w:b/>
        </w:rPr>
        <w:t xml:space="preserve">Tulos</w:t>
      </w:r>
    </w:p>
    <w:p>
      <w:r>
        <w:t xml:space="preserve">Mikä on sen henkilön sukunimi, jota museon näyttelyesineet auttavat avaamaan planetaarion uudelleen?</w:t>
      </w:r>
    </w:p>
    <w:p>
      <w:r>
        <w:rPr>
          <w:b/>
        </w:rPr>
        <w:t xml:space="preserve">Tulos</w:t>
      </w:r>
    </w:p>
    <w:p>
      <w:r>
        <w:t xml:space="preserve">Mikä on sen henkilön sukunimi, jonka Laaa nimeää isäkseen?</w:t>
      </w:r>
    </w:p>
    <w:p>
      <w:r>
        <w:rPr>
          <w:b/>
        </w:rPr>
        <w:t xml:space="preserve">Tulos</w:t>
      </w:r>
    </w:p>
    <w:p>
      <w:r>
        <w:t xml:space="preserve">Mikä on Laaa muistuttavan henkilön sukunimi?</w:t>
      </w:r>
    </w:p>
    <w:p>
      <w:r>
        <w:rPr>
          <w:b/>
        </w:rPr>
        <w:t xml:space="preserve">Tulos</w:t>
      </w:r>
    </w:p>
    <w:p>
      <w:r>
        <w:t xml:space="preserve">Mikä on sen henkilön sukunimi, joka tapaa Larryn?</w:t>
      </w:r>
    </w:p>
    <w:p>
      <w:r>
        <w:rPr>
          <w:b/>
        </w:rPr>
        <w:t xml:space="preserve">Tulos</w:t>
      </w:r>
    </w:p>
    <w:p>
      <w:r>
        <w:t xml:space="preserve">Mikä on Nickin isän sukunimi?</w:t>
      </w:r>
    </w:p>
    <w:p>
      <w:r>
        <w:rPr>
          <w:b/>
        </w:rPr>
        <w:t xml:space="preserve">Tulos</w:t>
      </w:r>
    </w:p>
    <w:p>
      <w:r>
        <w:t xml:space="preserve">Mikä on sen henkilön sukunimi, jolle Ahkmenrah näyttää syövyttävää taulua?</w:t>
      </w:r>
    </w:p>
    <w:p>
      <w:r>
        <w:rPr>
          <w:b/>
        </w:rPr>
        <w:t xml:space="preserve">Tulos</w:t>
      </w:r>
    </w:p>
    <w:p>
      <w:r>
        <w:t xml:space="preserve">Mikä on sen henkilön sukunimi, joka saa poikansa kiinni kotibileiden järjestämisestä?</w:t>
      </w:r>
    </w:p>
    <w:p>
      <w:r>
        <w:rPr>
          <w:b/>
        </w:rPr>
        <w:t xml:space="preserve">Esimerkki 0.3622</w:t>
      </w:r>
    </w:p>
    <w:p>
      <w:r>
        <w:t xml:space="preserve">Läpikulku: Hän oli edellisen omistajan, varakreivi Tyrconnelin leskeksi jääneen sisaren poika. Cust oli arvostettu poliitikko, joka toimi aktiivisesti poliittisesti myrskyisällä 1760-luvulla, ja hänen Beltonissa sijaitsevan muistomerkkinsä mukaan hänen kuolemansa 51-vuotiaana johtui "epätavallisista virkavelvollisuuksista". Hänen perillisensä nimitettiin lordi Brownlow'ksi vuonna 1776, ja Beltonin omistivat seuraavat 200 vuotta peräkkäiset lordit Brownlow't. Kolmas jaarli Brownlow käytti 1800-luvun kolmen viimeisen vuosikymmenen aikana paljon aikaa ja rahaa Beltonin kunnostamiseen, ja näin ollen talo siirtyi 1900-luvulle hyvässä kunnossa ja säilynyt. 1900-luvulla Beltonilla ja sen kartanolla oli kuitenkin vakavia ongelmia. Niihin kuuluivat muun muassa tuloveron ja perintöveron käyttöönotto, jotka jättäisivät Brownlow'n suvun talouden pahasti tyhjäksi. 1. maailmansodan alkaessa 3. jaarli Brownlow tarjosi monien muiden brittiläisten maanomistajien tavoin talonsa ja puistonsa hallitukselle sotapalvelusta varten. Tarjous hyväksyttiin, ja puistossa tehtiin suurimmat ja rajuimmat muutokset sitten varakreivi Tyrconnelin follyn rakentamisen. Elokuussa 1914 taloa ja puistoa käytettiin 11. (Pohjoisen) divisioonan kokoontumispaikkana ennen sen lähettämistä. Vuonna 1915 Beltonin puiston eteläosaan perustettiin konekiväärijoukkojen kotivarasto ja harjoitusalue. Maan sijainti siellä, missä Witham-joki kulkee alemman Lincolnshiren kalkkikiven ja ylemmän Lias-mudakiven välissä, tarjosi edellytykset tarvittavien ampuma-alueiden rakentamiselle lähelle hyviä yhteyksiä Great North Roadin ja East Coast Main Line -radan Granthamin rautatieaseman kautta. Varikko suljettiin vuonna 1919, alue raivattiin ja maa palautettiin lordi Brownlow'lle vuonna 1920. Puistossa ei ole juurikaan merkkejä konekiväärijoukkojen oleskelusta, mutta Beltonin puiston eteläportilta voi seurata muistolaattoja ja -merkintöjä muistoportille matkalla sieltä kaupungin keskustaan ja Granthamin seurakuntakirkon pohjoisessa käytävässä.Beltonissa käytiin sotaa jälleen toisen maailmansodan aikana. Vuodesta 1942 alkaen osa kuninkaallisten ilmavoimien rykmentistä majoitettiin puistossa sijaitseviin Nissenin majoihin RAF Belton Park -nimisessä laitoksessa.Ensimmäisen maailmansodan jälkeiset vuodet olivat ankaran koettelevia monien suurten kartanoiden omistajille. Sekä sisä- että ulkopuolista henkilökuntaa, jota oli aiemmin ollut runsaasti, välttämätöntä ja halpaa, oli nyt pulaa. Miljoonat miehet olivat lähteneet yksityispalveluksesta armeijaan, ja vain harvat palasivat takaisin. Naispuolinen kotitaloushenkilökunta oli kutsuttu sotapalvelukseen tehtaisiin, ja nyt he tajusivat, että suurten maalaistalojen porttien ulkopuolella oli helpompaa ja paremmin palkattua elämää.</w:t>
      </w:r>
    </w:p>
    <w:p>
      <w:r>
        <w:rPr>
          <w:b/>
        </w:rPr>
        <w:t xml:space="preserve">Tulos</w:t>
      </w:r>
    </w:p>
    <w:p>
      <w:r>
        <w:t xml:space="preserve">Mikä oli lordi Brownlow'n perillinen?</w:t>
      </w:r>
    </w:p>
    <w:p>
      <w:r>
        <w:rPr>
          <w:b/>
        </w:rPr>
        <w:t xml:space="preserve">Tulos</w:t>
      </w:r>
    </w:p>
    <w:p>
      <w:r>
        <w:t xml:space="preserve">Mikä oli sen henkilön koko nimi, jonka perillinen luotiin vuonna 1776?</w:t>
      </w:r>
    </w:p>
    <w:p>
      <w:r>
        <w:rPr>
          <w:b/>
        </w:rPr>
        <w:t xml:space="preserve">Tulos</w:t>
      </w:r>
    </w:p>
    <w:p>
      <w:r>
        <w:t xml:space="preserve">Mitä taloa ja puistoa tarjottiin hallitukselle sotapalveluksista?</w:t>
      </w:r>
    </w:p>
    <w:p>
      <w:r>
        <w:rPr>
          <w:b/>
        </w:rPr>
        <w:t xml:space="preserve">Tulos</w:t>
      </w:r>
    </w:p>
    <w:p>
      <w:r>
        <w:t xml:space="preserve">Mikä joki kulki Beltonin läpi?</w:t>
      </w:r>
    </w:p>
    <w:p>
      <w:r>
        <w:rPr>
          <w:b/>
        </w:rPr>
        <w:t xml:space="preserve">Tulos</w:t>
      </w:r>
    </w:p>
    <w:p>
      <w:r>
        <w:t xml:space="preserve">Mikä oli sen rautatieaseman nimi, joka sijaitsi lähellä kotivarastoa?</w:t>
      </w:r>
    </w:p>
    <w:p>
      <w:r>
        <w:rPr>
          <w:b/>
        </w:rPr>
        <w:t xml:space="preserve">Tulos</w:t>
      </w:r>
    </w:p>
    <w:p>
      <w:r>
        <w:t xml:space="preserve">Minä vuonna RAF Belton Parkia käytettiin ensimmäisen kerran?</w:t>
      </w:r>
    </w:p>
    <w:p>
      <w:r>
        <w:rPr>
          <w:b/>
        </w:rPr>
        <w:t xml:space="preserve">Tulos</w:t>
      </w:r>
    </w:p>
    <w:p>
      <w:r>
        <w:t xml:space="preserve">Mikä on sen henkilön koko nimi, joka peri Beltonin Custilta?</w:t>
      </w:r>
    </w:p>
    <w:p>
      <w:r>
        <w:rPr>
          <w:b/>
        </w:rPr>
        <w:t xml:space="preserve">Tulos</w:t>
      </w:r>
    </w:p>
    <w:p>
      <w:r>
        <w:t xml:space="preserve">Minkälaisia ongelmia Beltonille esitettiin 1900-luvulla?</w:t>
      </w:r>
    </w:p>
    <w:p>
      <w:r>
        <w:rPr>
          <w:b/>
        </w:rPr>
        <w:t xml:space="preserve">Tulos</w:t>
      </w:r>
    </w:p>
    <w:p>
      <w:r>
        <w:t xml:space="preserve">Mikä on sen talon nimi, jota 3. jaarli Brownlow tarjosi hallitukselle sotapalvelusta varten?</w:t>
      </w:r>
    </w:p>
    <w:p>
      <w:r>
        <w:rPr>
          <w:b/>
        </w:rPr>
        <w:t xml:space="preserve">Tulos</w:t>
      </w:r>
    </w:p>
    <w:p>
      <w:r>
        <w:t xml:space="preserve">Mikä on sen henkilön koko nimi, jonka isällä oli mieletön rakennus?</w:t>
      </w:r>
    </w:p>
    <w:p>
      <w:r>
        <w:rPr>
          <w:b/>
        </w:rPr>
        <w:t xml:space="preserve">Tulos</w:t>
      </w:r>
    </w:p>
    <w:p>
      <w:r>
        <w:t xml:space="preserve">Mitä taloa käytettiin 11. (Pohjoisen) divisioonan kokoontumispaikkana ennen sen lähettämistä elokuussa 1914?</w:t>
      </w:r>
    </w:p>
    <w:p>
      <w:r>
        <w:rPr>
          <w:b/>
        </w:rPr>
        <w:t xml:space="preserve">Tulos</w:t>
      </w:r>
    </w:p>
    <w:p>
      <w:r>
        <w:t xml:space="preserve">Mikä alue raivattiin ja maa palautettiin lordi Brownlow'lle vuonna 1920?</w:t>
      </w:r>
    </w:p>
    <w:p>
      <w:r>
        <w:rPr>
          <w:b/>
        </w:rPr>
        <w:t xml:space="preserve">Tulos</w:t>
      </w:r>
    </w:p>
    <w:p>
      <w:r>
        <w:t xml:space="preserve">Mikä on sen Beltonin osan nimi, joka oli jälleen sotapalveluksessa toisen maailmansodan aikana?</w:t>
      </w:r>
    </w:p>
    <w:p>
      <w:r>
        <w:rPr>
          <w:b/>
        </w:rPr>
        <w:t xml:space="preserve">Tulos</w:t>
      </w:r>
    </w:p>
    <w:p>
      <w:r>
        <w:t xml:space="preserve">Mikä on sen henkilön sukunimi, jonka perillisestä tehtiin lordi Brownlow vuonna 1776?</w:t>
      </w:r>
    </w:p>
    <w:p>
      <w:r>
        <w:rPr>
          <w:b/>
        </w:rPr>
        <w:t xml:space="preserve">Tulos</w:t>
      </w:r>
    </w:p>
    <w:p>
      <w:r>
        <w:t xml:space="preserve">Mikä on sen henkilön sukunimi, jonka Beltonissa sijaitsevan muistomerkin mukaan hänen kuolemansa johtui "epätavallisista virka-ajan rasituksista"?</w:t>
      </w:r>
    </w:p>
    <w:p>
      <w:r>
        <w:rPr>
          <w:b/>
        </w:rPr>
        <w:t xml:space="preserve">Tulos</w:t>
      </w:r>
    </w:p>
    <w:p>
      <w:r>
        <w:t xml:space="preserve">Mikä on sen henkilön sukunimi, jonka muistomerkin mukaan hän kuoli 51-vuotiaana?</w:t>
      </w:r>
    </w:p>
    <w:p>
      <w:r>
        <w:rPr>
          <w:b/>
        </w:rPr>
        <w:t xml:space="preserve">Esimerkki 0.3623</w:t>
      </w:r>
    </w:p>
    <w:p>
      <w:r>
        <w:t xml:space="preserve">Läpikulku: Norman Pitkin on vanhanaikaisen lihakauppias Grimsdalen oppipoika. Kun nuori roisto ryöstää kaupan, herra Grimsdale (Normanin ehdotuksesta) laittaa kultakellonsa suuhunsa turvaan. Tämän seurauksena Grimsdale nielaisee vahingossa kellon ja joutuu sairaalaan. Vieraillessaan herra Grimsdalen luona Norman (tavalliseen tapaansa) aiheuttaa vahingossa kaaosta sairaalassa ja tapaa Lindy-nimisen tytön, joka ei ole puhunut sen jälkeen, kun hänen vanhempansa kuolivat lento-onnettomuudessa. Kun Norman ei voi vierailla Lindyn luona, koska hänellä on sairaalassa porttikielto, hän liittyy herra Grimsdalen kanssa Pyhän Johanneksen ambulanssiprikaatiin, mikä antaa hänelle tekosyyn vierailla tytön luona, ja siitä seuraa tavanomainen kaaos.  Lopulta Lindy vierailee hänen luonaan hyväntekeväisyystanssiaisissa, joissa St. John Ambulance Brigade -yhtye esiintyy. Tanssiaiset ajautuvat väistämättömään sekasortoon, joka on täysin Normanin aiheuttama.  Norman kuitenkin korjaa itsensä (ja prikaatin maineen), kun hän puhuu tanssiaisiin osallistuville, ja kaikki lahjoittavat rahaa hyväntekeväisyyteen.</w:t>
      </w:r>
    </w:p>
    <w:p>
      <w:r>
        <w:rPr>
          <w:b/>
        </w:rPr>
        <w:t xml:space="preserve">Tulos</w:t>
      </w:r>
    </w:p>
    <w:p>
      <w:r>
        <w:t xml:space="preserve">Mikä on sairaalasta poistumiskiellon saaneen henkilön koko nimi?</w:t>
      </w:r>
    </w:p>
    <w:p>
      <w:r>
        <w:rPr>
          <w:b/>
        </w:rPr>
        <w:t xml:space="preserve">Tulos</w:t>
      </w:r>
    </w:p>
    <w:p>
      <w:r>
        <w:t xml:space="preserve">Mikä on sen henkilön koko nimi, joka pukee tanssiaisiin osallistujat?</w:t>
      </w:r>
    </w:p>
    <w:p>
      <w:r>
        <w:rPr>
          <w:b/>
        </w:rPr>
        <w:t xml:space="preserve">Tulos</w:t>
      </w:r>
    </w:p>
    <w:p>
      <w:r>
        <w:t xml:space="preserve">Mikä on sen henkilön etunimi, joka liittyy Johanneksen ambulanssiprikaatiin yhdessä herra Grimsdalen kanssa?</w:t>
      </w:r>
    </w:p>
    <w:p>
      <w:r>
        <w:rPr>
          <w:b/>
        </w:rPr>
        <w:t xml:space="preserve">Tulos</w:t>
      </w:r>
    </w:p>
    <w:p>
      <w:r>
        <w:t xml:space="preserve">Mikä on sen henkilön koko nimi, jonka luona käydään hyväntekeväisyystanssiaisissa?</w:t>
      </w:r>
    </w:p>
    <w:p>
      <w:r>
        <w:rPr>
          <w:b/>
        </w:rPr>
        <w:t xml:space="preserve">Esimerkki 0.3624</w:t>
      </w:r>
    </w:p>
    <w:p>
      <w:r>
        <w:t xml:space="preserve">Läpikulku: Hillsboro () on Oregonin osavaltion viidenneksi suurin kaupunki ja Washingtonin piirikunnan pääkaupunki. Kaupunki sijaitsee Tualatinin laaksossa Portlandin suurkaupunkialueen länsipuolella, ja siellä toimii monia huipputeknologiayrityksiä, kuten Intel, jotka muodostavat niin sanotun Silicon Forestin. Vuoden 2010 väestönlaskennassa kaupungin väkiluku oli 91 611. Tuhansien vuosien ajan ennen eurooppalaisten ja amerikkalaisten uudisasukkaiden saapumista Kalapuya-heimo Atfalati asui Tualatinin laaksossa lähellä myöhempää Hillsboron paikkaa. Tyynen valtameren säätelemä ilmasto auttoi tekemään alueesta sopivan kalastukseen, metsästykseen, ruoan keräämiseen ja maanviljelyyn. Siirtolaiset perustivat tänne vuonna 1842 yhteisön, joka nimettiin myöhemmin oregonilaisen poliitikon David Hillin mukaan. Tualatin-joen jokilaivakuljetukset olivat osa Hillsboron uudisasukkaiden taloutta. Rautatie saapui alueelle 1870-luvun alussa ja sähköinen esikaupunkirata noin neljä vuosikymmentä myöhemmin. Nämä rautatiet sekä valtatiet auttoivat kaupungin hidasta kasvua noin 2 000 asukkaaseen vuoteen 1910 mennessä ja noin 5 000 asukkaaseen vuoteen 1950 mennessä, ennen kuin huipputeknologiayritykset saapuivat 1980-luvulla.Hillsboron hallinto koostuu kaupunginjohtajasta ja kaupunginvaltuustosta, jota johtaa pormestari. Korkean teknologian teollisuuden lisäksi Hillsboron taloudelle tärkeitä aloja ovat terveydenhuolto, vähittäiskauppa ja maatalous, mukaan lukien viinirypäleet ja viinitilat. Kaupunki ylläpitää yli kahtakymmentä puistoa ja sekakäyttöistä Hillsboro Stadiumia, ja kymmenen kaupungin aluetta on merkitty kansalliseen historiallisiin kohteisiin liittyvään rekisteriin (NRHP). Liikennemuotoja ovat yksityisautot, julkiset bussit ja kevytrautatie sekä Hillsboron lentokenttää käyttävät lentokoneet. Kaupungissa sijaitsee Pacific Universityn terveysalan kampus. Merkittäviin asukkaisiin kuuluu kaksi Oregonin kuvernööriä.</w:t>
      </w:r>
    </w:p>
    <w:p>
      <w:r>
        <w:rPr>
          <w:b/>
        </w:rPr>
        <w:t xml:space="preserve">Tulos</w:t>
      </w:r>
    </w:p>
    <w:p>
      <w:r>
        <w:t xml:space="preserve">Mitä Hillsboron itäpuolella on?</w:t>
      </w:r>
    </w:p>
    <w:p>
      <w:r>
        <w:rPr>
          <w:b/>
        </w:rPr>
        <w:t xml:space="preserve">Tulos</w:t>
      </w:r>
    </w:p>
    <w:p>
      <w:r>
        <w:t xml:space="preserve">Missä kaupungissa Intel sijaitsee?</w:t>
      </w:r>
    </w:p>
    <w:p>
      <w:r>
        <w:rPr>
          <w:b/>
        </w:rPr>
        <w:t xml:space="preserve">Tulos</w:t>
      </w:r>
    </w:p>
    <w:p>
      <w:r>
        <w:t xml:space="preserve">Mikä kaupunki on nimetty Daavidin mukaan?</w:t>
      </w:r>
    </w:p>
    <w:p>
      <w:r>
        <w:rPr>
          <w:b/>
        </w:rPr>
        <w:t xml:space="preserve">Esimerkki 0,3625</w:t>
      </w:r>
    </w:p>
    <w:p>
      <w:r>
        <w:t xml:space="preserve">Läpikulku: Bobby, joka asuu maatilalla Nebraskan tarkemmin määrittelemättömällä alueella äitinsä Glennan ja isoisänsä (Charles Napier) kanssa, on tyypillinen kahdeksanvuotias poika, jolla on vilkas mielikuvitus. Bobby saa usein rangaistuksia mielikuvitusseikkailuistaan, ja hän pitää mielikuvitustaan kielteisenä piirteenä. Kun Bobbyn isoisä kaatuu ja murtuu käsivartensa lähestyvän myrskyn takia, Bobby jää maatilalle yksin, kun hänen äitinsä saattaa isoisän sairaalaan. myrskyn aikana syntyy "aikapyörre", johon tallettaa "kapteeni" Jezebel Jack, itsekeskeinen merirosvo, joka joutui kävelemään lankkua omalla laivallaan ja joka lähetettiin pyörteeseen. Jack herää vehnäpellolla, josta hän löytää Bobbyn, joka hoitaa hänen haavojaan hänen menetettyään jälleen tajuntansa. sopeutuessaan nykyaikaisen tekniikan edistysaskeliin (kuten televisioon) Bobby kertoo Jackille vanhasta haudatusta aarrekartasta ja vaatii heitä seuraamaan karttaa. Bobby selittää, että hänen isoisänsä selitti hänelle tarinan ja että kartta on kirjoitettu jollain tuntemattomalla koodilla. Jack sanoo, että kartta on kirjoitettu "seikkailijan koodilla", jota hän osaa sujuvasti. Kaksikko alkaa välittömästi seurata karttaa ja löytää nopeasti vanhan työkaluvajan alle haudatun aarteen. pian aarteen löytämisen jälkeen toinen aikapyörre aukeaa, ja Jackin loput kapinoituneesta miehistöstä joutuu sinne. Miehistö saa nopeasti tietää aarteesta ja hyökkää Jackia ja Bobbya vastaan, jotka joutuvat puolustamaan taloa ja aarretta. Kun Bobby, josta on tullut Jackin läheinen ystävä, vangitaan ja häntä pidetään lunnaina, Jack joutuu luovuttamaan aarteeksi luullun aarteen. Poika vapautetaan, mutta Jack joutuu jäämään miehistön luo, joka teleportataan takaisin kotiaikaansa.</w:t>
      </w:r>
    </w:p>
    <w:p>
      <w:r>
        <w:rPr>
          <w:b/>
        </w:rPr>
        <w:t xml:space="preserve">Tulos</w:t>
      </w:r>
    </w:p>
    <w:p>
      <w:r>
        <w:t xml:space="preserve">Mitkä ihmiset seuraavat aarrekarttaa, jonka yksi heistä on purkanut?</w:t>
      </w:r>
    </w:p>
    <w:p>
      <w:r>
        <w:rPr>
          <w:b/>
        </w:rPr>
        <w:t xml:space="preserve">Tulos</w:t>
      </w:r>
    </w:p>
    <w:p>
      <w:r>
        <w:t xml:space="preserve">Kuka tuli toisen pyörteen läpi ajassa ensimmäisen pyörteen läpi tulleen kapteenin jälkeen?</w:t>
      </w:r>
    </w:p>
    <w:p>
      <w:r>
        <w:rPr>
          <w:b/>
        </w:rPr>
        <w:t xml:space="preserve">Tulos</w:t>
      </w:r>
    </w:p>
    <w:p>
      <w:r>
        <w:t xml:space="preserve">Kun hänen ystävänsä vapautetaan, kuka jää kapinoivan miehistön jäsenten kanssa?</w:t>
      </w:r>
    </w:p>
    <w:p>
      <w:r>
        <w:rPr>
          <w:b/>
        </w:rPr>
        <w:t xml:space="preserve">Tulos</w:t>
      </w:r>
    </w:p>
    <w:p>
      <w:r>
        <w:t xml:space="preserve">Mikä on sen naisen nimi, joka jättää kahdeksanvuotiaan lapsensa yksin maatilalle?</w:t>
      </w:r>
    </w:p>
    <w:p>
      <w:r>
        <w:rPr>
          <w:b/>
        </w:rPr>
        <w:t xml:space="preserve">Tulos</w:t>
      </w:r>
    </w:p>
    <w:p>
      <w:r>
        <w:t xml:space="preserve">Kuka toimii miehenä, joka murtaa kätensä?</w:t>
      </w:r>
    </w:p>
    <w:p>
      <w:r>
        <w:rPr>
          <w:b/>
        </w:rPr>
        <w:t xml:space="preserve">Esimerkki 0,3626</w:t>
      </w:r>
    </w:p>
    <w:p>
      <w:r>
        <w:t xml:space="preserve">Läpikulku: Romance julkaistiin kansainvälisesti 19. marraskuuta 1991, ja sitä myytiin yli 400 000 kappaletta ensimmäisen 10 päivän aikana. Meksikossa Asociación Mexicana de Productores de Fonogramas y Videogramas (AMPROFON) sertifioi sen kahdeksankertaiseksi platinaksi, koska sitä myytiin kaksi miljoonaa kappaletta, ja se on maan kaikkien aikojen kolmanneksi myydyin albumi (vain Juan Gabriel ja José José ovat myyneet enemmän Recuerdos, Vol. II:lla ja 20 Triunfadorasilla). Yhdysvalloissa Romance debytoi Billboard Latin Pop Albums -listan kymmenennellä sijalla 14. joulukuuta 1991 alkaneella viikolla, ja neljä viikkoa myöhemmin se nousi listaykköseksi. Levy oli listan kärjessä 32 peräkkäistä viikkoa, kun Jon Secadan samanniminen albumi syrjäytti sen 22. elokuuta 1992 alkaneella viikolla, ja se päätti vuodet 1992 ja 1993 maan vuoden myydyimpänä latinopop-albumina. Se oli ensimmäinen espanjankielisen taiteilijan levy, joka sai kultasertifikaatin Brasiliassa ja Taiwanissa, ja ensimmäinen kultasertifikaatti, jonka latinalaisartisti, joka ei ole crossover-artisti, sai Yhdysvalloissa (myöhemmin RIAA sertifioi levyn platinaksi Yhdysvalloissa, kun sitä oli lähetetty miljoona kappaletta). Etelä-Amerikassa Romance sai platinaa Kolumbiassa ja Venezuelassa, kultaa Paraguayssa ja tuplaplatinaa Perussa. Argentiinassa albumille myönnettiin 16-kertainen platinasertifikaatti yli miljoonan kappaleen myynnistä, ja se oli muiden kuin argentiinalaisten artistien myydyin levy. Argentiinan ääni- ja kuvatuottajien kamari (CAPIF) myönsi sille timanttisen palkinnon, ja se sai nelinkertaisen platinasertifikaatin Chilessä ja kaksinkertaisen platinasertifikaatin Espanjassa. Vuoteen 2013 mennessä Romancea oli myyty maailmanlaajuisesti yli seitsemän miljoonaa kappaletta, ja se on Miguelin myydyin levy.</w:t>
      </w:r>
    </w:p>
    <w:p>
      <w:r>
        <w:rPr>
          <w:b/>
        </w:rPr>
        <w:t xml:space="preserve">Tulos</w:t>
      </w:r>
    </w:p>
    <w:p>
      <w:r>
        <w:t xml:space="preserve">Mikä on sen espanjankielisen artistin nimi, jonka levy sai ensimmäisenä kultasertifikaatin Brasiliassa ja Taiwanissa?</w:t>
      </w:r>
    </w:p>
    <w:p>
      <w:r>
        <w:rPr>
          <w:b/>
        </w:rPr>
        <w:t xml:space="preserve">Tulos</w:t>
      </w:r>
    </w:p>
    <w:p>
      <w:r>
        <w:t xml:space="preserve">Mikä oli José Josén albumin nimi?</w:t>
      </w:r>
    </w:p>
    <w:p>
      <w:r>
        <w:rPr>
          <w:b/>
        </w:rPr>
        <w:t xml:space="preserve">Tulos</w:t>
      </w:r>
    </w:p>
    <w:p>
      <w:r>
        <w:t xml:space="preserve">Mikä oli sen järjestön lyhenne, joka antoi Romancelle timanttisen palkinnon?</w:t>
      </w:r>
    </w:p>
    <w:p>
      <w:r>
        <w:rPr>
          <w:b/>
        </w:rPr>
        <w:t xml:space="preserve">Esimerkki 0.3627</w:t>
      </w:r>
    </w:p>
    <w:p>
      <w:r>
        <w:t xml:space="preserve">Läpikulku: William Bullock ja hänen poikansa matkustivat Meksikoon pian sen itsenäistymisen jälkeen ja viettivät kuusi kuukautta vuonna 1823 keräten arkeologisia esineitä sekä monia tieteelle uusia lintu- ja kalalajeja. Lintunäytteet annettiin heidän maanmiehelleen, luonnontieteilijä William John Swainsonille, jonka tehtävänä oli kuvata ne virallisesti, minkä hän tekikin vuonna 1827. Näiden joukossa oli punatulkku, joka luokiteltiin Setophaga-sukuun nimellä Setophaga rubra. Seuraavan puolen vuosisadan aikana muut viranomaiset siirsivät sen Cardellina-sukuun punakylkirastaan kanssa ja laajalle levinneeseen trooppiseen laulurastas-sukuun Basileuterus sekä vanhan maailman laulurastas-sukuun Sylvia ja vanhan maailman tiais-sukuun Parus. Vuonna 1873 englantilaiset luonnontieteilijät Philip Lutley Sclater ja Osbert Salvin siirsivät lajin Ergaticus-sukuun, jossa se säilyi yli vuosisadan ajan.Punatulkku muodostaa superlajin Chiapasin ja Guatemalan vaaleanpunapäätikkaan kanssa. Vaikka niiden levinneisyysalueet ovat erilliset ja niiden höyhenet poikkeavat huomattavasti toisistaan, niitä on joskus pidetty samantyyppisinä. Sitä vastoin on myös ehdotettu, että punakylkirastas olisi jaettava pohjoiseen harmaakorvalajiin (C. melanauris) ja eteläiseen valkokorvalajiin (C. rubra). Irby Lovetten ja kollegoiden vuonna 2010 julkaisemassa kattavassa tutkimuksessa, jossa analysoitiin Uuden maailman kirjosieppojen mitokondriaalista ja ydin-DNA:ta, todettiin, että puna- ja punatulkku ovat toistensa lähimpiä sukulaisia ja että niiden yhteinen esi-isä erosi linjasta, josta syntyi punatulkku. Kirjoittajat suosittelivat, että puna- ja vaaleanpunapäätikkaat siirrettäisiin Cardellina-sukuun, ja Kansainvälinen Ornitologiliitto (IOC) on hyväksynyt tämän ehdotuksen.Lajia on kolme alalajia, jotka eroavat toisistaan hieman ulkonäöltään: Swainsonin vuonna 1827 kuvaamalla C. r. rubralla on valkoiset korvaläiskät, ja sitä tavataan eteläisestä Jaliscosta ja eteläisestä Hidalgosta Oaxacaan.</w:t>
      </w:r>
    </w:p>
    <w:p>
      <w:r>
        <w:rPr>
          <w:b/>
        </w:rPr>
        <w:t xml:space="preserve">Tulos</w:t>
      </w:r>
    </w:p>
    <w:p>
      <w:r>
        <w:t xml:space="preserve">Mikä on sen henkilön sukunimi, joka kuvasi virallisesti lintulajit vuonna 1827?</w:t>
      </w:r>
    </w:p>
    <w:p>
      <w:r>
        <w:rPr>
          <w:b/>
        </w:rPr>
        <w:t xml:space="preserve">Tulos</w:t>
      </w:r>
    </w:p>
    <w:p>
      <w:r>
        <w:t xml:space="preserve">Mikä on sen henkilön koko nimi, joka kollegoidensa kanssa suositteli puna- ja vaaleanpunapäätikkaiden siirtämistä Cardellina-sukuun?</w:t>
      </w:r>
    </w:p>
    <w:p>
      <w:r>
        <w:rPr>
          <w:b/>
        </w:rPr>
        <w:t xml:space="preserve">Esimerkki 0.3628</w:t>
      </w:r>
    </w:p>
    <w:p>
      <w:r>
        <w:t xml:space="preserve">Läpikulku: Henry Altmann on jumissa Brooklynin liikenteessä matkalla lääkäriin. Hänen autonsa törmää yhtäkkiä taksiin, mikä saa hänet raivon partaalle, jonka hän purkaa taksinkuljettajaan. Henry menee Brooklynin sairaalaan, jossa tohtori Sharon Gill sijaistaa hänen tavallista lääkäriään, jonka kanssa hänellä on suhde. Tutkittuaan hänen aivokuvansa Sharon ilmoittaa Henrylle, että hänellä on aivojen aneurysma ja että hänen näkymänsä ovat huonot. Henry purkautuu, haukkuu Sharonia ja vaatii tätä kertomaan, kuinka kauan hänellä on elinaikaa. Sharon yrittää väistellä kysymystä, mutta Henry on sinnikäs. Paniikissa Sharon kertoo hänelle, että hän kuolee yhdeksänkymmenen minuutin kuluttua. Henry lähtee raivoissaan sairaalasta. Sharon keskustelee toisen lääkärin kanssa ja tajuaa tekojensa seuraukset: hän saa varmasti potkut ja menettää toimilupansa. Sharon päättää etsiä Henryn ja laittaa hänet välittömään hoitoon. Henry saapuu Altmannin perheasianajotoimistoon ja ryntää veljensä Aaronin ja useiden vanhempien asiakkaiden tapaamiseen. Hän kysyy, mitä hypoteettisen asiakkaan, jolla on vain yhdeksänkymmentä minuuttia elinaikaa, pitäisi tehdä, ja he vastaavat, että asiakkaan pitäisi rakastella vaimoaan viimeisen kerran. Henry päättää sitten juosta kotiin tapaamaan vieraantunutta vaimoaan Betteä, mutta huomaa, että hänellä on suhde naapurin kanssa. Samaan aikaan Sharon saa tietää, että Henryn tapaus on niin vakava, että hän voi kuolla milloin tahansa.</w:t>
      </w:r>
    </w:p>
    <w:p>
      <w:r>
        <w:rPr>
          <w:b/>
        </w:rPr>
        <w:t xml:space="preserve">Tulos</w:t>
      </w:r>
    </w:p>
    <w:p>
      <w:r>
        <w:t xml:space="preserve">Mikä on sen henkilön koko nimi, joka voi kuolla milloin tahansa?</w:t>
      </w:r>
    </w:p>
    <w:p>
      <w:r>
        <w:rPr>
          <w:b/>
        </w:rPr>
        <w:t xml:space="preserve">Tulos</w:t>
      </w:r>
    </w:p>
    <w:p>
      <w:r>
        <w:t xml:space="preserve">Mikä on sen henkilön koko nimi, joka voi saada potkut ja menettää toimilupansa?</w:t>
      </w:r>
    </w:p>
    <w:p>
      <w:r>
        <w:rPr>
          <w:b/>
        </w:rPr>
        <w:t xml:space="preserve">Esimerkki 0.3629</w:t>
      </w:r>
    </w:p>
    <w:p>
      <w:r>
        <w:t xml:space="preserve">Läpikulku: Saint-Saëns syntyi Pariisissa Ranskan sisäministeriön virkamiehen Jacques-Joseph-Victor Saint-Saënsin (1798-1835) ja Françoise-Clémence Collinin ainoana lapsena. Victor Saint-Saëns oli normannialaista syntyperää ja hänen vaimonsa Haute-Marne-perheestä; heidän poikansa, joka syntyi Pariisin 6. kaupunginosan Rue du Jardinet'ssa ja joka kastettiin läheisessä Saint-Sulpicen kirkossa, piti itseään aina aitona pariisilaisena. Alle kaksi kuukautta ristiäisten jälkeen Victor Saint-Saëns kuoli syöpään avioliittonsa ensimmäisenä vuosipäivänä. Nuori Camille vietiin terveytensä vuoksi maalle, ja hän asui kahden vuoden ajan sairaanhoitajan luona Corbeilissa, 29 kilometrin päässä Pariisista etelään.Kun Saint-Saëns tuotiin takaisin Pariisiin, hän asui äitinsä ja tämän leskeksi jääneen tädin Charlotte Massonin luona. Ennen kuin hän oli kolmevuotias, hänellä oli täydellinen sävelkorkeus ja hän nautti sävelmien poimimisesta pianolla. Isotäti opetti hänelle pianonsoiton perusteet, ja seitsemänvuotiaana hänestä tuli Friedrich Kalkbrennerin entisen oppilaan Camille-Marie Stamatyn oppilas. Stamaty edellytti, että hänen oppilaansa soittivat nojaten kyynärvarret näppäimistön edessä olevaan tankoon, jolloin kaikki pianistin voima tuli käsistä ja sormista eikä käsivarsista, mikä, kuten Saint-Saëns myöhemmin kirjoitti, oli hyvää harjoittelua. Clémence Saint-Saëns, joka oli hyvin tietoinen poikansa varhaiskypsästä lahjakkuudesta, ei halunnut pojan tulevan kuuluisaksi liian nuorena. Musiikkikriitikko Harold C. Schonberg kirjoitti Saint-Saënsista vuonna 1969: "Yleisesti ei ymmärretä, että hän oli historian huomattavin ihmelapsi, Mozart mukaan luettuna." Poika esiintyi satunnaisesti pienelle yleisölle viisivuotiaasta lähtien, mutta vasta kymmenvuotiaana hän debytoi virallisesti julkisuudessa Salle Pleyelissä ohjelmassa, johon kuului Mozartin pianokonsertto B♭ (K450) ja Beethovenin kolmas pianokonsertto. Stamatyn vaikutuksesta Saint-Saëns tutustui sävellysprofessori Pierre Maledeniin ja urkujen opettajaan Alexandre Pierre François Boëlyyn. Jälkimmäiseltä hän sai elinikäisen rakkauden Bachin musiikkiin, joka oli tuolloin Ranskassa vähän tunnettu.Koulupoikana Saint-Saëns oli erinomainen monissa aineissa. Musiikillisten kykyjensä lisäksi hän kunnostautui ranskalaisen kirjallisuuden, latinan ja kreikan kielen, jumaluusopin ja matematiikan opiskelussa. Hänen kiinnostuksen kohteisiinsa kuuluivat filosofia, arkeologia ja tähtitiede, joista erityisesti jälkimmäisen alalla hän pysyi myöhemmällä iällä lahjakkaana harrastajana.</w:t>
      </w:r>
    </w:p>
    <w:p>
      <w:r>
        <w:rPr>
          <w:b/>
        </w:rPr>
        <w:t xml:space="preserve">Tulos</w:t>
      </w:r>
    </w:p>
    <w:p>
      <w:r>
        <w:t xml:space="preserve">Mikä on kulutukseen kuolleen henkilön koko nimi?</w:t>
      </w:r>
    </w:p>
    <w:p>
      <w:r>
        <w:rPr>
          <w:b/>
        </w:rPr>
        <w:t xml:space="preserve">Tulos</w:t>
      </w:r>
    </w:p>
    <w:p>
      <w:r>
        <w:t xml:space="preserve">Mikä on Jacques-Joseph-Victor Saint-Saënsin ainoan lapsen etunimi?</w:t>
      </w:r>
    </w:p>
    <w:p>
      <w:r>
        <w:rPr>
          <w:b/>
        </w:rPr>
        <w:t xml:space="preserve">Tulos</w:t>
      </w:r>
    </w:p>
    <w:p>
      <w:r>
        <w:t xml:space="preserve">Mikä oli sen henkilön etunimi, joka syntyi Rue du Jardinet'ssa Pariisin 6. kaupunginosassa?</w:t>
      </w:r>
    </w:p>
    <w:p>
      <w:r>
        <w:rPr>
          <w:b/>
        </w:rPr>
        <w:t xml:space="preserve">Tulos</w:t>
      </w:r>
    </w:p>
    <w:p>
      <w:r>
        <w:t xml:space="preserve">Mikä oli sen henkilön etunimi, jolla oli täydellinen sävelkorkeus jo kolmevuotiaana?</w:t>
      </w:r>
    </w:p>
    <w:p>
      <w:r>
        <w:rPr>
          <w:b/>
        </w:rPr>
        <w:t xml:space="preserve">Tulos</w:t>
      </w:r>
    </w:p>
    <w:p>
      <w:r>
        <w:t xml:space="preserve">Mikä on sen henkilön koko nimi, joka oli hyvin tietoinen poikansa varhaiskypsästä lahjakkuudesta?</w:t>
      </w:r>
    </w:p>
    <w:p>
      <w:r>
        <w:rPr>
          <w:b/>
        </w:rPr>
        <w:t xml:space="preserve">Tulos</w:t>
      </w:r>
    </w:p>
    <w:p>
      <w:r>
        <w:t xml:space="preserve">Mikä on sen henkilön etunimi, joka piti itseään todellisena pariisilaisena?</w:t>
      </w:r>
    </w:p>
    <w:p>
      <w:r>
        <w:rPr>
          <w:b/>
        </w:rPr>
        <w:t xml:space="preserve">Esimerkki 0,3630</w:t>
      </w:r>
    </w:p>
    <w:p>
      <w:r>
        <w:t xml:space="preserve">Läpikulku: Cookin toinen historiallisista matkoista, 1772-1775, oli ensisijaisesti etsintä vaikeasti tavoitettavissa olevaa Terra Australis Incognitaa, jonka uskottiin edelleen sijaitsevan jossakin 40° eteläisen leveyspiirin alapuolella sijaitsevilla tutkimattomilla leveyspiireillä. Cook lähti Englannista syyskuussa 1772 kahdella aluksella, HMS Resolutionilla ja HMS Adventurellä. Kapkaupungissa pysähdyttyään alukset purjehtivat 22. marraskuuta etelään, mutta kova myrsky ajoi ne itään. Ne onnistuivat etenemään etelään ja kohtasivat ensimmäisen kerran jäätä 10. joulukuuta. Jäästä tuli pian vankka este, joka koetteli Cookin merimiestaitoja, kun hän yritti päästä sen läpi. Lopulta hän löysi avovettä ja pystyi jatkamaan etelään. 17. tammikuuta 1773 retkikunta saavutti Etelämantereen kehän 66°20' eteläistä leveyttä, ensimmäisenä aluksena. Jäät estivät etenemisen, ja alukset kääntyivät koilliseen ja suuntasivat kohti Uutta-Seelantia, jonne ne saapuivat 26. maaliskuuta Seuraavien kuukausien aikana retkikunta tutki eteläistä Tyyntä valtamerta, ennen kuin Cook lähti jälleen etelään - Adventure oli vetäytynyt takaisin Etelä-Afrikkaan Uuden-Seelannin alkuperäisväestön kanssa käydyn riidan jälkeen. Tällä kertaa Cook pääsi syvemmälle Etelämantereen kehän taakse, ja 30. tammikuuta 1774 hän saavutti 71°10' eteläistä leveyttä eli eteläisimmän etelän, mutta jään tila teki etelään suuntautuvan matkan mahdottomaksi. Tämä eteläisyysennätys säilyi 49 vuotta.Etelämantereen vesillä tekemiensä matkojen aikana Cook oli kiertänyt maailman yleensä yli 60° eteläistä leveyttä, eikä nähnyt muuta kuin karuja, vieraanvaraisia saaria, eikä aavistustakaan siitä hedelmällisestä mantereesta, jonka jotkut yhä toivoivat olevan etelässä. Cook kirjoitti, että jos tällainen manner olisi olemassa, se olisi "luonnon tuomitsema maa" ja että "kukaan ei uskaltaudu pidemmälle kuin minä olen tehnyt, eikä etelänpuoleista maata tulla koskaan tutkimaan". Hän totesi lopuksi: "Jos mahdoton saavutettaisiin ja maa saavutettaisiin, se olisi täysin hyödytön eikä siitä olisi mitään hyötyä löytäjälle tai hänen kansalleen".</w:t>
      </w:r>
    </w:p>
    <w:p>
      <w:r>
        <w:rPr>
          <w:b/>
        </w:rPr>
        <w:t xml:space="preserve">Tulos</w:t>
      </w:r>
    </w:p>
    <w:p>
      <w:r>
        <w:t xml:space="preserve">Mitä Cook etsi lähtiessään Englannista syyskuussa 1772 kahden aluksen kanssa?</w:t>
      </w:r>
    </w:p>
    <w:p>
      <w:r>
        <w:rPr>
          <w:b/>
        </w:rPr>
        <w:t xml:space="preserve">Esimerkki 0,3631</w:t>
      </w:r>
    </w:p>
    <w:p>
      <w:r>
        <w:t xml:space="preserve">Läpikulku: Pharrell Williams ja Gwen Stefani ovat kirjoittaneet kappaleen "Shine", ja sen on tuottanut Williams. Marraskuussa 2014 kaksikko ilmoitti tekevänsä yhteistyötä Paddington-animaatioelokuvan äänityksessä. He olivat aiemmin tehneet yhteistyötä neljällä singlellä: "Hella Good" (2002), "Can I Have It Like That" (2005), "Hollaback Girl" (2005) ja "Spark the Fire" (2014)." Williams esitti "Shine" -kappaleen alun perin kappaleeksi No Doubtille, jonka laulaja Stefani oli. Hän huomasi heti yhtäläisyyksiä demon ja No Doubtin kanssa tekemänsä musiikin välillä ja soitti sen muulle bändille saadakseen heidän reaktionsa. No Doubt äänitti oman versionsa vuoden 2014 lopulla. Rolling Stonen mukaan Stefani oli tekemässä bändin kanssa yhteistyötä Paddingtonin soundtrackille tehtävää kappaletta varten. Tästä ilmoituksesta huolimatta Rolling Stonen Patrick Doyle ehdotti, että sen sijaan Williams ja Stefani äänittäisivät kappaleen." Virallisessa lausunnossaan elokuvapäällikkö Bob Weinstein kutsui Stefania ja Williamsia "täydelliseksi taiteilijakaksikoksi" ja sanoi, että heidän työnsä "herätti henkiin sen viehätyksen, jota Paddington edustaa". Stefani sanoi, että hänen osallistumisensa taustalla oli hänen henkilökohtainen yhteytensä elokuvan tapahtumapaikkaan, joka syntyi hänen avioliittonsa kautta englantilaisen muusikon Gavin Rossdalen kanssa. Hän lisäsi, että elokuva ja kappale antoivat hänen lastensa tunnistaa alkuperänsä. Williams piti kappaletta "ihanana tilaisuutena vanhempana osallistua johonkin niinkin klassiseen, aitoon ja sukupolvia yhdistävään asiaan kuin Paddingtonin nalle"; Stefani sanoi, että hänellä oli "kunnia liittyä yhteen Pharrellin kanssa ja olla mukana herättämässä tämä rakastettu klassikko henkiin Paddingtonin seuraavaa suurta seikkailua varten". Williams kutsui kappaletta "perävaunuksi ihanaan perhekokemukseen" ja kehitti sen konseptin lastensa kiinnostuksesta Paddington-nallea kohtaan.</w:t>
      </w:r>
    </w:p>
    <w:p>
      <w:r>
        <w:rPr>
          <w:b/>
        </w:rPr>
        <w:t xml:space="preserve">Tulos</w:t>
      </w:r>
    </w:p>
    <w:p>
      <w:r>
        <w:t xml:space="preserve">Mitkä ovat niiden henkilöiden sukunimet, jotka ilmoittivat tekevänsä yhteistyötä Paddington-animaatioelokuvan äänitteessä?</w:t>
      </w:r>
    </w:p>
    <w:p>
      <w:r>
        <w:rPr>
          <w:b/>
        </w:rPr>
        <w:t xml:space="preserve">Tulos</w:t>
      </w:r>
    </w:p>
    <w:p>
      <w:r>
        <w:t xml:space="preserve">Mitkä ovat niiden ihmisten etunimet, jotka olivat aiemmin työskennelleet yhdessä neljän singlen parissa?</w:t>
      </w:r>
    </w:p>
    <w:p>
      <w:r>
        <w:rPr>
          <w:b/>
        </w:rPr>
        <w:t xml:space="preserve">Tulos</w:t>
      </w:r>
    </w:p>
    <w:p>
      <w:r>
        <w:t xml:space="preserve">Mikä on sen henkilön koko nimi, joka sanoi, että elokuvan ja kappaleen ansiosta hänen lapsensa voivat tunnistaa alkuperänsä?</w:t>
      </w:r>
    </w:p>
    <w:p>
      <w:r>
        <w:rPr>
          <w:b/>
        </w:rPr>
        <w:t xml:space="preserve">Tulos</w:t>
      </w:r>
    </w:p>
    <w:p>
      <w:r>
        <w:t xml:space="preserve">Mikä on sen kappaleen nimi, jonka Stefani soitti muulle bändille saadakseen heidän reaktionsa?</w:t>
      </w:r>
    </w:p>
    <w:p>
      <w:r>
        <w:rPr>
          <w:b/>
        </w:rPr>
        <w:t xml:space="preserve">Tulos</w:t>
      </w:r>
    </w:p>
    <w:p>
      <w:r>
        <w:t xml:space="preserve">Mitkä ovat niiden ihmisten etunimet, joiden työ "herätti henkiin sen viehätyksen, jota Paddington edustaa"?</w:t>
      </w:r>
    </w:p>
    <w:p>
      <w:r>
        <w:rPr>
          <w:b/>
        </w:rPr>
        <w:t xml:space="preserve">Tulos</w:t>
      </w:r>
    </w:p>
    <w:p>
      <w:r>
        <w:t xml:space="preserve">Mikä on sen henkilön etunimi, joka kutsui laulua "traileriksi ihanaan perhekokemukseen"?</w:t>
      </w:r>
    </w:p>
    <w:p>
      <w:r>
        <w:rPr>
          <w:b/>
        </w:rPr>
        <w:t xml:space="preserve">Esimerkki 0.3632</w:t>
      </w:r>
    </w:p>
    <w:p>
      <w:r>
        <w:t xml:space="preserve">Läpikulku: Mooren kuvauksen mukaan albumi "näyttää puhuneen (tavalla, jota mikään muu ei ole puhunut) sukupolvelleen". Toimittajat katsovat sen vaikuttaneen 1960-luvun vastakulttuurin kehitykseen. Amerikkalainen psykologi ja vastakulttuurin hahmo Timothy Leary leimasi Beatlesin "uuden maailmanjärjestyksen avatareiksi" ja sanoi, että levy "antoi äänen tunteelle, että vanhat tavat olivat ohi", koska se korosti rauhanomaiseen ohjelmaan perustuvan kulttuurisen muutoksen tarvetta. Ian MacDonald kirjoitti, että albumin vaikutus oli sukupolvien rajat ylittävä, sillä "nuoret ja vanhat olivat yhtä lailla haltioituneita", ja että se oli aikakauden määrittelevä, sillä sen herättämä "psyykkinen värinä" kaikkialla maailmassa oli "pelkkää elokuvamaista siirtymistä aikahengestä toiseen". Hän sanoi myös, että vuoden 1967 kontekstissa Sgt. Pepper välitti psykedeelisen kokemuksen niin tehokkaasti kuulijoille, jotka eivät olleet perehtyneet hallusinogeenisiin huumeisiin, että "jos kulttuurinen 'kontaktikokemus' on mahdollinen, se tapahtui tässä". Kirjailija Michael Frontanin mukaan Beatles "legitimoi vastakulttuurin elämäntyylin", kuten myös populaarimusiikin, ja se muodosti perustan Jann Wennerin laajuudelle näissä kysymyksissä, kun hän perusti Rolling Stone -lehden loppuvuodesta 1967. Simon Frith sanoi The History of Rock -lehden katsauksessaan vuodesta 1967, että Sgt. Pepper "määritteli vuoden" välittämällä nuorisoliikkeen keskiössä olleen optimismin ja voimaantumisen tunteen. Hän lisäsi, että The Velvet Undergroundin The Velvet Underground &amp; Nico -albumi, joka oli jyrkässä ristiriidassa Beatlesin sanoman kanssa, koska se "ei tarjonnut pakotietä", oli tullut entistä merkityksellisemmäksi kulttuuri-ilmastossa, jolle oli tyypillistä "Sex Pistols, uusi poliittinen aggressiivisuus, mellakointi kaduilla" 1970-luvulla. Charles Shaar Murray totesi vuonna 1987 Q-lehdessä julkaistussa arvostelussaan, että Sgt. Pepper "on edelleen 60-luvun lopun mytologian ja ikonografian keskeinen tukipilari", ja Colin Larkin toteaa Encyclopedia of Popular Music -teoksessaan: "[se] ei ollut pelkkä pop-albumi, vaan kulttuuri-ikoni, joka sisälsi 60-luvun nuorisokulttuurin osatekijät: pop-taiteen, räikeän muodin, huumeet, välittömän mystiikan ja vapauden vanhempien valvonnasta".</w:t>
      </w:r>
    </w:p>
    <w:p>
      <w:r>
        <w:rPr>
          <w:b/>
        </w:rPr>
        <w:t xml:space="preserve">Tulos</w:t>
      </w:r>
    </w:p>
    <w:p>
      <w:r>
        <w:t xml:space="preserve">Mikä on sen albumin nimi, jonka toimittajat katsovat vaikuttaneen 1960-luvun vastakulttuurin kehitykseen?</w:t>
      </w:r>
    </w:p>
    <w:p>
      <w:r>
        <w:rPr>
          <w:b/>
        </w:rPr>
        <w:t xml:space="preserve">Tulos</w:t>
      </w:r>
    </w:p>
    <w:p>
      <w:r>
        <w:t xml:space="preserve">Mikä on sen levyn nimi, joka Timothy Learyn mukaan "antoi äänen tunteelle, että vanhat tavat olivat ohi"?</w:t>
      </w:r>
    </w:p>
    <w:p>
      <w:r>
        <w:rPr>
          <w:b/>
        </w:rPr>
        <w:t xml:space="preserve">Tulos</w:t>
      </w:r>
    </w:p>
    <w:p>
      <w:r>
        <w:t xml:space="preserve">Mikä on albumin nimi, jonka vaikutus oli sukupolvien välinen, sillä Ian MacDonaldin mukaan "nuoret ja vanhat olivat yhtä lailla haltioituneita"?</w:t>
      </w:r>
    </w:p>
    <w:p>
      <w:r>
        <w:rPr>
          <w:b/>
        </w:rPr>
        <w:t xml:space="preserve">Tulos</w:t>
      </w:r>
    </w:p>
    <w:p>
      <w:r>
        <w:t xml:space="preserve">Mikä on sen albumin nimi, joka Ian MacDonaldin mukaan herätti "psyykkisen väristyksen" ympäri maailmaa?</w:t>
      </w:r>
    </w:p>
    <w:p>
      <w:r>
        <w:rPr>
          <w:b/>
        </w:rPr>
        <w:t xml:space="preserve">Tulos</w:t>
      </w:r>
    </w:p>
    <w:p>
      <w:r>
        <w:t xml:space="preserve">Mikä on sen nimi, joka Colin Larkinin mukaan "ei osoittautunut pelkäksi pop-albumiksi vaan kulttuuri-ikoniksi, joka sisältää 60-luvun nuorisokulttuurin osatekijät"?</w:t>
      </w:r>
    </w:p>
    <w:p>
      <w:r>
        <w:rPr>
          <w:b/>
        </w:rPr>
        <w:t xml:space="preserve">Esimerkki 0,3633</w:t>
      </w:r>
    </w:p>
    <w:p>
      <w:r>
        <w:t xml:space="preserve">Läpikulku: Nannerl itse oli taitava oppilas, yhtä nopea oppimaan kuin veljensä, ja hän soitti kosketinsoittimia hämmästyttävän virtuoosimaisesti ollessaan yksitoistavuotias. Samana vuonna 1762 Leopold vei lapset Müncheniin soittamaan Baijerin vaaliruhtinaan Maximilian III Josephin edessä. Sen jälkeen Leopold vei koko perheen Wieniin kolme kuukautta kestävälle matkalle. Hän oli saanut kutsut useilta aatelisilta suojelijoilta, ja jo kolmen päivän kuluttua saapumisesta lapset soittivat kreivi Collalton palatsissa. Paikalla oli muun muassa Wienin valtiovarainministeri ja tuleva pääministeri Karl von Zinzendorf, joka merkitsi päiväkirjaansa, että "pieni poika, jonka sanottiin olevan vain viiden ja puolen vuoden ikäinen [Wolfgang oli itse asiassa lähes seitsemän], soitti cembaloa". Keisarillisen varakanslerin edessä tapahtuneen esiintymisen jälkeen Mozartit kutsuttiin kuninkaalliseen hoviin, jossa keisarinna Maria Theresia testasi Wolfgangin kykyjä vaatimalla häntä soittamaan koskettimisto peitettynä. Tämän hovivierailun aikana Wolfgang tapasi häntä kaksi kuukautta vanhemman arkkiherttuatar Maria Antonian, Ranskan tulevan kuningattaren Marie Antoinetten. Mozartin elämäkerran kirjoittaja Eric Blom kertoo anekdootin siitä, kuinka arkkiherttuatar auttoi Wolfgangia, kun tämä liukastui kiillotetulla lattialla; hänen oletetaan saaneen vastineeksi avioliittokirjoituksen.Kun wieniläinen aristokratia alkoi huomata Mozartit, heiltä vaadittiin usein useita esityksiä yhden päivän aikana. Heidät palkittiin hyvin tästä toiminnasta - ensimmäisen hektisen viikon päätteeksi Leopold pystyi lähettämään kotiin yli kahden vuoden palkkaa vastaavan summan. Heidän aikataulunsa keskeytyi, kun Wolfgang sairastui tulirokkoihin, eikä heidän entinen vauhtinsa palautunut. Vierailu jätti Leopoldin kuitenkin innokkaaksi etsimään uusia mahdollisuuksia yhteiskunnalliseen ja taloudelliseen menestykseen. Palattuaan Salzburgiin Wolfgang soitti cembaloa ja viulua arkkipiispan syntymäpäiväkonsertissa läsnäolijoiden ilmeiseksi hämmästykseksi.</w:t>
      </w:r>
    </w:p>
    <w:p>
      <w:r>
        <w:rPr>
          <w:b/>
        </w:rPr>
        <w:t xml:space="preserve">Tulos</w:t>
      </w:r>
    </w:p>
    <w:p>
      <w:r>
        <w:t xml:space="preserve">Mikä on kiillotetulla lattialla liukastuneen henkilön etunimi?</w:t>
      </w:r>
    </w:p>
    <w:p>
      <w:r>
        <w:rPr>
          <w:b/>
        </w:rPr>
        <w:t xml:space="preserve">Tulos</w:t>
      </w:r>
    </w:p>
    <w:p>
      <w:r>
        <w:t xml:space="preserve">Mikä on sen henkilön tuleva nimi, jonka oletetaan saaneen kosinnan vastineeksi jonkun auttamisesta?</w:t>
      </w:r>
    </w:p>
    <w:p>
      <w:r>
        <w:rPr>
          <w:b/>
        </w:rPr>
        <w:t xml:space="preserve">Tulos</w:t>
      </w:r>
    </w:p>
    <w:p>
      <w:r>
        <w:t xml:space="preserve">Kenen aiempaa vauhtia ei saatu takaisin?</w:t>
      </w:r>
    </w:p>
    <w:p>
      <w:r>
        <w:rPr>
          <w:b/>
        </w:rPr>
        <w:t xml:space="preserve">Tulos</w:t>
      </w:r>
    </w:p>
    <w:p>
      <w:r>
        <w:t xml:space="preserve">Kuka palkittiin hyvin?</w:t>
      </w:r>
    </w:p>
    <w:p>
      <w:r>
        <w:rPr>
          <w:b/>
        </w:rPr>
        <w:t xml:space="preserve">Tulos</w:t>
      </w:r>
    </w:p>
    <w:p>
      <w:r>
        <w:t xml:space="preserve">Kenellä oli hektinen ensimmäinen viikko Wienissä?</w:t>
      </w:r>
    </w:p>
    <w:p>
      <w:r>
        <w:rPr>
          <w:b/>
        </w:rPr>
        <w:t xml:space="preserve">Tulos</w:t>
      </w:r>
    </w:p>
    <w:p>
      <w:r>
        <w:t xml:space="preserve">Kuka palasi Salzburgiin?</w:t>
      </w:r>
    </w:p>
    <w:p>
      <w:r>
        <w:rPr>
          <w:b/>
        </w:rPr>
        <w:t xml:space="preserve">Tulos</w:t>
      </w:r>
    </w:p>
    <w:p>
      <w:r>
        <w:t xml:space="preserve">Kuka soitti kosketinsoittimia hämmästyttävän virtuoosisesti?</w:t>
      </w:r>
    </w:p>
    <w:p>
      <w:r>
        <w:rPr>
          <w:b/>
        </w:rPr>
        <w:t xml:space="preserve">Tulos</w:t>
      </w:r>
    </w:p>
    <w:p>
      <w:r>
        <w:t xml:space="preserve">Mikä on sen pojan isän etunimi, jonka piti kosia naista, joka auttoi häntä hänen liukastuttuaan?</w:t>
      </w:r>
    </w:p>
    <w:p>
      <w:r>
        <w:rPr>
          <w:b/>
        </w:rPr>
        <w:t xml:space="preserve">Esimerkki 0,3634</w:t>
      </w:r>
    </w:p>
    <w:p>
      <w:r>
        <w:t xml:space="preserve">Läpikulku: Se on kokoelma klassisia boleroja, joista vanhimmat ovat peräisin 1940-luvulta. Armando Manzaneron tuottama ja Bebu Silvettin sovittama albumi oli kaupallinen menestys Latinalaisessa Amerikassa, ja sitä myytiin maailmanlaajuisesti yli seitsemän miljoonaa kappaletta. Se herätti uudelleen kiinnostuksen bolero-tyylilajiin, ja se oli ensimmäinen espanjankielisen artistin levy, joka sai kultasertifikaatin Brasiliassa, Taiwanissa ja Yhdysvalloissa. Albumin menestyksestä huolimatta Miguel ei halunnut julkaista Romancea muistuttavaa jatko-levyä. Kun häneltä kysyttiin, miksi hän päätti olla nauhoittamatta lisää boleroja, hän vastasi: "Halusin kokeilla musiikkiani, vain unohtaen vähän niitä boleroja, jotka kaikki tuntevat". Hän alkoi työskennellä albumin säveltäjien kanssa vuosi ennen äänittämistä studiossa vuonna 1992; Miguelin sanojen mukaan hän halusi "keskustella teoksista, teemoista ja melodioista; ... Albumin luomisen on oltava osa minua, muuten en pystyisi tulkitsemaan sitä tai laulamaan siinä." 24. elokuuta 1992 meksikolainen sanomalehti El Siglo de Torreón kertoi, että Miguel oli alkanut tehdä yhteistyötä David Fosterin ja Juan Carlos Calderónin kanssa joidenkin sävellysten parissa, samoin kuin englanninkielisten säveltäjien kanssa, ja valinnut cover-versioita albumille. Hän sai apua laulujen kirjoittamisessa myös kuubalaiselta säveltäjältä Rudy Péreziltä ja dominikaaniselta laulaja-lauluntekijältä Juan Luis Guerralta. Äänitykset alkoivat 4. heinäkuuta 1992. Miguelilla oli vaikeuksia löytää levylle sopivaa tuottajaa; hän työskenteli aluksi amerikkalaisen ääniteknikko Bruce Swedienin kanssa, mutta päätti äänittää koko albumin uudelleen oltuaan eri mieltä Swedienin ohjauksesta. Koska hän ei löytänyt tuottajaa, hän päätti tuottaa albumin yhdessä pitkäaikaisen työtoverinsa Kiko Cibrianin kanssa. Albumin nauhoittaminen kesti lähes vuoden, ja siihen vaikutti useita komplikaatioita, kuten sen suuri, yli 1,5 miljoonan dollarin budjetti, hänen isänsä kuolema ja umpilisäkkeenleikkaus. Miguel ilmoitti, että albumin nimi olisi Aries vuoden 1993 Acapulcon festivaalilla pidetyssä esityksessä. Albumin nimeämisestä hän sanoi: "Tämä albumi ilmaisee henkilökohtaista minääni. Minulla oli paljon tekemistä. Tuotin kaiken ja halusin pitää hauskaa, ottaa sen mistä pidän, ja mikä olisikaan parempi kuin horoskooppimerkki, joka edustaa sitä mitä ihminen on.".</w:t>
      </w:r>
    </w:p>
    <w:p>
      <w:r>
        <w:rPr>
          <w:b/>
        </w:rPr>
        <w:t xml:space="preserve">Tulos</w:t>
      </w:r>
    </w:p>
    <w:p>
      <w:r>
        <w:t xml:space="preserve">Mikä oli sen albumin nimi, jonka Miguel tuotti yhdessä Kiko Cibrianin kanssa?</w:t>
      </w:r>
    </w:p>
    <w:p>
      <w:r>
        <w:rPr>
          <w:b/>
        </w:rPr>
        <w:t xml:space="preserve">Tulos</w:t>
      </w:r>
    </w:p>
    <w:p>
      <w:r>
        <w:t xml:space="preserve">Mikä oli David Fosterin ja Juan Carlos Calderonin yhteistyössä tekemän albumin nimi?</w:t>
      </w:r>
    </w:p>
    <w:p>
      <w:r>
        <w:rPr>
          <w:b/>
        </w:rPr>
        <w:t xml:space="preserve">Tulos</w:t>
      </w:r>
    </w:p>
    <w:p>
      <w:r>
        <w:t xml:space="preserve">Rudy Perez ja Juan Luis Guerra avustivat laulujen kirjoittamisessa millä Miguelin albumilla?</w:t>
      </w:r>
    </w:p>
    <w:p>
      <w:r>
        <w:rPr>
          <w:b/>
        </w:rPr>
        <w:t xml:space="preserve">Esimerkki 0,3635</w:t>
      </w:r>
    </w:p>
    <w:p>
      <w:r>
        <w:t xml:space="preserve">Läpikulku: Dylan teki elokuussa 1962 kaksi tärkeää urasiirtoa: hän muutti laillisesti nimensä Bob Dylaniksi ja allekirjoitti managerisopimuksen Albert Grossmanin kanssa. (Kesäkuussa 1961 Dylan oli tehnyt sopimuksen Roy Silverin kanssa. Vuonna 1962 Grossman maksoi Silverille 10 000 dollaria siitä, että hänestä tuli Dylanin ainoa manageri). Grossman pysyi Dylanin managerina vuoteen 1970 asti, ja hän oli tunnettu toisinaan vastakkainasettelevasta persoonallisuudestaan ja suojelevasta lojaalisuudestaan. Dylan sanoi: "Hän oli vähän kuin eversti Tom Parkerin hahmo ... hänen tulonsa haistoi". Grossmanin ja John Hammondin väliset jännitteet johtivat siihen, että Hammond ehdotti Dylanille yhteistyötä nuoren afroamerikkalaisen jazz-tuottajan Tom Wilsonin kanssa, joka tuotti useita kappaleita toiselle albumille ilman virallista kunniaa. Wilson tuotti Dylanin kolme seuraavaa levyä, jotka Dylan levytti.Dylan teki ensimmäisen matkansa Yhdistyneeseen kuningaskuntaan joulukuusta 1962 tammikuuhun 1963. Tv-ohjaaja Philip Saville oli kutsunut hänet esiintymään draamaan Madhouse on Castle Street, jota Saville ohjasi BBC:n televisiolle. Näytelmän lopussa Dylan esitti kappaleen Blowin' in the Wind, joka oli yksi sen ensimmäisistä julkisista esityksistä. BBC tuhosi Madhouse on Castle Streetin filmitallenteen vuonna 1968. Lontoossa ollessaan Dylan esiintyi lontoolaisilla folk-klubeilla, kuten Troubadourissa, Les Cousinsissa ja Bunjiesissa. Hän myös opetteli materiaalia brittiläisiltä esiintyjiltä, kuten Martin Carthylta. toukokuussa 1963 julkaistun toisen albumin The Freewheelin' Bob Dylan myötä Dylan oli alkanut tehdä nimeä laulaja-lauluntekijänä. Monet tämän albumin kappaleet oli leimattu protestilauluiksi, jotka olivat osittain Guthrien innoittamia ja joihin vaikutti Pete Seegerin intohimo ajankohtaisiin lauluihin. Esimerkiksi "Oxford Town" kertoi James Meredithin koettelemuksista ensimmäisenä mustana opiskelijana, joka oli vaarassa päästä Mississippin yliopistoon, ja Freewheelin' -albumin ensimmäinen laulu "Blowin' in the Wind" sai melodiansa osittain perinteisestä orjalaislaulusta "No More Auction Block", kun taas sen sanat kyseenalaistivat yhteiskunnallisen ja poliittisen status quon. Muut artistit levyttivät kappaleen laajalti, ja siitä tuli Peter, Paul and Maryn hitti. Toinen Freewheelin'-kappale, "A Hard Rain's a-Gonna Fall", perustui kansanballadiin "Lord Randall". Kappaleessa oli verhottuja viittauksia lähestyvään maailmanloppuun, ja se sai lisää vastakaikua, kun Kuuban ohjuskriisi kehittyi muutama viikko sen jälkeen, kun Dylan oli alkanut esittää sitä. Kuten "Blowin' in the Wind", myös "A Hard Rain's a-Gonna Fall" merkitsi uutta suuntaa laulunkirjoituksessa, sillä se yhdisti tajunnanvirtaista, imagistista lyriikkaa perinteiseen folkmuotoon.Dylanin ajankohtaiset laulut paransivat hänen mainettaan, ja häntä alettiin pitää muuna kuin pelkkänä lauluntekijänä. Janet Maslin kirjoitti Freewheelin': "Nämä olivat lauluja, jotka vakiinnuttivat [Dylanin] sukupolvensa ääneksi - jonkun, joka epäsuorasti ymmärsi, miten huolestuneita nuoret amerikkalaiset olivat ydinaseriisunnasta ja kasvavasta kansalaisoikeusliikkeestä: hänen moraalisen auktoriteetin ja sopeutumattomuuden yhdistelmänsä oli kenties hänen ominaisuuksistaan kaikkein ajankohtaisin." Freewheelin' sisälsi myös rakkauslauluja ja surrealistista puhuvaa bluesia. Huumori oli tärkeä osa Dylanin persoonaa, ja albumin materiaalin kirjo teki vaikutuksen kuulijoihin, myös Beatlesiin. George Harrison sanoi albumista: "Me vain soitimme sitä, vain kulutimme sitä. Laulujen sanoitusten sisältö ja vain asenne - se oli uskomattoman omaperäistä ja ihanaa." Dylanin laulun karhea särmä häiritsi joitakin, mutta veti toisia puoleensa. Kirjailija Joyce Carol Oates kirjoitti: "Kun kuulimme ensimmäisen kerran tämän raa'an, hyvin nuoren ja näennäisesti harjoittelemattoman äänen, joka oli suoraan sanottuna nasaalinen, aivan kuin hiekkapaperilla voisi laulaa, vaikutus oli dramaattinen ja sähköistävä." Monet varhaiset laulut pääsivät yleisön tietoisuuteen muiden esittäjien, kuten Joan Baezin, tekemien maukkaampien versioiden kautta, ja hänestä tuli Dylanin puolestapuhuja ja rakastaja. Baez vaikutti Dylanin tunnetuksi tekemiseen levyttämällä useita hänen varhaisia kappaleitaan ja kutsumalla Dylanin lavalle konserttiensa aikana. "Ei kestänyt kauan, ennen kuin ihmiset tajusivat, että hän oli pirun erikoinen", Baez sanoo. 1960-luvun alkupuolella Dylanin lauluilla menestyivät muun muassa Byrds, Sonny &amp; Cher, Hollies, Peter, Paul and Mary, The Association, Manfred Mann ja Turtles. Useimmat yrittivät pop-tunnelmaa ja -rytmiä, kun taas Dylan ja Baez esittivät niitä lähinnä niukkoina kansanlauluina. Covereista tuli niin yleisiä, että CBS mainosti häntä mainoslauseella "Nobody Sings Dylan Like Dylan". "Mixed-Up Confusion", joka äänitettiin Freewheelin' -sessioiden aikana taustayhtyeen kanssa, julkaistiin singlenä ja vedettiin sitten nopeasti pois. Toisin kuin albumin enimmäkseen akustiset sooloesitykset, single osoitti halukkuutta kokeilla rockabilly-soundia. Cameron Crowe kuvaili sitä "kiehtovaksi katsaukseksi folk-artistiin, jonka mieli harhailee kohti Elvis Presleytä ja Sun Recordsia".</w:t>
      </w:r>
    </w:p>
    <w:p>
      <w:r>
        <w:rPr>
          <w:b/>
        </w:rPr>
        <w:t xml:space="preserve">Tulos</w:t>
      </w:r>
    </w:p>
    <w:p>
      <w:r>
        <w:t xml:space="preserve">Mikä on sen miehen julkaiseman singlen nimi, jota monet artistit coveroivat ja joka osoitti halukkuutta kokeilla rockabilly-soundia?</w:t>
      </w:r>
    </w:p>
    <w:p>
      <w:r>
        <w:rPr>
          <w:b/>
        </w:rPr>
        <w:t xml:space="preserve">Tulos</w:t>
      </w:r>
    </w:p>
    <w:p>
      <w:r>
        <w:t xml:space="preserve">Mikä on sen taiteilijan sukunimi, joka auttoi Bob Dylaniksi nimensä muuttaneen miehen nousemaan julkisuuteen levyttämällä oman versionsa joistakin hänen kappaleistaan?</w:t>
      </w:r>
    </w:p>
    <w:p>
      <w:r>
        <w:rPr>
          <w:b/>
        </w:rPr>
        <w:t xml:space="preserve">Esimerkki 0.3636</w:t>
      </w:r>
    </w:p>
    <w:p>
      <w:r>
        <w:t xml:space="preserve">Läpikulku: Hän pakenee kuitenkin perheen linnaan, kun hänen vastustajansa korvataan jättiläisellä, rohkealla Sir Guylla (jota esittää Tor Johnson, jolle ei ole annettu luottoa). Hänen ylpeä isänsä, lordi Canterville, kieltäytyy tunnustamasta, että hänen poikansa on häpäissyt suvun nimen, vaikka Simon näytetään todistajien edessä, missä Simon kyyristelee. Isä muurauttaa poikansa piilopaikan ainoan sisäänkäynnin umpeen todisteeksi siitä, ettei Simon ole siellä, ja jättää huomiotta Simonin armonpyynnöt. Sitten lordi Canterville kiroaa tuomitun pelkuripoikansa, joka ei saa levätä ennen kuin "sukulainen tekee urhoollisen teon" hänen nimissään." Seuraavaksi, toisen maailmansodan aikana, Yhdysvaltain armeijan jääkäreitä majoitetaan linnaan, jonka omistaa nyt kuusivuotias lady Jessica de Canterville. Yksi miehistä on Cuffy Williams. Rangerit kohtaavat Sir Simonin, mutta sen sijaan, että he joutuisivat terrorisoitaviksi, he nöyryyttävät aavetta teeskentelemällä kummittelua. Cuffyn avulla Jessica voittaa oman aavetta kohtaan tuntemansa kauhun. Jessica saa selville, että Cuffy on Cantervillestä kotoisin tunnusomaisen syntymämerkin perusteella. Yhdessä he tapaavat ja saavat tietää aavemaisten esi-isiensä kohtalon. Eräänä iltana Simon vie Cuffyn kierrokselle suvun muotokuvagalleriaan ja kertoo jokaisen jälkeläisen raukkamaisen teon. Cuffy pilkkaa Simonin epäluuloja ja kehuskelee olevansa erilainen. kun kriisin hetki koittaa, Cuffy vaikuttaa kuitenkin aidolta Cantervilleläiseltä ja lamaantuu pelosta taistelussa. Häpäistyään ja jättäessään jääkäreitä Cuffy joutuu kohtaamaan räjähtämättömän laskuvarjomiinan, joka uhkaa hänen joukkonsa tuhoutumista, ja pelko valtaa hänet jälleen. Kun Lady Jessica kuitenkin vahingossa aktivoi miinan yrittäessään innostaa häntä, Cuffy kiinnittää pommin jeeppiin ja ohjaa sen rotkoon. Rohkea teko vapauttaa Sir Simonin lopulta vuosisatojen orjuudesta.</w:t>
      </w:r>
    </w:p>
    <w:p>
      <w:r>
        <w:rPr>
          <w:b/>
        </w:rPr>
        <w:t xml:space="preserve">Tulos</w:t>
      </w:r>
    </w:p>
    <w:p>
      <w:r>
        <w:t xml:space="preserve">Mikä on sen henkilön koko nimi, jonka haamu kummittelee linnassa?</w:t>
      </w:r>
    </w:p>
    <w:p>
      <w:r>
        <w:rPr>
          <w:b/>
        </w:rPr>
        <w:t xml:space="preserve">Tulos</w:t>
      </w:r>
    </w:p>
    <w:p>
      <w:r>
        <w:t xml:space="preserve">Mikä on sen henkilön koko nimi, jolla on erottuva syntymämerkki?</w:t>
      </w:r>
    </w:p>
    <w:p>
      <w:r>
        <w:rPr>
          <w:b/>
        </w:rPr>
        <w:t xml:space="preserve">Tulos</w:t>
      </w:r>
    </w:p>
    <w:p>
      <w:r>
        <w:t xml:space="preserve">Mikä on sen henkilön koko nimi, jonka rohkea teko vapauttaa Sir Simonin?</w:t>
      </w:r>
    </w:p>
    <w:p>
      <w:r>
        <w:rPr>
          <w:b/>
        </w:rPr>
        <w:t xml:space="preserve">Esimerkki 0.3637</w:t>
      </w:r>
    </w:p>
    <w:p>
      <w:r>
        <w:t xml:space="preserve">Läpikulku: Manchesterissa on suhteettoman paljon homoja ja lesboja. Kaikista Manchesterin kotitalouksista 0,23 prosenttia oli samaa sukupuolta olevien parisuhdeparien kotitalouksia, kun taas Englannin kansallinen keskiarvo oli 0,16 prosenttia vuonna 2011.Etnisen koostumuksen osalta Manchesterin kaupungin alueella on suurin ei-valkoisten osuus kaikista Suur-Manchesterin kaupunginosista. Vuoden 2011 väestönlaskennan tilastojen mukaan 66,7 prosenttia väestöstä oli valkoihoisia (59,3 prosenttia valkoihoisia brittejä, 2,4 prosenttia valkoihoisia irlantilaisia, 0,1 prosenttia mustalaisia tai irlantilaisia kiertolaisia ja 4,9 prosenttia muita valkoihoisia - tosin eurooppalaisten ja brittiläisten etnisten ryhmien sekoittumisesta ei ole tietoa; pelkästään italialaista syntyperää olevia manchesterilaisia on tiettävästi yli 25 000, mikä on 5,5 prosenttia kaupungin väestöstä). 4,7 % oli sekarotuisia (1,8 % valkoisia ja mustia karibialaisia, 0,9 % valkoisia ja mustia afrikkalaisia, 1,0 % valkoisia ja aasialaisia, 1,0 % muita sekarotuisia), 17,1 % aasialaisia (2,3 % intialaisia, 8,5 % pakistanilaisia, 1,3 % bangladeshiläisiä, 2,7 % kiinalaisia, 2.3 % muita aasialaisia), 8,6 % mustia (5,1 % afrikkalaisia, 1,6 % muita mustia), 1,9 % arabeja ja 1,2 % muita etnisiä ryhmiä.Kidd mainitsee Moss Siden, Longsightin, Cheetham Hillin ja Rusholmen etnisten vähemmistöjen väestökeskuksiksi. Manchesterin irlantilaisfestivaali, johon kuuluu Pyhän Patrickin päivän paraati, on yksi Euroopan suurimmista. Kaupungissa on myös vakiintunut Chinatown, jossa on huomattava määrä itämaisia ravintoloita ja kiinalaisia supermarketteja. Alue houkuttelee kaupunkiin myös suuren määrän kiinalaisia opiskelijoita, jotka opiskelevat paikallisissa yliopistoissa, mikä osaltaan vaikuttaa siihen, että Manchesterissa on Euroopan kolmanneksi suurin kiinalaisväestö.Manchesterin laajemman kaupunkialueen (Manchester Larger Urban Zone), joka on Eurostatin mittaama toiminnallinen kaupunkialue, jonka väkiluku oli 2 539 100 asukasta vuonna 2004. Itse Manchesterin lisäksi LUZ-alueeseen kuuluu muu osa Suur-Manchesterin piirikunnasta. Manchesterin LUZ-alue on Yhdistyneen kuningaskunnan toiseksi suurin Lontoon LUZ-alueen jälkeen.</w:t>
      </w:r>
    </w:p>
    <w:p>
      <w:r>
        <w:rPr>
          <w:b/>
        </w:rPr>
        <w:t xml:space="preserve">Tulos</w:t>
      </w:r>
    </w:p>
    <w:p>
      <w:r>
        <w:t xml:space="preserve">Mitkä alueet on määritelty etnisten vähemmistöjen väestökeskuksiksi?</w:t>
      </w:r>
    </w:p>
    <w:p>
      <w:r>
        <w:rPr>
          <w:b/>
        </w:rPr>
        <w:t xml:space="preserve">Tulos</w:t>
      </w:r>
    </w:p>
    <w:p>
      <w:r>
        <w:t xml:space="preserve">Mitä kahta yritystyyppiä Chinatownissa on paljon?</w:t>
      </w:r>
    </w:p>
    <w:p>
      <w:r>
        <w:rPr>
          <w:b/>
        </w:rPr>
        <w:t xml:space="preserve">Tulos</w:t>
      </w:r>
    </w:p>
    <w:p>
      <w:r>
        <w:t xml:space="preserve">Minkälaiset ihmiset vaikuttavat siihen, että Manchesterissa on Euroopan kolmanneksi suurin kiinalaisväestö?</w:t>
      </w:r>
    </w:p>
    <w:p>
      <w:r>
        <w:rPr>
          <w:b/>
        </w:rPr>
        <w:t xml:space="preserve">Esimerkki 0,3638</w:t>
      </w:r>
    </w:p>
    <w:p>
      <w:r>
        <w:t xml:space="preserve">Läpikulku: Elokuva alkaa, kun Stanley on veneessään keskellä Summit-järveä. Puhuttuaan agenttinsa Reganin kanssa puhelimessa Stanley pääsee talonsa piilotettuun huoneeseen, jossa on nuori nainen, joka on nilkoistaan kiinni lattiassa.  Stanley tervehtii naista ja kutsuu häntä Kimberlyksi, kun hän asettaa naisen eteen lautasellisen ruokaa.  Kun mies poistuu huoneesta, Kimberly kävelee peilin luo ja alkaa itkeä, tietämättä, että Stanley tutkii häntä toisella puolella. sen jälkeen Stanley tuo naiselle uudet vaihtovaatteet ja kehottaa häntä pukeutumaan, ennen kuin hän tukkii hänen suunsa appelsiinilla ja sitoo hänen kätensä selän taakse.  Stanley saattaa hänet väkisin veneeseensä ja ajaa keskelle Summit Lakea, jossa hän sitoo sementtipalikan hänen nilkkojensa ympärille.  Uteliaana Kimberly kysyy Kimberlyltä, miltä Kimberlystä tuntuu, mutta kauhuissaan oleva nainen ei vastaa. Sitten Stanley työntää hänet järveen, mutta vetää hänet heti takaisin ylös hiuksista tutkiakseen hänen ilmettään ennen kuin antaa hänen vajota pohjaan.  Myöhemmin Stanley palaa kotiinsa ja jatkaa käsikirjoituksensa työstämistä viimeisimmästä uhristaan saamiensa tietojen pohjalta.  Seuraavana aamuna hän sukeltaa Summit-järven pohjaan hoitamaan "puutarhaansa", joka koostuu useista samalla tavalla kidnapatuista ja hukutetuista naisista.  Uutta uhria etsiessään Stanley löytää Malloryn, elokuvateatterissa työskentelevän nuoren naisen.  Stanley seuraa Mallorya, kun tämä on itse tunnustanut pelkäävänsä vettä, ja väistää Malloryn eteen, jolloin hänen pakettiautonsa jarruttaa ja heidän ajoneuvonsa törmäävät toisiinsa.</w:t>
      </w:r>
    </w:p>
    <w:p>
      <w:r>
        <w:rPr>
          <w:b/>
        </w:rPr>
        <w:t xml:space="preserve">Tulos</w:t>
      </w:r>
    </w:p>
    <w:p>
      <w:r>
        <w:t xml:space="preserve">Kuka pitää Kimberlyä lukkojen takana?</w:t>
      </w:r>
    </w:p>
    <w:p>
      <w:r>
        <w:rPr>
          <w:b/>
        </w:rPr>
        <w:t xml:space="preserve">Tulos</w:t>
      </w:r>
    </w:p>
    <w:p>
      <w:r>
        <w:t xml:space="preserve">Millä estetään lattiaan kahlittua tyttöä puhumasta?</w:t>
      </w:r>
    </w:p>
    <w:p>
      <w:r>
        <w:rPr>
          <w:b/>
        </w:rPr>
        <w:t xml:space="preserve">Tulos</w:t>
      </w:r>
    </w:p>
    <w:p>
      <w:r>
        <w:t xml:space="preserve">Kenet Reganin asiakas tappaa?</w:t>
      </w:r>
    </w:p>
    <w:p>
      <w:r>
        <w:rPr>
          <w:b/>
        </w:rPr>
        <w:t xml:space="preserve">Tulos</w:t>
      </w:r>
    </w:p>
    <w:p>
      <w:r>
        <w:t xml:space="preserve">Kenet Stanley aikoo lisätä "puutarhaansa" Kimberlyn jälkeen?</w:t>
      </w:r>
    </w:p>
    <w:p>
      <w:r>
        <w:rPr>
          <w:b/>
        </w:rPr>
        <w:t xml:space="preserve">Tulos</w:t>
      </w:r>
    </w:p>
    <w:p>
      <w:r>
        <w:t xml:space="preserve">Missä on sen naisen ruumis, jota Stanley piti lattialle kahlittuna?</w:t>
      </w:r>
    </w:p>
    <w:p>
      <w:r>
        <w:rPr>
          <w:b/>
        </w:rPr>
        <w:t xml:space="preserve">Esimerkki 0.3639</w:t>
      </w:r>
    </w:p>
    <w:p>
      <w:r>
        <w:t xml:space="preserve">Läpikulku: Dagwood Bumstead on jäänyt kiinni laittomien ilotulitteiden hallussapidosta, ja hän yrittää hyvittää tämän viemällä vaimonsa Blondien Hannah-tädin tilalle heinäkuun neljännen päivän juhliin. Tila on rauhallinen paikka maaseudulla, mutta ongelmat alkavat jo matkalla sinne, kun Bumsteadit nousevat väärään junaan ja joutuvat liftaamaan suurimman osan matkasta. Heidät kyytiin ottava nuori pariskunta, Millie ja Charlie, ovat menossa naimisiin ja karkaamassa yhdessä ilman vanhempiensa suostumusta. Bumsteadsin on saatettava nuoripari oikeuteen ja hääseremoniaan, mutta häät keskeytyy, kun Millien isä, herra Tucker, ryntää sisään haulikon kanssa. Sitten herra Tucker ottaa auton, jossa Dagwood, hänen poikansa ja heidän koiransa ovat vielä sisällä, ja ajaa pois. Charlie joutuu viemään Blondien Hannah-tädin tilalle, ja Hannah-täti rohkaisee häntä yrittämään uudelleen naimisiin Millien kanssa ja karkaamaan. Valitettavasti hän nyrjäyttää nilkkansa matkalla, ja vastahakoinen Dagwood joutuu ottamaan hänen paikkansa ja hakemaan Millien tämän (ja tämän isän) kotoa. Dagwood kiipeää vahingossa Millien isän makuuhuoneen ikkunasta sisään, ja häntä uhataan aseella. Hän pakenee pää edellä ja häntä jahdataan ympäri kiinteistöä. Hänen poikansa löytää jonkinlaiseksi ilotulitteeksi luulemansa esineen ja sytyttää sen, mutta se onkin itse asiassa dynamiittitikku. Kun dynamiitti räjähtää, se repii reiän maahan ja avaa samalla öljylähteen. Millien isä on niin iloinen uudesta tulonlähteestä, että hän suostuu siihen, että Charlie sittenkin menee naimisiin tyttärensä kanssa, ja Bumsteadit päättävät viikonloppulomansa sairaalassa rauhassa.</w:t>
      </w:r>
    </w:p>
    <w:p>
      <w:r>
        <w:rPr>
          <w:b/>
        </w:rPr>
        <w:t xml:space="preserve">Tulos</w:t>
      </w:r>
    </w:p>
    <w:p>
      <w:r>
        <w:t xml:space="preserve">Mitä morsiamen isä ottaa?</w:t>
      </w:r>
    </w:p>
    <w:p>
      <w:r>
        <w:rPr>
          <w:b/>
        </w:rPr>
        <w:t xml:space="preserve">Esimerkki 0,3640</w:t>
      </w:r>
    </w:p>
    <w:p>
      <w:r>
        <w:t xml:space="preserve">Läpikulku: Useat heistä olivat paikallisia tai kansallisia poliitikkoja. Heidän joukossaan oli Thomas Sidey, Uuden-Seelannin oikeusministeri 1928-31. Sidey Park, lähellä Cavershamin ohitustien pohjoisreunaa, ja Sidey Street Corstorphinessa on nimetty hänen kunniakseen.Kapteeni William Cargill, Otagon asutuksen perustaja, asui Cavershamin koillispuolella The Glenin yläpuolella; hänen talonsa "Hillside" antoi nimensä Hillside Roadille, joka oli aikoinaan nimeltään Cargill Road. Cargillin kauan sitten puretun talon ympärillä The Glenin ja Kensingtonin välissä sijaitsevaa aluetta kutsutaan edelleen Hillsideksi. Cargill's Corner, tärkeä tienristeys Hillside Roadin South Dunedinin puoleisessa päässä, on myös nimetty hänen kunniakseen.Arkkitehti Edmund Anscombe asui Cavershamissa. Anscombe oli vastuussa lukuisista 1900-luvun alun Uuden-Seelannin tärkeistä rakennuksista, joista monet ovat säilyneet nykyäänkin. Niitä ovat muun muassa Wanganuissa sijaitseva Sarjeant Art Gallery ja Wellingtonissa sijaitseva entinen posti- ja lennätinrakennus. Tunnettuja paikallisia rakennuksia, joissa Anscombe on työskennellyt, ovat muun muassa Otagon yliopiston Clocktower-kompleksin laajennukset Dunedin Northissa, Otagon tyttölukion päärakennus Dunedinin keskustassa ja Allied Pressin rakennus Lower Stuart Streetillä Dunedinissa.Toinen merkittävä paikallinen asukas oli maanmittari ja arkkitehti John Turnbull Thomson. Thomson oli Otagon provinssin maanmittauspäällikkö vuosina 1856-1873 ja Uuden-Seelannin maanmittauspäällikkö vuosina 1876-1879. Thomson tutki ja kartoitti provinssin maanmittauspäällikkönä toimiessaan laajoja alueita eteläisen Eteläsaaren sisäosissa. Monet tämän alueen paikannimistä heijastavat Thomsonin northumbrialaisia juuria, ja niiden proosamaiset nimet ovat eläinten northumbrialaisia murteellisia nimiä. Tämän vuoksi alueesta käytetään edelleen toisinaan nimitystä "Thomson's Barnyard" tai "The Farmyard Patch".Cavershamiin liittyvistä urheilijoista australialainen testikriketinpelaaja ja vuoden 1931 Wisden Cricketer of the year Clarrie Grimmett on ehkä tunnetuin. Grimmett, ensimmäinen pelaaja, joka otti 200 testilippua, syntyi lähiössä joulupäivänä 1891. Myös tunnetut rugby union -liiton hallintopelaajat "Old Vic" Cavanagh ja "Young Vic" Cavanagh syntyivät Cavershamissa. Isä ja poika olivat yhdessä vastuussa muutoksista rugby union -pelin pelitavassa innovatiivisten valmennusmenetelmiensä ja taktiikoidensa ansiosta. kriketinpelaaja, runoilija, lauluntekijä ja opettaja Robert J. Pope (1865-1949) syntyi myös Cavershamissa.</w:t>
      </w:r>
    </w:p>
    <w:p>
      <w:r>
        <w:rPr>
          <w:b/>
        </w:rPr>
        <w:t xml:space="preserve">Tulos</w:t>
      </w:r>
    </w:p>
    <w:p>
      <w:r>
        <w:t xml:space="preserve">Mikä on Dunedinin keskustassa sijaitsevan Otagon tyttöjen lukion rakennusten parissa työskennelleen henkilön koko nimi?</w:t>
      </w:r>
    </w:p>
    <w:p>
      <w:r>
        <w:rPr>
          <w:b/>
        </w:rPr>
        <w:t xml:space="preserve">Tulos</w:t>
      </w:r>
    </w:p>
    <w:p>
      <w:r>
        <w:t xml:space="preserve">Mikä on Lower Stuart Streetillä sijaitsevan Allied Press -rakennuksen rakentamisessa työskennelleen henkilön koko nimi?</w:t>
      </w:r>
    </w:p>
    <w:p>
      <w:r>
        <w:rPr>
          <w:b/>
        </w:rPr>
        <w:t xml:space="preserve">Tulos</w:t>
      </w:r>
    </w:p>
    <w:p>
      <w:r>
        <w:t xml:space="preserve">Mikä on joulupäivänä syntyneen henkilön koko nimi?</w:t>
      </w:r>
    </w:p>
    <w:p>
      <w:r>
        <w:rPr>
          <w:b/>
        </w:rPr>
        <w:t xml:space="preserve">Esimerkki 0.3641</w:t>
      </w:r>
    </w:p>
    <w:p>
      <w:r>
        <w:t xml:space="preserve">Läpikulku: Constance Harding on onneton orpo, joka valmistuu pian neiti Wigginsin tyttökoulusta. Hänen ainoat oikeat sukulaisensa ovat James Clintonin perheenjäsenet, mutta he eivät osoita juurikaan kiinnostusta teini-ikäistä kohtaan. Yksi hovimestareista tuo hänet New Yorkiin, jossa hän muuttaa snobien joukkoon. Yläluokan ihmiset eivät ole vaikuttuneita hänestä, mutta Connie onnistuu ystävystymään palvelijoiden kanssa. eräänä iltapäivänä hänen serkkunsa Barbara Clinton käskee Connieta estämään Ted Drakea menemästä ratsastamaan ilman häntä. Connie yrittää parhaansa mukaan, mikä johtaa nolaamiseen. Hän on salaa rakastunut Tediin, ja hän ilahtuu, kun hän kuulee Draken perheen järjestävän tanssiaiset. Palvelijat keräävät rahaa ostaakseen hänelle muodikkaan mekon. Barbara kuitenkin levittää valheita, ja Connie ei lopulta saa osallistua tanssiaisiin. Connie on murtunut, kunnes palvelijat järjestävät hänelle limusiinin, jota hän voi käyttää keskiyöhön asti. Sillä välin poliisi pidättää Clintonin perheen auton lähes keskiyöhön asti, jolloin heidät voidaan viedä tuomarin eteen, sillä auton kuljettajalta puuttuu auton omistustodistus. Tanssiaisissa kaikki ovat vaikuttuneita hänen laulutaidoistaan. Ted huomaa hänet ja yrittää hurmata hänet. Lopulta he suutelevat, kun Connie huomaa, että on keskiyö. Hän juoksee karkuun, mutta jättää vahingossa yhden tossuistaan jälkeensä. Ted löytää tossun ja yrittää löytää sen omistajan.Barbara saapuu tanssiaisiin juuri ennen puoltayötä ja huomaa Connien poistuvan tanssiaisista. Raivostuneena hän yrittää murtaa Connien luottamuksen ja erottaa kaikki palvelijat. Seuraavana päivänä myös Connie on kateissa, ja hänen setänsä James moittii Gracea, Barbaraa ja Walteria heidän vihamielisestä/välinpitämättömästä asenteestaan Connieta kohtaan. Samaan aikaan Connie palaa neiti Wigginsin kouluun toivoen pääsevänsä musiikinopettajaksi. Ted seuraa häntä, ja lopulta he palaavat yhteen.</w:t>
      </w:r>
    </w:p>
    <w:p>
      <w:r>
        <w:rPr>
          <w:b/>
        </w:rPr>
        <w:t xml:space="preserve">Tulos</w:t>
      </w:r>
    </w:p>
    <w:p>
      <w:r>
        <w:t xml:space="preserve">Mikä on Barbaran serkun koko nimi?</w:t>
      </w:r>
    </w:p>
    <w:p>
      <w:r>
        <w:rPr>
          <w:b/>
        </w:rPr>
        <w:t xml:space="preserve">Tulos</w:t>
      </w:r>
    </w:p>
    <w:p>
      <w:r>
        <w:t xml:space="preserve">Mikä on Constancen lempinimi tai peitenimi?</w:t>
      </w:r>
    </w:p>
    <w:p>
      <w:r>
        <w:rPr>
          <w:b/>
        </w:rPr>
        <w:t xml:space="preserve">Tulos</w:t>
      </w:r>
    </w:p>
    <w:p>
      <w:r>
        <w:t xml:space="preserve">Mikä on orvon lempinimi?</w:t>
      </w:r>
    </w:p>
    <w:p>
      <w:r>
        <w:rPr>
          <w:b/>
        </w:rPr>
        <w:t xml:space="preserve">Tulos</w:t>
      </w:r>
    </w:p>
    <w:p>
      <w:r>
        <w:t xml:space="preserve">Mikä on Constance Hardingin rakastaman henkilön koko nimi?</w:t>
      </w:r>
    </w:p>
    <w:p>
      <w:r>
        <w:rPr>
          <w:b/>
        </w:rPr>
        <w:t xml:space="preserve">Tulos</w:t>
      </w:r>
    </w:p>
    <w:p>
      <w:r>
        <w:t xml:space="preserve">Mikä on sen henkilön lempinimi, jonka serkku levittää valheita?</w:t>
      </w:r>
    </w:p>
    <w:p>
      <w:r>
        <w:rPr>
          <w:b/>
        </w:rPr>
        <w:t xml:space="preserve">Tulos</w:t>
      </w:r>
    </w:p>
    <w:p>
      <w:r>
        <w:t xml:space="preserve">Mihin tarkoitukseen palvelijoiden Connielle ostama mekko on tarkoitettu?</w:t>
      </w:r>
    </w:p>
    <w:p>
      <w:r>
        <w:rPr>
          <w:b/>
        </w:rPr>
        <w:t xml:space="preserve">Tulos</w:t>
      </w:r>
    </w:p>
    <w:p>
      <w:r>
        <w:t xml:space="preserve">Miten Constance Harding saa Ted Draken huomion?</w:t>
      </w:r>
    </w:p>
    <w:p>
      <w:r>
        <w:rPr>
          <w:b/>
        </w:rPr>
        <w:t xml:space="preserve">Tulos</w:t>
      </w:r>
    </w:p>
    <w:p>
      <w:r>
        <w:t xml:space="preserve">Mikä on sen henkilön koko nimi, joka puolustaa Connieta huonoa kohtelua vastaan?</w:t>
      </w:r>
    </w:p>
    <w:p>
      <w:r>
        <w:rPr>
          <w:b/>
        </w:rPr>
        <w:t xml:space="preserve">Esimerkki 0.3642</w:t>
      </w:r>
    </w:p>
    <w:p>
      <w:r>
        <w:t xml:space="preserve">Läpikulku: Virginia, Punahilkan nykyaikainen jälkeläinen, tuo sulhasensa Nathanin kotiin tapaamaan perhettään. Virginian veljet Marcus ja Jake toivottavat Virginian nopeasti tervetulleeksi takaisin ja kutsuvat häntä hellästi "Punaiseksi", joka on perheen lempinimi jokaisen sukupolven ensimmäiselle tyttärelle. Molempien saapumisen jälkeen Nathan löytää miehen horjumassa pihatietä pitkin puolikuolleena. Kuoleva mies sanoo nimen "Gabriel" ennen kuin Nathan juoksee Virginian luo. Kun he palaavat, mies on jo tuhkana. Seriffi saapuu paikalle ja hillitsee tilanteen Nathanin kauhuksi. Virginia vie Nathanin sisälle ja selittää, että he metsästävät ihmissusia. Nathan, joka ei usko häntä, lähtee kävelylle auringonlaskun aikaan. Hänen kimppuunsa hyökkää ja häntä puree ihmissusi, joka paljastaa nimensä olevan Gabriel. Seuraavana päivänä, kun Nathan valmistautuu metsästykseen, hän kysyy, ovatko he koskaan kääntäneet ihmissutta takaisin. Virginia kertoo hänelle, että ainoa tapa murtaa kirous on tappaa ihmissusi, joka käännytti ihmisen, ennen kuin juuri purtu ihmissusi tappaa ihmisen. Pian tämän jälkeen he lähtevät metsästämään kaupunkiin, jossa Nathan tappaa ihmissuden. Kun sudet ovat kuolleet, he löytävät tytön lukittuna autonsa takakonttiin. Hän kertoo heille, että sudet suunnittelevat "peliä", josta yksikään ihminen ei selviä hengissä. Myöhemmin samana iltana Nathan muuttuu leiriä pystyttäessään ensimmäistä kertaa ihmissudeksi. Epätoivoisesti suojellakseen häntä Virginia vaatii lukitsemaan hänet yöksi. Nathan herää seuraavana aamuna sellissä. Kun kirous on ohi yön ajaksi, hänet vapautetaan päiväksi auttamaan Gabrielin metsästyksessä. Kaupungissa Marcus ja Jake vangitaan uutta "peliä" varten. Kun yö päättyy, paljastuu, että veljekset on tapettu.</w:t>
      </w:r>
    </w:p>
    <w:p>
      <w:r>
        <w:rPr>
          <w:b/>
        </w:rPr>
        <w:t xml:space="preserve">Tulos</w:t>
      </w:r>
    </w:p>
    <w:p>
      <w:r>
        <w:t xml:space="preserve">Ketkä metsästävät ihmissusia?</w:t>
      </w:r>
    </w:p>
    <w:p>
      <w:r>
        <w:rPr>
          <w:b/>
        </w:rPr>
        <w:t xml:space="preserve">Tulos</w:t>
      </w:r>
    </w:p>
    <w:p>
      <w:r>
        <w:t xml:space="preserve">Kenet Virginia lukitsee selliin yöksi?</w:t>
      </w:r>
    </w:p>
    <w:p>
      <w:r>
        <w:rPr>
          <w:b/>
        </w:rPr>
        <w:t xml:space="preserve">Esimerkki 0.3643</w:t>
      </w:r>
    </w:p>
    <w:p>
      <w:r>
        <w:t xml:space="preserve">Läpikulku: Hän lähtee New Yorkiin saadakseen sinfoniansa julkaistua, mutta kirjoittaa vahingossa swing-hitin ("Hurraa pinaatille, hurraa maidolle") pyrkivän sanoittajan Linda McKayn myötävaikutuksella, mikä saattaa hänet epäsuosioon korkeakoulunsa dekaanin keskuudessa. Kun teetentaalinen professori juo itsensä vahingossa humalaan, Hardwick lupaa jäädä kesäksi New Yorkiin ja kirjoittaa lauluja McKayn kanssa, ja he saavat kolme uutta hittiä. Valitettavasti laulaja Zelda Manion käyttää Hardwickin kykyjä hyväkseen juottamalla hänet jälleen humalaan ja huijaamalla hänet allekirjoittamaan sopimuksen kustantajansa kanssa. Hänen uusi sanoittajansa Joe Dirk saa Hardwickin vaikeuksiin kopioimalla klassisen musiikkikappaleen ja allekirjoittamalla sen Hardwickin nimellä. Hardwickin oikeudenkäynnissä hänen tätinsä (Helen Broderick, ZaSu Pitts, Vera Lewis ja Elizabeth Dunne) vakuuttavat tuomarin, joka on itsekin lauluntekijä, siitä, että aiempi melodia oli kopioitu vielä aiemmasta kappaleesta, joka on nyt julkisesti saatavilla, ja tuomari hylkää jutun.</w:t>
      </w:r>
    </w:p>
    <w:p>
      <w:r>
        <w:rPr>
          <w:b/>
        </w:rPr>
        <w:t xml:space="preserve">Tulos</w:t>
      </w:r>
    </w:p>
    <w:p>
      <w:r>
        <w:t xml:space="preserve">Mikä on sen henkilön koko nimi, joka on joutunut epäsuosioon kollegionsa dekaanin kanssa?</w:t>
      </w:r>
    </w:p>
    <w:p>
      <w:r>
        <w:rPr>
          <w:b/>
        </w:rPr>
        <w:t xml:space="preserve">Tulos</w:t>
      </w:r>
    </w:p>
    <w:p>
      <w:r>
        <w:t xml:space="preserve">Mitkä ovat niiden ihmisten sukunimet, jotka levyttävät kolme hittiä New Yorkissa?</w:t>
      </w:r>
    </w:p>
    <w:p>
      <w:r>
        <w:rPr>
          <w:b/>
        </w:rPr>
        <w:t xml:space="preserve">Tulos</w:t>
      </w:r>
    </w:p>
    <w:p>
      <w:r>
        <w:t xml:space="preserve">Mikä on sen henkilön sukunimi, jonka kykyjä käytetään hyväksi?</w:t>
      </w:r>
    </w:p>
    <w:p>
      <w:r>
        <w:rPr>
          <w:b/>
        </w:rPr>
        <w:t xml:space="preserve">Tulos</w:t>
      </w:r>
    </w:p>
    <w:p>
      <w:r>
        <w:t xml:space="preserve">Mitkä ovat niiden henkilöiden sukunimet, joilla on kolme osumaa?</w:t>
      </w:r>
    </w:p>
    <w:p>
      <w:r>
        <w:rPr>
          <w:b/>
        </w:rPr>
        <w:t xml:space="preserve">Tulos</w:t>
      </w:r>
    </w:p>
    <w:p>
      <w:r>
        <w:t xml:space="preserve">Mikä on sen henkilön sukunimi, jonka kykyjä Zelda hyödyntää?</w:t>
      </w:r>
    </w:p>
    <w:p>
      <w:r>
        <w:rPr>
          <w:b/>
        </w:rPr>
        <w:t xml:space="preserve">Tulos</w:t>
      </w:r>
    </w:p>
    <w:p>
      <w:r>
        <w:t xml:space="preserve">Mikä on sen henkilön sukunimi, jonka tädit vakuuttavat tuomarin hylkäämään häntä vastaan nostetun syytteen?</w:t>
      </w:r>
    </w:p>
    <w:p>
      <w:r>
        <w:rPr>
          <w:b/>
        </w:rPr>
        <w:t xml:space="preserve">Esimerkki 0.3644</w:t>
      </w:r>
    </w:p>
    <w:p>
      <w:r>
        <w:t xml:space="preserve">Läpikulku: Toivoa on perinteisesti pidetty kristittyjen keskuudessa teologisena hyveenä (hyve, joka liittyy pikemminkin Jumalan armoon kuin työhön tai itsensä parantamiseen). Antiikista lähtien taiteelliset esitykset toivon henkilöitymisestä ovat kuvanneet hänet nuorena naisena, jolla on yleensä kädessään kukka tai ankkuri." Wattsin elinaikana eurooppalainen kulttuuri oli alkanut kyseenalaistaa toivon käsitettä. Tuohon aikaan uusi filosofinen koulukunta, joka perustui Friedrich Nietzschen ajatteluun, piti toivoa negatiivisena ominaisuutena, joka rohkaisi ihmiskuntaa käyttämään energiansa turhiin ponnisteluihin. 1870-luvun pitkä lama romutti sekä Britannian talouden että luottamuksen, ja Wattsin mielestä jokapäiväisen elämän lähestyvä koneellistuminen ja aineellisen hyvinvoinnin merkitys Britannian yhä hallitsevammalle keskiluokalle tekivät modernista elämästä yhä sieluttomampaa. 1885 lopulla Wattsin adoptiotytär Blanche Clogstoun oli juuri menettänyt sairauden vuoksi vauvana syntyneen tyttärensä Isabelin, ja Watts kirjoitti ystävälleen, että "näen pelkkää epävarmuutta, riitelyä, ristiriitoja, uskomuksia, jotka eivät ole vielä selkiytyneet, eikä mitään ole vakiintunut niiden tilalle". Watts lähti kuvittelemaan uudelleen toivon kuvausta yhteiskunnassa, jossa taloudellinen taantuma ja ympäristön tilan heikkeneminen saivat ihmiset yhä useammin kyseenalaistamaan edistyksen käsitteen ja Jumalan olemassaolon. muut tuon ajan taiteilijat olivat jo alkaneet kokeilla vaihtoehtoisia tapoja kuvata toivoa taiteessa. Jotkut, kuten nouseva nuori taidemaalari Evelyn De Morgan, hyödynsivät psalmin 137 kuvia ja sen kuvausta karkotetuista muusikoista, jotka kieltäytyivät soittamasta vangitsijoilleen. Wattsin ystävä Edward Burne-Jones, joka oli erikoistunut mytologisten ja allegoristen aiheiden maalaamiseen, sai vuonna 1871 valmiiksi piirroksen Hopton-on-Seanissa sijaitsevaan St Margaret's Churchiin suunniteltua Hopea kuvaavaa lasimaalausta varten. Burne-Jonesin luonnoksessa Hope oli pystyssä ja uhmakkaasti vankisellissä, kukkasauva kädessään.Watts työskenteli yleensä allegoristen maalaustensa parissa pitkiä aikoja, mutta näyttää siltä, että Hope valmistui suhteellisen nopeasti. Hän ei jättänyt muistiinpanoja teoksensa luomisesta, mutta hänen läheinen ystävänsä Emilie Barrington totesi, että "eräs kaunis ystäväni", lähes varmasti Dorothy Dene, oli ottanut mallin Hopea varten vuonna 1885. (Dorothy Dene, o.s. Ada Alice Pullen, tunnettiin paremmin Frederic Leightonin mallina, mutta hänen tiedetään mallintaneen myös Wattsille tällä kaudella. Vaikka Hopen kasvonpiirteet ovat Wattsin maalauksessa peittyneet, hänen tunnusomainen leukalinjansa ja hiuksensa ovat molemmat tunnistettavissa). Vuoden 1885 loppuun mennessä Watts oli päätynyt maalauksen suunnitteluun.</w:t>
      </w:r>
    </w:p>
    <w:p>
      <w:r>
        <w:rPr>
          <w:b/>
        </w:rPr>
        <w:t xml:space="preserve">Tulos</w:t>
      </w:r>
    </w:p>
    <w:p>
      <w:r>
        <w:t xml:space="preserve">Mikä on sen henkilön nimi, joka kuvasi Pyhän Margaretan kirkon Toivon?</w:t>
      </w:r>
    </w:p>
    <w:p>
      <w:r>
        <w:rPr>
          <w:b/>
        </w:rPr>
        <w:t xml:space="preserve">Tulos</w:t>
      </w:r>
    </w:p>
    <w:p>
      <w:r>
        <w:t xml:space="preserve">Mikä on sen henkilön nimi, joka käytti Dorothy Deneä mallina vuonna 1885?</w:t>
      </w:r>
    </w:p>
    <w:p>
      <w:r>
        <w:rPr>
          <w:b/>
        </w:rPr>
        <w:t xml:space="preserve">Tulos</w:t>
      </w:r>
    </w:p>
    <w:p>
      <w:r>
        <w:t xml:space="preserve">Mikä on Frederic Leightonin mallina käyttämän henkilön koko nimi?</w:t>
      </w:r>
    </w:p>
    <w:p>
      <w:r>
        <w:rPr>
          <w:b/>
        </w:rPr>
        <w:t xml:space="preserve">Tulos</w:t>
      </w:r>
    </w:p>
    <w:p>
      <w:r>
        <w:t xml:space="preserve">Mikä on sen henkilön nimi, joka sai Hopen suhteellisen nopeasti valmiiksi?</w:t>
      </w:r>
    </w:p>
    <w:p>
      <w:r>
        <w:rPr>
          <w:b/>
        </w:rPr>
        <w:t xml:space="preserve">Tulos</w:t>
      </w:r>
    </w:p>
    <w:p>
      <w:r>
        <w:t xml:space="preserve">Kenen erottuva leukalinja ja hiukset ovat molemmat tunnistettavissa?</w:t>
      </w:r>
    </w:p>
    <w:p>
      <w:r>
        <w:rPr>
          <w:b/>
        </w:rPr>
        <w:t xml:space="preserve">Tulos</w:t>
      </w:r>
    </w:p>
    <w:p>
      <w:r>
        <w:t xml:space="preserve">Mikä on sen henkilön etunimi, jonka suunnittelemassa kuvassa Hope oli pystyssä ja uhmakkaasti vankisellissä, kukkasauva kädessään?</w:t>
      </w:r>
    </w:p>
    <w:p>
      <w:r>
        <w:rPr>
          <w:b/>
        </w:rPr>
        <w:t xml:space="preserve">Esimerkki 0,3645</w:t>
      </w:r>
    </w:p>
    <w:p>
      <w:r>
        <w:t xml:space="preserve">Läpikulku: Yhdysvaltojen perustuslain ensimmäisen artiklan kahdeksas pykälä antaa Yhdysvaltojen kongressille "yksinomaisen toimivallan" kaupungin suhteen. Piirillä ei ollut vaaleilla valittua paikallishallintoa ennen vuoden 1973 itsehallintolain hyväksymistä. Lailla siirrettiin tiettyjä kongressin valtuuksia vaaleilla valitulle pormestarille, nykyisin Muriel Bowserille, ja Kolumbian piirikunnan kolmetoistajäseniselle neuvostolle. Kongressilla on kuitenkin edelleen oikeus tarkistaa ja kumota neuvoston laatimia lakeja ja puuttua paikallisiin asioihin.Kukin kaupungin kahdeksasta kaupunginosasta valitsee yhden jäsenen neuvostoon, ja asukkaat valitsevat neljä jäsentä, jotka edustavat koko piirikuntaa. Myös neuvoston puheenjohtaja valitaan vaaleilla. Pienissä kaupunginosapiireissä valitaan 37 neuvoa-antavaa naapurustokomiteaa (Advisory Neighborhood Commissions, ANC). Ne voivat antaa suosituksia kaikista asukkaisiin vaikuttavista asioista, ja valtion virastot ottavat niiden neuvot tarkoin huomioon. District of Columbian yleinen syyttäjä, tällä hetkellä Karl Racine, valitaan nelivuotiskaudeksi.Washingtonissa noudatetaan kaikkia liittovaltion juhlapäiviä, ja 16. huhtikuuta vietetään myös vapautuspäivää, jolla muistetaan orjuuden loppumista Districtissä. Washingtonin lippu otettiin käyttöön vuonna 1938, ja se on muunnelma George Washingtonin suvun vaakunasta.Washington D.C. on ylivoimaisesti demokraattinen, ja se on äänestänyt demokraattien ehdokasta vuodesta 1964 lähtien. Kukin republikaanien ehdokas on äänestetty alas demokraattisen ehdokkaan hyväksi vähintään 56 prosenttiyksikön marginaalilla joka kerta; lähin, joskin hyvin suuri, ero näiden kahden puolueen välillä presidentinvaaleissa oli vuonna 1972, jolloin Richard Nixon sai 21,6 prosenttia äänistä George McGovernin 78,1 prosentin äänisaaliiseen nähden. Sen jälkeen republikaanien ehdokas ei ole koskaan saanut yli 20 prosenttia äänistä.Samaa sukupuolta olevien avioliitot ovat olleet laillisia piirikunnassa vuodesta 2010 lähtien, ja käännytysterapia on ollut kiellettyä vuodesta 2015 lähtien. Avustettu itsemurha on myös sallittu piirikunnassa, ja käytäntöä laillistava lakiesitys esiteltiin vuonna 2015, pormestari Muriel Bowser allekirjoitti sen vuonna 2016 ja se astui voimaan vuonna 2017, mikä teki Washingtonista seitsemännen lainkäyttöalueen Yhdysvalloissa, joka on laillistanut avustetun itsemurhan, yhdessä Washingtonin, Oregonin, Kalifornian, Coloradon, Havaijin, Montanan ja Vermonttin kanssa.Washington D.C. on ollut edustamattomien kansojen ja kansojen järjestön (UNPO) jäsenmaa vuodesta 2015.</w:t>
      </w:r>
    </w:p>
    <w:p>
      <w:r>
        <w:rPr>
          <w:b/>
        </w:rPr>
        <w:t xml:space="preserve">Tulos</w:t>
      </w:r>
    </w:p>
    <w:p>
      <w:r>
        <w:t xml:space="preserve">Milloin viimeksi republikaanien presidenttiehdokas sai yli 20 prosenttia äänistä kaupungissa, jossa hyväksyttiin lippu, joka oli muunnelma ensimmäisen presidentin vaakunasta?</w:t>
      </w:r>
    </w:p>
    <w:p>
      <w:r>
        <w:rPr>
          <w:b/>
        </w:rPr>
        <w:t xml:space="preserve">Tulos</w:t>
      </w:r>
    </w:p>
    <w:p>
      <w:r>
        <w:t xml:space="preserve">Mikä on sen ehdokkaan koko nimi, joka sai enemmistön äänistä vuoden 1972 presidentinvaaleissa?</w:t>
      </w:r>
    </w:p>
    <w:p>
      <w:r>
        <w:rPr>
          <w:b/>
        </w:rPr>
        <w:t xml:space="preserve">Tulos</w:t>
      </w:r>
    </w:p>
    <w:p>
      <w:r>
        <w:t xml:space="preserve">Minä vuonna astui voimaan lakiesitys, joka teki kaupungista seitsemännen harjoituspaikan?</w:t>
      </w:r>
    </w:p>
    <w:p>
      <w:r>
        <w:rPr>
          <w:b/>
        </w:rPr>
        <w:t xml:space="preserve">Tulos</w:t>
      </w:r>
    </w:p>
    <w:p>
      <w:r>
        <w:t xml:space="preserve">Mikä on sen ehdokkaan koko nimi, joka voitti vähemmistöjen äänet vuoden 1972 presidentinvaaleissa?</w:t>
      </w:r>
    </w:p>
    <w:p>
      <w:r>
        <w:rPr>
          <w:b/>
        </w:rPr>
        <w:t xml:space="preserve">Tulos</w:t>
      </w:r>
    </w:p>
    <w:p>
      <w:r>
        <w:t xml:space="preserve">Mikä on republikaanien presidenttiehdokkaan koko nimi vuoden 1972 vaaleissa?</w:t>
      </w:r>
    </w:p>
    <w:p>
      <w:r>
        <w:rPr>
          <w:b/>
        </w:rPr>
        <w:t xml:space="preserve">Tulos</w:t>
      </w:r>
    </w:p>
    <w:p>
      <w:r>
        <w:t xml:space="preserve">Mikä on Columbian piirikunnan oikeusministerin sukunimi?</w:t>
      </w:r>
    </w:p>
    <w:p>
      <w:r>
        <w:rPr>
          <w:b/>
        </w:rPr>
        <w:t xml:space="preserve">Tulos</w:t>
      </w:r>
    </w:p>
    <w:p>
      <w:r>
        <w:t xml:space="preserve">Mitkä olivat vuoden 1972 presidentinvaalien kahden henkilön täydelliset nimet?</w:t>
      </w:r>
    </w:p>
    <w:p>
      <w:r>
        <w:rPr>
          <w:b/>
        </w:rPr>
        <w:t xml:space="preserve">Tulos</w:t>
      </w:r>
    </w:p>
    <w:p>
      <w:r>
        <w:t xml:space="preserve">Mikä laillistettiin pormestari Muriel Bowserin allekirjoittamalla lakiesityksellä vuonna 2015?</w:t>
      </w:r>
    </w:p>
    <w:p>
      <w:r>
        <w:rPr>
          <w:b/>
        </w:rPr>
        <w:t xml:space="preserve">Tulos</w:t>
      </w:r>
    </w:p>
    <w:p>
      <w:r>
        <w:t xml:space="preserve">Mikä oli sen pormestarin sukunimi, joka allekirjoitti avustetun itsemurhan laillistavan lain?</w:t>
      </w:r>
    </w:p>
    <w:p>
      <w:r>
        <w:rPr>
          <w:b/>
        </w:rPr>
        <w:t xml:space="preserve">Tulos</w:t>
      </w:r>
    </w:p>
    <w:p>
      <w:r>
        <w:t xml:space="preserve">Minkä puolueen ehdokas ei ole saanut yli 20 prosenttia äänistä vuoden 1972 jälkeen?</w:t>
      </w:r>
    </w:p>
    <w:p>
      <w:r>
        <w:rPr>
          <w:b/>
        </w:rPr>
        <w:t xml:space="preserve">Tulos</w:t>
      </w:r>
    </w:p>
    <w:p>
      <w:r>
        <w:t xml:space="preserve">Mitkä kahdeksan lainkäyttöaluetta ovat laillistaneet avustetun itsemurhan?</w:t>
      </w:r>
    </w:p>
    <w:p>
      <w:r>
        <w:rPr>
          <w:b/>
        </w:rPr>
        <w:t xml:space="preserve">Tulos</w:t>
      </w:r>
    </w:p>
    <w:p>
      <w:r>
        <w:t xml:space="preserve">Mitä UNPO tarkoittaa?</w:t>
      </w:r>
    </w:p>
    <w:p>
      <w:r>
        <w:rPr>
          <w:b/>
        </w:rPr>
        <w:t xml:space="preserve">Esimerkki 0.3646</w:t>
      </w:r>
    </w:p>
    <w:p>
      <w:r>
        <w:t xml:space="preserve">Läpikulku: Bertinin muotokuva on Jean-Auguste-Dominique Ingresin öljymaalaus kankaalle vuodelta 1832. Se kuvaa Louis-François Bertiniä (1766-1841), ranskalaista kirjailijaa, taidekeräilijää ja kuninkaallista Journal des débats -lehden johtajaa. Ingres sai muotokuvan valmiiksi ensimmäisen menestyskautensa aikana; saavutettuaan mainetta historiankirjoittajana hän otti muotokuvatilauksia vastaan vastahakoisesti pitäen niitä häiriönä tärkeämmille töille. Bertin oli ystävä ja poliittisesti aktiivinen Ranskan ylemmän keskiluokan jäsen. Ingres esittää hänet Louis Philippe I:n liberaalin valtakauden kaupallisesti ajattelevien johtajien ruumiillistumana. Hän on fyysisesti mahtava ja itsevarma, mutta hänen todellinen persoonallisuutensa paistaa läpi - lämpimänä, ironisena ja kiinnostavana niitä kohtaan, jotka olivat ansainneet hänen luottamuksensa.Maalauksen syntyprosessi oli pitkällinen. Ingres tuskaili poseerauksen kanssa ja teki useita alustavia luonnoksia. Lopullinen teos kuvaa uskollisesti istujan luonnetta, ja siitä välittyy sekä levoton energia että mahtava volyymi. Se on häikäilemättömän realistinen kuvaus ikääntymisestä ja korostaa ylipainoisen miehen uurteista ihoa ja harvenevia hiuksia, mutta hän säilyttää päättäväisyytensä ja päättäväisyytensä. Hän istuu profiilin kolmessa neljäsosassa oikealta valaistua ruskeaa pohjaa vasten, hänen sormensa ovat voimakkaat ja hyvin yksityiskohtaiset, ja hänen tuolinsa kiillotus heijastaa valoa näkymättömästä ikkunasta.Ingresin Bertinin muotokuva oli kriittinen ja suosittu menestys, mutta kuvattava oli yksityinen henkilö. Vaikka hänen perheensä oli huolissaan karikatyyristä ja paheksui sitä, se tuli laajalti tunnetuksi ja sinetöi taiteilijan maineen. Sitä ylistettiin Pariisin Salonissa vuonna 1833, ja se on vaikuttanut sekä akateemisiin taidemaalareihin, kuten Léon Bonnat'hon, että myöhempiin modernisteihin, kuten Pablo Picassoon ja Félix Vallottoniin. Nykyään taidekriitikot pitävät sitä Ingresin hienoimpana miesmuotokuvana. Se on ollut pysyvästi esillä Musée du Louvressa vuodesta 1897.</w:t>
      </w:r>
    </w:p>
    <w:p>
      <w:r>
        <w:rPr>
          <w:b/>
        </w:rPr>
        <w:t xml:space="preserve">Tulos</w:t>
      </w:r>
    </w:p>
    <w:p>
      <w:r>
        <w:t xml:space="preserve">Mikä on sen henkilön koko nimi, joka otti vastahakoisesti vastaan muotokuvatoimeksiantoja?</w:t>
      </w:r>
    </w:p>
    <w:p>
      <w:r>
        <w:rPr>
          <w:b/>
        </w:rPr>
        <w:t xml:space="preserve">Tulos</w:t>
      </w:r>
    </w:p>
    <w:p>
      <w:r>
        <w:t xml:space="preserve">Mikä on sen henkilön koko nimi, joka oli lämmin, ironinen ja mukaansatempaava?</w:t>
      </w:r>
    </w:p>
    <w:p>
      <w:r>
        <w:rPr>
          <w:b/>
        </w:rPr>
        <w:t xml:space="preserve">Tulos</w:t>
      </w:r>
    </w:p>
    <w:p>
      <w:r>
        <w:t xml:space="preserve">Mikä on sen henkilön koko nimi, jonka levoton energia ja mahtava massa vangittiin?</w:t>
      </w:r>
    </w:p>
    <w:p>
      <w:r>
        <w:rPr>
          <w:b/>
        </w:rPr>
        <w:t xml:space="preserve">Tulos</w:t>
      </w:r>
    </w:p>
    <w:p>
      <w:r>
        <w:t xml:space="preserve">Mikä on yksityishenkilön koko nimi?</w:t>
      </w:r>
    </w:p>
    <w:p>
      <w:r>
        <w:rPr>
          <w:b/>
        </w:rPr>
        <w:t xml:space="preserve">Tulos</w:t>
      </w:r>
    </w:p>
    <w:p>
      <w:r>
        <w:t xml:space="preserve">Mitä ylistettiin Pariisin Salonissa vuonna 1833?</w:t>
      </w:r>
    </w:p>
    <w:p>
      <w:r>
        <w:rPr>
          <w:b/>
        </w:rPr>
        <w:t xml:space="preserve">Tulos</w:t>
      </w:r>
    </w:p>
    <w:p>
      <w:r>
        <w:t xml:space="preserve">Missä Monsieur Bertinin muotokuva on esillä?</w:t>
      </w:r>
    </w:p>
    <w:p>
      <w:r>
        <w:rPr>
          <w:b/>
        </w:rPr>
        <w:t xml:space="preserve">Esimerkki 0.3647</w:t>
      </w:r>
    </w:p>
    <w:p>
      <w:r>
        <w:t xml:space="preserve">Läpikulku: Spanky McFarland on "He-Man Woman Haters Clubin" puheenjohtaja, ja sen jäseninä on monia kouluikäisiä poikia ympäri naapurustoa. Alfalfa Switzer, Spankyn paras ystävä, on valittu kerhon palkinnon voittaneen kartingin, "The Blur", kuljettajaksi tulevaan Soap Box Derby -kartingkilpailuun. Pojat lähtevät etsimään Alfalfaa ja löytävät hänet rakkaansa Darlan seurasta, johon Alfalfaa ei saa rakastua, koska tämä on tyttö, mikä on kerhon sääntöjen vastaista. Alfalfa kutsuu Darlan piknikille, ja osoittaakseen omistautumisensa Darlalle hän suostuu pitämään piknikin kerhotalon sisällä. Alfalfan tietämättä hänen kerhotoverinsa saavat tietää hänen suunnitelmistaan.Piknikillä Alfalfa ja Darla luulevat olevansa kahden, mutta muut kerholaiset tekevät salaa useita typeriä kepposia sabotoidakseen heidän romanttiset treffinsä (huutotyyny, kissanpentu voileivissä jne.). Kun he vihdoin paljastuvat ja vaativat tulla sisään kerhohuoneistoon, Alfalfa yrittää kuumeisesti saada Darlan piiloutumaan kaappiin, mikä saa Darlan erehdyksessä uskomaan, että Alfalfa häpeää häntä. Kynttilän liekki riistäytyy hallitsemattomaksi, ja lopulta kerhotalo palaa. Darla eroaa Alfalfasta ja kääntää huomionsa Waldoon, kaupungin uuteen poikaan, jonka isä on öljymagnaatti. Koska Alfalfa poltti kerhotalon ja myös veljeili tytön kanssa, Stymie määrää hänet vartioimaan go-kartia kisapäivään asti.</w:t>
      </w:r>
    </w:p>
    <w:p>
      <w:r>
        <w:rPr>
          <w:b/>
        </w:rPr>
        <w:t xml:space="preserve">Tulos</w:t>
      </w:r>
    </w:p>
    <w:p>
      <w:r>
        <w:t xml:space="preserve">Kenen kanssa He-Manin naisvihaajayhdistyksen kuljettaja löytyy?</w:t>
      </w:r>
    </w:p>
    <w:p>
      <w:r>
        <w:rPr>
          <w:b/>
        </w:rPr>
        <w:t xml:space="preserve">Tulos</w:t>
      </w:r>
    </w:p>
    <w:p>
      <w:r>
        <w:t xml:space="preserve">Kenen vuoksi Alfalfan rakas jättää hänet?</w:t>
      </w:r>
    </w:p>
    <w:p>
      <w:r>
        <w:rPr>
          <w:b/>
        </w:rPr>
        <w:t xml:space="preserve">Tulos</w:t>
      </w:r>
    </w:p>
    <w:p>
      <w:r>
        <w:t xml:space="preserve">Mikä on sen henkilön koko nimi, jonka paras ystävä ystävystyi tytön kanssa?</w:t>
      </w:r>
    </w:p>
    <w:p>
      <w:r>
        <w:rPr>
          <w:b/>
        </w:rPr>
        <w:t xml:space="preserve">Tulos</w:t>
      </w:r>
    </w:p>
    <w:p>
      <w:r>
        <w:t xml:space="preserve">Kuka luulee, että kartturi häpeää häntä?</w:t>
      </w:r>
    </w:p>
    <w:p>
      <w:r>
        <w:rPr>
          <w:b/>
        </w:rPr>
        <w:t xml:space="preserve">Esimerkki 0.3648</w:t>
      </w:r>
    </w:p>
    <w:p>
      <w:r>
        <w:t xml:space="preserve">Läpikulku: Valko-Venäjän osa, joka oli Venäjän vallan alla, syntyi vuonna 1919 Valko-Venäjän sosialistiseksi neuvostotasavallaksi (Valko-Venäjän sosialistinen neuvostotasavalta). Pian sen jälkeen se yhdistyi Liettuan ja Valko-Venäjän SSR:ksi. Kiistanalaiset alueet jaettiin Puolan ja Neuvostoliiton kesken sodan päätyttyä vuonna 1921, ja Valko-Venäjän SSR:stä tuli Sosialististen neuvostotasavaltojen liiton perustajajäsen vuonna 1922. Nykyisen Valko-Venäjän länsiosa jäi osaksi Puolaa. 1920- ja 1930-luvuilla Neuvostoliiton maatalous- ja talouspolitiikka, kuten kollektivisointi ja kansantalouden viisivuotissuunnitelmat, johti nälänhätään ja poliittiseen sortoon. 1939 natsi-Saksa ja Neuvostoliitto hyökkäsivät Puolaan ja miehittivät sen, mikä merkitsi toisen maailmansodan alkua. Neuvostoliittolaiset valtasivat ja liittivät suurimman osan Itä-Puolasta, joka oli ollut osa maata kaksi vuosikymmentä aiemmin solmitusta Riian rauhasta lähtien. Suuri osa tämän alueen pohjoisosasta liitettiin Valko-Venäjän SNT:hen, ja se muodostaa nyt Länsi-Valko-Venäjän. Neuvostoliiton hallitsema Valko-Venäjän kansanneuvosto otti 28. lokakuuta 1939 Białystokissa virallisesti haltuunsa alueet, joiden väestö koostui puolalaisten, ukrainalaisten, valkovenäläisten ja juutalaisten sekoituksesta. Natsi-Saksa hyökkäsi Neuvostoliittoon vuonna 1941. Brestin linnoitus, joka oli liitetty vuonna 1939, joutui tuolloin yhden sodan tuhoisimmista hyökkäyksistä kohteeksi. Tilastollisesti Valko-Venäjän SSR oli toisen maailmansodan pahiten koeteltu neuvostotasavalta; se pysyi natsien hallussa vuoteen 1944 asti. Tuona aikana Saksa tuhosi 209 tasavallan 290 kaupungista, 85 prosenttia tasavallan teollisuudesta ja yli miljoona rakennusta. Natsien Generalplan Ost -suunnitelmassa vaadittiin useimpien tai kaikkien valkovenäläisten tuhoamista, karkottamista tai orjuuttamista, jotta saksalaisille saataisiin lisää elintilaa idässä. 2-3 miljoonan ihmisen (noin neljäsosasta kolmasosaan koko väestöstä) arvioidaan saaneen surmansa, ja Valko-Venäjän juutalaisväestö tuhoutui holokaustin aikana eikä koskaan toipunut siitä. Valko-Venäjän väkiluku saavutti sodan aikaisemman tason vasta vuonna 1971. Tämän konfliktin jälkeen Stalin määritteli Valko-Venäjän lopulliset rajat, kun osa Valko-Venäjän alueesta annettiin äskettäin liitetylle Liettualle.</w:t>
      </w:r>
    </w:p>
    <w:p>
      <w:r>
        <w:rPr>
          <w:b/>
        </w:rPr>
        <w:t xml:space="preserve">Tulos</w:t>
      </w:r>
    </w:p>
    <w:p>
      <w:r>
        <w:t xml:space="preserve">Kuinka monta kaupunkia sosialististen neuvostotasavaltojen liiton perustajajäsenenä olleesta maasta tuhoutui toisessa maailmansodassa?</w:t>
      </w:r>
    </w:p>
    <w:p>
      <w:r>
        <w:rPr>
          <w:b/>
        </w:rPr>
        <w:t xml:space="preserve">Tulos</w:t>
      </w:r>
    </w:p>
    <w:p>
      <w:r>
        <w:t xml:space="preserve">Minä vuonna nälänhätää ja poliittista sortoa kokeneen tasavallan väestömäärä palautui toista maailmansotaa edeltävälle tasolle?</w:t>
      </w:r>
    </w:p>
    <w:p>
      <w:r>
        <w:rPr>
          <w:b/>
        </w:rPr>
        <w:t xml:space="preserve">Esimerkki 0.3649</w:t>
      </w:r>
    </w:p>
    <w:p>
      <w:r>
        <w:t xml:space="preserve">Läpikulku: Carter, joka tuomittiin kolmoismurhasta baarissa Patersonissa, New Jerseyssä. Hänen tuomionsa kumottiin, kun hän oli viettänyt lähes 20 vuotta vankilassa. Elokuva keskittyy Rubin Carterin elämään vuosina 1966-1985. Se kuvaa hänen taisteluaan kolmoismurhasta annettua tuomiota vastaan ja sitä, miten hän selviytyy lähes 20 vuoden vankilatuomiosta.Rinnakkainen juoni seuraa Lesra Martinia, vähäosaista afroamerikkalaisnuorta, joka on kotoisin Brooklynista ja asuu nykyään Torontossa. Lapsi kiinnostuu 1980-luvulla Carterin elämästä ja olosuhteista luettuaan Carterin omaelämäkerran. Hän vakuuttaa kanadalaisen sijaisperheensä sitoutumaan Carterin tapaukseen. Tarina huipentuu Carterin lakimiesten menestyksekkäisiin vetoomuksiin New Jerseyn piirikunnan tuomarille H. Lee Sarokinille.Vuonna 1966 Rubin "The Hurricane" Carter oli keskisarjan ykkösnyrkkeilijä, josta monet fanit odottivat maailman suurinta nyrkkeilymestaria. Kun kolme uhria, nimittäin klubin baarimikko sekä mies- ja naisasiakas, ammuttiin kuoliaaksi baarissa Patersonissa, New Jerseyssä, poliisi pysäytti ja kuulusteli Carterin ja hänen ystävänsä John Artisin, jotka olivat matkalla kotiin toisesta Patersonin klubista. vaikka poliisi väitti, että Carter ja Artis olivat syyttömiä eivätkä näin ollen "koskaan olleet epäiltyjä", Alfred Bello -niminen mies, joka oli itse epäiltynä surmista, väitti Carterin ja Artisin olleen paikalla murhien tapahtumahetkellä. Bellon todistuksen perusteella Carter ja Artis tuomittiin kolmoismurhasta klubilla, Carter sai kolme peräkkäistä elinkautista tuomiota.</w:t>
      </w:r>
    </w:p>
    <w:p>
      <w:r>
        <w:rPr>
          <w:b/>
        </w:rPr>
        <w:t xml:space="preserve">Tulos</w:t>
      </w:r>
    </w:p>
    <w:p>
      <w:r>
        <w:t xml:space="preserve">Mitä omaelämäkerran kirjoittanut mies teki työkseen?</w:t>
      </w:r>
    </w:p>
    <w:p>
      <w:r>
        <w:rPr>
          <w:b/>
        </w:rPr>
        <w:t xml:space="preserve">Tulos</w:t>
      </w:r>
    </w:p>
    <w:p>
      <w:r>
        <w:t xml:space="preserve">Minkä lempinimen mies sai Lesra Martinin perheavun nyrkkeilyaikana?</w:t>
      </w:r>
    </w:p>
    <w:p>
      <w:r>
        <w:rPr>
          <w:b/>
        </w:rPr>
        <w:t xml:space="preserve">Tulos</w:t>
      </w:r>
    </w:p>
    <w:p>
      <w:r>
        <w:t xml:space="preserve">Mikä on sen henkilön koko nimi, joka esitti syytöksen, jonka vuoksi Carter joutui vankilaan lähes 20 vuodeksi?</w:t>
      </w:r>
    </w:p>
    <w:p>
      <w:r>
        <w:rPr>
          <w:b/>
        </w:rPr>
        <w:t xml:space="preserve">Tulos</w:t>
      </w:r>
    </w:p>
    <w:p>
      <w:r>
        <w:t xml:space="preserve">Kuka saa perheensä auttamaan Hurrikaania?</w:t>
      </w:r>
    </w:p>
    <w:p>
      <w:r>
        <w:rPr>
          <w:b/>
        </w:rPr>
        <w:t xml:space="preserve">Tulos</w:t>
      </w:r>
    </w:p>
    <w:p>
      <w:r>
        <w:t xml:space="preserve">Mikä oli Hurrikaanin tuomio tuomiohetkellä?</w:t>
      </w:r>
    </w:p>
    <w:p>
      <w:r>
        <w:rPr>
          <w:b/>
        </w:rPr>
        <w:t xml:space="preserve">Esimerkki 0,3650</w:t>
      </w:r>
    </w:p>
    <w:p>
      <w:r>
        <w:t xml:space="preserve">Läpikulku: Tämä johtuu kahdesta syystä: jälleenrakennuskiire oli laantumassa, rakentamisesta oli tulossa rauhallisempaa ja harkitumpaa, ja uudet sisilialaiset arkkitehdit nousivat eturiviin. Tämä uusi sukupolvi oli seurannut barokin jälleenrakennusta ja tutkinut mantereelta yhä useammin saapuvia kaiverruksia ja arkkitehtuurikirjoja ja -oppaita. He eivät kuitenkaan olleet edeltäjiensä (roomalaisten entisten oppilaiden) kaltaisia, ja siksi he pystyivät muotoilemaan oman vahvan ja yksilöllisen tyylinsä. Heihin kuuluivat muun muassa Andrea Palma, Rosario Gagliardi ja Tommaso Napoli. Vaikka he ottivat huomioon Napolin ja Rooman barokin, he mukauttivat mallinsa paikallisiin tarpeisiin ja perinteisiin. He käyttivät resursseja ja hyödynsivät paikkoja usein erittäin kekseliäästi. Napoli ja sittemmin Vaccarini olivat edistäneet ulkoportaiden käyttöä, ja nyt ne vietiin uuteen ulottuvuuteen: kukkuloiden huipuilla sijaitseviin kirkkoihin päästiin fantastisia portaita pitkin, jotka muistuttivat Vaccarinin mentorin Francesco de Sanctisin Roomassa toteuttamia Espanjalaisia portaita.Kirkkojen julkisivut muistuttivat usein pikemminkin hääkakkuja kuin jumalanpalveluspaikkoja, kun arkkitehtien itseluottamus, pätevyys ja ryhti kasvoivat. Kirkkojen sisätilat, jotka tähän asti olivat olleet hieman vaatimattomia, koristeltiin erityisesti Palermossa upotekoristeisten marmorikuosien ja eriväristen kuoretuotteiden melskeellä. Anthony Blunt on kuvaillut tätä koristelua "joko kiehtovaksi tai vastenmieliseksi, mutta riippumatta siitä, miten yksittäinen katsoja siihen suhtautuu, tämä tyyli on tyypillinen osoitus sisilialaisesta ylitsevuotavuudesta, ja se on luokiteltava saaren barokkitaiteen tärkeimpiin ja omaperäisimpiin luomuksiin". Tämä on sisilialaisen barokin avain: se sopi ihanteellisesti sisilialaiseen persoonallisuuteen, ja siksi se kehittyi saarella niin dramaattisesti. Uuden barokkityylin kehittyminen ei ole missään Sisiliassa selvemmin nähtävissä kuin Ragusassa ja Cataniassa.</w:t>
      </w:r>
    </w:p>
    <w:p>
      <w:r>
        <w:rPr>
          <w:b/>
        </w:rPr>
        <w:t xml:space="preserve">Tulos</w:t>
      </w:r>
    </w:p>
    <w:p>
      <w:r>
        <w:t xml:space="preserve">Mitkä olivat niiden ihmisten sukunimet, jotka kykenivät muodostamaan vahvan oman tyylinsä?</w:t>
      </w:r>
    </w:p>
    <w:p>
      <w:r>
        <w:rPr>
          <w:b/>
        </w:rPr>
        <w:t xml:space="preserve">Tulos</w:t>
      </w:r>
    </w:p>
    <w:p>
      <w:r>
        <w:t xml:space="preserve">Mitkä olivat niiden kahden henkilön nimet, jotka edistivät ulkoportaiden käyttöä?</w:t>
      </w:r>
    </w:p>
    <w:p>
      <w:r>
        <w:rPr>
          <w:b/>
        </w:rPr>
        <w:t xml:space="preserve">Tulos</w:t>
      </w:r>
    </w:p>
    <w:p>
      <w:r>
        <w:t xml:space="preserve">Missä kahdessa paikassa Sisiliassa uuden barokkityylin kehitys oli ilmeistä?</w:t>
      </w:r>
    </w:p>
    <w:p>
      <w:r>
        <w:rPr>
          <w:b/>
        </w:rPr>
        <w:t xml:space="preserve">Esimerkki 0.3651</w:t>
      </w:r>
    </w:p>
    <w:p>
      <w:r>
        <w:t xml:space="preserve">Läpikulku: Kapteeni Tony Travis katselee Santa Barbarassa sijaitsevaa kartanoa ja miettii, millaista on olla niin rikas. Se on satumaisen varakkaan Nora Hunterin omaisuutta, ja hän antaa sihteerin ja ystävän Sylvia Lockwoodin esiintyä julkisuudessa. Pitkäaikainen holhooja Jonathan Connors suojelee holhoojansa yksityisyyttä kiihkeästi. Laivan vesillelaskun yhteydessä lehtikuvaaja ottaa Norasta kuvan, mutta Connors huolehtii siitä, että kameran filmi menee pilalle... Sylvia kertoo Noralle irtisanoutuvansa, jotta hän voi seurata miestään Phil Vernonia, jonka työn vuoksi hänen on muutettava Washingtoniin. Nora päättää mennä naimisiin sulhasensa Donaldin kanssa, jotta Sylvia voisi olla morsiusneitona hänen häissään, mutta kun Donald palaa sotilaspalveluksesta, hän kertoo uutisen, että on rakastunut johonkin toiseen.Nora järjestää teetilaisuuden, mutta pyytää Sylviaa jälleen teeskentelemään olevansa hän. Siellä hän tapaa Tonyn ja ihastuu häneen, mutta tämä on kiinnostuneempi Sylviasta. Kuultuaan tämän vannovan, että rakkaus on hänelle tärkeämpää kuin raha, Nora ja Sylvia kutsuvat hänet viikonlopuksi Noran rantamökille. Nora auttaa Tonya kosiskelemaan Sylviaa, jotta jos hän todella rakastaa oikeaa Noraa, se ei johdu tämän rahasta. Kaikki hänen ystävänsä sanovat hänelle, että hän on hölmö, että kukaan ei voi vastustaa niin suurta kiusausta, mutta Nora sinnittelee itsepäisesti.</w:t>
      </w:r>
    </w:p>
    <w:p>
      <w:r>
        <w:rPr>
          <w:b/>
        </w:rPr>
        <w:t xml:space="preserve">Tulos</w:t>
      </w:r>
    </w:p>
    <w:p>
      <w:r>
        <w:t xml:space="preserve">Mikä on Sylvian esittämän henkilön koko nimi?</w:t>
      </w:r>
    </w:p>
    <w:p>
      <w:r>
        <w:rPr>
          <w:b/>
        </w:rPr>
        <w:t xml:space="preserve">Tulos</w:t>
      </w:r>
    </w:p>
    <w:p>
      <w:r>
        <w:t xml:space="preserve">Mikä on Connorsin holhoojan etunimi?</w:t>
      </w:r>
    </w:p>
    <w:p>
      <w:r>
        <w:rPr>
          <w:b/>
        </w:rPr>
        <w:t xml:space="preserve">Tulos</w:t>
      </w:r>
    </w:p>
    <w:p>
      <w:r>
        <w:t xml:space="preserve">Mikä on sen henkilön etunimi, joka on kutsuttu Noran rantamökille?</w:t>
      </w:r>
    </w:p>
    <w:p>
      <w:r>
        <w:rPr>
          <w:b/>
        </w:rPr>
        <w:t xml:space="preserve">Tulos</w:t>
      </w:r>
    </w:p>
    <w:p>
      <w:r>
        <w:t xml:space="preserve">Mikä on sen henkilön koko nimi, jonka ystävät sanovat hänelle, että hän on typerä?</w:t>
      </w:r>
    </w:p>
    <w:p>
      <w:r>
        <w:rPr>
          <w:b/>
        </w:rPr>
        <w:t xml:space="preserve">Esimerkki 0.3652</w:t>
      </w:r>
    </w:p>
    <w:p>
      <w:r>
        <w:t xml:space="preserve">Läpikulku: Elokuva sijoittuu Minnesotaan vuonna 1990. Etsivä Bruce Kenner tutkii John Grayn tapausta, joka myöntää hyväksikäyttäneensä seksuaalisesti 17-vuotiasta tytärtään Angelaa, mutta jolla ei ole mitään muistikuvaa hyväksikäytöstä. He pyytävät professori Kenneth Rainesin apua, jotta John Gray saisi muistinsa takaisin muistiterapian avulla, ja epäilevät, että heidän kollegansa etsivä George Nesbitt on sekaantunut asiaan. He pidättävät hänet, mutta eivät löydä todisteita häntä vastaan. Etsivät epäilevät saatanallisen kultin olevan osallisena Angelan todistajanlausunnon vuoksi, jossa Angela kertoo, että naamioituneet ihmiset hyväksikäyttivät häntä ja että joku otti siitä valokuvia.Bruce ja Kenneth tapaavat Angelan vieraantuneen veljen Roy Grayn tiedustellakseen, miksi hän lähti talosta. Kun häneen käytetään regressiotekniikkaa, hän muistaa huppuhahmojen tulleen hänen huoneeseensa, kun hän oli nuori. Bruce ja Kenneth epäilevät Royn isoäidin, Rose Grayn, osallisuutta asiaan, mutta eivät löydä mitään kotietsinnän jälkeen.Samaan aikaan Bruce alkaa nähdä painajaisia, joihin liittyy saatanallisia rituaaleja. Angela kertoo hänelle, että kultti haluaa tappaa hänet, koska hän on näyttänyt hänelle demonisen merkkinsä, ja että hänkin on vaarassa. Angela kertoo, että hänen äitinsä sai sekalaisia puheluita ja näki outoja hahmoja tuijottamassa häntä kadulla ennen kuin hän joutui onnettomuuteen. Bruce alkaa kokea samoja asioita ja hänen painajaisensa voimistuvat.</w:t>
      </w:r>
    </w:p>
    <w:p>
      <w:r>
        <w:rPr>
          <w:b/>
        </w:rPr>
        <w:t xml:space="preserve">Tulos</w:t>
      </w:r>
    </w:p>
    <w:p>
      <w:r>
        <w:t xml:space="preserve">Mikä on John Grayn äidin nimi?</w:t>
      </w:r>
    </w:p>
    <w:p>
      <w:r>
        <w:rPr>
          <w:b/>
        </w:rPr>
        <w:t xml:space="preserve">Esimerkki 0.3653</w:t>
      </w:r>
    </w:p>
    <w:p>
      <w:r>
        <w:t xml:space="preserve">Läpikulku: Katie McNeill ja Deserea Wasdin esiintyivät ensimmäisen kerran yhdessä hautajaisissa, joissa he lauloivat virren "He Leadeth Me". He olivat esiintyneet kukin itsenäisesti eri paikoissa ja pyrkineet tekemään musiikkia uranaan. Perheen ja ystävien ehdotuksesta he nauhoittivat demonauhan ja videon. Nauha koostui neljästä kappaleesta: cover-versioista Shania Twainin ja Martina McBriden teoksista, gospel-laulusta ja "The Star-Spangled Bannerista". McNeillin äiti lähetti kasetin levypromoottori Peter Svendsenille. Järjestellessään pyytämättömiä demoja ja materiaalia Svendsenin tytär suositteli hänelle, että hän kuuntelisi kasetin. Stroud, McNeil ja Wasdin saivat tarjouksia neljältä Nashvillen levy-yhtiöltä, mukaan lukien RCA Nashville, jonka kanssa he tekivät levytyssopimuksen pian lukiosta valmistumisensa jälkeen. RCA:n varatoimitusjohtaja Butch Waugh sanoi, että levy-yhtiö kiinnostui yhtyeestä heti heidän terveellisen imagonsa ja työmoraalinsa vuoksi. Los Angeles Timesin Steve Hochman yhdisti 3 of Heartsin nuorempien country-esiintyjien suuntaukseen ja yhdisti heidät laulajiin Jessica Andrews, LeAnn Rimes ja Lila McCann sekä Marshall Dyllon -yhtyeeseen. Levy-yhtiö markkinoi 3 of Heartsia ja heidän albumiaan nuoremmille kuuntelijoille; yhtyeen manageri Ken Kragen sanoi toivovansa, että yhtye voisi herättää teini-ikäisen ja nuorten aikuisten yleisön kiinnostuksen kantrimusiikkia kohtaan, sillä genre oli menettänyt suosionsa näiden väestöryhmien keskuudessa. Kragen on sanonut, että ennen kuin hän teki sopimuksen kolmikon kanssa, hän oli vähällä jäädä eläkkeelle musiikista, kun laulaja-lauluntekijä Kenny Rogers oli antanut hänelle potkut. Vuonna 2001 Rogers haastoi Kragenin oikeuteen siitä, että hän oli väitetysti salakuljettanut 3 of Heartsin ja muita musiikkiesityksiä Rogersin Dreamcatcher Management Co. -yhtiöltä; Kragen vastasi sanomalla, että Rogersin yhtiö oli hylännyt 3 of Heartsin. Vuonna 2003 päästiin sovintoon, jonka ehtoja ei kerrottu julkisuuteen.Amerikkalainen tuottaja Byron Gallimore toimi yhtyeen debyyttialbumin vastaavana tuottajana; vuoden 2000 loppupuoliskolla trio äänitti kappaleita tennesseeläisissä Essential Soundin ja Ocean Nashvillen studioissa. Musiikki miksattiin Nashvillen Emerald Sound -studiossa ja masteroitiin Hollywoodissa. Ennen albumin julkaisua 3 of Heartsin kappale "Just Might Change Your Life" oli mukana elokuvan Where the Heart Is (2000) soundtrackilla.</w:t>
      </w:r>
    </w:p>
    <w:p>
      <w:r>
        <w:rPr>
          <w:b/>
        </w:rPr>
        <w:t xml:space="preserve">Tulos</w:t>
      </w:r>
    </w:p>
    <w:p>
      <w:r>
        <w:t xml:space="preserve">Mikä on sen levy-yhtiön nimi, joka markkinoi 3 of Hearts -yhtyettä ja heidän albumiaan nuoremmille kuulijoille?</w:t>
      </w:r>
    </w:p>
    <w:p>
      <w:r>
        <w:rPr>
          <w:b/>
        </w:rPr>
        <w:t xml:space="preserve">Tulos</w:t>
      </w:r>
    </w:p>
    <w:p>
      <w:r>
        <w:t xml:space="preserve">Mikä on Rogersin yrityksen koko nimi, jonka Kragen väittää hylänneen 3 of Heartsin?</w:t>
      </w:r>
    </w:p>
    <w:p>
      <w:r>
        <w:rPr>
          <w:b/>
        </w:rPr>
        <w:t xml:space="preserve">Tulos</w:t>
      </w:r>
    </w:p>
    <w:p>
      <w:r>
        <w:t xml:space="preserve">Mikä on sen henkilön koko nimi, jonka yrityksestä Kragen väitetysti poimi 3 of Heartsin?</w:t>
      </w:r>
    </w:p>
    <w:p>
      <w:r>
        <w:rPr>
          <w:b/>
        </w:rPr>
        <w:t xml:space="preserve">Esimerkki 0.3654</w:t>
      </w:r>
    </w:p>
    <w:p>
      <w:r>
        <w:t xml:space="preserve">Läpikulku: Se jättää pesäänsä munan. Tom piiloutuu lähistöllä olevaan korkeaan ruohikkoon ja nappaa munan, kun emoankka on kadonnut näkyvistä. Hän ryntää takaisin keittiöön ja murtaa munan paistinpannulla, mutta valkuaisen ja keltuaisen sijasta esiin ilmestyy ankanpoikanen Quacker. Tom ei lannistu, vaan päättää valmistaa sen sijaan paistettua ankkaa. Tom syöttää Quackerille runsaasti leipää lihottaakseen sitä ja yrittää sitten käyttää siihen lihakirvestä. Quacker väistää lihakirveen, joka viiltää jäljellä olevan leivän läpi, ja pakenee Jerryn hiirenkoloon ja kertoo hämmentyneelle Jerrylle Tomin toimista. Jerry kurkistaa hiiren kolostaan varovaisesti, mutta Tom iskee nopeasti lihakirveellä. Quacker vetää Jerryn jaloista, luulee ensin, että hiiri on mestattu, mutta tajuaa lopulta, että kissa on saanut vain Jerryn viikset kiinni. Vapauduttuaan Jerry vetää Tomin hännän seinäpistorasian läpi ja ulos reiästä, jolloin Tom hakkaa refleksinomaisesti lihakirveen omaan häntäänsä. Kissa huutaa tuskissaan, kun Jerry ja Quacker pakenevat reiästä.</w:t>
      </w:r>
    </w:p>
    <w:p>
      <w:r>
        <w:rPr>
          <w:b/>
        </w:rPr>
        <w:t xml:space="preserve">Tulos</w:t>
      </w:r>
    </w:p>
    <w:p>
      <w:r>
        <w:t xml:space="preserve">Mistä Tom löytää Quackerin?</w:t>
      </w:r>
    </w:p>
    <w:p>
      <w:r>
        <w:rPr>
          <w:b/>
        </w:rPr>
        <w:t xml:space="preserve">Tulos</w:t>
      </w:r>
    </w:p>
    <w:p>
      <w:r>
        <w:t xml:space="preserve">Mitä ankanpoikanen haluaa syödä?</w:t>
      </w:r>
    </w:p>
    <w:p>
      <w:r>
        <w:rPr>
          <w:b/>
        </w:rPr>
        <w:t xml:space="preserve">Tulos</w:t>
      </w:r>
    </w:p>
    <w:p>
      <w:r>
        <w:t xml:space="preserve">Mitä asioita Tom onnistuu leikkaamaan?</w:t>
      </w:r>
    </w:p>
    <w:p>
      <w:r>
        <w:rPr>
          <w:b/>
        </w:rPr>
        <w:t xml:space="preserve">Esimerkki 0,3655</w:t>
      </w:r>
    </w:p>
    <w:p>
      <w:r>
        <w:t xml:space="preserve">Läpikulku: Se on sanaleikki Lockheed Aircraft Corporationista.  He menevät asuntoon ja murtautuvat kassakaappiin, joka osoittautuu jääkaapiksi.  Löytämistään elintarvikkeista he valmistavat myöhäisillan aterian, joka koostuu yhdestä kinkkuviipaleesta, kananmunasta, leivästä ja kahvista.  Moe ja Larry jakavat ruoan, ja Curly saa luun ja munankuoren. Syödessään Curly murtaa hampaansa yrittäessään syödä kinkunluuta, mistä seuraa kova hammassärky. Moe ehdottaa, että Curly vain nukkuu, ja aamulla hammassärky on poissa.Pojat asettuvat nukkumaan sopivasti sijoitettuun kolmikerroksiseen kerrossänkyyn. Curly saa luonnollisesti ylimmän punkan, eikä hänen nousunsa sinne suju ilman onnettomuuksia. Yön aikana Moe yrittää tuloksetta lievittää Curlyn kipua, mutta ei onnistu siinä. Kun Curly lopulta nukahtaa, pääsemme hänen uniinsa, joissa hän edelleen valittaa nykytilastaan. Curlyn jatkuva valittaminen ja valittaminen hammassärystä saa kaksi muuta vihdoin ärsyyntymään ja ryhtymään toimiin. Koska hän pelkää hammaslääkäreitä, Stoogesilla ei ole juurikaan vaihtoehtoja, joten he joutuvat improvisoimaan omia kotihammaslääkäritekniikoitaan. Näihin tekniikoihin kuuluu hampaan poistaminen onkivavalla ja siimalla, hampaan sitominen ovenkahvaan ja sen väkivaltainen sulkeminen, hampaan sitominen kattovalaisimeen ja hyppääminen tikkailta sekä lopuksi sähikäiset.</w:t>
      </w:r>
    </w:p>
    <w:p>
      <w:r>
        <w:rPr>
          <w:b/>
        </w:rPr>
        <w:t xml:space="preserve">Tulos</w:t>
      </w:r>
    </w:p>
    <w:p>
      <w:r>
        <w:t xml:space="preserve">Mitkä ovat Stoogesin nimet?</w:t>
      </w:r>
    </w:p>
    <w:p>
      <w:r>
        <w:rPr>
          <w:b/>
        </w:rPr>
        <w:t xml:space="preserve">Tulos</w:t>
      </w:r>
    </w:p>
    <w:p>
      <w:r>
        <w:t xml:space="preserve">Kuka pelkää hammaslääkäreitä?</w:t>
      </w:r>
    </w:p>
    <w:p>
      <w:r>
        <w:rPr>
          <w:b/>
        </w:rPr>
        <w:t xml:space="preserve">Esimerkki 0.3656</w:t>
      </w:r>
    </w:p>
    <w:p>
      <w:r>
        <w:t xml:space="preserve">Läpikulku: Wheeleristä tuli Britanniassa kuuluisa "television välityksellä tapahtuvan populaariarkeologian ruumiillistuma". Vuonna 1952 Wheeler kutsuttiin BBC:n uuden televisiosarjan Animal, Vegetable, Mineral? panelistiksi. Glyn Daniel juonsi amerikkalaiseen tietokilpailuohjelmaan What in the World? perustuvaa ohjelmaa, jossa kolmea arkeologian, antropologian ja luonnonhistorian asiantuntijaa pyydettiin tunnistamaan eri museoista valittuja esineitä. Wheelerin väitetään kuitenkin valmistautuneen ohjelmaan tarkistamalla etukäteen, mitkä esineet oli väliaikaisesti poistettu näyttelystä. Ohjelma osoittautui suosituksi brittiläisten katsojien keskuudessa, ja sitä esitettiin vielä kuusi vuotta. Se toi Wheelerin suuren yleisön tietoisuuteen, ja vuonna 1954 hänelle myönnettiin Vuoden televisiopersoona -palkinto. Hän esiintyi myös Danielin isännöimässä Buried Treasure -arkeologiasarjassa, jossa kaksikko matkusti Tanskaan keskustelemaan Tollundin miehestä. Vuonna 1957 hän esiintyi toisessa Buried Treasure -ohjelman jaksossa, jossa hän matkusti Pakistaniin keskustelemaan maan arkeologiasta, ja vuonna 1958 hän esiintyi jälleen jaksossa, joka käsitteli tällä kertaa Great Zimbabwen paikkaa Etelä-Rhodesiassa. Vuonna 1959 hän esitti oman kolmiosaisen sarjansa The Grandeur That Was Rome, jota varten hän matkusti Hadrianuksen muurille, Pompeijiin ja Leptis Magnaan; ohjelma ei saavuttanut korkeita katsojalukuja, ja se oli Wheelerin viimeinen merkittävä televisioharjoitus. Sillä välin hän esiintyi myös BBC:n radiossa, aluksi John Irvingin The Archaeologist -sarjassa, mutta myöhemmin hän esitti oman kahdeksanosaisen sarjansa roomalaisesta Britanniasta ja esiintyi myös sarjassa Asian Club, joka oli suunnattu pääasiassa Intian niemimaalta hiljattain saapuneille maahanmuuttajille.</w:t>
      </w:r>
    </w:p>
    <w:p>
      <w:r>
        <w:rPr>
          <w:b/>
        </w:rPr>
        <w:t xml:space="preserve">Tulos</w:t>
      </w:r>
    </w:p>
    <w:p>
      <w:r>
        <w:t xml:space="preserve">Kuka esitti kahdeksanosaisen sarjan roomalaisesta Britanniasta?</w:t>
      </w:r>
    </w:p>
    <w:p>
      <w:r>
        <w:rPr>
          <w:b/>
        </w:rPr>
        <w:t xml:space="preserve">Tulos</w:t>
      </w:r>
    </w:p>
    <w:p>
      <w:r>
        <w:t xml:space="preserve">Mikä on sen henkilön koko nimi, joka matkusti Wheelerin kanssa Tanskaan keskustelemaan Tollund Manista?</w:t>
      </w:r>
    </w:p>
    <w:p>
      <w:r>
        <w:rPr>
          <w:b/>
        </w:rPr>
        <w:t xml:space="preserve">Tulos</w:t>
      </w:r>
    </w:p>
    <w:p>
      <w:r>
        <w:t xml:space="preserve">Mikä ohjelma toi Wheelerin suuren yleisön tietoisuuteen?</w:t>
      </w:r>
    </w:p>
    <w:p>
      <w:r>
        <w:rPr>
          <w:b/>
        </w:rPr>
        <w:t xml:space="preserve">Tulos</w:t>
      </w:r>
    </w:p>
    <w:p>
      <w:r>
        <w:t xml:space="preserve">Kuka esitti kolmiosaisen sarjan The Grandeur That Was Rome?</w:t>
      </w:r>
    </w:p>
    <w:p>
      <w:r>
        <w:rPr>
          <w:b/>
        </w:rPr>
        <w:t xml:space="preserve">Tulos</w:t>
      </w:r>
    </w:p>
    <w:p>
      <w:r>
        <w:t xml:space="preserve">Kuka matkusti Hadrianuksen muurille, Pompeijiin ja Leptis Magnaan?</w:t>
      </w:r>
    </w:p>
    <w:p>
      <w:r>
        <w:rPr>
          <w:b/>
        </w:rPr>
        <w:t xml:space="preserve">Esimerkki 0.3657</w:t>
      </w:r>
    </w:p>
    <w:p>
      <w:r>
        <w:t xml:space="preserve">Läpikulku: Kellie Loder (s. 1988) on itsenäinen laulaja-lauluntekijä Kanadan Newfoundlandista. Hän on julkaissut kaksi CCM-albumia (Contemporary Christian Music): The Way vuonna 2009 ja Imperfections &amp; Directions vuonna 2010. Hänellä on ääni, jota St. John'sissa ilmestyvä The Telegram -sanomalehti on kuvaillut "voimakkaaksi, mutta seesteiseksi ja sielukkaaksi", ja hän on ollut ehdolla palkinnoille Newfoundlandin vuotuisissa MusicNL-palkinnoissa sekä Kanadan korkeimmissa musiikkipalkinnoissa, Juno Awardsissa. 2017 hän julkaisi Boxesin, joka oli irtiotto aiemmista töistään. Se on ennakkojulkaisu osista hänen tulevasta albumistaan Monster. 2018 hän julkaisi The Benefit of The Doubt.  Hän kuvailee sitä "siirtymävaiheen" albumiksi, jolla hän siirtyy "Juno-ehdokkaana olleesta nykykristillisestä artistista nykyaikaisen folk/pop-laulajan/lauluntekijän estetiikan ruumiillistajaksi".  Hän on myös ottanut tuotannon entistä enemmän haltuunsa.  Hän on ollut yhteistuottajana kahdeksassa sen kymmenestä kappaleesta. uusi single, "Fearless", on IMAX-trailerin soundtrack. 16-vuotiaana Loder kirjoitti ensimmäisen laulunsa serkustaan, joka oli kuollut liikenneonnettomuudessa. Hän opiskeli sairaanhoitajaksi Memorial University of Newfoundlandin Grenfellin kampuksella, kun hän julkaisi elokuussa 2009 kappaleen The Way. Samana vuonna hän voitti myös kristillisen nuorisokonferenssin YC Newfoundlandin järjestämän lahjakkuushakukilpailun, ja osana palkintoa hän sai aikaa musiikin ammattilaisten kanssa, jotka auttoivat häntä Imperfections &amp; Directions -levyn kanssa, joka julkaistiin vuoden 2010 YC Newfoundlandissa. Loderin sairaanhoitajaopinnot haittasivat hänen mahdollisuuksiaan esitellä Imperfections &amp; Directionsia kiertämällä. Loder oli ehdolla vuoden naisartistiksi vuoden 2010 MusicNL-palkinnoissa ja sitten vuoden gospelartistiksi vuonna 2011. Imperfections &amp; Directions oli ehdolla vuoden 2012 Juno Awards -kilpailussa vuoden nykykristilliseksi/gospel-albumiksi.</w:t>
      </w:r>
    </w:p>
    <w:p>
      <w:r>
        <w:rPr>
          <w:b/>
        </w:rPr>
        <w:t xml:space="preserve">Tulos</w:t>
      </w:r>
    </w:p>
    <w:p>
      <w:r>
        <w:t xml:space="preserve">Mikä on sen henkilön sukunimi, joka on julkaissut kaksi kristillisen nykymusiikin albumia?</w:t>
      </w:r>
    </w:p>
    <w:p>
      <w:r>
        <w:rPr>
          <w:b/>
        </w:rPr>
        <w:t xml:space="preserve">Tulos</w:t>
      </w:r>
    </w:p>
    <w:p>
      <w:r>
        <w:t xml:space="preserve">Mikä on sen henkilön sukunimi, jonka ääni on kuvailtu "voimakkaaksi, mutta seesteiseksi ja sielukkaaksi"?</w:t>
      </w:r>
    </w:p>
    <w:p>
      <w:r>
        <w:rPr>
          <w:b/>
        </w:rPr>
        <w:t xml:space="preserve">Tulos</w:t>
      </w:r>
    </w:p>
    <w:p>
      <w:r>
        <w:t xml:space="preserve">Mikä on sen henkilön sukunimi, joka on ollut ehdolla Newfoundlandissa vuosittain järjestettävien MusicNL-palkintojen saajaksi?</w:t>
      </w:r>
    </w:p>
    <w:p>
      <w:r>
        <w:rPr>
          <w:b/>
        </w:rPr>
        <w:t xml:space="preserve">Tulos</w:t>
      </w:r>
    </w:p>
    <w:p>
      <w:r>
        <w:t xml:space="preserve">Mikä on sen henkilön sukunimi, joka on ollut ehdolla Juno Awards -palkinnon saajaksi?</w:t>
      </w:r>
    </w:p>
    <w:p>
      <w:r>
        <w:rPr>
          <w:b/>
        </w:rPr>
        <w:t xml:space="preserve">Tulos</w:t>
      </w:r>
    </w:p>
    <w:p>
      <w:r>
        <w:t xml:space="preserve">Mikä on sen henkilön sukunimi, joka julkaisi Boxesin vuonna 2017?</w:t>
      </w:r>
    </w:p>
    <w:p>
      <w:r>
        <w:rPr>
          <w:b/>
        </w:rPr>
        <w:t xml:space="preserve">Tulos</w:t>
      </w:r>
    </w:p>
    <w:p>
      <w:r>
        <w:t xml:space="preserve">Mikä on sen henkilön sukunimi, joka julkaisi The Benefit of the Doubt -elokuvan vuonna 2018?</w:t>
      </w:r>
    </w:p>
    <w:p>
      <w:r>
        <w:rPr>
          <w:b/>
        </w:rPr>
        <w:t xml:space="preserve">Tulos</w:t>
      </w:r>
    </w:p>
    <w:p>
      <w:r>
        <w:t xml:space="preserve">Mikä on sen henkilön sukunimi, joka kuvailee vuoden 2018 albumiaan "siirtymävaiheeksi"?</w:t>
      </w:r>
    </w:p>
    <w:p>
      <w:r>
        <w:rPr>
          <w:b/>
        </w:rPr>
        <w:t xml:space="preserve">Tulos</w:t>
      </w:r>
    </w:p>
    <w:p>
      <w:r>
        <w:t xml:space="preserve">Mikä on sen henkilön sukunimi, joka on myös ottanut tuotantoa enemmän haltuunsa?</w:t>
      </w:r>
    </w:p>
    <w:p>
      <w:r>
        <w:rPr>
          <w:b/>
        </w:rPr>
        <w:t xml:space="preserve">Tulos</w:t>
      </w:r>
    </w:p>
    <w:p>
      <w:r>
        <w:t xml:space="preserve">Mikä on sen henkilön sukunimi, joka on ollut yhteistuottajana kahdeksalla hänen albuminsa kymmenestä kappaleesta?</w:t>
      </w:r>
    </w:p>
    <w:p>
      <w:r>
        <w:rPr>
          <w:b/>
        </w:rPr>
        <w:t xml:space="preserve">Tulos</w:t>
      </w:r>
    </w:p>
    <w:p>
      <w:r>
        <w:t xml:space="preserve">Mikä on sen henkilön sukunimi, joka opiskeli sairaanhoitajaksi Memorial University of Newfoundlandin Grenfellin kampuksella, kun hän julkaisi elokuussa 2009 kirjan The Way?</w:t>
      </w:r>
    </w:p>
    <w:p>
      <w:r>
        <w:rPr>
          <w:b/>
        </w:rPr>
        <w:t xml:space="preserve">Esimerkki 0.3658</w:t>
      </w:r>
    </w:p>
    <w:p>
      <w:r>
        <w:t xml:space="preserve">Läpikulku: William Sole (kesäkuu 1741 helmikuu 1802) syntyi Little Thetfordissa ja opiskeli King's Schoolissa Elyssä. Sole oli Cambridgen Robert Coryn oppipoika viiden vuoden ajan; sen jälkeen hän perusti yksin apteekkarin vastaanoton Bathiin ja myöhemmin vastaanoton yhdessä Thomas Westin kanssa. Sole julkaisi Menthae Britannicae -teoksen; hän oli yksi Lontoon Linnean Society of Londonin ensimmäisistä valituista jäsenistä, ja Sprengel nimesi hänen mukaansa kasvilajin Solea (nyk. Viola).Enclosure Act on parlamentaarinen valtuutus, jolla aidattiin yleisiä maa-alueita, jolloin maa-alueesta tuli yksityisomaisuutta, ja samalla myönnettiin yleishyödyllisille maata korvauksena. Inclosure on nimi, joka on annettu näin syntyneelle parlamentaariselle säädökselle. Enclosure-prosessi alkoi 1200-luvulla, ja sitä tuettiin parlamentin laeilla vuodesta 1640 alkaen. Marraskuussa 1833 Isle of Ely aikoi hakea parlamentin lakeja Little Thetfordin maiden jakamiseksi. Virkamiehet saapuivat kylään aseistautuneina, mukanaan pelkkä ilmoitus, joka oli tarkoitus kiinnittää Englannin kirkon Pyhän Yrjön kirkon oveen, mutta kymmenkunta kyläläistä esti heitä tekemästä sitä. He palasivat myöhemmin kymmenen poliisin kanssa, jotka Elyn tuomarit olivat valtuuttaneet heidät, ja tällä kertaa heitä vastassa oli 150 keppien kanssa protestoivaa henkilöä, jotka jatkoivat asianmukaisen prosessin estämistä. Kun kirkkoherra Henry Hervey Baber saapui paikalle seuraavana iltapäivänä, häntä estettiin suorittamasta tavanomaista sunnuntaijumalanpalvelustaan. Kyläläiset saattoivat tällä kertaa kapinoida kirkkoa vastaan, koska he ehkä uskoivat sen toimivan hallintoelimen puolesta suljetuissa asioissa. Tämä tapahtuma saattoi olla laukaiseva tekijä, joka viisi vuotta myöhemmin rohkaisi köyhien kyläläisten vahvaa baptistien seurakuntaa. Noin puolet Little Thetfordin kokonaispinta-alasta suljettiin lopulta vuonna 1844, seitsemän vuotta Strethamin jälkeen.Kylä lähetti 61 miestä taistelemaan ensimmäiseen maailmansotaan, mikä on yli 30 prosenttia kylän vuoden 1911 väestöstä. Kaksi kyläläistä sai Distinguished Conduct Medals -mitalin. Kolmetoista kyläläistä - yli kuusi prosenttia kylän asukkaista - kuoli muun muassa La Cateaun, Ypresin toisen taistelun, Gallipolin kampanjan, Sommen taistelun ja Arrasin taistelun taisteluissa.</w:t>
      </w:r>
    </w:p>
    <w:p>
      <w:r>
        <w:rPr>
          <w:b/>
        </w:rPr>
        <w:t xml:space="preserve">Tulos</w:t>
      </w:r>
    </w:p>
    <w:p>
      <w:r>
        <w:t xml:space="preserve">Mikä on sen henkilön koko nimi, joka perusti yksin toimivan apteekkiliikkeen Bathiin?</w:t>
      </w:r>
    </w:p>
    <w:p>
      <w:r>
        <w:rPr>
          <w:b/>
        </w:rPr>
        <w:t xml:space="preserve">Tulos</w:t>
      </w:r>
    </w:p>
    <w:p>
      <w:r>
        <w:t xml:space="preserve">Mikä on sen henkilön koko nimi, jonka mukaan Viola on nimetty?</w:t>
      </w:r>
    </w:p>
    <w:p>
      <w:r>
        <w:rPr>
          <w:b/>
        </w:rPr>
        <w:t xml:space="preserve">Tulos</w:t>
      </w:r>
    </w:p>
    <w:p>
      <w:r>
        <w:t xml:space="preserve">Missä kaupungissa Englannin kirkon Pyhän Yrjön kirkko sijaitsi?</w:t>
      </w:r>
    </w:p>
    <w:p>
      <w:r>
        <w:rPr>
          <w:b/>
        </w:rPr>
        <w:t xml:space="preserve">Tulos</w:t>
      </w:r>
    </w:p>
    <w:p>
      <w:r>
        <w:t xml:space="preserve">Mikä oli sen kumppanin sukunimi, jonka kanssa Sole perusti vastaanoton?</w:t>
      </w:r>
    </w:p>
    <w:p>
      <w:r>
        <w:rPr>
          <w:b/>
        </w:rPr>
        <w:t xml:space="preserve">Tulos</w:t>
      </w:r>
    </w:p>
    <w:p>
      <w:r>
        <w:t xml:space="preserve">Mikä oli sen henkilön sukunimi, jonka mukaan on nimetty kasvilaji?</w:t>
      </w:r>
    </w:p>
    <w:p>
      <w:r>
        <w:rPr>
          <w:b/>
        </w:rPr>
        <w:t xml:space="preserve">Tulos</w:t>
      </w:r>
    </w:p>
    <w:p>
      <w:r>
        <w:t xml:space="preserve">Mikä on Solen mukaan nimetyn kasvilajin nykyinen nimi?</w:t>
      </w:r>
    </w:p>
    <w:p>
      <w:r>
        <w:rPr>
          <w:b/>
        </w:rPr>
        <w:t xml:space="preserve">Tulos</w:t>
      </w:r>
    </w:p>
    <w:p>
      <w:r>
        <w:t xml:space="preserve">Missä Baberia estettiin suorittamasta tavanomaista sunnuntain jumalanpalvelustaan?</w:t>
      </w:r>
    </w:p>
    <w:p>
      <w:r>
        <w:rPr>
          <w:b/>
        </w:rPr>
        <w:t xml:space="preserve">Tulos</w:t>
      </w:r>
    </w:p>
    <w:p>
      <w:r>
        <w:t xml:space="preserve">Mikä oli sen henkilön koko nimi, jota estettiin pitämästä normaalia sunnuntaipalvelustaan Pyhän Yrjön kirkossa?</w:t>
      </w:r>
    </w:p>
    <w:p>
      <w:r>
        <w:rPr>
          <w:b/>
        </w:rPr>
        <w:t xml:space="preserve">Tulos</w:t>
      </w:r>
    </w:p>
    <w:p>
      <w:r>
        <w:t xml:space="preserve">Mikä oli miesten määrä, joka edusti 30 prosenttia Little Thetfordin kylän väestöstä vuonna 1911?</w:t>
      </w:r>
    </w:p>
    <w:p>
      <w:r>
        <w:rPr>
          <w:b/>
        </w:rPr>
        <w:t xml:space="preserve">Esimerkki 0.3659</w:t>
      </w:r>
    </w:p>
    <w:p>
      <w:r>
        <w:t xml:space="preserve">Läpikulku: Kerroksessa 16 avattiin helmikuun 2008 alussa ravintola Sixteen, ja rakennustöiden valmistuttua 25. kesäkuuta 2009 avattiin The Terrace at Trump -niminen ulkoterassi. Ravintola avattiin ja sai hyviä arvosteluja keittiöstään, sisustuksestaan, sijainnistaan, arkkitehtuuristaan ja näköalastaan. Joe Valerion suunnittelemaa Sixteen-ravintolaa kuvataan arkkitehtonisesti tilojen sarjana, jotka eivät paljastu kerralla vaan pikemminkin "kulkueena". Ravintolan aula on T:n muotoinen, ja hotelliin johtavaa käytävää reunustavat lattiasta kattoon ulottuvat arkkitehtoniset pronssiset viinihyllyt vastakkaisissa punaviini- ja valkoviinihuoneissa. Käytävästä avautuvat Kaminin ylistämät näkymät Wrigley Buildingin kellotorniin ja Tribune Towerin lentäviin tukipilareihin. Kamin toteaa, että nämä näkymät ovat "intiimimpiä" kuin panoraamanäkymät Signature Roomissa, joka on ravintola lähellä Hancock Centerin huippua. Näkymiä kuvataan yhtä vaikuttaviksi päivällä ja yöllä. Kulkueen tärkein osa on Tower Room, ruokasali, jossa on 9,1 metrin (30 jalan) korkuinen kupolimainen katto länsiafrikkalaisesta puusta. Kupoli on sisustettu Swarovskin kattokruunuilla ja siihen on integroitu peilejä, jotta kaikki ruokailijat voivat kokea näkymän.25. kesäkuuta 2009 avatusta Terrace-ravintolasta on näkymät Chicagojoelle ja Michiganjärvelle sekä Navy Pierin kausiluonteiseen keskiviikko- ja lauantai-iltaiseen ilotulitukseen, ja se on suunniteltu ulkotiloihin tai "al fresco" -ruokailuun.18. huhtikuuta 2008 avattiin hotellin välipohjatasolla sijaitseva Rebar-baari.5. kesäkuuta 2018 ilmoitettiin, että Terrace 16 Restaurant &amp; Bar korvaa Sixteenin. Uuden teemoitetun ruokailutilan odotettiin debytoivan kesällä 2018.</w:t>
      </w:r>
    </w:p>
    <w:p>
      <w:r>
        <w:rPr>
          <w:b/>
        </w:rPr>
        <w:t xml:space="preserve">Tulos</w:t>
      </w:r>
    </w:p>
    <w:p>
      <w:r>
        <w:t xml:space="preserve">Kuka suunnitteli ravintolan, jonka kulkuväylä hotelliin on reunustettu lattiasta kattoon ulottuvilla arkkitehtonisilla pronssisilla viinihyllyillä vastakkaisissa punaviini- ja valkoviinihuoneissa?</w:t>
      </w:r>
    </w:p>
    <w:p>
      <w:r>
        <w:rPr>
          <w:b/>
        </w:rPr>
        <w:t xml:space="preserve">Tulos</w:t>
      </w:r>
    </w:p>
    <w:p>
      <w:r>
        <w:t xml:space="preserve">Mikä oli sen ruokailutilan nimi, jonka odotettiin debytoivan kesällä 2018?</w:t>
      </w:r>
    </w:p>
    <w:p>
      <w:r>
        <w:rPr>
          <w:b/>
        </w:rPr>
        <w:t xml:space="preserve">Esimerkki 0,3660</w:t>
      </w:r>
    </w:p>
    <w:p>
      <w:r>
        <w:t xml:space="preserve">Läpikulku: Farrell esittelee Red Rockin kaupungissa uusia Coltin .45 toistopistooleja sheriffille, joka on vaikuttunut siitä, että Yhdysvaltain hallitus on juuri tilannut kaksituhatta näistä tehokkaista aseista armeijaa varten. Esittely keskeytyy, kun paikalle saapuu miehiä siirtämään yhtä vankia toiseen vankilaan. Kun häntä ollaan viemässä pois, vanki Jason Brett tarttuu pistooleihin, ampuu sheriffin ja pakenee teeskennellen, että Farrell oli hänen parinsa. Kaupunkilaiset ovat vakuuttuneita siitä, että Farrell oli osallisena pakoon, ja pidättävät viattoman asekauppiaan. Seuraavina päivinä Brett aloittaa ryöstöjen ja kylmäveristen murhien kampanjan, eivätkä tavalliset aseet pärjää hänen 45-kaliiperisille Colt-pistooleilleen.Neljä kuukautta myöhemmin Farrell vapautetaan vankilasta todisteiden puuttumisen vuoksi. Uusi sheriffi tarjoaa hänelle kirjettä, jossa hänet vapautetaan syytteistä, jos hän paljastaa Brettin olinpaikan. Farrell vakuuttaa syyttömyyttään ja vannoo lähtevänsä Brettin perään hakemaan tämän aseita. Farrell jäljittää saalistaan Teksasiin ja törmää intiaanijoukkoon, jonka Brett on tappanut suojellakseen postivaunuryöstöä. Hyökkäyksen ainoa eloonjäänyt, Walking Bear, kertoo Stevelle Brettin suunnitelmasta. Kun postivaunu lähestyy, Steve hyppää lavalle kalliolta juuri ajoissa torjumaan Brettin jengin hyökkäyksen omilla 45-kaliiperisilla Colt-aseillaan. Vaunun ainoa matkustaja, Beth Donovan, yrittää estää Steveä torjumasta ryöstäjiä.</w:t>
      </w:r>
    </w:p>
    <w:p>
      <w:r>
        <w:rPr>
          <w:b/>
        </w:rPr>
        <w:t xml:space="preserve">Tulos</w:t>
      </w:r>
    </w:p>
    <w:p>
      <w:r>
        <w:t xml:space="preserve">Kuka käyttää asekauppiaita?</w:t>
      </w:r>
    </w:p>
    <w:p>
      <w:r>
        <w:rPr>
          <w:b/>
        </w:rPr>
        <w:t xml:space="preserve">Tulos</w:t>
      </w:r>
    </w:p>
    <w:p>
      <w:r>
        <w:t xml:space="preserve">Kenen asekauppias luulee olevan Texasissa?</w:t>
      </w:r>
    </w:p>
    <w:p>
      <w:r>
        <w:rPr>
          <w:b/>
        </w:rPr>
        <w:t xml:space="preserve">Tulos</w:t>
      </w:r>
    </w:p>
    <w:p>
      <w:r>
        <w:t xml:space="preserve">Kuka onnistuu olemaan tappamatta karannutta vankia hyökkäyksen aikana?</w:t>
      </w:r>
    </w:p>
    <w:p>
      <w:r>
        <w:rPr>
          <w:b/>
        </w:rPr>
        <w:t xml:space="preserve">Tulos</w:t>
      </w:r>
    </w:p>
    <w:p>
      <w:r>
        <w:t xml:space="preserve">Ketä postivaunumatkustaja yrittää estää tappelemasta?</w:t>
      </w:r>
    </w:p>
    <w:p>
      <w:r>
        <w:rPr>
          <w:b/>
        </w:rPr>
        <w:t xml:space="preserve">Esimerkki 0.3661</w:t>
      </w:r>
    </w:p>
    <w:p>
      <w:r>
        <w:t xml:space="preserve">Läpikulku: Eteläisen valtameren varhaisimmista, 1500-luvulla tehdyistä merenkulkumatkoista lähtien on aika ajoin raportoitu maita, jotka sittemmin osoittautuivat olemattomiksi.  Robert Headland Scott Polar Research Institutesta on esittänyt erilaisia syitä näille väärille havainnoille, jotka vaihtelevat "liiasta rommista" tahallisiin huijauksiin, joiden tarkoituksena on houkutella kilpailevat alukset pois hyviltä hylkeenpyyntialueilta. Joissakin havainnoissa on saattanut olla kyse suurista jäämassoista, jotka ovat kuljettaneet mukanaan kiviä ja muita jäätikön roskia - likainen jää voi näyttää vakuuttavasti maata muistuttavalta. On myös mahdollista, että jotkin näistä maista olivat olemassa, mutta joutuivat myöhemmin veden alle tulivuorenpurkausten seurauksena. Toiset havainnot ovat saattaneet olla todellisia maita, joiden sijainti oli virheellisesti määritetty kronometrien vikaantumisesta, huonosta säästä tai yksinkertaisesti epäpätevyydestä johtuvien havaintovirheiden vuoksi. 15. maaliskuuta kello 14.00, kun Wasp risteili koilliseen, Morrell kirjasi: "Mastopäästä näkyi maata, suunta länteen, etäisyys 3 leagues" (noin yhdeksän mailia, 14 km). Hän ei tuolloin katsonut tehneensä uutta löytöä; hän näyttää olettaneen näkevänsä Etelämantereen niemimaan itärannikon, jonka länsirannikon oli tutkinut ja antanut nimeksi Uusi Etelä-Grönlanti vuonna 1821 Robert Johnson, Waspin entinen kapteeni.  Johnsonin nimeä tälle maalle ei koskaan hyväksytty; vuonna 1831 se nimettiin Grahamin maaksi. Morrellin matkan aikaan niemimaan maantieteellinen luonne ja mitat olivat tuntemattomia; Morrellin kirjattu sijainti oli itse asiassa kaukana niemimaan itäpuolella. Morrellin kertomus kuuluu seuraavasti: "Puoli viideltä iltapäivällä olimme lähellä sitä maa-aluetta, jolle kapteeni Johnson oli antanut nimen Uusi Etelä-Grönlanti".  Seuraavat pari päivää kului tämän oletetun rannikon tutkimiseen, jossa oli ilmeisesti runsaasti hylkeitä. Noin 75 mailia (120 km) etelämpänä Morrell uskoi näkevänsä lumipeitteisiä vuoria.Kolmen päivän kuluttua Morrell kutsui meidät pysähtymään "veden puutteen ja pitkälle edenneen vuodenajan vuoksi". Wasp kääntyi pohjoiseen Morrellin laskemasta sijainnista 67°52'S, 48°11'W, ja 19. maaliskuuta alus ohitti sen, minkä hän oletti olevan maan pohjoiskärki, 62°41'S, 47°21'W. "Tämä maa on täynnä kaikenlaisia valtamerilintuja", Morrell kirjoitti.  Hän kirjasi myös nähneensä 3 000 merinorsua. Kello 10 Wasp "jätti hyvästit Uuden Etelä-Grönlannin ilottomille rannoille" ja purjehti kohti Tierra del Fuegoa, josta se purjehti Magellaninsalmen kautta Tyynelle valtamerelle ja saapui Valparaisoon Chilessä 26. heinäkuuta 1823.</w:t>
      </w:r>
    </w:p>
    <w:p>
      <w:r>
        <w:rPr>
          <w:b/>
        </w:rPr>
        <w:t xml:space="preserve">Tulos</w:t>
      </w:r>
    </w:p>
    <w:p>
      <w:r>
        <w:t xml:space="preserve">Mitä kutsutaan joskus raportoinniksi maamassoista, jotka myöhemmin osoittautuvat olemattomiksi?</w:t>
      </w:r>
    </w:p>
    <w:p>
      <w:r>
        <w:rPr>
          <w:b/>
        </w:rPr>
        <w:t xml:space="preserve">Esimerkki 0.3662</w:t>
      </w:r>
    </w:p>
    <w:p>
      <w:r>
        <w:t xml:space="preserve">Läpikulku: New Jerseyn South Orange -kaupungissa asuva 15-vuotias Gracie Bowen on hulluna jalkapalloon, samoin kuin hänen kolme veljeään ja heidän entinen jalkapallotähti-isänsä. Vaikka Gracie haluaisi liittyä veljiensä ja naapurinsa Kylen seuraan isänsä järjestämiin öisiin harjoituksiin, kaikki muut paitsi hänen isoveljensä Johnny eivät kannusta häntä tähän.Johnny, Gracie ja Kyle käyvät Columbian lukiota, jossa Johnny on koulun jalkapallojoukkueen kapteeni ja tähtipelaaja. Heitettyään laukauksen pelin lopussa epätoivoinen Johnny ajaa pois ystävänsä autolla ja kuolee liikenneonnettomuudessa. surun kanssa kamppaileva Gracie päättää, että hän haluaa korvata veljensä joukkueessa. Hänen isänsä ei usko, että tyttöjen pitäisi pelata jalkapalloa, sillä hän sanoo, ettei ole tarpeeksi kova eikä lahjakas. Hänen äitinsä on sairaanhoitaja, jolta puuttuu muun perheen kilpailuvietti ja joka pelkää Gracien turvallisuuden puolesta. Äiti kertoo myöhemmin Gracielle, että hän olisi halunnut kirurgiksi, mutta se vaihtoehto ei ole ollut hänen ulottuvillaan naisena.Hylätyksi ja masentuneeksi tullut Gracie alkaa kapinoida; hän lopettaa koulutehtäviensä tekemisen, jää kiinni huijaamisesta kokeessa ja kokeilee villiä ja itsetuhoista käyttäytymistä. Lopulta isä saa hänet kiinni siitä, että hän oli melkein harrastanut seksiä miehen kanssa, jonka hän oli tavannut sataman läheisyydessä, kun hän oli sanonut ystävälleen: "Haluan tehdä jotain, mitä en ole koskaan ennen tehnyt". Tämä toimii herätyksenä hänen vanhemmilleen, erityisesti hänen isälleen. Isä lopettaa työnsä saadakseen tytön kanssa jalkapalloharjoituksia.</w:t>
      </w:r>
    </w:p>
    <w:p>
      <w:r>
        <w:rPr>
          <w:b/>
        </w:rPr>
        <w:t xml:space="preserve">Tulos</w:t>
      </w:r>
    </w:p>
    <w:p>
      <w:r>
        <w:t xml:space="preserve">Mitä tapahtuu sisarukselle, joka tukee Gracien kiinnostusta jalkapalloon?</w:t>
      </w:r>
    </w:p>
    <w:p>
      <w:r>
        <w:rPr>
          <w:b/>
        </w:rPr>
        <w:t xml:space="preserve">Tulos</w:t>
      </w:r>
    </w:p>
    <w:p>
      <w:r>
        <w:t xml:space="preserve">Mikä on entisen jalkapallotähden vaimon ammatti?</w:t>
      </w:r>
    </w:p>
    <w:p>
      <w:r>
        <w:rPr>
          <w:b/>
        </w:rPr>
        <w:t xml:space="preserve">Tulos</w:t>
      </w:r>
    </w:p>
    <w:p>
      <w:r>
        <w:t xml:space="preserve">Kuka myöhemmin kouluttaa tomboy?</w:t>
      </w:r>
    </w:p>
    <w:p>
      <w:r>
        <w:rPr>
          <w:b/>
        </w:rPr>
        <w:t xml:space="preserve">Esimerkki 0,3663</w:t>
      </w:r>
    </w:p>
    <w:p>
      <w:r>
        <w:t xml:space="preserve">Läpikulku: Se kuvaa hallitsevaa monarkkia, joka myöntää verovapauden maassa asuvalle papistolle. Faaraot olivat pystyttäneet näitä steleitä edeltävien 2 000 vuoden aikana, ja varhaisimmat esimerkit ovat peräisin Egyptin vanhasta valtakunnasta. Aikaisempina aikoina kaikki tällaiset määräykset antoi kuningas itse, mutta Memphisin määräyksen antoivat papit, jotka olivat perinteisen egyptiläisen kulttuurin ylläpitäjiä. Asetuksen mukaan Ptolemaios V antoi temppeleille hopea- ja viljalahjan. Lisäksi siinä mainitaan, että Niilin tulvat olivat erityisen suuret hänen valtakautensa kahdeksantena vuonna, ja hän patoaa ylimääräiset vedet maanviljelijöiden hyväksi. Vastineeksi näistä myönnytyksistä papisto lupasi, että kuninkaan syntymäpäivää ja kruunajaispäivää vietettäisiin vuosittain ja että kaikki Egyptin papit palvelisivat häntä muiden jumalien rinnalla. Asetus päättyy ohjeeseen, jonka mukaan jokaiseen temppeliin oli sijoitettava jäljennös, johon oli kirjoitettu "jumalten kielellä" (hieroglyfeillä), "asiakirjojen kielellä" (demootilla) ja "kreikkalaisten kielellä", jota Ptolemaiosten hallitus käytti.Pappisväen suosion varmistaminen oli välttämätöntä, jotta Ptolemaiosten kuninkaat pystyivät säilyttämään tehokkaan vallan väestöön nähden. Erityisen tärkeitä olivat Memphoksen ylipapit - jossa kuningas kruunattiin - sillä he olivat aikansa korkeimpia uskonnollisia auktoriteetteja, ja heillä oli vaikutusvaltaa koko valtakunnassa. Koska asetus annettiin Memfiksessä, Egyptin muinaisessa pääkaupungissa, eikä Aleksandriassa, joka oli hallitsevien Ptolemaiosten hallintokeskus, on selvää, että nuori kuningas halusi saada heidän aktiivisen tukensa. Vaikka Egyptin hallitus oli ollut kreikankielinen Aleksanteri Suuren valloituksista lähtien, Memfisin asetus, kuten sarjan kaksi edellistä asetusta, sisälsi egyptinkielisiä tekstejä osoittaakseen, että se oli yhteydessä yleiseen kansaan lukutaitoisen egyptiläisen papiston kautta. asetuksesta ei ole olemassa yhtä lopullista englanninkielistä käännöstä, koska kolmen alkuperäistekstin välillä on pieniä eroja ja koska nykyaikainen ymmärrys muinaisista kielistä kehittyy jatkuvasti. British Museumin verkkosivuilla on R. S. Simpsonin tekemä ajantasainen käännös, joka perustuu demoottiseen tekstiin. Sitä voidaan verrata Edwyn R. Bevanin täydelliseen käännökseen, joka on julkaistu teoksessa The House of Ptolemy (1927) ja joka perustuu kreikankieliseen tekstiin ja jossa on alaviitteissä kommentteja tämän tekstin ja kahden egyptiläisen tekstin välisistä vaihteluista.</w:t>
      </w:r>
    </w:p>
    <w:p>
      <w:r>
        <w:rPr>
          <w:b/>
        </w:rPr>
        <w:t xml:space="preserve">Tulos</w:t>
      </w:r>
    </w:p>
    <w:p>
      <w:r>
        <w:t xml:space="preserve">Mikä asetus piti kirjoittaa kolmella kielellä?</w:t>
      </w:r>
    </w:p>
    <w:p>
      <w:r>
        <w:rPr>
          <w:b/>
        </w:rPr>
        <w:t xml:space="preserve">Tulos</w:t>
      </w:r>
    </w:p>
    <w:p>
      <w:r>
        <w:t xml:space="preserve">Missä kaupungissa oli Ptolemaios V:n hallintokeskus?</w:t>
      </w:r>
    </w:p>
    <w:p>
      <w:r>
        <w:rPr>
          <w:b/>
        </w:rPr>
        <w:t xml:space="preserve">Tulos</w:t>
      </w:r>
    </w:p>
    <w:p>
      <w:r>
        <w:t xml:space="preserve">Mistä Memphisin asetus on esimerkki?</w:t>
      </w:r>
    </w:p>
    <w:p>
      <w:r>
        <w:rPr>
          <w:b/>
        </w:rPr>
        <w:t xml:space="preserve">Tulos</w:t>
      </w:r>
    </w:p>
    <w:p>
      <w:r>
        <w:t xml:space="preserve">Keitä olivat korkeimmat uskonnolliset auktoriteetit?</w:t>
      </w:r>
    </w:p>
    <w:p>
      <w:r>
        <w:rPr>
          <w:b/>
        </w:rPr>
        <w:t xml:space="preserve">Tulos</w:t>
      </w:r>
    </w:p>
    <w:p>
      <w:r>
        <w:t xml:space="preserve">Minkä varhaisimmat esimerkit ovat peräisin Egyptin vanhasta valtakunnasta?</w:t>
      </w:r>
    </w:p>
    <w:p>
      <w:r>
        <w:rPr>
          <w:b/>
        </w:rPr>
        <w:t xml:space="preserve">Esimerkki 0,3664</w:t>
      </w:r>
    </w:p>
    <w:p>
      <w:r>
        <w:t xml:space="preserve">Läpikulku: New Hampshiren kuvitteelliseen Quatssackin kaupunkiin vuonna 1985. Quatssack vaikuttaa mukavalta, tavalliselta kaupungilta, mutta se kätkee sisäänsä synkän ja tappavan salaisuuden: siellä asuu Yetin lapset, paha kultti, joka palvoo metsässä asuvaa jetiä. Jeti vangittiin Himalajalla ja tuotiin kaupunkiin vanhan miehen esitykseksi, mutta se oli paennut ja on tiettävästi viimeinen lajinsa edustaja. Joka ilta Debra, yksi sen jäsenistä, houkuttelee nuoria miehiä kulttiin tarkoituksenaan uhrata heidät jetille, jotta se pysyisi seksuaalisesti tyydytettynä. Elokuva alkaa tällaisella esimerkillä, jossa Debra ja Raymond, kultin johtaja, katsovat vierestä ja nauravat sadistisesti. 5 yliopisto-opiskelijaa - veljeskuntaveljekset Adam ja Dick, heidän tyttöystävänsä Sally ja Emily sekä viides jäsen nimeltä Joe - ovat tulossa Quatssackiin retkeilemään, tietämättä kaupungin salaisuuksista. Ensimmäisenä yönä Joe kuolee käydessään metsässä vessassa, ja koska hänellä oli auton avaimet, loput neljä eivät voi lähteä kaupungista. Vanha mies, joka nyt omistaa kammottavan näköisen olennon nimeltä "Lonkeropoika" ja esittelee sitä sivuosassa, kertoo heille omistamastaan jetistä, joka asuu nyt jossain metsässä.Emily menee läheiseen kirkkoon rukoilemaan Joen turvallisuuden puolesta, ja siellä ollessaan pappi löytää hänet "Valittuna", jonka on ennustettu kaatavan Jetin lapset. Hän hyväksyy kohtalonsa, ja pappi antaa hänelle tarvikkeita tehtäväänsä varten.Samaan aikaan Adam, Dick ja Sally, jotka odottavat Emilyä ulkona, joutuvat punaniskan väijytykseen, jossa hän kysyy Valittujen olinpaikkaa. Emily ilmestyy kirkosta ja ampuu punaniskan varsijousella, ja huolimatta lähes kuolettavalta vaikuttavasta haavasta hän vaatii punaniskan vievän heidät kultin sijaintiin. Vain Adam ja Emily seuraavat punaniskan perässä; Sally lähetetään takaisin heidän leiripaikalleen, kun taas Dick oli lähtenyt aikaisemmin tavattuaan Debran.</w:t>
      </w:r>
    </w:p>
    <w:p>
      <w:r>
        <w:rPr>
          <w:b/>
        </w:rPr>
        <w:t xml:space="preserve">Tulos</w:t>
      </w:r>
    </w:p>
    <w:p>
      <w:r>
        <w:t xml:space="preserve">Kuka ei voi lähteä kaupungista?</w:t>
      </w:r>
    </w:p>
    <w:p>
      <w:r>
        <w:rPr>
          <w:b/>
        </w:rPr>
        <w:t xml:space="preserve">Tulos</w:t>
      </w:r>
    </w:p>
    <w:p>
      <w:r>
        <w:t xml:space="preserve">Kenet pappi löytää?</w:t>
      </w:r>
    </w:p>
    <w:p>
      <w:r>
        <w:rPr>
          <w:b/>
        </w:rPr>
        <w:t xml:space="preserve">Tulos</w:t>
      </w:r>
    </w:p>
    <w:p>
      <w:r>
        <w:t xml:space="preserve">Kuka on "valittu"?</w:t>
      </w:r>
    </w:p>
    <w:p>
      <w:r>
        <w:rPr>
          <w:b/>
        </w:rPr>
        <w:t xml:space="preserve">Tulos</w:t>
      </w:r>
    </w:p>
    <w:p>
      <w:r>
        <w:t xml:space="preserve">Kuka hyväksyy kohtalonsa?</w:t>
      </w:r>
    </w:p>
    <w:p>
      <w:r>
        <w:rPr>
          <w:b/>
        </w:rPr>
        <w:t xml:space="preserve">Tulos</w:t>
      </w:r>
    </w:p>
    <w:p>
      <w:r>
        <w:t xml:space="preserve">Kenelle annetaan tarvikkeita heidän tehtäväänsä varten?</w:t>
      </w:r>
    </w:p>
    <w:p>
      <w:r>
        <w:rPr>
          <w:b/>
        </w:rPr>
        <w:t xml:space="preserve">Esimerkki 0,3665</w:t>
      </w:r>
    </w:p>
    <w:p>
      <w:r>
        <w:t xml:space="preserve">Läpikulku: Randy Bowers ratsastaa kaupunkiin, ja kuultuaan saluunasta kuuluvan "Sobre las Olas" -kappaleen, joka ei soi kunnolla, hän menee sisään tutkimaan asiaa. Hän kävelee sisään ja löytää asiakkaat ja baarimikon ammuttuina, ja laulu kuuluu soittopianosta, sekä viestin, jossa paikallisia seriffejä kehotetaan olemaan tutkimatta asiaa. Seriffit saapuvat paikalle ja syyttävät heti Randya verilöylystä. Sheriffin joukoissa on Matt mykkä, joka ei osaa puhua ja kirjoittaa kommunikoidakseen - käyttäen samaa käsialaa kuin viestissä.Randy pakenee Sally Rogersin avulla, joka on baarin kuolleen omistajan veljentytär ja joka selvisi verilöylystä piiloutumalla ryömintätilaan. Randy pakenee sheriffiä ja päätyy luolaan, jossa rosvojen piilopaikka on. He kidnappaavat Sallyn, joka pakenee Randyn avulla. Mykkä-Matti paljastuu lopulta oikeaksi tappajaksi ja kuolee itse, kun hän astuu räjähteillä täytettyyn baariin. Lopulta Randy ja Sally menevät naimisiin, ja he elävät onnellisina elämänsä loppuun asti.</w:t>
      </w:r>
    </w:p>
    <w:p>
      <w:r>
        <w:rPr>
          <w:b/>
        </w:rPr>
        <w:t xml:space="preserve">Tulos</w:t>
      </w:r>
    </w:p>
    <w:p>
      <w:r>
        <w:t xml:space="preserve">Kuka kidnappasi Sally Rogersin?</w:t>
      </w:r>
    </w:p>
    <w:p>
      <w:r>
        <w:rPr>
          <w:b/>
        </w:rPr>
        <w:t xml:space="preserve">Esimerkki 0.3666</w:t>
      </w:r>
    </w:p>
    <w:p>
      <w:r>
        <w:t xml:space="preserve">Läpikulku: Cecil Courtissa, lähellä St Martin-in-the-Fieldsia sijaitsevan parturiliikkeen yläpuolella oli Mozartin ensimmäinen lontoolainen asunto. Pariisista tulleet esittelykirjeet osoittautuivat tehokkaiksi, ja 27. huhtikuuta 1764, neljä päivää heidän saapumisensa jälkeen, lapset leikkivät kuningas Yrjö III:n ja hänen 19-vuotiaan saksalaisen kuningattarensa Charlotte Sophian edessä. Toinen kuninkaallinen kutsu sovittiin 19. toukokuuta, jolloin kuningas pyysi Wolfgangia soittamaan Händelin, Johann Christian Bachin ja Carl Friedrich Abelin kappaleita. Hän sai säestää kuningatarta tämän laulaessa aariaa, ja myöhemmin hän improvisoi Händelin aarian basso-osuuden, josta hän Leopoldin mukaan loi "kauneimman melodian niin, että kaikki hämmästyivät." Monet aateliset ja herrasväki olivat lähdössä kaupungista kesäksi, mutta Leopold arveli, että useimmat palaisivat kuninkaan syntymäpäiväjuhliin 4. kesäkuuta, ja siksi hän järjesti konsertin 5. kesäkuuta. Sitä pidettiin onnistuneena, ja Leopold kiirehti järjestämään Wolfgangin esiintymisen synnytyssairaalan hyväksi järjestetyssä hyväntekeväisyyskonsertissa 29. kesäkuuta Ranelagh Pleasure Gardensissa. Leopold näki ilmeisesti tämän hyväntekeväisyystyön tukemisen "keinona ansaita tämän hyvin erikoisen kansan rakkaus". Wolfgangia mainostettiin "kuuluisana ja hämmästyttävänä mestari Mozartina, seitsemänvuotiaana lapsena...". (todellisuudessa hän oli kahdeksanvuotias), jota "pidetään oikeutetusti erikoisimpana ihmelapsena ja hämmästyttävimpänä nerona, joka on esiintynyt kaikkina aikoina". Heinäkuun 8. päivänä pidettiin yksityisesitys Grosvenor Squarella Thanetin jaarlin kotona, josta Leopold palasi kurkkutulehduksen ja muiden huolestuttavien oireiden kanssa. "Valmistautukaa kuulemaan yksi surullisimmista tapahtumista", hän kirjoitti Hagenauerille ennakoiden omaa lähestyvää kuolemaansa. Hän oli sairaana useita viikkoja, ja hänen terveytensä vuoksi perhe muutti Cecil Courtin asunnosta maaseudulla sijaitsevaan taloon osoitteeseen 180 Ebury Street, jota tuolloin pidettiin osana Chelsean kylää.</w:t>
      </w:r>
    </w:p>
    <w:p>
      <w:r>
        <w:rPr>
          <w:b/>
        </w:rPr>
        <w:t xml:space="preserve">Tulos</w:t>
      </w:r>
    </w:p>
    <w:p>
      <w:r>
        <w:t xml:space="preserve">Mikä on sen henkilön sukunimi, jota kuningas pyysi soittamaan Händelin, Johann Christian Bachin ja Carl Friedrich Abelin kappaleita?</w:t>
      </w:r>
    </w:p>
    <w:p>
      <w:r>
        <w:rPr>
          <w:b/>
        </w:rPr>
        <w:t xml:space="preserve">Tulos</w:t>
      </w:r>
    </w:p>
    <w:p>
      <w:r>
        <w:t xml:space="preserve">Mikä on sen henkilön sukunimi, joka sai olla kuningattaren mukana, kun tämä lauloi aariaa?</w:t>
      </w:r>
    </w:p>
    <w:p>
      <w:r>
        <w:rPr>
          <w:b/>
        </w:rPr>
        <w:t xml:space="preserve">Tulos</w:t>
      </w:r>
    </w:p>
    <w:p>
      <w:r>
        <w:t xml:space="preserve">Mikä on aariaa laulaneen henkilön koko nimi?</w:t>
      </w:r>
    </w:p>
    <w:p>
      <w:r>
        <w:rPr>
          <w:b/>
        </w:rPr>
        <w:t xml:space="preserve">Tulos</w:t>
      </w:r>
    </w:p>
    <w:p>
      <w:r>
        <w:t xml:space="preserve">Mikä oli sen henkilön etunimi, joka myöhemmin improvisoi Händelin aarian bassoäänen, josta hän Leopoldin mukaan sai aikaan "kauneimman melodian niin, että kaikki hämmästyivät"?</w:t>
      </w:r>
    </w:p>
    <w:p>
      <w:r>
        <w:rPr>
          <w:b/>
        </w:rPr>
        <w:t xml:space="preserve">Tulos</w:t>
      </w:r>
    </w:p>
    <w:p>
      <w:r>
        <w:t xml:space="preserve">Mikä on sen henkilön sukunimi, jonka oli määrä esiintyä 29. kesäkuuta järjestettävässä synnytyssairaalan hyväksi järjestettävässä hyväntekeväisyyskonsertissa?</w:t>
      </w:r>
    </w:p>
    <w:p>
      <w:r>
        <w:rPr>
          <w:b/>
        </w:rPr>
        <w:t xml:space="preserve">Tulos</w:t>
      </w:r>
    </w:p>
    <w:p>
      <w:r>
        <w:t xml:space="preserve">Mikä oli sen henkilön sukunimi, jota mainostettiin "kuuluisana ja hämmästyttävänä mestari Mozartina, seitsemänvuotiaana lapsena..."?</w:t>
      </w:r>
    </w:p>
    <w:p>
      <w:r>
        <w:rPr>
          <w:b/>
        </w:rPr>
        <w:t xml:space="preserve">Tulos</w:t>
      </w:r>
    </w:p>
    <w:p>
      <w:r>
        <w:t xml:space="preserve">Mikä on sen henkilön sukunimi, jota pidettiin erikoisimpana ihmelapsena ja hämmästyttävimpänä nerona, joka on esiintynyt minkään aikakauden aikana?"?</w:t>
      </w:r>
    </w:p>
    <w:p>
      <w:r>
        <w:rPr>
          <w:b/>
        </w:rPr>
        <w:t xml:space="preserve">Tulos</w:t>
      </w:r>
    </w:p>
    <w:p>
      <w:r>
        <w:t xml:space="preserve">Mikä on sen henkilön nimi, joka oli sairaana useita viikkoja?</w:t>
      </w:r>
    </w:p>
    <w:p>
      <w:r>
        <w:rPr>
          <w:b/>
        </w:rPr>
        <w:t xml:space="preserve">Tulos</w:t>
      </w:r>
    </w:p>
    <w:p>
      <w:r>
        <w:t xml:space="preserve">Mikä oli sen henkilön nimi, joka pyysi Wolfgangia soittamaan Händelin, Johann Christian Bachin ja Carl Friedrich Abelin kappaleita?</w:t>
      </w:r>
    </w:p>
    <w:p>
      <w:r>
        <w:rPr>
          <w:b/>
        </w:rPr>
        <w:t xml:space="preserve">Tulos</w:t>
      </w:r>
    </w:p>
    <w:p>
      <w:r>
        <w:t xml:space="preserve">Mikä oli kuningas Yrjö III:n 19-vuotiaan kuningattaren etunimi?</w:t>
      </w:r>
    </w:p>
    <w:p>
      <w:r>
        <w:rPr>
          <w:b/>
        </w:rPr>
        <w:t xml:space="preserve">Tulos</w:t>
      </w:r>
    </w:p>
    <w:p>
      <w:r>
        <w:t xml:space="preserve">Mitkä olivat niiden säveltäjien sukunimet, joita kuningas pyysi Wolfgangia soittamaan?</w:t>
      </w:r>
    </w:p>
    <w:p>
      <w:r>
        <w:rPr>
          <w:b/>
        </w:rPr>
        <w:t xml:space="preserve">Tulos</w:t>
      </w:r>
    </w:p>
    <w:p>
      <w:r>
        <w:t xml:space="preserve">Mikä oli Mozartin todellinen ikä, kun häntä mainostettiin esiintymään hyväntekeväisyyskonserttiin?</w:t>
      </w:r>
    </w:p>
    <w:p>
      <w:r>
        <w:rPr>
          <w:b/>
        </w:rPr>
        <w:t xml:space="preserve">Tulos</w:t>
      </w:r>
    </w:p>
    <w:p>
      <w:r>
        <w:t xml:space="preserve">Mikä oli sen henkilön nimi, joka muutti perheensä Cecil Courtista?</w:t>
      </w:r>
    </w:p>
    <w:p>
      <w:r>
        <w:rPr>
          <w:b/>
        </w:rPr>
        <w:t xml:space="preserve">Esimerkki 0,3667</w:t>
      </w:r>
    </w:p>
    <w:p>
      <w:r>
        <w:t xml:space="preserve">Läpikulku: Vaikka Five Leaves Leftin saama julkisuus oli vähäistä, Boyd halusi hyödyntää sitä vauhtia, joka oli olemassa. Draken toinen albumi, vuoden 1971 Bryter Layter, jonka tuotti jälleen Boyd ja jonka äänitekniikan teki John Wood, esitteli pirteämmän ja jazzmaisemman soundin. debyyttinsä huonoon kaupalliseen menestykseen pettyneenä Drake pyrki etääntymään pastoraalisesta soundistaan ja suostui Boydin ehdotuksiin sisällyttää levylle basso- ja rumpuraitoja. "Se oli kai enemmän pop-soundi", Boyd sanoi myöhemmin. "Kuvittelin sen kaupallisemmaksi." Edeltäjänsä tavoin albumilla oli mukana Fairport Conventionin muusikoita sekä John Calen panos kahdessa kappaleessa: "Northern Sky" ja "Fly". Trevor Dann totesi, että vaikka "Northern Sky" -kappaleen kohdat kuulostavat enemmän Calelle tyypillisiltä, kappale oli lähimpänä Draken julkaisua, jolla oli listapotentiaalia. Cale käytti heroiinia tänä aikana, ja hänen vanhempi ystävänsä Brian Wells epäili, että myös Drake käytti sitä." Boyd ja Wood olivat luottavaisia Bryter Layterin menestyksen suhteen, mutta se myi alle 3 000 kappaletta. Arvostelut olivat jälleen ristiriitaisia: vaikka Record Mirror kehui Drakea "kauniiksi kitaristiksi - puhtaaksi ja täydellisellä ajoituksella, [ja] pehmeiden, kauniiden sovitusten säestämänä", Melody Maker kuvaili levyä "hankalaksi sekoitukseksi folkia ja cocktailjazzia." Pian julkaisun jälkeen Boyd myi Witchseasonin Island Recordsille ja muutti Los Angelesiin työskentelemään Warner Brothersin kanssa elokuvasoundtrackien kehittämiseksi. Mentorinsa menetys yhdessä albumin heikon myynnin kanssa sai Draken ajautumaan syvempään masennukseen. Hänen suhtautumisensa Lontooseen oli muuttunut: hän oli onneton asuessaan yksin ja esiintyessään alkuvuodesta 1970 järjestetyssä konserttisarjassa hän oli silminnähden hermostunut ja epämukava. Kesäkuussa Drake antoi yhden viimeisistä live-esiintymisistään Ewell Technical Collegessa, Surreyssä. Ralph McTell, joka myös esiintyi tuona iltana, muisteli: "Nick oli yksisanainen. Kyseisellä keikalla hän oli hyvin ujo. Hän soitti ensimmäisen setin, ja jotain kamalaa on täytynyt tapahtua. Hän esitti kappaleensa 'Fruit Tree' ja käveli pois kesken kappaleen." Vuonna 1971 Draken perhe suostutteli hänet käymään psykiatrilla St Thomas's Hospitalissa Lontoossa. Hänelle määrättiin masennuslääkkeitä, mutta hän tunsi olonsa epämukavaksi ja nolostuneeksi niiden ottamisesta ja yritti salata asian ystäviltään. Hän oli huolissaan niiden sivuvaikutuksista ja oli huolissaan siitä, miten ne suhtautuisivat hänen säännölliseen kannabiksen käyttöönsä.Island Records kehotti Drakea mainostamaan Bryter Layteria haastattelujen, radiosessioiden ja live-esiintymisten avulla. Drake, joka tuohon aikaan poltti Kirbyn mukaan "uskomattomia määriä" kannabista ja osoitti "ensimmäisiä psykoosin merkkejä", kieltäytyi. Pettyneenä Bryter Layterin reaktioon hän käänsi ajatuksensa sisäänpäin ja vetäytyi perheestään ja ystävistään. Hän poistui asunnostaan harvoin, ja silloinkin vain soittaakseen satunnaisia konsertteja tai ostaakseen huumeita. Hänen sisarensa muisteli: "Tämä oli hyvin huonoa aikaa. Hän sanoi minulle kerran, että kaikki alkoi mennä pieleen [tästä] lähtien, ja luulen, että silloin asiat alkoivat mennä pieleen.".</w:t>
      </w:r>
    </w:p>
    <w:p>
      <w:r>
        <w:rPr>
          <w:b/>
        </w:rPr>
        <w:t xml:space="preserve">Tulos</w:t>
      </w:r>
    </w:p>
    <w:p>
      <w:r>
        <w:t xml:space="preserve">Mikä on sen henkilön sukunimi, joka suostui ottamaan mukaan basso- ja rumpuraitoja?</w:t>
      </w:r>
    </w:p>
    <w:p>
      <w:r>
        <w:rPr>
          <w:b/>
        </w:rPr>
        <w:t xml:space="preserve">Tulos</w:t>
      </w:r>
    </w:p>
    <w:p>
      <w:r>
        <w:t xml:space="preserve">Mikä on sen henkilön etunimi, jolle "Northern Skyn" osat kuulostivat tyypillisemmiltä?</w:t>
      </w:r>
    </w:p>
    <w:p>
      <w:r>
        <w:rPr>
          <w:b/>
        </w:rPr>
        <w:t xml:space="preserve">Tulos</w:t>
      </w:r>
    </w:p>
    <w:p>
      <w:r>
        <w:t xml:space="preserve">Mikä on heroiinia tänä aikana käyttäneen henkilön etunimi?</w:t>
      </w:r>
    </w:p>
    <w:p>
      <w:r>
        <w:rPr>
          <w:b/>
        </w:rPr>
        <w:t xml:space="preserve">Tulos</w:t>
      </w:r>
    </w:p>
    <w:p>
      <w:r>
        <w:t xml:space="preserve">Mikä on sen henkilön sukunimi, joka oli Brianin ystävä?</w:t>
      </w:r>
    </w:p>
    <w:p>
      <w:r>
        <w:rPr>
          <w:b/>
        </w:rPr>
        <w:t xml:space="preserve">Tulos</w:t>
      </w:r>
    </w:p>
    <w:p>
      <w:r>
        <w:t xml:space="preserve">Mikä on sen henkilön sukunimi, jonka uskottiin käyttävän heroiinia tänä aikana Calen lisäksi?</w:t>
      </w:r>
    </w:p>
    <w:p>
      <w:r>
        <w:rPr>
          <w:b/>
        </w:rPr>
        <w:t xml:space="preserve">Tulos</w:t>
      </w:r>
    </w:p>
    <w:p>
      <w:r>
        <w:t xml:space="preserve">Mikä on sen henkilön etunimi, joka Boydin kanssa oli varma, että Bryteristä tulisi menestys?</w:t>
      </w:r>
    </w:p>
    <w:p>
      <w:r>
        <w:rPr>
          <w:b/>
        </w:rPr>
        <w:t xml:space="preserve">Tulos</w:t>
      </w:r>
    </w:p>
    <w:p>
      <w:r>
        <w:t xml:space="preserve">Mikä on sen henkilön sukunimi, joka muutti Los Angelesiin työskennelläkseen Warner Brothersin kanssa elokuvien ääniraitojen kehittämiseksi?</w:t>
      </w:r>
    </w:p>
    <w:p>
      <w:r>
        <w:rPr>
          <w:b/>
        </w:rPr>
        <w:t xml:space="preserve">Tulos</w:t>
      </w:r>
    </w:p>
    <w:p>
      <w:r>
        <w:t xml:space="preserve">Mikä oli Draken mentorin sukunimi?</w:t>
      </w:r>
    </w:p>
    <w:p>
      <w:r>
        <w:rPr>
          <w:b/>
        </w:rPr>
        <w:t xml:space="preserve">Tulos</w:t>
      </w:r>
    </w:p>
    <w:p>
      <w:r>
        <w:t xml:space="preserve">Mikä on sen henkilön sukunimi, jonka suhtautuminen Lontooseen oli muuttunut?</w:t>
      </w:r>
    </w:p>
    <w:p>
      <w:r>
        <w:rPr>
          <w:b/>
        </w:rPr>
        <w:t xml:space="preserve">Tulos</w:t>
      </w:r>
    </w:p>
    <w:p>
      <w:r>
        <w:t xml:space="preserve">Mikä on sen henkilön sukunimi, joka oli onneton asuessaan yksin ja joka oli silminnähden hermostunut ja epämukava esiintyessään konserttisarjassa vuoden 1970 alussa?</w:t>
      </w:r>
    </w:p>
    <w:p>
      <w:r>
        <w:rPr>
          <w:b/>
        </w:rPr>
        <w:t xml:space="preserve">Esimerkki 0.3668</w:t>
      </w:r>
    </w:p>
    <w:p>
      <w:r>
        <w:t xml:space="preserve">Läpikulku: U2 aloitti vuonna 2006 How to Dismantle an Atomic Bomb (2004) -albumin jatko-osan työstämisen yhteistyössä tuottaja Rick Rubinin kanssa. Sen jälkeen kun U2-kitaristi The Edge oli työskennellyt Rubinin kanssa yksilöllisesti Los Angelesissa, yhtye vietti syyskuussa 2006 kaksi viikkoa viimeistellen kappaleita tuottajan kanssa Abbey Roadin studiolla Lontoossa. Myöhemmin samana vuonna yhtye julkaisi kaksi kappaletta näiltä sessioilta kokoelmalevyllä U218 Singles: coverin Skidsin "The Saints Are Coming" yhdessä Green Dayn kanssa ja "Window in the Skies". Tammikuussa 2007 laulaja Bono kertoi, että U2 aikoi viedä seuraavan albuminsa musiikillisesti eri suuntaan kuin muutaman edellisen julkaisunsa. Hän sanoi: "Aiomme jatkaa bändinä, mutta ehkä rockin on mentävä; ehkä rockin on muututtava paljon kovemmaksi. Mutta mitä se sitten onkin, se ei pysy siellä missä se on." Rubin kannusti "takaisin perusasioihin" -lähestymistapaa ja halusi yhtyeen tuovan studioon valmiita kappaleita. Tämä lähestymistapa oli ristiriidassa U2:n vapaamuotoisen äänitystyylin kanssa, jonka mukaan he improvisoivat materiaalia studiossa. The Edge sanoi: "Emme olleet tavallaan saaneet biisejä valmiiksi. Se on meille tyypillistä, sillä vasta äänitysprosessin aikana me todella kirjoitamme." Basisti Adam Clayton sanoi: "Kun meillä on biisi, olemme kiinnostuneita tunnelmista ja sävyistä ja overdubeista ja erilaisista asioista, joita sillä voi tehdä... asioista, joista Rick ei ollut vähääkään kiinnostunut.". Häntä kiinnosti saada se alkuvaiheesta kappaleeksi, joka voidaan miksata ja laittaa levylle." Lopulta he päättivät hyllyttää Rubinin kanssa nauhoitetun materiaalin, mutta ilmaisivat kiinnostuksensa palata siihen tulevaisuudessa.</w:t>
      </w:r>
    </w:p>
    <w:p>
      <w:r>
        <w:rPr>
          <w:b/>
        </w:rPr>
        <w:t xml:space="preserve">Tulos</w:t>
      </w:r>
    </w:p>
    <w:p>
      <w:r>
        <w:t xml:space="preserve">Mikä oli sen henkilön etunimi, jonka kanssa Edge työskenteli erikseen?</w:t>
      </w:r>
    </w:p>
    <w:p>
      <w:r>
        <w:rPr>
          <w:b/>
        </w:rPr>
        <w:t xml:space="preserve">Tulos</w:t>
      </w:r>
    </w:p>
    <w:p>
      <w:r>
        <w:t xml:space="preserve">Mikä on sen henkilön etunimi, joka kannusti "back to basics" -lähestymistapaan ja halusi ryhmän tuovan valmiita kappaleita studioon?</w:t>
      </w:r>
    </w:p>
    <w:p>
      <w:r>
        <w:rPr>
          <w:b/>
        </w:rPr>
        <w:t xml:space="preserve">Tulos</w:t>
      </w:r>
    </w:p>
    <w:p>
      <w:r>
        <w:t xml:space="preserve">Mikä on sen henkilön sukunimi, jonka sanottiin olevan vähääkään kiinnostunut tunnelmista, sävyistä ja overdubeista?</w:t>
      </w:r>
    </w:p>
    <w:p>
      <w:r>
        <w:rPr>
          <w:b/>
        </w:rPr>
        <w:t xml:space="preserve">Tulos</w:t>
      </w:r>
    </w:p>
    <w:p>
      <w:r>
        <w:t xml:space="preserve">Mikä on sen henkilön sukunimi, joka sanoi, että Rick ei ollut vähääkään kiinnostunut tunnelmista, sävyistä ja overdubeista?</w:t>
      </w:r>
    </w:p>
    <w:p>
      <w:r>
        <w:rPr>
          <w:b/>
        </w:rPr>
        <w:t xml:space="preserve">Tulos</w:t>
      </w:r>
    </w:p>
    <w:p>
      <w:r>
        <w:t xml:space="preserve">Mikä on sen henkilön sukunimi, joka oli kiinnostunut saamaan sen alkuvaiheesta kappaleeksi, joka voitaisiin miksata ja laittaa levylle?"?</w:t>
      </w:r>
    </w:p>
    <w:p>
      <w:r>
        <w:rPr>
          <w:b/>
        </w:rPr>
        <w:t xml:space="preserve">Esimerkki 0.3669</w:t>
      </w:r>
    </w:p>
    <w:p>
      <w:r>
        <w:t xml:space="preserve">Läpikulku: Rokebyn Venus on Velázquezin ainoa säilynyt alastonkuva, mutta 1600-luvun espanjalaisissa inventaarioissa on kolme muuta taiteilijan teosta. Kaksi mainitaan kuninkaallisessa kokoelmassa, mutta ne ovat saattaneet kadota vuoden 1734 tulipalossa, joka tuhosi Madridin kuninkaallisen pääpalatsin. Toinen oli Domingo Guerra Coronelin kokoelmassa. Näissä asiakirjoissa mainitaan "makoileva Venus", Venus ja Adonis sekä Psyche ja Amor. Vaikka teoksen uskotaan yleisesti olevan maalattu luonnosta, mallin henkilöllisyydestä spekuloidaan paljon. Espanjan aikakaudella taiteilijoiden oli hyväksyttävää käyttää miespuolisia alastonmalleja tutkimuksissaan, mutta naispuolisten alastonmallien käyttöä paheksuttiin. Maalauksen uskotaan syntyneen Velázquezin vieraillessa Roomassa, ja Prater on todennut, että Roomassa taiteilija "vietti todellakin huomattavan vapaata elämää, joka olisi sopinut yhteen sen kanssa, että hän olisi käyttänyt elävää alastonta naismallia". On väitetty, että maalaus esittää rakastajatarta, joka Velázquezilla tiedetään olleen Italiassa ollessaan ja jonka oletetaan synnyttäneen hänen lapsensa. Toiset ovat väittäneet, että malli on sama kuin Neitsyt Marian kruunajaisissa ja Las Hilanderas -teoksissa, jotka molemmat ovat Museo del Pradossa, sekä muissa teoksissa.Sekä Venuksen että Amorin hahmoja muutettiin huomattavasti maalausprosessin aikana, mikä johtui taiteilijan tekemistä korjauksista alun perin maalattuihin ääriviivoihin. Pentimenttejä näkyy Venuksen kohotetussa kädessä, vasemman olkapään asennossa ja päässä. Infrapuna paljastaa, että alun perin Venus oli kuvattu pystyasennossa pää vasemmalle käännettynä. Maalauksen vasemmassa reunassa oleva alue, joka ulottuu Venuksen vasemmasta jalasta Amorin vasempaan jalkaan ja jalkaterään, on ilmeisesti keskeneräinen, mutta tämä piirre on nähtävissä monissa muissa Velázquezin teoksissa, ja se on luultavasti ollut tarkoituksellinen. Maalaus puhdistettiin ja restauroitiin perusteellisesti vuosina 1965-66, jolloin se osoittautui hyväkuntoiseksi, ja siinä oli hyvin vähän muiden taiteilijoiden myöhemmin lisäämiä maaleja, toisin kuin jotkut aiemmat kirjoittajat olivat väittäneet.</w:t>
      </w:r>
    </w:p>
    <w:p>
      <w:r>
        <w:rPr>
          <w:b/>
        </w:rPr>
        <w:t xml:space="preserve">Tulos</w:t>
      </w:r>
    </w:p>
    <w:p>
      <w:r>
        <w:t xml:space="preserve">Kenen inventaarioihin Velázquezin kolme muuta alastonkuvaa kirjattiin?</w:t>
      </w:r>
    </w:p>
    <w:p>
      <w:r>
        <w:rPr>
          <w:b/>
        </w:rPr>
        <w:t xml:space="preserve">Tulos</w:t>
      </w:r>
    </w:p>
    <w:p>
      <w:r>
        <w:t xml:space="preserve">Mikä oli sen henkilön nimi, jonka havaittiin eläneen huomattavan vapaata elämää?</w:t>
      </w:r>
    </w:p>
    <w:p>
      <w:r>
        <w:rPr>
          <w:b/>
        </w:rPr>
        <w:t xml:space="preserve">Tulos</w:t>
      </w:r>
    </w:p>
    <w:p>
      <w:r>
        <w:t xml:space="preserve">Mikä on sen taiteilijan nimi, jonka alun perin maalattuja ääriviivoja koskevat korjaukset johtivat siihen, että sekä Venuksen että Amorin hahmot muuttuivat huomattavasti maalausprosessin aikana?</w:t>
      </w:r>
    </w:p>
    <w:p>
      <w:r>
        <w:rPr>
          <w:b/>
        </w:rPr>
        <w:t xml:space="preserve">Tulos</w:t>
      </w:r>
    </w:p>
    <w:p>
      <w:r>
        <w:t xml:space="preserve">Mikä on sen maalauksen nimi, joka puhdistettiin ja restauroitiin vuosina 1965-66?</w:t>
      </w:r>
    </w:p>
    <w:p>
      <w:r>
        <w:rPr>
          <w:b/>
        </w:rPr>
        <w:t xml:space="preserve">Tulos</w:t>
      </w:r>
    </w:p>
    <w:p>
      <w:r>
        <w:t xml:space="preserve">Mikä on sen maalauksen nimi, jonka vasemmalla puolella on Venuksen vasemmasta jalasta Amorin vasempaan jalkaan ja jalkaterään ulottuva alue, joka on ilmeisesti keskeneräinen?</w:t>
      </w:r>
    </w:p>
    <w:p>
      <w:r>
        <w:rPr>
          <w:b/>
        </w:rPr>
        <w:t xml:space="preserve">Esimerkki 0,3670</w:t>
      </w:r>
    </w:p>
    <w:p>
      <w:r>
        <w:t xml:space="preserve">Läpikulku: Miklo on meksikolaista ja valkoista amerikkalaista etnisyyttä edustava mies, joka kasvoi El Pico Alison kaupunginosassa itäisessä Los Angelesissa. Muutettuaan takaisin kotiin Las Vegasista, Nevadasta, Miklo asuu kahden serkkunsa Pacon ja Cruzin luona. Miklo kertoo Cruzille haluavansa liittyä heidän Vatos Locos -jengiinsä. Paco suhtautuu aluksi epäilevästi, mutta myöhemmin Miklo todistaa kykynsä, kun hän hyökkää kilpailevan jengin, Tres Puntosin, kimppuun. Sen jälkeen Miklosta tehdään Vatos Locosin jäsen, mutta Tres Puntosin jengi kostaa pian hyökkää raa'asti aloittelevan taiteilijan Cruzin kimppuun ja vahingoittaa hänen selkäänsä loppuelämäksi. Kun Vatos Locos saa tietää hyökkäyksestä, se tekee hyvin suunnitellun vastahyökkäyksen. Asiat menevät kuitenkin pieleen, kun Miklo joutuu kilpailevan jengin johtajan, "Spiderin", ampumaksi. Miklo pystyy ampumaan ja tappamaan Spiderin, mutta Paco joutuu viemään hänet sairaalaan poliisin jahdatessa häntä. Paco törmää toiseen autoon El Pinon puun kohdalla, ja molemmat pidätetään, minkä jälkeen kolmikon tiet eroavat toisistaan: Miklo joutuu San Quentinin osavaltion vankilaan murhasta, Paco ilmoittautuu vapaaehtoiseksi asepalvelukseen Yhdysvaltain merijalkaväkeen vaihtoehtona vankilalle, ja Cruz jatkaa intohimoaan taiteeseen. Hänestä tulee myös heroiiniriippuvainen toistuvien selkäkipujen vuoksi. Riippuvuus johtaa siihen, että hänen perheensä hylkää hänet, kun hänen 12-vuotias veljensä Juanito näkee Cruzin neulan vieressään, kun tämä on sammunut, ja päättää naiivisti pistää sitä itseensä ja kuolee yliannostukseen.  Pacosta tulee LAPD:n huumepoliisin etsivä jätettyään merijalkaväen joukot.</w:t>
      </w:r>
    </w:p>
    <w:p>
      <w:r>
        <w:rPr>
          <w:b/>
        </w:rPr>
        <w:t xml:space="preserve">Tulos</w:t>
      </w:r>
    </w:p>
    <w:p>
      <w:r>
        <w:t xml:space="preserve">Kenen selkä on vahingoittunut loppuelämäksi?</w:t>
      </w:r>
    </w:p>
    <w:p>
      <w:r>
        <w:rPr>
          <w:b/>
        </w:rPr>
        <w:t xml:space="preserve">Tulos</w:t>
      </w:r>
    </w:p>
    <w:p>
      <w:r>
        <w:t xml:space="preserve">Kuka pidätetään auto-onnettomuuden jälkeen?</w:t>
      </w:r>
    </w:p>
    <w:p>
      <w:r>
        <w:rPr>
          <w:b/>
        </w:rPr>
        <w:t xml:space="preserve">Tulos</w:t>
      </w:r>
    </w:p>
    <w:p>
      <w:r>
        <w:t xml:space="preserve">Kenen polut eroavat toisistaan auto-onnettomuuden jälkeen?</w:t>
      </w:r>
    </w:p>
    <w:p>
      <w:r>
        <w:rPr>
          <w:b/>
        </w:rPr>
        <w:t xml:space="preserve">Tulos</w:t>
      </w:r>
    </w:p>
    <w:p>
      <w:r>
        <w:t xml:space="preserve">Kenestä tulee heroiiniriippuvainen?</w:t>
      </w:r>
    </w:p>
    <w:p>
      <w:r>
        <w:rPr>
          <w:b/>
        </w:rPr>
        <w:t xml:space="preserve">Tulos</w:t>
      </w:r>
    </w:p>
    <w:p>
      <w:r>
        <w:t xml:space="preserve">Kuka on perheensä hylkäämä?</w:t>
      </w:r>
    </w:p>
    <w:p>
      <w:r>
        <w:rPr>
          <w:b/>
        </w:rPr>
        <w:t xml:space="preserve">Tulos</w:t>
      </w:r>
    </w:p>
    <w:p>
      <w:r>
        <w:t xml:space="preserve">Kenen veli näkee neulan vieressään sammuneena?</w:t>
      </w:r>
    </w:p>
    <w:p>
      <w:r>
        <w:rPr>
          <w:b/>
        </w:rPr>
        <w:t xml:space="preserve">Tulos</w:t>
      </w:r>
    </w:p>
    <w:p>
      <w:r>
        <w:t xml:space="preserve">Kenen veli kuolee yliannostukseen?</w:t>
      </w:r>
    </w:p>
    <w:p>
      <w:r>
        <w:rPr>
          <w:b/>
        </w:rPr>
        <w:t xml:space="preserve">Esimerkki 0.3671</w:t>
      </w:r>
    </w:p>
    <w:p>
      <w:r>
        <w:t xml:space="preserve">Läpikulku: Honolulussa perustettiin vuonna 1917 6. lentolaivue, jonka komentaja oli kapteeni John F. Currey. Vaikka komennukselle määrättiin 50 lentokonetta, vain 49 saapui paikalle; yksi karkasi matkalla. Currey valitsi uuden laivueen sijoituspaikaksi Fordin saaren ja osti sen John Papa ʻĪʻī land trustilta 236 000 dollarilla vedoten sen vedenläheisyyteen ja tuuliin. Kun Currey siirrettiin Washingtoniin, laivueen johto annettiin kapteeni John B. Brooksille ja sitten majuri Hugh J. Knerrille, jotka rakensivat hangaarit ja kiitoradan. Varhaiset sotilaat joutuivat tasoittamaan saaren poistamalla kukkuloita ja lohkareita. 1918 valmistuivat kaikki asuintilat ja suuret lentokonehallit, mukaan lukien suuri teräs- ja puuhalli, kaksi betonihallia vesilentokoneille ja lentäville veneille, tarvikevarasto, konepaja, valokuvauslaboratorio ja voimalaitos. Vuonna 1919 kenttä nimettiin Luke Fieldiksi ensimmäisen maailmansodan ässän ja kunniamitalin saaneen Frank Luken mukaan. Yhdysvaltain armeijan ilmailun tulo Ford Islandille johti laajenemiseen koko Havaijilla, kun siviililentokenttiä kehitettiin, perustettiin National Aeronautic Associationin Havaijin osasto ja kansallinen lentosäännöstö. Havaijilaiset ottivat armeijan ilmailuosaston yleisesti ottaen myönteisesti vastaan, ja he pitivät armeijan sijoitusta heidän maahansa kohteliaisuutena.Laivasto päätti, että Havaijin tukikohta oli välttämätön, ja piti Ford Islandin armeijan kenttää ihanteellisena ehdokkaana. Laivaston Pearl Harborin lentoasema, johon kuului yhdeksän upseeria ja viisikymmentäviisi miestä, otettiin käyttöön 19. joulukuuta 1919. Vaikka laivasto yritti syrjäyttää armeijan saarelta ja määrätä sen yksinomaan laivaston käyttöön, Yhdysvaltain sotaministeri Newton D. Baker jakoi saaren tasan sotilashaarojen kesken. Armeija sai saaren länsipuolen ja laivasto kaakkoispuolen. Komentajakapteeniluutnantti Robert D. Kirk-Patrick lähetettiin perustamaan saarelle laivastoasema neljän lentokoneen ja viidenkymmenenviidenkymmenenviiden miehen voimin. Kirk-Patrickin miehillä oli kaksi Curtiss HS2L -lentovenettä ja kaksi ensimmäisestä maailmansodasta pelastettua N-9-konetta, joita he varastoivat kahteen suureen kangashalliin, jotka sijaitsivat sataman toisella puolella saarta. Sen jälkeen kun laivaston lentokonehallit oli 17. tammikuuta 1923 otettu käyttöön komentajakapteeni John Rodgersin toimesta, osasto muutti Fordin saarelle ja sai käyttöönsä Naval Aircraft Factoryn TS-, Felixstowe F5L-, Curtiss H-16-, Keystone PK-1- ja Douglas DT -tyyppisiä lentokoneita. Laivasto rakensi laivojen kiinnittämistä varten betoni- ja kivilaiturin koko saaren ympärille, ja vuonna 1926 he saivat Vought FU-, Vought VE-7- ja Vought VE-9 -kaksoiskoneet.</w:t>
      </w:r>
    </w:p>
    <w:p>
      <w:r>
        <w:rPr>
          <w:b/>
        </w:rPr>
        <w:t xml:space="preserve">Tulos</w:t>
      </w:r>
    </w:p>
    <w:p>
      <w:r>
        <w:t xml:space="preserve">Mikä on sen henkilön koko nimi, joka valitsi Fordin saaren uuden laivueen sijoituspaikaksi?</w:t>
      </w:r>
    </w:p>
    <w:p>
      <w:r>
        <w:rPr>
          <w:b/>
        </w:rPr>
        <w:t xml:space="preserve">Tulos</w:t>
      </w:r>
    </w:p>
    <w:p>
      <w:r>
        <w:t xml:space="preserve">Minkä armeijan ilmailuosasto sai yleisesti ottaen myönteisen vastaanoton havaijilaisilta?</w:t>
      </w:r>
    </w:p>
    <w:p>
      <w:r>
        <w:rPr>
          <w:b/>
        </w:rPr>
        <w:t xml:space="preserve">Esimerkki 0.3672</w:t>
      </w:r>
    </w:p>
    <w:p>
      <w:r>
        <w:t xml:space="preserve">Läpikulku: Sisäänpääsy maksoi kolme puoli penniä tai leijonille syötettävän kissan tai koiran toimittaminen. Vuosisadan loppuun mennessä hinta oli noussut 9 penniin. Erityisen kuuluisa asukas oli Old Martin, suuri harmaakarhu, jonka Hudson's Bay Company antoi Yrjö III:lle vuonna 1811. Vuoden 1800 inventaariossa mainittiin myös tiikeri, leopardit, hyeena, suuri paviaani, erilaisia apinoita, susia ja "muita eläimiä". Vuoteen 1822 mennessä kokoelmaan kuului kuitenkin vain harmaakarhu, norsu ja joitakin lintuja. Sen jälkeen otettiin käyttöön uusia eläimiä. Vuonna 1828 kokoelmassa oli yli 280 eläintä, jotka edustivat ainakin 60 lajia, sillä uusi eläintenhoitaja Alfred Copps hankki aktiivisesti eläimiä.Yrjö IV:n kuoltua vuonna 1830 Menagerie päätettiin sulkea. Vuonna 1831 suurin osa eläimistä siirrettiin vuonna 1828 avattuun Lontoon eläintarhaan. Viimeiset eläimet lähtivät vuonna 1835, ja ne siirrettiin Regent's Parkiin. Päätös tehtiin erään välikohtauksen jälkeen, jonka yksityiskohdista on tosin eriäviä tietoja: joko leijonaa syytettiin siitä, että se puri sotilasta, tai merimies, aliluutnantti Seymour, oli joutunut apinan puremaksi. Menagerien rakennukset poistettiin vuonna 1852, mutta kuninkaallisen menagerien hoitaja sai oikeuden käyttää leijonatornia elinikäisenä asuntona. Vaikka eläimet olivat jo kauan sitten poistuneet rakennuksesta, torni purettiin vasta viimeisen hoitajan Coppsin kuoleman jälkeen vuonna 1853.Vuonna 1999 löydettiin fyysisiä todisteita leijonahäkeistä, joista yksi oli kooltaan 2x3 metriä (6,5x10 jalkaa), mikä on hyvin pieni leijonalle, joka voi kasvaa 2,5 metrin pituiseksi (noin 8 jalkaa). Vuonna 2008 tornin vallihaudasta löydettiin kahden Luoteis-Afrikasta peräisin olevan urospuolisen barbaarileijonan (nykyään luonnosta sukupuuttoon kuolleen) kallot. Radiohiilitestit ajoittivat ne vuosiin 1280-1385 ja 1420-1480. Vuoden 2011 aikana tornissa järjestettiin näyttely, jossa oli esillä Kendra Hasten hienoja lankaveistoksia.</w:t>
      </w:r>
    </w:p>
    <w:p>
      <w:r>
        <w:rPr>
          <w:b/>
        </w:rPr>
        <w:t xml:space="preserve">Tulos</w:t>
      </w:r>
    </w:p>
    <w:p>
      <w:r>
        <w:t xml:space="preserve">Mikä oli sen henkilön sukunimi, jota apina puri?</w:t>
      </w:r>
    </w:p>
    <w:p>
      <w:r>
        <w:rPr>
          <w:b/>
        </w:rPr>
        <w:t xml:space="preserve">Tulos</w:t>
      </w:r>
    </w:p>
    <w:p>
      <w:r>
        <w:t xml:space="preserve">Mikä oli vuonna 1853 kuolleen viimeisen pitäjän sukunimi?</w:t>
      </w:r>
    </w:p>
    <w:p>
      <w:r>
        <w:rPr>
          <w:b/>
        </w:rPr>
        <w:t xml:space="preserve">Tulos</w:t>
      </w:r>
    </w:p>
    <w:p>
      <w:r>
        <w:t xml:space="preserve">Minkälaisia eläinten kalloja löydettiin tornin vallihaudasta?</w:t>
      </w:r>
    </w:p>
    <w:p>
      <w:r>
        <w:rPr>
          <w:b/>
        </w:rPr>
        <w:t xml:space="preserve">Tulos</w:t>
      </w:r>
    </w:p>
    <w:p>
      <w:r>
        <w:t xml:space="preserve">Mitä leijonatyyppejä on nykyään hävinnyt luonnosta?</w:t>
      </w:r>
    </w:p>
    <w:p>
      <w:r>
        <w:rPr>
          <w:b/>
        </w:rPr>
        <w:t xml:space="preserve">Esimerkki 0.3673</w:t>
      </w:r>
    </w:p>
    <w:p>
      <w:r>
        <w:t xml:space="preserve">Läpikulku: Delius syntyi Bradfordissa Yorkshiressä. Hänet kastettiin nimellä "Fritz Theodor Albert Delius", ja hän käytti etunimeä Fritz noin 40-vuotiaaksi asti. Hän oli toinen Julius Deliuksen (1822-1901) ja hänen vaimonsa Elise Pauline, o.s. Krönigin (1838-1929) neljästä pojasta (tyttäriä oli myös kymmenen). Deliuksen vanhemmat olivat syntyneet Bielefeldissä, Westfalenissa, ja olivat hollantilaissyntyisiä; suku oli jo muutaman sukupolven ajan asunut saksalaisilla mailla Reinin varrella. Juliuksen isä Ernst Friedrich Delius oli palvellut Blücherin alaisuudessa Napoleonin sodissa. Julius muutti Englantiin edistääkseen uraansa villakauppiaana, ja hänestä tuli Britannian kansalainen vuonna 1850. Hän meni naimisiin Elisen kanssa vuonna 1856.Deliusin koti oli musikaalinen; kuuluisat muusikot, kuten Joseph Joachim ja Carlo Alfredo Piatti, olivat vieraita ja soittivat perheelle. Saksalaisesta syntyperästään huolimatta nuori Fritz tunsi vetoa Chopinin ja Griegin musiikkiin Mozartin ja Beethovenin itäsaksalaisen musiikin sijaan, ja tämä mieltymys säilyi koko hänen elämänsä ajan. Nuorta Deliusta opetti viulunsoittoa ensin Hallé-orkesterin Rudolph Bauerkeller, ja pidemmälle meneviä opintoja hän sai leedsiläisen George Haddockin johdolla. Vaikka hän saavutti viulunsoittajana riittävät taidot ryhtyäkseen myöhempinä vuosina viulunsoitonopettajaksi, hänen suurin musiikillinen ilonsa oli improvisoida pianolla, ja juuri pianokappale, Chopinin valssi, antoi hänelle ensimmäisen hurmioituneen kohtaamisen musiikin kanssa. Vuosina 1874-1878 Delius opiskeli Bradford Grammar Schoolissa, jossa laulaja John Coates oli hänen hieman vanhempi aikalaisensa. Sen jälkeen hän opiskeli vuosina 1878-1880 Isleworthin International Collegessa (Lontoon länsipuolella). Oppilaana hän ei ollut erityisen nopea eikä ahkera, mutta college sijaitsi sopivasti lähellä kaupunkia, jotta Delius saattoi käydä konserteissa ja oopperassa.Julius Delius oletti, että hänen poikansa osallistuisi perheen villa-alan yritystoimintaan, ja seuraavien kolmen vuoden ajan hän yritti kovasti taivutella poikaa siihen. Deliuksen ensimmäinen työpaikka oli yrityksen edustaja Stroudissa Gloucestershiren osavaltiossa, jossa hän menestyi kohtalaisen hyvin. Kun hänet lähetettiin vastaavaan tehtävään Chemnitziin, hän laiminlöi tehtävänsä ja teki matkoja Saksan suurimpiin musiikkikeskuksiin ja opiskeli musiikkia Hans Sittin johdolla. Hänen isänsä lähetti hänet Ruotsiin, jossa hän asetti jälleen taiteelliset intressit kaupallisten etujen edelle ja joutui norjalaisten draamakirjailijoiden Henrik Ibsenin ja Gunnar Heibergin vaikutuksen alaiseksi. Ibsenin yhteiskunnallisten konventioiden tuomitseminen vieraannutti Deliusta entisestään kaupallisesta taustastaan. Tämän jälkeen Delius lähetettiin edustamaan yhtiötä Ranskaan, mutta hän jätti itsensä usein pois työasioista ja teki retkiä Ranskan Rivieralle. Tämän jälkeen Julius Delius ymmärsi, ettei hänen pojallaan ollut mahdollisuuksia menestyä perheyrityksessä, mutta hän vastusti edelleen musiikkia ammattina ja lähetti pojan sen sijaan Amerikkaan johtamaan appelsiiniviljelmää.</w:t>
      </w:r>
    </w:p>
    <w:p>
      <w:r>
        <w:rPr>
          <w:b/>
        </w:rPr>
        <w:t xml:space="preserve">Tulos</w:t>
      </w:r>
    </w:p>
    <w:p>
      <w:r>
        <w:t xml:space="preserve">Missä Julius Delius syntyi?</w:t>
      </w:r>
    </w:p>
    <w:p>
      <w:r>
        <w:rPr>
          <w:b/>
        </w:rPr>
        <w:t xml:space="preserve">Tulos</w:t>
      </w:r>
    </w:p>
    <w:p>
      <w:r>
        <w:t xml:space="preserve">Missä Elise Pauline, o.s. Krönig syntyi?</w:t>
      </w:r>
    </w:p>
    <w:p>
      <w:r>
        <w:rPr>
          <w:b/>
        </w:rPr>
        <w:t xml:space="preserve">Tulos</w:t>
      </w:r>
    </w:p>
    <w:p>
      <w:r>
        <w:t xml:space="preserve">Mikä oli sen henkilön koko nimi, jolle Rudolph Bauerkeller opetti viulunsoittoa?</w:t>
      </w:r>
    </w:p>
    <w:p>
      <w:r>
        <w:rPr>
          <w:b/>
        </w:rPr>
        <w:t xml:space="preserve">Tulos</w:t>
      </w:r>
    </w:p>
    <w:p>
      <w:r>
        <w:t xml:space="preserve">Mikä on sen henkilön koko nimi, joka opiskeli pidemmälle Leedsissä George Haddockin johdolla?</w:t>
      </w:r>
    </w:p>
    <w:p>
      <w:r>
        <w:rPr>
          <w:b/>
        </w:rPr>
        <w:t xml:space="preserve">Tulos</w:t>
      </w:r>
    </w:p>
    <w:p>
      <w:r>
        <w:t xml:space="preserve">Mikä on Isleworthin kansainväliseen kouluun osallistuneen henkilön koko nimi?</w:t>
      </w:r>
    </w:p>
    <w:p>
      <w:r>
        <w:rPr>
          <w:b/>
        </w:rPr>
        <w:t xml:space="preserve">Tulos</w:t>
      </w:r>
    </w:p>
    <w:p>
      <w:r>
        <w:t xml:space="preserve">Mikä oli Fritz Theodor Albert Deliuksen ensimmäinen työpaikka?</w:t>
      </w:r>
    </w:p>
    <w:p>
      <w:r>
        <w:rPr>
          <w:b/>
        </w:rPr>
        <w:t xml:space="preserve">Tulos</w:t>
      </w:r>
    </w:p>
    <w:p>
      <w:r>
        <w:t xml:space="preserve">Mitkä ovat Fritz Theodor Albert Deliukseen Ruotsissa vaikuttaneiden henkilöiden täydelliset nimet?</w:t>
      </w:r>
    </w:p>
    <w:p>
      <w:r>
        <w:rPr>
          <w:b/>
        </w:rPr>
        <w:t xml:space="preserve">Tulos</w:t>
      </w:r>
    </w:p>
    <w:p>
      <w:r>
        <w:t xml:space="preserve">Mihin paikkaan Julius Delius lähetti Fritz Theodor Albert Deliusin viimeiseksi asioimaan?</w:t>
      </w:r>
    </w:p>
    <w:p>
      <w:r>
        <w:rPr>
          <w:b/>
        </w:rPr>
        <w:t xml:space="preserve">Esimerkki 0.3674</w:t>
      </w:r>
    </w:p>
    <w:p>
      <w:r>
        <w:t xml:space="preserve">Läpikulku: Jim Street, entinen Yhdysvaltain merivoimien SEAL ja Los Angelesin poliisilaitoksen kuuma poliisi, ja hänen SWAT-joukkonsa lähetetään pysäyttämään pankin vallannut ryöstäjäjoukko. Hänen äkkipikainen parinsa ja läheinen ystävänsä Brian Gamble ei tottele käskyä pysyä asemissaan ja hyökkää pankkiryöstäjien kimppuun haavoittaen vahingossa panttivankia. Kapteeni Fuller, LAPD:n Metropolitan Divisionin komentaja, alentaa Gamblen ja Streetin asemaa. Gamble eroaa Fullerin kanssa käydyn kiivaan riidan jälkeen, ja Street erotetaan ryhmästä ja lähetetään "asehäkkiin", jossa hän huolehtii varusteista ja aseista. Fuller tarjoaa Streetille mahdollisuutta palata SWAT:iin myymällä Gamblen ulos, mutta hän kieltäytyy, vaikka ihmiset kieltäytyvät luottamasta häneen, koska hänen päätöstään ei koskaan julkistettu. Kuusi kuukautta tapauksen jälkeen poliisipäällikkö pyytää kersantti Daniel "Hondo" Harrelsonia, Vietnamissa taistellutta entistä merijalkaväen tiedustelukersanttia, auttamaan SWAT-joukkojen uudelleenorganisoinnissa. Hondo kokoaa monipuolisen ryhmän, johon kuuluvat hän itse, Street, Christina Sánchez, Deacon Kaye, TJ McCabe ja Michael Boxer. Joukkueen jäsenet harjoittelevat yhdessä, ja lopulta he solmivat ystävyyssuhteita. Tämän seurauksena heidän ensimmäinen tehtävänsä, jossa on tarkoitus nujertaa epävakaa asemies, onnistuu.</w:t>
      </w:r>
    </w:p>
    <w:p>
      <w:r>
        <w:rPr>
          <w:b/>
        </w:rPr>
        <w:t xml:space="preserve">Tulos</w:t>
      </w:r>
    </w:p>
    <w:p>
      <w:r>
        <w:t xml:space="preserve">Mikä on Brianin kumppanin koko nimi?</w:t>
      </w:r>
    </w:p>
    <w:p>
      <w:r>
        <w:rPr>
          <w:b/>
        </w:rPr>
        <w:t xml:space="preserve">Tulos</w:t>
      </w:r>
    </w:p>
    <w:p>
      <w:r>
        <w:t xml:space="preserve">Mikä on poliisivoimista eroavan henkilön etunimi?</w:t>
      </w:r>
    </w:p>
    <w:p>
      <w:r>
        <w:rPr>
          <w:b/>
        </w:rPr>
        <w:t xml:space="preserve">Tulos</w:t>
      </w:r>
    </w:p>
    <w:p>
      <w:r>
        <w:t xml:space="preserve">Mikä on sen henkilön etunimi, joka otetaan pois joukkueesta ja lähetetään töihin "asehäkkiin"?"?</w:t>
      </w:r>
    </w:p>
    <w:p>
      <w:r>
        <w:rPr>
          <w:b/>
        </w:rPr>
        <w:t xml:space="preserve">Tulos</w:t>
      </w:r>
    </w:p>
    <w:p>
      <w:r>
        <w:t xml:space="preserve">Mikä on sen henkilön etunimi, jota Fuller pyytää Jimiä myymään?</w:t>
      </w:r>
    </w:p>
    <w:p>
      <w:r>
        <w:rPr>
          <w:b/>
        </w:rPr>
        <w:t xml:space="preserve">Tulos</w:t>
      </w:r>
    </w:p>
    <w:p>
      <w:r>
        <w:t xml:space="preserve">Mikä on sen henkilön koko nimi, joka kieltäytyi myymästä kumppaniaan?</w:t>
      </w:r>
    </w:p>
    <w:p>
      <w:r>
        <w:rPr>
          <w:b/>
        </w:rPr>
        <w:t xml:space="preserve">Tulos</w:t>
      </w:r>
    </w:p>
    <w:p>
      <w:r>
        <w:t xml:space="preserve">Mikä on sen henkilön koko nimi, johon ei luoteta, koska hänen yhteistyökumppaninsa myyntiä koskevaa päätöstään ei julkistettu?</w:t>
      </w:r>
    </w:p>
    <w:p>
      <w:r>
        <w:rPr>
          <w:b/>
        </w:rPr>
        <w:t xml:space="preserve">Tulos</w:t>
      </w:r>
    </w:p>
    <w:p>
      <w:r>
        <w:t xml:space="preserve">Mihin aselajiin "asehäkissä" työskennellyt henkilö kuului?</w:t>
      </w:r>
    </w:p>
    <w:p>
      <w:r>
        <w:rPr>
          <w:b/>
        </w:rPr>
        <w:t xml:space="preserve">Tulos</w:t>
      </w:r>
    </w:p>
    <w:p>
      <w:r>
        <w:t xml:space="preserve">Mikä on panttivankia haavoittaneen henkilön kumppanin koko nimi?</w:t>
      </w:r>
    </w:p>
    <w:p>
      <w:r>
        <w:rPr>
          <w:b/>
        </w:rPr>
        <w:t xml:space="preserve">Tulos</w:t>
      </w:r>
    </w:p>
    <w:p>
      <w:r>
        <w:t xml:space="preserve">Mistä Navy SEAL tietää panttivankia haavoittaneen henkilön?</w:t>
      </w:r>
    </w:p>
    <w:p>
      <w:r>
        <w:rPr>
          <w:b/>
        </w:rPr>
        <w:t xml:space="preserve">Esimerkki 0,3675</w:t>
      </w:r>
    </w:p>
    <w:p>
      <w:r>
        <w:t xml:space="preserve">Läpikulku: Monet kriitikot ovat todenneet Dylanin lauluntekemisen poikkeuksellisen kehittyneen heti ensimmäisen albuminsa valmistumisen jälkeen. Yksi Dylanin elämäkerran kirjoittajista, Clinton Heylin, yhdistää ajankohtaisten ja poliittisten sanoitusten äkillisen lisääntymisen siihen, että Dylan oli muuttanut tyttöystävänsä Suze Rotolon kanssa asuntoon West 4th Streetillä tammikuussa 1962. Rotolon perhe oli poliittisesti vahvasti vasemmistolainen; hänen molemmat vanhempansa olivat Yhdysvaltain kommunistisen puolueen jäseniä. Dylan tunnusti hänen vaikutuksensa, kun hän kertoi haastattelijalle: "Suze oli mukana tässä tasa-arvo- ja vapausajattelussa kauan ennen minua. Tarkistin lauluja hänen kanssaan." Dylanin suhde Rotoloon tarjosi myös tärkeän tunnedynamiikan Freewheelin' -albumin sävellyksessä. Asuttuaan kuusi kuukautta Dylanin kanssa Rotolo suostui äitinsä ehdotukseen matkustaa Italiaan opiskelemaan taidetta. Dylan kaipasi häntä ja kirjoitti hänelle pitkiä kirjeitä, joissa hän ilmaisi toivovansa, että hän palaisi pian New Yorkiin. Hän lykkäsi paluutaan useita kertoja ja palasi lopulta tammikuussa 1963. Kriitikot ovat yhdistäneet Freewheelin' -levyn voimakkaat, kaipausta ja menetystä ilmaisevat rakkauslaulut Dylanin ja Rotolon jännittyneeseen suhteeseen. Omaelämäkerrassaan Rotolo kertoo, että muusikoiden tyttöystäviä kuvailtiin rutiininomaisesti "muijiksi", ja hän paheksui sitä, että häntä pidettiin "Bobin riivaamana, joka oli huomion keskipisteenä." Dylanin nopeus ja helppous, jolla hän kirjoitti ajankohtaisia lauluja, herätti muiden muusikoiden huomion newyorkilaisessa folk-skenessä. WBAI:n radiohaastattelussa kesäkuussa 1962 Pete Seeger kuvaili Dylania "skenen tuotteliaimmaksi lauluntekijäksi" ja kysyi sitten Dylanilta, kuinka monta laulua hän oli kirjoittanut viime aikoina. Dylan vastasi: "Saatan olla kaksi viikkoa kirjoittamatta näitä lauluja. Kirjoitan paljon. Itse asiassa kirjoitin viisi biisiä viime yönä, mutta annoin kaikki paperit pois jossain Bitter End -nimisessä paikassa." Dylan ilmaisi myös persoonattoman ajatuksen siitä, että kappaleet eivät olleet hänen omaa luomistyötään. Sing Out! -lehden haastattelussa Dylan sanoi: "Laulut ovat olemassa. Ne ovat olemassa ihan itsestään odottamassa, että joku kirjoittaa ne ylös. Minä vain kirjoitin ne paperille. Jos minä en tekisi sitä, joku muu tekisi.".</w:t>
      </w:r>
    </w:p>
    <w:p>
      <w:r>
        <w:rPr>
          <w:b/>
        </w:rPr>
        <w:t xml:space="preserve">Tulos</w:t>
      </w:r>
    </w:p>
    <w:p>
      <w:r>
        <w:t xml:space="preserve">Mikä on sen henkilön etunimi, joka oli muuttanut tyttöystävänsä kanssa asuntoon West 4th Streetillä ?</w:t>
      </w:r>
    </w:p>
    <w:p>
      <w:r>
        <w:rPr>
          <w:b/>
        </w:rPr>
        <w:t xml:space="preserve">Tulos</w:t>
      </w:r>
    </w:p>
    <w:p>
      <w:r>
        <w:t xml:space="preserve">Mikä on sen henkilön etunimi, jonka perheessä oli vahvoja vasemmistopoliittisia sitoumuksia?</w:t>
      </w:r>
    </w:p>
    <w:p>
      <w:r>
        <w:rPr>
          <w:b/>
        </w:rPr>
        <w:t xml:space="preserve">Tulos</w:t>
      </w:r>
    </w:p>
    <w:p>
      <w:r>
        <w:t xml:space="preserve">Mikä on sen henkilön etunimi, jonka suhde Dylaniin oli myös tärkeä emotionaalinen dynamiikka Freewheelin' -albumin sävellyksessä?</w:t>
      </w:r>
    </w:p>
    <w:p>
      <w:r>
        <w:rPr>
          <w:b/>
        </w:rPr>
        <w:t xml:space="preserve">Tulos</w:t>
      </w:r>
    </w:p>
    <w:p>
      <w:r>
        <w:t xml:space="preserve">Mikä on sen henkilön etunimi, joka suostui hänen äitinsä ehdotukseen, että hän matkustaisi Italiaan opiskelemaan taidetta?</w:t>
      </w:r>
    </w:p>
    <w:p>
      <w:r>
        <w:rPr>
          <w:b/>
        </w:rPr>
        <w:t xml:space="preserve">Tulos</w:t>
      </w:r>
    </w:p>
    <w:p>
      <w:r>
        <w:t xml:space="preserve">Mikä on sen henkilön etunimi, joka selittää, että muusikoiden tyttöystäviä kuvailtiin rutiininomaisesti nimellä "mimmit?"?</w:t>
      </w:r>
    </w:p>
    <w:p>
      <w:r>
        <w:rPr>
          <w:b/>
        </w:rPr>
        <w:t xml:space="preserve">Tulos</w:t>
      </w:r>
    </w:p>
    <w:p>
      <w:r>
        <w:t xml:space="preserve">Mikä on sen henkilön sukunimi, jota Suze paheksui, kun häntä pidettiin "omaisuutena"?</w:t>
      </w:r>
    </w:p>
    <w:p>
      <w:r>
        <w:rPr>
          <w:b/>
        </w:rPr>
        <w:t xml:space="preserve">Tulos</w:t>
      </w:r>
    </w:p>
    <w:p>
      <w:r>
        <w:t xml:space="preserve">Mikä on Suzen vaikutuksen tunnustaneen henkilön etunimi?</w:t>
      </w:r>
    </w:p>
    <w:p>
      <w:r>
        <w:rPr>
          <w:b/>
        </w:rPr>
        <w:t xml:space="preserve">Tulos</w:t>
      </w:r>
    </w:p>
    <w:p>
      <w:r>
        <w:t xml:space="preserve">Mikä on sen henkilön etunimi, jolla oli kireä suhde Suzeen?</w:t>
      </w:r>
    </w:p>
    <w:p>
      <w:r>
        <w:rPr>
          <w:b/>
        </w:rPr>
        <w:t xml:space="preserve">Tulos</w:t>
      </w:r>
    </w:p>
    <w:p>
      <w:r>
        <w:t xml:space="preserve">Mikä on The Freewheelin' -levyn levyttäneen artistin etunimi?</w:t>
      </w:r>
    </w:p>
    <w:p>
      <w:r>
        <w:rPr>
          <w:b/>
        </w:rPr>
        <w:t xml:space="preserve">Esimerkki 0.3676</w:t>
      </w:r>
    </w:p>
    <w:p>
      <w:r>
        <w:t xml:space="preserve">Läpikulku: Holst oli perustanut pienen puoliammattilaiskuoron Purcell Singersin lokakuussa 1952 pitkälti Pearsin aloitteesta. Vuodesta 1954 lähtien kuoro esiintyi säännöllisesti Aldeburghin festivaaleilla, joiden ohjelmat vaihtelivat harvoin kuullusta keskiaikaisesta musiikista 1900-luvun teoksiin. Kuoron jäsenistä myöhemmin ansioituneita olivat muun muassa bassobaritoni John Shirley-Quirk, tenorit Robert Tear ja Philip Langridge sekä Heinrich Schütz -kuoron perustaja ja kapellimestari Roger Norrington. Langridge muisteli erityisen mielellään Orfordin kirkossa 2. heinäkuuta 1963 esitettyä Thomas Tallisin neljäkymmentäosaista motettia Spem in alium.   Kun hän luopui kuoron johtajuudesta vuonna 1967, suuren osan kuoron musiikillisesta tehtävästä, erityisesti sen sitoutumisesta vanhaan musiikkiin, ottivat hoitaakseen muut ryhmät, kuten Norringtonin Schütz-kuoro ja entisen Purcell Singersin kuoronjohtajan Grayston Burgessin perustama Purcell Consort. 2. kesäkuuta 1967 Holst oli Brittenin kanssa samassa korokkeessa konsertissa, jolla vihittiin käyttöön Aldeburghin festivaalin uusi koti Snape Maltingsissa. Vuodesta 1972 lähtien Holst oli mukana kehittämässä Maltingsin opetustuokioita, jotka alkoivat viikonloppulaulukursseista ja kehittyivät Britten-Pears School for Advanced Musical Studies -oppilaitokseksi, jolla oli oma harjoitusorkesteri. Tähän mennessä Imogenin esiintymiset festivaaleilla olivat käyneet yhä harvinaisemmiksi, mutta vuonna 1975 hän johti Gustav Holstin puhallinorkesterimusiikkia sisältävän konsertin, joka pidettiin ulkona Framlinghamin linnassa. Tapahtumaraportissa kuvattiin iltaa, jolloin "tihkusade jatkui ... kunnes kapellimestarin kapulan otti käteen pienikokoinen hahmo erityisessä tulipunaisessa puvussaan. Yhtye muuttui ja soitti Holstin sviitin sellaisena kuin sitä ei ole koskaan ennen soitettu." Britten oli ollut huonossa kunnossa sen jälkeen, kun hänelle oli tehty sydänleikkaus vuonna 1973, ja 4. joulukuuta 1976 hän kuoli. Holst ei ollut varma, voisiko hän ylläpitää yhteistyösuhdettaan yksin Pearsin kanssa, ja täytettyään 70 vuotta vuonna 1977 hän päätti jäädä eläkkeelle taiteellisen johtajan tehtävistä kyseisen vuoden festivaalin jälkeen. Hän esiintyi viimeisen kerran festivaalilla esiintyjänä, kun hän tuurasi sairaana ollutta kapellimestaria André Previniä Snape Maltings Training Orchestran avajaiskonsertissa. Eläkkeelle jäätyään hän otti vastaan emeritus-taiteellisen johtajan kunniatittelin.</w:t>
      </w:r>
    </w:p>
    <w:p>
      <w:r>
        <w:rPr>
          <w:b/>
        </w:rPr>
        <w:t xml:space="preserve">Tulos</w:t>
      </w:r>
    </w:p>
    <w:p>
      <w:r>
        <w:t xml:space="preserve">Mikä on sen henkilön sukunimi, joka esiintyi viimeisen kerran Snape Maltings Training Orchestran festivaalin avajaiskonsertissa?</w:t>
      </w:r>
    </w:p>
    <w:p>
      <w:r>
        <w:rPr>
          <w:b/>
        </w:rPr>
        <w:t xml:space="preserve">Tulos</w:t>
      </w:r>
    </w:p>
    <w:p>
      <w:r>
        <w:t xml:space="preserve">Mikä on sen henkilön sukunimi, joka otti eläkkeelle jäätyään vastaan emeritus-taiteellisen johtajan kunniatittelin?</w:t>
      </w:r>
    </w:p>
    <w:p>
      <w:r>
        <w:rPr>
          <w:b/>
        </w:rPr>
        <w:t xml:space="preserve">Tulos</w:t>
      </w:r>
    </w:p>
    <w:p>
      <w:r>
        <w:t xml:space="preserve">Mikä on sen henkilön etunimi, jota kuvaillaan "pienikokoiseksi hahmoksi erityisessä tulipunaisessa mekossa", joka "otti kapellimestarin kapulan"?</w:t>
      </w:r>
    </w:p>
    <w:p>
      <w:r>
        <w:rPr>
          <w:b/>
        </w:rPr>
        <w:t xml:space="preserve">Tulos</w:t>
      </w:r>
    </w:p>
    <w:p>
      <w:r>
        <w:t xml:space="preserve">Mikä on sen henkilön sukunimi, joka luopui Purcell Singersin kapellimestaruudesta vuonna 1967?</w:t>
      </w:r>
    </w:p>
    <w:p>
      <w:r>
        <w:rPr>
          <w:b/>
        </w:rPr>
        <w:t xml:space="preserve">Esimerkki 0.3677</w:t>
      </w:r>
    </w:p>
    <w:p>
      <w:r>
        <w:t xml:space="preserve">Läpikulku: Elokuvassa käsitellään ratkaisemattomia konflikteja ja perheongelmia, ja siinä on myös elementtejä aikuistumistarinasta. Michael Goorjian palaa heroiini-Bobin rooliin ja toimii elokuvan kertojana sekä ääninäyttelyssä että satunnaisesti leikatuissa kohtauksissa, joissa hän on kuolemanjälkeisessä elämässäRoss on Trishin ja heroiini-Bobin lapsi, joka sai alkunsa vähän ennen Bobin vahingossa tapahtunutta huumeiden yliannostusta. Trish on kasvattanut Rossin yksin, hänen höyrypunk- ja vaatekauppansa yläpuolella, ja äitinsä makaaberin ihailun sekä kuoleman käsitteeseen jo nuoresta pitäen uppoutumisen seurauksena hänestä kehittyy viktoriaaninen gootti. Ilmeisestä kuulumisestaan huolimatta Ross vakuuttaa, ettei hän kuulu mihinkään sosiaaliseen klikkiin, mitä korostetaan vielä enemmän, kun hän toteaa, että vaikka hän on elinikäisesti pidättäytynyt huumeista, alkoholista ja seksistä, hän ei myöskään ole Straight Edge. Kun hänen ensimmäinen tyttöystävänsä särkee hänen sydämensä, Ross yrittää hukuttaa surunsa sekä elinikäisen näkemyksensä siitä, että romanttinen rakkaus on triviaalia, oluen ja viinan avulla. Yrittäessään saada ajatukset muualle, hän lähtee myös vastahakoisesti road tripille punkrock-konserttiin ainoan ystävänsä Crashin sekä Crashin ystävän Pennyn kanssa. Rossilla on huono käsitys punkkareista, vaikka hänellä on yhteyksiä heihin, sillä Crash ja Penny ovat punkrokkareita, kuten myös hänen isänsä.</w:t>
      </w:r>
    </w:p>
    <w:p>
      <w:r>
        <w:rPr>
          <w:b/>
        </w:rPr>
        <w:t xml:space="preserve">Tulos</w:t>
      </w:r>
    </w:p>
    <w:p>
      <w:r>
        <w:t xml:space="preserve">Mihin kahteen klikkiin Trishin poika väittää, ettei hän kuulu, vaikka muistuttaa heitä?</w:t>
      </w:r>
    </w:p>
    <w:p>
      <w:r>
        <w:rPr>
          <w:b/>
        </w:rPr>
        <w:t xml:space="preserve">Tulos</w:t>
      </w:r>
    </w:p>
    <w:p>
      <w:r>
        <w:t xml:space="preserve">Mikä on Heroin Bobin pojan ystävän nimi?</w:t>
      </w:r>
    </w:p>
    <w:p>
      <w:r>
        <w:rPr>
          <w:b/>
        </w:rPr>
        <w:t xml:space="preserve">Tulos</w:t>
      </w:r>
    </w:p>
    <w:p>
      <w:r>
        <w:t xml:space="preserve">Mikä on entisen punkrokkarin koko nimi?</w:t>
      </w:r>
    </w:p>
    <w:p>
      <w:r>
        <w:rPr>
          <w:b/>
        </w:rPr>
        <w:t xml:space="preserve">Esimerkki 0.3678</w:t>
      </w:r>
    </w:p>
    <w:p>
      <w:r>
        <w:t xml:space="preserve">Läpikulku: Taylor totesi The Sunin haastattelussa, että hän oli "niin ylpeä [albumista] sanoituksellisesti" ja että kappale "Made in the Dark" sisälsi hänen parhaat koskaan kirjoittamansa sanat. Taylor selitti, että hänen oli "hyvin helppoa" keskittyä "vakavampiin sanoituksiin, kuten rakkauslauluun, joka on hyvin rakas [hänen] sydämelleen", mutta totesi, että "Wrestlers" oli "yhtä tärkeä ja tuntuu hyvin erilaiselta musiikkityyliltä kuin mitä olemme koskaan aiemmin saaneet levylle". Hän käsitteli "Wrestlersia" yhtyeen The Sunin haastattelussa selittäen, että kappale on "musiikillisesti ja sanoituksellisesti melko suora", koska "siinä ei ole tuhansia kerroksia", toisin kuin "Bendable Poseable" -kappaleessa. "Wrestlers" -kappaleen konsepti, on peräisin LCD Soundsystemin James Murphyn tekstiviestistä. Kun Doyle oli kiertänyt Murphyn kanssa, Murphy lähetti tekstiviestin, jossa luki: "Anteeksi, ettet saa Alia takaisin, painin sinut hänen puolestaan. Ja voitan sinut, koska olen isompi ja vahvempi kuin sinä." Goddard selitti, että "tuon kappaleen sanat kertovat painista", ja bändillä "ei ole epäilystäkään" siitä, että Murphy voittaisi heidät painiottelussa." Kappale "Ready for the Floor" sisältää viittauksen vuoden 1989 Batman-elokuvaan repliikillä "Olet ykkösmieheni". The Fader -lehden haastattelussa Taylor kertoi viittauksen syntyneen Batman-elokuvan miettimisestä, jossa on monia asioita, joista Taylor pitää, kuten Prince-soundtrack. Hän kommentoi, että joskus nuo asiat "tihkuvat siihen, mistä kirjoitamme", ja sanoi, että hän tykkää viitata "vinoilla tavoilla". Hän arveli, että hän oli ottanut repliikin mukaan sanoakseen jotain "kaikille bändin jäsenille, erityisesti Joelle [Goddardille]: 'Olet ykkösmieheni, miksi meidän välillämme on ongelmia? " "Shake a Fist" Taylor kirjoitti sen jälkeen, kun Goddard oli ottanut Glastonbury-festivaaleilla laillista kasviperäistä ainetta, joka aiheutti teleportaatiota muistuttavia tunteita. Goddard sanoi, että "se oli loistavaa aikaa" ja käski Alexisin kirjoittaa sanoja kokemukseensa. Kappaleessa on Todd Rundgrenin ääninäyte.</w:t>
      </w:r>
    </w:p>
    <w:p>
      <w:r>
        <w:rPr>
          <w:b/>
        </w:rPr>
        <w:t xml:space="preserve">Tulos</w:t>
      </w:r>
    </w:p>
    <w:p>
      <w:r>
        <w:t xml:space="preserve">Missä kappaleessa ei ole tuhansia kerroksia?</w:t>
      </w:r>
    </w:p>
    <w:p>
      <w:r>
        <w:rPr>
          <w:b/>
        </w:rPr>
        <w:t xml:space="preserve">Tulos</w:t>
      </w:r>
    </w:p>
    <w:p>
      <w:r>
        <w:t xml:space="preserve">Mikä on sen henkilön nimi, joka tykkää viitata "viistosti"?</w:t>
      </w:r>
    </w:p>
    <w:p>
      <w:r>
        <w:rPr>
          <w:b/>
        </w:rPr>
        <w:t xml:space="preserve">Tulos</w:t>
      </w:r>
    </w:p>
    <w:p>
      <w:r>
        <w:t xml:space="preserve">Missä kappaleessa on Todd Rundgrenin ääninäyte?</w:t>
      </w:r>
    </w:p>
    <w:p>
      <w:r>
        <w:rPr>
          <w:b/>
        </w:rPr>
        <w:t xml:space="preserve">Esimerkki 0.3679</w:t>
      </w:r>
    </w:p>
    <w:p>
      <w:r>
        <w:t xml:space="preserve">Läpikulku: Puoli tuntia ennen esityksen alkua. Sähköasentaja Sidney ja kuorotyttö Jeanie ovat ärtyneitä Sidneyn sähköasentajakollegalle Bobille, joka ei ole paikalla. Sidney tarvitsee Bobin apua; Jeanie, Bobin tyttöystävä, on harmissaan siitä, että hänet on jätetty väliin. Sidney varoittaa Jeanieta siitä, että Bob ei ehkä ole oikea mies hänelle; näitä epäilyksiä hänelläkin on (musiikkinumerot: "A Very Special Day"/"That's the Way it Happens") Jeanie lähtee, ja Bob ilmestyy. Bob kertoo Sidneylle, että hän pitää Jeanien seurustelusta, mutta ei aio mennä naimisiin tämän kanssa. Kun Sidney vitsailee, että Jeanie voi pärjätä paremmin kuin Bob, isompi mies kuristaa hänet hetkeksi. Jeanie näkee tämän, mikä lisää hänen epäilyjään Bobia kohtaan. Myös Larry, apulaislavastaja, on ihastunut Jeanieen (uusintaversio kappaleesta "That's the Way it Happens").Lavastaja Mac huolehtii viimeisistä valmisteluista, ja orkesteri soittaa kapellimestari Darion johdolla sisäisen esityksen alkusoiton ("Overture to Me and Juliet"). Sisäisen esityksen esirippu nousee ("Marriage Type Love"): miespäähenkilö "Minä" (esittäjä Charlie, laulaja) kertoo yleisölle tytöstä, jonka hän haluaa naimisiin, Juliasta (Lily, laulaja). Hän kertoo yleisölle myös tytöstä, jonka kanssa hän on päättänyt olla menemättä naimisiin, Carmenista, joka pelottaa häntä. "Me" on sitä mieltä, että Carmen (naispuolisen tanssijan päärooli) sopii paremmin hänen pomolleen Don Juanille (miespuolisen tanssijan päärooli). Kun sisäinen show jatkuu, Bob ja Sidney ovat valosillalla. Bob samaistuu Don Juaniin tämän haluttomuuden vuoksi mennä naimisiin ("Keep It Gay")." Toinen päivä Me and Julietissa, ja tanssijat harjoittelevat Macin valvonnassa (Keep It Gayn päätös). Larryn kehotuksesta Jeanie päättää mennä koe-esiintymiseen Julian roolin toiseksi sijaiseksi. Kuultuaan tästä Mac vie Larryn syrjään ja varoittaa häntä, ettei hän koskaan sekaantuisi esityksen näyttelijään, kun hän on sen johdossa. Heti kun Mac on sanonut tämän, hänen tyttöystävänsä Betty (joka on tällä hetkellä vastapäisessä esityksessä) ilmoittautuu koe-esiintymiseen Carmenin rooliin. Tuottaja antaa hänelle roolin. Larryn katsellessa huvittuneena Mac ottaa tämän ammattimaisesti vastaan ja polkee sitten inhoissaan pois. Jeanie harjoittelee omaa koe-esiintymistään varten ("Ei muuta rakkautta"), ja Larry kertoo hänelle, että yleisö hyväksyy hänet, jos hän on "oikea lapsi" kuten Juliet, mutta hylkää hänet, jos hän on "teeskentelijä" ("Suuri musta jättiläinen"). Larry toivoo romanssia Jeannien kanssa, mutta pelkää isompaa ja vahvempaa Bobia.Kuluu useita kuukausia, joiden aikana Jeanie saa toisen sijaisen paikan. Larry ja Jeanie tapaavat salaa ja salaavat orastavan romanssinsa Bobilta. Muu näyttelijäkaarti on tietoinen heidän treffeistään - eräs tanssija näki heidät chiliravintolassa Eighth Avenuella.Mac on periaatteilleen uskollisena jättänyt Bettyn, mutta he tuntevat yhä vetoa toisiinsa. Betty nauttii näyttelemisestä ("It's Me"). Kun hän esiintyy sisäisessä show'ssa, Bob ja Sidney ovat taas valosillalla.</w:t>
      </w:r>
    </w:p>
    <w:p>
      <w:r>
        <w:rPr>
          <w:b/>
        </w:rPr>
        <w:t xml:space="preserve">Tulos</w:t>
      </w:r>
    </w:p>
    <w:p>
      <w:r>
        <w:t xml:space="preserve">Mikä on sen hahmon tarkka nimi, joka kertoo yleisölle Carmenista, tytöstä, jonka kanssa hän on päättänyt olla menemättä naimisiin?</w:t>
      </w:r>
    </w:p>
    <w:p>
      <w:r>
        <w:rPr>
          <w:b/>
        </w:rPr>
        <w:t xml:space="preserve">Tulos</w:t>
      </w:r>
    </w:p>
    <w:p>
      <w:r>
        <w:t xml:space="preserve">Kenelle tuottaja antaa Carmenin roolin?</w:t>
      </w:r>
    </w:p>
    <w:p>
      <w:r>
        <w:rPr>
          <w:b/>
        </w:rPr>
        <w:t xml:space="preserve">Tulos</w:t>
      </w:r>
    </w:p>
    <w:p>
      <w:r>
        <w:t xml:space="preserve">Mitkä ovat niiden kahden henkilön nimet, joiden päivämäärät muut näyttelijät tietävät?</w:t>
      </w:r>
    </w:p>
    <w:p>
      <w:r>
        <w:rPr>
          <w:b/>
        </w:rPr>
        <w:t xml:space="preserve">Tulos</w:t>
      </w:r>
    </w:p>
    <w:p>
      <w:r>
        <w:t xml:space="preserve">Mitkä ovat niiden kahden henkilön nimet, jotka eräs tanssija havaitsi chill-ravintolassa Eighth Avenuella?</w:t>
      </w:r>
    </w:p>
    <w:p>
      <w:r>
        <w:rPr>
          <w:b/>
        </w:rPr>
        <w:t xml:space="preserve">Tulos</w:t>
      </w:r>
    </w:p>
    <w:p>
      <w:r>
        <w:t xml:space="preserve">Mikä on sen henkilön nimi, joka esittää sisäisen show'n Bobin ja Sidneyn ollessa jälleen valosillalla?</w:t>
      </w:r>
    </w:p>
    <w:p>
      <w:r>
        <w:rPr>
          <w:b/>
        </w:rPr>
        <w:t xml:space="preserve">Esimerkki 0.3680</w:t>
      </w:r>
    </w:p>
    <w:p>
      <w:r>
        <w:t xml:space="preserve">Läpikulku: Hän hylkäsi perheensä 1910-luvulla, kun hän vahingossa pudotti poikansa ja tappoi tämän. Elokuvassa oletetaan, että hän oli tuolloin humalassa, kunnes hän myöhemmin väittää olleensa vain väsynyt eikä ymmärrä, miksi kukaan ei usko hänen tarinaansa. Siitä lähtien Phelan on ollut pummi ja rankaissut itseään. Vaeltaessaan kotikaupunkiinsa Albanyyn halloweenina vuonna 1938 Phelan etsii rakastajattarensa ja ryyppykaverinsa Helen Archerin. He tapaavat pastori Chesterin johtamassa lähetyssaarnaajassa ja myöhemmin Oscar Reon (Fred Gwynne) ginimyllyssä. seuraavien päivien aikana Phelan tekee muutamia pieniä töitä elättääkseen Helenin, samalla kun häntä vainoavat näyt menneisyydestään. Francis palaa vanhaan sukutaloonsa ja yrittää tehdä sovinnon vaimonsa Annie Phelanin, poikansa Billyn ja Pegin kanssa. Samaan aikaan joukko paikallisia kostajia ottaa tehtäväkseen ajaa kodittomat pois Albanysta. Päivän mittaan tapahtumasarja muuttaa Francisin elämän lopullisesti.</w:t>
      </w:r>
    </w:p>
    <w:p>
      <w:r>
        <w:rPr>
          <w:b/>
        </w:rPr>
        <w:t xml:space="preserve">Tulos</w:t>
      </w:r>
    </w:p>
    <w:p>
      <w:r>
        <w:t xml:space="preserve">Mitkä ovat Oscarin ginimyllyssä tapaavien ihmisten täydelliset nimet?</w:t>
      </w:r>
    </w:p>
    <w:p>
      <w:r>
        <w:rPr>
          <w:b/>
        </w:rPr>
        <w:t xml:space="preserve">Tulos</w:t>
      </w:r>
    </w:p>
    <w:p>
      <w:r>
        <w:t xml:space="preserve">Mikä on sen henkilön sukunimi, jota Francis tukee?</w:t>
      </w:r>
    </w:p>
    <w:p>
      <w:r>
        <w:rPr>
          <w:b/>
        </w:rPr>
        <w:t xml:space="preserve">Tulos</w:t>
      </w:r>
    </w:p>
    <w:p>
      <w:r>
        <w:t xml:space="preserve">Mitkä ovat Billyn ja Pegin vanhempien täydelliset nimet?</w:t>
      </w:r>
    </w:p>
    <w:p>
      <w:r>
        <w:rPr>
          <w:b/>
        </w:rPr>
        <w:t xml:space="preserve">Tulos</w:t>
      </w:r>
    </w:p>
    <w:p>
      <w:r>
        <w:t xml:space="preserve">Mikä on juomaseuraa etsivän henkilön etunimi?</w:t>
      </w:r>
    </w:p>
    <w:p>
      <w:r>
        <w:rPr>
          <w:b/>
        </w:rPr>
        <w:t xml:space="preserve">Tulos</w:t>
      </w:r>
    </w:p>
    <w:p>
      <w:r>
        <w:t xml:space="preserve">Mikä on juomaseuraa ja rakastajaa etsivän henkilön koko nimi?</w:t>
      </w:r>
    </w:p>
    <w:p>
      <w:r>
        <w:rPr>
          <w:b/>
        </w:rPr>
        <w:t xml:space="preserve">Esimerkki 0.3681</w:t>
      </w:r>
    </w:p>
    <w:p>
      <w:r>
        <w:t xml:space="preserve">Läpikulku: Bunting hyökkäävät veitsellä prostituoidun Delilah Fitzgeraldin kimppuun ja vammauttavat hänet, kun tämä nauraa Quick Miken pienelle penikselle. Rangaistukseksi paikallinen sheriffi "Little Bill" Daggett määrää cowboyt tuomaan useita hevosia korvaukseksi bordellin omistajalle, Skinny Dubois'lle. Muut prostituoidut ovat raivoissaan sheriffin päätöksestä ja tarjoavat 1000 dollarin palkkion sille, joka tappaa cowboyt.Kansasin Hodgemanin piirikunnassa "Schofield Kidiksi" itseään kutsuva kerskaileva nuori mies vierailee William Munnyn sikatilalla ja yrittää värvätä hänet auttamaan cowboyjen tappamisessa ja palkkion lunastamisessa. Nuoruudessaan Munny oli pahamaineinen lainsuojaton ja murhaaja, mutta nyt hän on katuvainen leskimies, joka kasvattaa kaksi lasta. Aluksi Munny kieltäytyi auttamasta, mutta kun hän huomaa, että hänen tilansa on epäonnistumassa ja vaarantaa lastensa tulevaisuuden, hän harkitsee asiaa uudelleen. Munny värvää mukaan ystävänsä Ned Loganin, toisen eläkkeelle jääneen pyssymiehen, ja he saavat Kidin kiinni.Takaisin Wyomingissa palkkiota tavoittelee myös englantilaissyntyinen pyssymies "English Bob", Little Billin vanha tuttava ja kilpailija. Hän saapuu Big Whiskeyyn elämäkertakirjailija W. W. Beauchampin kanssa, joka uskoo naiivisti Bobin tarinoita hänen urotöistään. Little Bill ja hänen apulaisseriffinsä valvovat kaupungin asevastaista lakia, riisuvat Bobin aseista ja Bill hakkaa hänet raa'asti toivoen, että muut mahdolliset salamurhaajat eivät enää yrittäisi lunastaa palkkioita. Bill häätää Bobin seuraavana aamuna kaupungista, mutta Beauchamp päättää jäädä kirjoittamaan Billistä, joka kumoaa monet Beauchampin romanttisista käsityksistä villistä lännestä.</w:t>
      </w:r>
    </w:p>
    <w:p>
      <w:r>
        <w:rPr>
          <w:b/>
        </w:rPr>
        <w:t xml:space="preserve">Tulos</w:t>
      </w:r>
    </w:p>
    <w:p>
      <w:r>
        <w:t xml:space="preserve">Kenen jäseniksi Ned Logan ja William Munny liittyvät?</w:t>
      </w:r>
    </w:p>
    <w:p>
      <w:r>
        <w:rPr>
          <w:b/>
        </w:rPr>
        <w:t xml:space="preserve">Tulos</w:t>
      </w:r>
    </w:p>
    <w:p>
      <w:r>
        <w:t xml:space="preserve">Mikä on sen henkilön lempinimi, jonka Daggett heittää ulos kaupungista?</w:t>
      </w:r>
    </w:p>
    <w:p>
      <w:r>
        <w:rPr>
          <w:b/>
        </w:rPr>
        <w:t xml:space="preserve">Tulos</w:t>
      </w:r>
    </w:p>
    <w:p>
      <w:r>
        <w:t xml:space="preserve">Mitä English Bobin kilpailija vaatii korvaukseksi prostituoidun turmeltumisesta?</w:t>
      </w:r>
    </w:p>
    <w:p>
      <w:r>
        <w:rPr>
          <w:b/>
        </w:rPr>
        <w:t xml:space="preserve">Tulos</w:t>
      </w:r>
    </w:p>
    <w:p>
      <w:r>
        <w:t xml:space="preserve">Kuka kokoaa ryhmän, joka tappaa Quick Miken ja Davey Boyn?</w:t>
      </w:r>
    </w:p>
    <w:p>
      <w:r>
        <w:rPr>
          <w:b/>
        </w:rPr>
        <w:t xml:space="preserve">Esimerkki 0.3682</w:t>
      </w:r>
    </w:p>
    <w:p>
      <w:r>
        <w:t xml:space="preserve">Läpikulku: Walsh, armeijan kapteeni, vetoaa käskyihin, jotka pakottavat hänet hylkäämään vaunujunan. Apassi-intiaanit piiloutuivat vaunujen sisälle päästäkseen linnakkeeseen. kenraali Blackwelliä syytetään tapauksesta ja hänet tuomitaan sotaoikeuteen. Kenraali kiistää lähettäneensä tällaisen käskyn, saa aivohalvauksen ja kuolee todistajanaitiossa. Kirjallisia todisteita käskystä ei esitetä, ja yksi hänen pojistaan, West Pointin kapteeni Rufe, matkustaa länteen selvittääkseen, mitä tapahtui. Hänen veljensä Cash lukee Kansas Cityn sanomalehdestä heidän isänsä kuolemasta ja lähtee myös Furnace Creekiin etsimään vastauksia. nimimerkkiä käyttäen Cash saa tietää, että kapteeni Walshista on tullut juoppo. Kaivospomo Leverett on vaikuttunut kaupungissa olevasta muukalaisesta ja palkkaa hänet tietämättä Cashin oikeaa nimeä tai aikomuksia. Rufe saapuu kaupunkiin ja ottaa myös väärän henkilöllisyyden. kahvilan tarjoilija Molly Baxter, jonka isä kuoli linnoituksessa, pitää yhä kenraali Blackwelliä syyllisenä. Todellinen roisto on kuitenkin Leverett, joka lahjoi Walshin ja järjesti apassihyökkäyksen. Huono omatunto saa Walshin kirjoittamaan tunnustuksen. Leverett lähettää yhden kätyreistään tappamaan Walshin, mutta Cash löytää tunnustuksen. Rufe lavastetaan syylliseksi, pidätetään ja asetetaan syytteeseen, mutta hän pakenee. Cash antaa hänelle tunnustuksen ja kehottaa häntä viemään sen armeijalle todisteeksi. Leverettin kanssa käydyssä tulitaistelussa haavoittunut, mutta voittanut Cash toipuu ja lukee lehdestä todisteesta kenraali Blackwellin syyttömyydestä.</w:t>
      </w:r>
    </w:p>
    <w:p>
      <w:r>
        <w:rPr>
          <w:b/>
        </w:rPr>
        <w:t xml:space="preserve">Tulos</w:t>
      </w:r>
    </w:p>
    <w:p>
      <w:r>
        <w:t xml:space="preserve">Mikä on sen henkilön nimi ja titteli, jolla on kaksi poikaa?</w:t>
      </w:r>
    </w:p>
    <w:p>
      <w:r>
        <w:rPr>
          <w:b/>
        </w:rPr>
        <w:t xml:space="preserve">Tulos</w:t>
      </w:r>
    </w:p>
    <w:p>
      <w:r>
        <w:t xml:space="preserve">Mikä on sen henkilön etunimi, jonka veli lukee isänsä kuolemasta Kansas Cityn sanomalehdestä?</w:t>
      </w:r>
    </w:p>
    <w:p>
      <w:r>
        <w:rPr>
          <w:b/>
        </w:rPr>
        <w:t xml:space="preserve">Tulos</w:t>
      </w:r>
    </w:p>
    <w:p>
      <w:r>
        <w:t xml:space="preserve">Mikä on Leverettin palveluksessa olevan henkilön etunimi?</w:t>
      </w:r>
    </w:p>
    <w:p>
      <w:r>
        <w:rPr>
          <w:b/>
        </w:rPr>
        <w:t xml:space="preserve">Tulos</w:t>
      </w:r>
    </w:p>
    <w:p>
      <w:r>
        <w:t xml:space="preserve">Mitä West Pointin kapteeni teki heti Furnace Creekiin päästyään?</w:t>
      </w:r>
    </w:p>
    <w:p>
      <w:r>
        <w:rPr>
          <w:b/>
        </w:rPr>
        <w:t xml:space="preserve">Tulos</w:t>
      </w:r>
    </w:p>
    <w:p>
      <w:r>
        <w:t xml:space="preserve">Mikä on sen henkilön etunimi, joka saa tunnustuksen?</w:t>
      </w:r>
    </w:p>
    <w:p>
      <w:r>
        <w:rPr>
          <w:b/>
        </w:rPr>
        <w:t xml:space="preserve">Esimerkki 0.3683</w:t>
      </w:r>
    </w:p>
    <w:p>
      <w:r>
        <w:t xml:space="preserve">Läpikulku: Chaco Canyon sijaitsee San Juan Basinin maantieteellisessä keskipisteessä. Se sijaitsee New Mexicon luoteisosassa 60 mailia (97 km) pohjoiseen valtatie 40:stä ja 130 mailia (210 km) lähimmästä kaupungista Gallupista. Mannermaan jakolinja on 32 km (20 mailia) itään. Chaco Canyonin loi Chaco-joki, joka leikkasi useita satoja metrejä Chacra Mesaan. Hiekkakivikanjonin ja sitä ympäröivän korkean aavikkomaaston korkeus on noin 1 800 metriä. Vaikka suurin osa Chaco-alueista sijaitsee kanjonin pohjalla, ryhmään kuuluu myös joitakin raunioita, jotka eivät sijaitse varsinaisessa kanjonissa, ja se ulottuu 56 kilometrin päähän Kin Ya'asta etelässä Pueblo Altoon pohjoisessa ja 32 kilometrin päähän Pueblo Pintadosta koillisessa ja Peñasco Blancosta lounaassa. Alue kuuluu veden valumisen ja kulttuurisen yhteenkuuluvuuden kannalta San Juanin altaaseen, johon kuuluvat Mesa Verde Coloradossa ja Kayenta Arizonassa.Chetro Ketl sijaitsee 0,64 kilometriä Pueblo Bonitosta itään alueella, jota arkeologit kutsuvat Chacon keskustaksi. Tutkijat arvelevat, että alue saattaa olla esi-isien pyhä alue, jota rajaa matala muurattu muuri, joka ympäröi Chetro Ketlin, Pueblo Boniton ja Pueblo del Arroyon. Chetro Ketlin sijainti on symmetrinen Pueblo Bonitoon nähden; rakennukset ovat yhtä kaukana kanjonin poikki kulkevasta pohjois-eteläsuuntaisesta akselista. Anna Sofaer ehdotti, että monet Chaco Canyonin suurista taloista rakennettiin korostamaan tähtitieteellisiä linjauksia; pienen kuun seisahduksen aikana täysikuu nousee Chetro Ketlin takaseinää pitkin.Chetro Ketl sijaitsee vastapäätä kanjonin suurta aukkoa, South Gapia, joka auttoi maksimoimaan rakennuksen altistumisen auringolle ja samalla lisäämään näkyvyyttä ja pääsyä etelään. Rakennuksen takaseinä kulkee kanjonin suuntaisesti, ja koska se on alle 30 metrin päässä kallioista, sen läheisyys antoi asukkaille mahdollisuuden hyödyntää kallioista lähtevää passiivista aurinkoenergiaa. Chetro Ketl ei ole täydellisesti linjassa kardinaalien kanssa, mutta sen nimellinen eteläsuuntaus lisäsi entisestään aurinkoaltistusta sen porrastetuissa huoneissa.</w:t>
      </w:r>
    </w:p>
    <w:p>
      <w:r>
        <w:rPr>
          <w:b/>
        </w:rPr>
        <w:t xml:space="preserve">Tulos</w:t>
      </w:r>
    </w:p>
    <w:p>
      <w:r>
        <w:t xml:space="preserve">Mikä korkeus merenpinnasta ja ympäröivästä korkean aavikon maastosta on noin 6 000 jalkaa?</w:t>
      </w:r>
    </w:p>
    <w:p>
      <w:r>
        <w:rPr>
          <w:b/>
        </w:rPr>
        <w:t xml:space="preserve">Tulos</w:t>
      </w:r>
    </w:p>
    <w:p>
      <w:r>
        <w:t xml:space="preserve">Mitkä rakennukset ovat yhtä kaukana kanjonin poikki kulkevasta pohjois-eteläsuuntaisesta akselista?</w:t>
      </w:r>
    </w:p>
    <w:p>
      <w:r>
        <w:rPr>
          <w:b/>
        </w:rPr>
        <w:t xml:space="preserve">Esimerkki 0.3684</w:t>
      </w:r>
    </w:p>
    <w:p>
      <w:r>
        <w:t xml:space="preserve">Läpikulku: Paul Gregory, Lontoossa toimiva kanadalainen huijari, ottaa kohteekseen varakkaan kanadalaisnaisen myydäkseen tämän arvokkaan kolikkokokoelman. Tapattuaan naisen jääkiekko-ottelussa hän pyrkii voittamaan naisen luottamuksen, kunnes nainen on valmis antamaan hänelle laillisen määräysvallan myynnistä. Hän toteuttaa kaupan naisen tietämättä, laittaa myynnistä saadut rahat tallelokeroon ja odottaa sitten tarkoituksella, että poliisi jää kiinni. Gregory suunnittelee saavansa viiden vuoden tuomion, josta hän saa vapaata hyvän käytöksen vuoksi, ja keräävänsä saaliinsa vapauduttuaan, mutta tuomari tekee yhteistyöhaluttomasta Gregorysta esimerkin ja tuomitsee hänet kymmeneksi vuodeksi. Koska Gregory ei halua viettää niin paljon aikaa vankilassa, hän maksaa Victor Sloanelle, joka on yksi hänen ulkopuolisista työtovereistaan, jotta tämä auttaisi häntä pakenemaan. Melkein heti asiat alkavat mennä pieleen. Pidätyksen pelossa hän ei pysty toistaiseksi hakemaan rahoja kassakaapista. Sloane alkaa nyt myös vaatia lisää rahaa ja uhkailee häntä väkivallalla, ja Gregory joutuu kostamaan.Gregory yrittää saada apua rikostovereiltaan vedoten heidän välillään vallitsevaan vakiintuneeseen säännöstöön. Mutta kun hänen entinen työtoverinsa Sloane löydetään kuolleena - hän oli vahingossa tukehtunut Gregoryn suuhunsa laittamaan suukapulaan - he kieltäytyvät tarjoamasta hänelle apua, koska hän on nyt liian "kuuma".Kun takaa-ajo lähestyy nopeasti, hän yrittää paeta Bridget Howardin, entisen debytantin ja poliisipäällikön veljentyttären, avulla. Hän ajaa Gregoryn Walesin maaseudulla sijaitsevan perheensä kodin lähellä sijaitsevaan autiomaiseen mökkiin. Piileskellessään hän näkee poliisin saapuvan kuulustelemaan Bridgetiä, olettaa pahinta ja pakenee jälleen. Kun hän yrittää varastaa maanviljelijän polkupyörän, häntä ammutaan olkapäähän. Hän ajaa pois varastetulla kuorma-autolla, mutta kaatuu ja sammuu, minkä jälkeen toinen maanviljelijä löytää hänet. Bridget ei kerro poliisille mitään. Hän odottaa turhaan Gregorya mökillä ja lähtee sitten kävelemään kauas.</w:t>
      </w:r>
    </w:p>
    <w:p>
      <w:r>
        <w:rPr>
          <w:b/>
        </w:rPr>
        <w:t xml:space="preserve">Tulos</w:t>
      </w:r>
    </w:p>
    <w:p>
      <w:r>
        <w:t xml:space="preserve">Kuinka pitkän tuomion Gregory sai?</w:t>
      </w:r>
    </w:p>
    <w:p>
      <w:r>
        <w:rPr>
          <w:b/>
        </w:rPr>
        <w:t xml:space="preserve">Tulos</w:t>
      </w:r>
    </w:p>
    <w:p>
      <w:r>
        <w:t xml:space="preserve">Miksi hänen rikostoverinsa eivät auta Gregorya Sloanen kanssa?</w:t>
      </w:r>
    </w:p>
    <w:p>
      <w:r>
        <w:rPr>
          <w:b/>
        </w:rPr>
        <w:t xml:space="preserve">Tulos</w:t>
      </w:r>
    </w:p>
    <w:p>
      <w:r>
        <w:t xml:space="preserve">Kuka auttaa Gregorya pakenemaan, kun rikoslaki pettää hänet Sloanen kuoleman jälkeen?</w:t>
      </w:r>
    </w:p>
    <w:p>
      <w:r>
        <w:rPr>
          <w:b/>
        </w:rPr>
        <w:t xml:space="preserve">Tulos</w:t>
      </w:r>
    </w:p>
    <w:p>
      <w:r>
        <w:t xml:space="preserve">Mistä kokoelmasta Gregoryn tallelokeroon laittamat rahat tulivat?</w:t>
      </w:r>
    </w:p>
    <w:p>
      <w:r>
        <w:rPr>
          <w:b/>
        </w:rPr>
        <w:t xml:space="preserve">Tulos</w:t>
      </w:r>
    </w:p>
    <w:p>
      <w:r>
        <w:t xml:space="preserve">Mitä luottamushuijari yritti varastaa paetakseen ennen kuin löysi kuorma-auton?</w:t>
      </w:r>
    </w:p>
    <w:p>
      <w:r>
        <w:rPr>
          <w:b/>
        </w:rPr>
        <w:t xml:space="preserve">Esimerkki 0,3685</w:t>
      </w:r>
    </w:p>
    <w:p>
      <w:r>
        <w:t xml:space="preserve">Läpikulku: Vuonna 2003 Carabanen kylän virallinen asukasluku oli 396 henkeä ja 55 taloutta, mutta se vaihtelee vuodenaikojen mukaan ja on paikallisten lähteiden mukaan joskus jopa noin 1750 henkeä. Suurin osa väestöstä on jolaa. Jolat eroavat Senegalin muista suurista etnisistä ryhmistä huomattavasti kielensä, tasa-arvoisen yhteiskuntansa, poliittisesta hierarkiasta vapautumisensa ja orjuuden puuttumisensa vuoksi. Heidän perinteensä ovat säilyneet itsenäisen henkensä ja maantieteellisen eristyneisyytensä ansiosta. Tämän etnisen ryhmän osuus Basse Casamance -alueen asukkaista on 80-90 prosenttia, mutta vain 6-8 prosenttia Senegalin koko väestöstä. He ovat suurin etninen ryhmä Carabanessa, ja heitä seuraavat Wolofit, Lebousit ja Sererit (mukaan lukien Niominka-kalastajat). Saarella asuu myös manjackeja, joista osa tuli Saint-Louis'sta ja Goréesta ensimmäisen kolonisaation aikaan. Kaksi naapurimaista tulevaa yhteisöä, toinen Guineasta (Susu-kansa) ja toinen Guinea-Bissausta, on asettunut saaren toiselle puolelle etäälle kylästä. Siellä on myös kausityöntekijöitä, jotka tulevat kalastamaan: Alkuperäisväestö oli alun perin animistista, mutta vaikka fetissit ja pyhät metsät, jotka on omistettu vihkimysriitteihin, kuten boukout, ovat edelleen Casamance-kulttuurin symboleita, katolilaisuudesta ja islamista on tullut Carabanessa laajimmin levinneitä monoteistisia uskomusjärjestelmiä. Vuoden 1988 väestönlaskennan mukaan muslimien osuus Senegalin väestöstä oli 94 prosenttia, mutta vain 26,5 prosenttia Oussouyen departementin väestöstä, jossa Carabane sijaitsee. Tämä departementti on kuitenkin suurelta osin maaseutumainen, kun taas Carabane on historiallisesti ollut etnisesti hyvin monimuotoinen. Wolof- ja serer-kalastajat eivät ole harjoittaneet islamia 1800-luvun jälkeen, mutta siirtomaahallinto toi mukanaan monia kääntäjiä, oppaita ja sihteereitä Dakarista, joista monet olivat muslimeja.</w:t>
      </w:r>
    </w:p>
    <w:p>
      <w:r>
        <w:rPr>
          <w:b/>
        </w:rPr>
        <w:t xml:space="preserve">Tulos</w:t>
      </w:r>
    </w:p>
    <w:p>
      <w:r>
        <w:t xml:space="preserve">Mikä on suurin eettinen ryhmä Carabanessa?</w:t>
      </w:r>
    </w:p>
    <w:p>
      <w:r>
        <w:rPr>
          <w:b/>
        </w:rPr>
        <w:t xml:space="preserve">Tulos</w:t>
      </w:r>
    </w:p>
    <w:p>
      <w:r>
        <w:t xml:space="preserve">Minkä naapurimaan kanssa Guinea ja Guinea-Bissau jakavat saaren?</w:t>
      </w:r>
    </w:p>
    <w:p>
      <w:r>
        <w:rPr>
          <w:b/>
        </w:rPr>
        <w:t xml:space="preserve">Tulos</w:t>
      </w:r>
    </w:p>
    <w:p>
      <w:r>
        <w:t xml:space="preserve">Minkä ryhmän osuus Basse Casamance -alueen asukkaista on 80-90 prosenttia?</w:t>
      </w:r>
    </w:p>
    <w:p>
      <w:r>
        <w:rPr>
          <w:b/>
        </w:rPr>
        <w:t xml:space="preserve">Tulos</w:t>
      </w:r>
    </w:p>
    <w:p>
      <w:r>
        <w:t xml:space="preserve">Missä paikassa jolalaiset muodostavat 6-8 prosenttia koko väestöstä?</w:t>
      </w:r>
    </w:p>
    <w:p>
      <w:r>
        <w:rPr>
          <w:b/>
        </w:rPr>
        <w:t xml:space="preserve">Tulos</w:t>
      </w:r>
    </w:p>
    <w:p>
      <w:r>
        <w:t xml:space="preserve">Mitkä ovat Carabanen neljän suurimman etnisen ryhmän nimet?</w:t>
      </w:r>
    </w:p>
    <w:p>
      <w:r>
        <w:rPr>
          <w:b/>
        </w:rPr>
        <w:t xml:space="preserve">Tulos</w:t>
      </w:r>
    </w:p>
    <w:p>
      <w:r>
        <w:t xml:space="preserve">Mitkä kaksi uskonnollista uskomusjärjestelmää ovat yleistyneet eniten Carabanessa?</w:t>
      </w:r>
    </w:p>
    <w:p>
      <w:r>
        <w:rPr>
          <w:b/>
        </w:rPr>
        <w:t xml:space="preserve">Tulos</w:t>
      </w:r>
    </w:p>
    <w:p>
      <w:r>
        <w:t xml:space="preserve">Mitä uskomusta monet Dakarin kääntäjät, oppaat ja sihteerit noudattivat?</w:t>
      </w:r>
    </w:p>
    <w:p>
      <w:r>
        <w:rPr>
          <w:b/>
        </w:rPr>
        <w:t xml:space="preserve">Esimerkki 0.3686</w:t>
      </w:r>
    </w:p>
    <w:p>
      <w:r>
        <w:t xml:space="preserve">Läpikulku: Hatcher palaa Kolumbiasta, jossa huumekauppiaat tappoivat hänen työparinsa Chicon. Chicon kuoleman ja vuosien umpikujan työn seurauksena John jää eläkkeelle ja suuntaa perheensä kotikaupunkiin Lincoln Heightsiin Chicagon esikaupunkiin. Hän vierailee paikallisessa koulussa tavatakseen vanhan ystävänsä ja entisen Yhdysvaltain armeijakaverinsa Maxin, joka työskentelee siellä jalkapallovalmentajana ja liikunnanopettajana. kun John ja Max juhlivat jälleennäkemistään klubilla, paikallisen huumediilerien ja jamaikalaisen jengin välille syttyy tulitaistelu tapahtumapaikalla. Jamaican Posse -nimellä tunnettua jengiä johtaa pahamaineinen psykoottinen huumekuningas Screwface, joka on täynnä länsiafrikkalaista Vodunia ja sadismia. John pidättää yhden Screwfacen kätyreistä, kun tulitaistelu päättyy. Uutiset Chicagossa ja eri puolilla Yhdysvaltoja tapahtuvista Possen rikoksista leviävät, kun Posse laajentaa toimintaansa ja värvää lisää jäseniä. Seuraavana päivänä Screwface ja hänen kätyriensä ampuvat autolla taloa, jossa John, hänen sisarensa Melissa ja Melissan 12-vuotias tytär Tracey asuvat. Tracey loukkaantuu ja joutuu kriittisessä tilassa sairaalaan.John kohtaa Jimmy-nimisen gangsterin, jonka hän joutuu tappamaan. Paikalle saapuu jamaikalainen gangsteri nimeltä Nesta, jonka John taltuttaa ja joka kysyy Screwfacea. Nesta antaa tietoja, mutta käskee Johnin mennä yksin Screwfacen perään ja hyppää ikkunasta kuolemaan. Seuraavana päivänä John löytää mattoon kaiverretun oudon symbolin, ja Chicagon poliisin etsivänä toimivan jamaikalaisen voodoo- ja jengiasiantuntija Leslien avulla hän saa selville, että kyseessä on afrikkalainen verisymboli, jota käytetään merkitsemään rikoksia. John päättää palata eläkkeelle ja liittyä Maxin seuraan taistelussa Screwfacea vastaan.</w:t>
      </w:r>
    </w:p>
    <w:p>
      <w:r>
        <w:rPr>
          <w:b/>
        </w:rPr>
        <w:t xml:space="preserve">Tulos</w:t>
      </w:r>
    </w:p>
    <w:p>
      <w:r>
        <w:t xml:space="preserve">Ketä ammutaan autosta ammuttaessa?</w:t>
      </w:r>
    </w:p>
    <w:p>
      <w:r>
        <w:rPr>
          <w:b/>
        </w:rPr>
        <w:t xml:space="preserve">Tulos</w:t>
      </w:r>
    </w:p>
    <w:p>
      <w:r>
        <w:t xml:space="preserve">Mikä on sen henkilön etunimi, jota jengiasiantuntija auttaa?</w:t>
      </w:r>
    </w:p>
    <w:p>
      <w:r>
        <w:rPr>
          <w:b/>
        </w:rPr>
        <w:t xml:space="preserve">Tulos</w:t>
      </w:r>
    </w:p>
    <w:p>
      <w:r>
        <w:t xml:space="preserve">Kenen vuoksi Melissan sisko tulee eläkkeelle?</w:t>
      </w:r>
    </w:p>
    <w:p>
      <w:r>
        <w:rPr>
          <w:b/>
        </w:rPr>
        <w:t xml:space="preserve">Tulos</w:t>
      </w:r>
    </w:p>
    <w:p>
      <w:r>
        <w:t xml:space="preserve">Mikä on Melissan veljen entisen kumppanin nimi?</w:t>
      </w:r>
    </w:p>
    <w:p>
      <w:r>
        <w:rPr>
          <w:b/>
        </w:rPr>
        <w:t xml:space="preserve">Tulos</w:t>
      </w:r>
    </w:p>
    <w:p>
      <w:r>
        <w:t xml:space="preserve">Mikä on sen henkilön etunimi, joka käy Maxin luona eläkkeelle jäätyään?</w:t>
      </w:r>
    </w:p>
    <w:p>
      <w:r>
        <w:rPr>
          <w:b/>
        </w:rPr>
        <w:t xml:space="preserve">Esimerkki 0.3687</w:t>
      </w:r>
    </w:p>
    <w:p>
      <w:r>
        <w:t xml:space="preserve">Läpikulku: Hook osallistuivat erikseen Sex Pistolsin keikalle Manchesterin Lesser Free Trade Hallissa 20. heinäkuuta 1976. Molemmat innostuivat Pistolsin esityksestä. Sumner sanoi, että hänen mielestään Pistols "tuhosi myytin pop-tähdestä ja siitä, että muusikko olisi jonkinlainen jumala, jota pitäisi palvoa". Seuraavana päivänä Hook lainasi äidiltään 35 puntaa ostaakseen bassokitaran. He perustivat bändin Terry Masonin kanssa, joka oli myös osallistunut keikalle; Sumner osti kitaran ja Mason rumpupaketin. Kun heidän koulukaverinsa Martin Gresty kieltäytyi kutsusta liittyä laulajaksi saatuaan töitä tehtaalta, bändi laittoi Manchesterin Virgin Records -myymälään ilmoituksen laulajan etsimisestä. Ian Curtis, joka tunsi heidät aiemmilta keikoilta, vastasi ja hänet palkattiin ilman koelaulua. Sumner kertoi, että hän "tiesi, että hänen kanssaan oli hyvä tulla toimeen, ja siihen perustimme koko yhtyeen. Jos pidimme jostakusta, hän oli mukana." Buzzcocksin managerin Richard Boonin ja keulamiehen Pete Shelleyn on molempien kerrottu ehdottaneen bändin nimeä "Stiff Kittens", mutta bändi päätyi nimeen "Warsaw" juuri ennen ensimmäistä keikkaansa, mikä oli viittaus David Bowien kappaleeseen "Warszawa". Varsova debytoi 29. toukokuuta 1977 Electric Circuksessa Buzzcocksin, Penetrationin ja John Cooper Clarken tukena. Tony Tabac soitti tuona iltana rumpuja liityttyään bändiin kaksi päivää aiemmin. Paul Morleyn NME:ssä ja Ian Woodin Soundsissa julkaisemat arvostelut toivat yhtyeelle välittömästi kansallista näkyvyyttä. Masonista tuli bändin manageri, ja Tabacin korvasi kesäkuussa 1977 rummuissa Steve Brotherdale, joka soitti myös punkyhtye Panikissa. Brotherdale yritti saada Curtisia jättämään bändin ja liittymään Panikiin, ja sai Curtisin jopa koe-esiintymään. Heinäkuussa 1977 Warsaw äänitti viisi demoraitaa Pennine Sound Studiosissa Oldhamissa. Bändi oli tyytymätön Brotherdalen aggressiiviseen persoonaan ja antoi hänelle potkut pian sessioiden jälkeen: ajettuaan studiolta kotiin he pysähtyivät ja pyysivät Brotherdalea tarkistamaan, että rengas oli puhjennut; kun hän nousi autosta, bändi ajoi pois.Elokuussa 1977 Varsova laittoi musiikkikaupan näyteikkunaan ilmoituksen, jossa etsittiin korvaavaa rumpalia. Stephen Morris, joka oli käynyt samaa koulua kuin Curtis, oli ainoa hakija. Ianin vaimo Deborah Curtis totesi, että Morris "sopi täydellisesti" bändiin ja että hänen lisäkseen Varsovasta tuli "täydellinen 'perhe'". Välttääkseen sekaannuksia lontoolaisen punkyhtyeen Warsaw Paktin kanssa yhtye nimesi itsensä vuoden 1978 alussa uudelleen Joy Divisioniksi lainaten nimen vuonna 1955 ilmestyneessä romaanissa House of Dolls mainitusta natsien keskitysleirin seksiorjuusosastosta. Joulukuussa yhtye äänitti debyytti-EP:nsä An Ideal for Living Pennine Sound Studiossa ja soitti viimeisen keikkansa Varsova Paktina uudenvuodenaattona Liverpoolin Swinging Applessa. Yhtye soitti ensimmäisen keikkansa Joy Divisionina 25. tammikuuta 1978 Pip's Disco -ravintolassa Manchesterissa.</w:t>
      </w:r>
    </w:p>
    <w:p>
      <w:r>
        <w:rPr>
          <w:b/>
        </w:rPr>
        <w:t xml:space="preserve">Tulos</w:t>
      </w:r>
    </w:p>
    <w:p>
      <w:r>
        <w:t xml:space="preserve">Mitkä ovat Varsovan rumpalien täydelliset nimet?</w:t>
      </w:r>
    </w:p>
    <w:p>
      <w:r>
        <w:rPr>
          <w:b/>
        </w:rPr>
        <w:t xml:space="preserve">Tulos</w:t>
      </w:r>
    </w:p>
    <w:p>
      <w:r>
        <w:t xml:space="preserve">Missä kahdessa bändissä Steve Brotherdale soitti rumpuja?</w:t>
      </w:r>
    </w:p>
    <w:p>
      <w:r>
        <w:rPr>
          <w:b/>
        </w:rPr>
        <w:t xml:space="preserve">Tulos</w:t>
      </w:r>
    </w:p>
    <w:p>
      <w:r>
        <w:t xml:space="preserve">Minkä nimen Bernardin bändi antoi itselleen vuonna 1978?</w:t>
      </w:r>
    </w:p>
    <w:p>
      <w:r>
        <w:rPr>
          <w:b/>
        </w:rPr>
        <w:t xml:space="preserve">Tulos</w:t>
      </w:r>
    </w:p>
    <w:p>
      <w:r>
        <w:t xml:space="preserve">Mikä on sen henkilön koko nimi, joka sanoi, että Ian Curtis oli henkilö, johon koko yhtye perustui?</w:t>
      </w:r>
    </w:p>
    <w:p>
      <w:r>
        <w:rPr>
          <w:b/>
        </w:rPr>
        <w:t xml:space="preserve">Tulos</w:t>
      </w:r>
    </w:p>
    <w:p>
      <w:r>
        <w:t xml:space="preserve">Mikä on Varsovan ensimmäisellä keikalla rumpuja soittaneen henkilön koko nimi?</w:t>
      </w:r>
    </w:p>
    <w:p>
      <w:r>
        <w:rPr>
          <w:b/>
        </w:rPr>
        <w:t xml:space="preserve">Tulos</w:t>
      </w:r>
    </w:p>
    <w:p>
      <w:r>
        <w:t xml:space="preserve">Mikä on Varsova-yhtyeen managerina toimineen henkilön koko nimi?</w:t>
      </w:r>
    </w:p>
    <w:p>
      <w:r>
        <w:rPr>
          <w:b/>
        </w:rPr>
        <w:t xml:space="preserve">Tulos</w:t>
      </w:r>
    </w:p>
    <w:p>
      <w:r>
        <w:t xml:space="preserve">Mikä on sen miehen vaimon etunimi, joka palkattiin bändiin ilman koe-esiintymistä?</w:t>
      </w:r>
    </w:p>
    <w:p>
      <w:r>
        <w:rPr>
          <w:b/>
        </w:rPr>
        <w:t xml:space="preserve">Tulos</w:t>
      </w:r>
    </w:p>
    <w:p>
      <w:r>
        <w:t xml:space="preserve">Millä nimellä Electric Circuksessa debytoinut yhtye muutti nimensä vuonna 1978?</w:t>
      </w:r>
    </w:p>
    <w:p>
      <w:r>
        <w:rPr>
          <w:b/>
        </w:rPr>
        <w:t xml:space="preserve">Tulos</w:t>
      </w:r>
    </w:p>
    <w:p>
      <w:r>
        <w:t xml:space="preserve">Mistä romaanista vuonna 1978 nimensä muuttanut yhtye sai inspiraationsa uuteen nimeensä?</w:t>
      </w:r>
    </w:p>
    <w:p>
      <w:r>
        <w:rPr>
          <w:b/>
        </w:rPr>
        <w:t xml:space="preserve">Tulos</w:t>
      </w:r>
    </w:p>
    <w:p>
      <w:r>
        <w:t xml:space="preserve">Mikä on Varsova-nimellä alkaneen yhtyeen debyytti-EP:n nimi?</w:t>
      </w:r>
    </w:p>
    <w:p>
      <w:r>
        <w:rPr>
          <w:b/>
        </w:rPr>
        <w:t xml:space="preserve">Tulos</w:t>
      </w:r>
    </w:p>
    <w:p>
      <w:r>
        <w:t xml:space="preserve">Missä kaupungissa yhtye, joka sai alkuperäisen nimensä David Bowien kappaleesta, esiintyi debytoidessaan uudella nimellään vuonna 1978?</w:t>
      </w:r>
    </w:p>
    <w:p>
      <w:r>
        <w:rPr>
          <w:b/>
        </w:rPr>
        <w:t xml:space="preserve">Esimerkki 0.3688</w:t>
      </w:r>
    </w:p>
    <w:p>
      <w:r>
        <w:t xml:space="preserve">Läpikulku: Winnipeg Grenadiers oli ensimmäisten kanadalaisten joukossa, jotka osallistuivat taisteluun Japania vastaan Hongkongin taistelussa. Taistelusta selvinneet pataljoonan jäsenet otettiin vangeiksi ja heitä kohdeltiin raa'asti sotavankileireillä. Vuonna 1942 Victory Loan -kampanja järjesti Winnipegiin natsien hyökkäysnäytelmän, jolla pyrittiin lisäämään tietoisuutta Euroopan sodan panoksista. Sodan päätyttyä asuntorakentamisen kysyntä kasvoi, mutta vuoden 1950 Red Riverin tulva hillitsi rakennustoimintaa. Liittovaltion hallitus arvioi vahinkojen määräksi yli 26 miljoonaa dollaria, mutta provinssin mukaan vahingot olivat vähintään kaksinkertaiset.Ennen vuotta 1972 Winnipeg oli suurin kolmestatoista kaupungista ja taajamasta, jotka kuuluivat Red- ja Assiniboine-jokien ympärillä sijaitsevaan metropolialueeseen. Vuonna 1960 perustettiin Metropolitan Corporation of Greater Winnipeg koordinoimaan palvelujen tarjontaa suurkaupunkialueella. Winnipegin ja sitä ympäröivien kuntien yhdistetty metropolihallinto perustettiin 27. heinäkuuta 1971, ja se tuli voimaan vuonna 1972. City of Winnipeg Act -lailla perustettiin nykyinen Winnipegin kaupunki. Vuonna 2003 City of Winnipeg Act kumottiin ja korvattiin Winnipegin kaupungin peruskirjalla.Winnipeg koki vakavan taloudellisen taantuman 1980-luvun alun lamaa edeltävänä aikana, jonka aikana kaupungissa suljettiin merkittäviä yrityksiä, kuten Winnipeg Tribune sekä Swift's ja Canada Packers -lihapakkaamot. Vuonna 1981 Winnipeg oli yksi Kanadan ensimmäisistä kaupungeista, joka allekirjoitti kolmikantasopimuksen provinssin ja liittovaltion hallitusten kanssa keskustan alueen kunnostamiseksi, ja kolme hallintotasoa osallistuivat sen kehittämiseen yli 271 miljoonalla dollarilla. Vuonna 1989 CNR:n ratapihojen kunnostaminen ja kehittäminen teki The Forksista Winnipegin suosituimman matkailunähtävyyden. Kaupunkia uhkasi vuoden 1997 Red Riverin tulva sekä uudet tulvat vuosina 2009 ja 2011, ja kaikissa näissä tulvissa Red Riverin tulvaväylää käytettiin kaupungin turvalliseen suojaamiseen.</w:t>
      </w:r>
    </w:p>
    <w:p>
      <w:r>
        <w:rPr>
          <w:b/>
        </w:rPr>
        <w:t xml:space="preserve">Tulos</w:t>
      </w:r>
    </w:p>
    <w:p>
      <w:r>
        <w:t xml:space="preserve">Mikä oli niiden taisteluista selvinneiden ihmisten koko nimi, jotka joutuivat sotavangeiksi ja kestivät raakaa kohtelua sotavankileireillä?</w:t>
      </w:r>
    </w:p>
    <w:p>
      <w:r>
        <w:rPr>
          <w:b/>
        </w:rPr>
        <w:t xml:space="preserve">Esimerkki 0.3689</w:t>
      </w:r>
    </w:p>
    <w:p>
      <w:r>
        <w:t xml:space="preserve">Läpikulku: Bryce Canyonin kansallispuisto sijaitsee Pohjois-Amerikan Coloradon tasangon maantieteellisessä maakunnassa ja Paunsauguntin tasangon kaakkoisreunalla Paunsauguntin jyrkänteen länsipuolella (Paunsaugunt tarkoittaa majavan kotia). Puiston kävijät saapuvat puiston tasangon puolelta ja katsovat tasangon reunan yli kohti laaksoa, jossa on ruhje ja Paria-joki heti sen takana (Paria on Paiute ja tarkoittaa "mutavettä tai hirvivettä"). Kaiparowitsin ylätasangon reuna rajaa laakson vastakkaista puolta.Bryce Canyon ei ole muodostunut keskeisestä virrasta alkunsa saaneesta eroosiosta, joten se ei teknisesti ottaen ole kanjoni. Sen sijaan päähän suuntautuva eroosio on kaivanut suuria amfiteatterin muotoisia piirteitä Paunsauguntin ylätasangon kainotsooisen ajan kiviin. Eroosio on paljastanut herkkiä ja värikkäitä, jopa 60 metrin korkuisia huippuja, joita kutsutaan hoodoiksi. Amfiteattereiden sarja ulottuu puistossa yli 30 kilometrin päähän pohjoisesta etelään. Suurin niistä on Bryce-amfiteatteri, joka on 19 kilometriä pitkä, 5 kilometriä leveä ja 240 metriä syvä. Läheinen esimerkki amfiteattereista, joissa on samassa muodostelmassa mutta korkeammalla sijaitsevia hoodooja, on Cedar Breaks National Monumentissa, joka sijaitsee 40 km (25 mailia) lännessä Markaguntin ylätasangolla. 29 km (18 mailia) pitkän maisema-ajelun päässä on Rainbow Point, puiston korkein kohta, joka on 2 775 metrin (9 105 jalkaa) korkeudessa. Sieltä voi nähdä Aquarius Plateaun, Bryce Amphitheaterin, Henry Mountainsin, Vermilion Cliffsin ja White Cliffsin. Yellow Creek, jossa se lähtee puistosta koillisosassa, on puiston matalin kohta, 2 020 metriä (6 620 jalkaa).</w:t>
      </w:r>
    </w:p>
    <w:p>
      <w:r>
        <w:rPr>
          <w:b/>
        </w:rPr>
        <w:t xml:space="preserve">Tulos</w:t>
      </w:r>
    </w:p>
    <w:p>
      <w:r>
        <w:t xml:space="preserve">Mikä on puiston korkein kohta?</w:t>
      </w:r>
    </w:p>
    <w:p>
      <w:r>
        <w:rPr>
          <w:b/>
        </w:rPr>
        <w:t xml:space="preserve">Tulos</w:t>
      </w:r>
    </w:p>
    <w:p>
      <w:r>
        <w:t xml:space="preserve">Mitkä viisi aluetta näkyvät puiston korkeimmalta kohdalta?</w:t>
      </w:r>
    </w:p>
    <w:p>
      <w:r>
        <w:rPr>
          <w:b/>
        </w:rPr>
        <w:t xml:space="preserve">Tulos</w:t>
      </w:r>
    </w:p>
    <w:p>
      <w:r>
        <w:t xml:space="preserve">Mikä on puiston alimman osan nimi?</w:t>
      </w:r>
    </w:p>
    <w:p>
      <w:r>
        <w:rPr>
          <w:b/>
        </w:rPr>
        <w:t xml:space="preserve">Esimerkki 0,3690</w:t>
      </w:r>
    </w:p>
    <w:p>
      <w:r>
        <w:t xml:space="preserve">Läpikulku: Se on hänen tyttöystävänsä Edith McNeilin kirjoittama seikkailukertomus "Neptunuksen poika", joka perustuu Steven elämään. Korjattuaan kaapelin, jota hänet lähetettiin korjaamaan, Steve palaa San Franciscoon ja pyytää pomoltaan Willard Stonelta 1000 dollarin bonusta ja kahden viikon lomaa, jotta hän voisi mennä naimisiin Edithin kanssa. Myöhemmin Steve ja Edith riitelevät, kun Steve saapuu tunteja myöhässä treffeille ja valittaa, että Edithillä kestää liian kauan pukeutua. Steve uskoo, että Edith on käyttänyt häntä saadakseen inspiraatiota tarinoihinsa, ja ryntää ulos. Baarissa hän tapaa pianisti Eddie Mitchellin ja joutuu tappeluun kahden miehen kanssa, jotka yrittävät varastaa Steven rahat, ja hänet lyödään tajuttomaksi. Seuraavana päivänä Steve herää Eddien asunnoissa. Kun Steve saa tietää, että Eddie on opiskellut insinööriksi yliopistossa, hän tarjoaa uudelle ystävälleen apua, jotta hänestä tulisi oikea insinööri.</w:t>
      </w:r>
    </w:p>
    <w:p>
      <w:r>
        <w:rPr>
          <w:b/>
        </w:rPr>
        <w:t xml:space="preserve">Tulos</w:t>
      </w:r>
    </w:p>
    <w:p>
      <w:r>
        <w:t xml:space="preserve">Mikä on kaapelia korjaamaan lähetetyn henkilön etunimi?</w:t>
      </w:r>
    </w:p>
    <w:p>
      <w:r>
        <w:rPr>
          <w:b/>
        </w:rPr>
        <w:t xml:space="preserve">Esimerkki 0,3691</w:t>
      </w:r>
    </w:p>
    <w:p>
      <w:r>
        <w:t xml:space="preserve">Läpikulku: Kirjailija Charles Condomine etsii taustamateriaalia työstämäänsä mysteeriin ja kutsuu eksentrisen meedion Madame Arcatin kotiinsa Lympneen, Kentiin, pitämään istunnon. Kun Charles, hänen vaimonsa Ruth ja heidän vieraansa George ja Violet Bradman hädin tuskin hillitsevät itsensä nauramasta, Madame Arcati suorittaa omituisia rituaaleja ja menee lopulta transsiin. Sitten Charles kuulee kuolleen ensimmäisen vaimonsa Elviran äänen. Kun hän huomaa, etteivät muut kuule häntä, hän pitää outoa käytöstään vitsinä. Kun Arcati toipuu, hän on varma, että jotakin erikoista on tapahtunut, mutta kaikki kiistävät sen.Madame Arcatin ja Bradmanien lähdettyä Charles ei pysty vakuuttamaan Ruthia siitä, ettei hän vitsaillut. Kun Ruth on vetäytynyt yöksi, Elvira tulee näkyviin, mutta vain Charlesille. Hän on sekä tyrmistynyt että huvittunut tilanteesta. Charlesin ja Ruthin välit kiristyvät, kunnes Charles saa Elviran toimimaan poltergeistinä ja kuljettamaan maljakon ja tuolin nykyisen vaimonsa eteen. Ruth pyytää Madame Arcatin apua Elviran lähettämiseksi takaisin sinne, mistä se on tullutkin, mutta meedio vakuuttaa, ettei hän tiedä, miten. Ruth varoittaa epäuskoista aviomiestään, että Elvira pyrkii jälleenyhdistymään hänen kanssaan järjestämällä hänen kuolemansa. Henki kuitenkin erehtyy; Ruth, ei Charles, ajaa pois autolla, jota hän on peukaloinut, ja päätyy kuolleena. Kostonhimoinen Ruth, joka on nyt henkimuodossa, ahdistelee Elviraa siinä määrin, että tämä haluaa lähteä. epätoivoissaan Charles hakee Madame Arcatin apua. Erilaiset loitsut epäonnistuvat, kunnes Arcati tajuaa, että Elviran kutsui Condominesin piika Edith. Arcati näyttää onnistuvan lähettämään henget pois, mutta pian käy selväksi, että molemmat ovat jääneet. Madame Arcatin ehdotuksesta Charles lähtee pitkälle lomalle. Hän joutuu kuitenkin matkalla kuolemaan johtavaan onnettomuuteen, ja hän liittyy Elviraan ja Ruthiin henkenä.</w:t>
      </w:r>
    </w:p>
    <w:p>
      <w:r>
        <w:rPr>
          <w:b/>
        </w:rPr>
        <w:t xml:space="preserve">Tulos</w:t>
      </w:r>
    </w:p>
    <w:p>
      <w:r>
        <w:t xml:space="preserve">Mikä on sen henkilön etunimi, jonka kanssa poltergeist oli kerran naimisissa?</w:t>
      </w:r>
    </w:p>
    <w:p>
      <w:r>
        <w:rPr>
          <w:b/>
        </w:rPr>
        <w:t xml:space="preserve">Tulos</w:t>
      </w:r>
    </w:p>
    <w:p>
      <w:r>
        <w:t xml:space="preserve">Miten nainen, joka luulee Charlesin vitsailevan, on sukua hänelle?</w:t>
      </w:r>
    </w:p>
    <w:p>
      <w:r>
        <w:rPr>
          <w:b/>
        </w:rPr>
        <w:t xml:space="preserve">Tulos</w:t>
      </w:r>
    </w:p>
    <w:p>
      <w:r>
        <w:t xml:space="preserve">Kenet Charlesin ensimmäinen vaimo tappaa vahingossa?</w:t>
      </w:r>
    </w:p>
    <w:p>
      <w:r>
        <w:rPr>
          <w:b/>
        </w:rPr>
        <w:t xml:space="preserve">Tulos</w:t>
      </w:r>
    </w:p>
    <w:p>
      <w:r>
        <w:t xml:space="preserve">Mikä saa Kaarlen palaamaan yhteen kuolleiden vaimojensa kanssa?</w:t>
      </w:r>
    </w:p>
    <w:p>
      <w:r>
        <w:rPr>
          <w:b/>
        </w:rPr>
        <w:t xml:space="preserve">Tulos</w:t>
      </w:r>
    </w:p>
    <w:p>
      <w:r>
        <w:t xml:space="preserve">Mitä mies, jonka kanssa henki oli kerran naimisissa, tekee työkseen?</w:t>
      </w:r>
    </w:p>
    <w:p>
      <w:r>
        <w:rPr>
          <w:b/>
        </w:rPr>
        <w:t xml:space="preserve">Esimerkki 0.3692</w:t>
      </w:r>
    </w:p>
    <w:p>
      <w:r>
        <w:t xml:space="preserve">Läpikulku: Of Human Feelings: Of Human Feelings sai aikalaiskriitikoilta huomattavaa suosiota. Esquire-lehdessä albumin arvostelussaan Gary Giddins piti sitä Colemanin toisena merkkiteoksena ja hänen täydellisimpänä harmolodiikkatyönään, osittain sävellysten vuoksi, jotka olivat hänen mielestään selkeästi ilmaistuja ja ajoittain ajattomia. Hänen mielestään epäsointuiset koskettimet muuttavat radikaalisti perinteistä polyfoniaa ja saattavat olla haastavin osa kuuntelijoille, joiden pitäisi hänen mukaansa keskittyä Colemanin soittoon ja "antaa pyörteen purkautua hänen keskuksensa ympärille". Giddins korosti myös "Sleep Talkin" melodiaa ja piti sitä saksofonistin uran parhaimpiin kuuluvana. Detroit Metro Timesin Kofi Natambu kirjoitti, että Colemanin synerginen lähestymistapa osoittaa pikemminkin ilmaisullista välittömyyttä kuin pinnallista teknistä hohdokkuutta, ja kutsui levyä "suuren voiman, huumorin, värin, nokkeluuden, aistillisuuden, myötätunnon ja hellyyden moniääniseksi mosaiikiksi". Hänen mielestään kappaleet ovat inspiroivia, tanssittavia ja kattavat afroamerikkalaisen musiikin kehityksen edellisen vuosisadan aikana. Robert Christgau kutsui sen "lämmintä, kuunneltavaa harmolodista funkia" taiteelliseksi "läpimurroksi ellei jopa ihmeeksi". Hän piti sen rytmien ja yksinkertaisten melodioiden vaihtoa sydämellisenä ja hienostuneena ja kirjoitti The Village Voice -lehdessä: "tapa, jolla soittajat puhkeavat laulun aaltoihin vain laskeutuakseen takaisin uomaan, on osallistuvaa demokratiaa käytännöllisimmillään ja utopistisimmillaan." Jazzin puristiset kriitikot valittivat musiikin tanssittavaa biittiä ja sähkökitaraa sisältävästä musiikista. Stereo Review -lehdessä Chris Albertson piti saksofonin ja omituisen funkin yhdistelmää ajoittain kiehtovana mutta lopulta epätarkkana. Los Angeles Timesin Dan Sullivan uskoi, että albumin kannattajat "hip rock -piireissä" olivat jättäneet puutteet huomiotta, ja väitti, että Tacuman ja Colemanin soitto kuulostaa ainutlaatuiselta "kirkkauden majakalta" keskellä lakkaamatonta taustaa. Leonard Feather kirjoitti Toledo Bladessa, että musiikki on tyylillisesti monitulkintaista, mahdollisesti ristiriitaista ja vaikeasti arvioitavissa, mutta tarpeeksi mielenkiintoista kuuntelemisen arvoista. 1982 lopussa Of Human Feelings oli Billboardin päätoimittajan Peter Keepnewsin mielestä vuoden paras albumi, sillä hän piti sitä malliesimerkkinä freejazzin ja modernin funkin yhdistämisestä. The Boston Phoenix -lehden vuoden lopun listoilla James Hunter ja Howard Hampton sijoittivat albumin ykköseksi ja neljänneksi. Se äänestettiin 13. parhaaksi The Village Voice -lehdessä julkaistussa Pazz &amp; Jopissa, joka on amerikkalaisten kriitikoiden vuosittainen kysely koko maassa. Kyselyn valvoja Christgau rankkasi sen oheisessa listassaan ykköseksi, ja vuonna 1990 hän nimesi sen 1980-luvun toiseksi parhaaksi albumiksi.</w:t>
      </w:r>
    </w:p>
    <w:p>
      <w:r>
        <w:rPr>
          <w:b/>
        </w:rPr>
        <w:t xml:space="preserve">Tulos</w:t>
      </w:r>
    </w:p>
    <w:p>
      <w:r>
        <w:t xml:space="preserve">Mikä on sen miehen sukunimi, jonka mielestä aikalaiskriitikoiden ylistämä albumi oli vuoden paras albumi, koska se yhdisti free jazzia ja modernia funkia?</w:t>
      </w:r>
    </w:p>
    <w:p>
      <w:r>
        <w:rPr>
          <w:b/>
        </w:rPr>
        <w:t xml:space="preserve">Tulos</w:t>
      </w:r>
    </w:p>
    <w:p>
      <w:r>
        <w:t xml:space="preserve">Minkä julkaisun toimittajat sijoittivat huomattavan suosion saaneen albumin 13. sijalle?</w:t>
      </w:r>
    </w:p>
    <w:p>
      <w:r>
        <w:rPr>
          <w:b/>
        </w:rPr>
        <w:t xml:space="preserve">Tulos</w:t>
      </w:r>
    </w:p>
    <w:p>
      <w:r>
        <w:t xml:space="preserve">Mikä on sen kriitikon sukunimi, joka sanoi, että albumi, jota kuvailtiin taiteilijan taitavimmaksi harmolodiikan teokseksi, on tyylillisesti epäselvä ja mahdollisesti ristiriitainen?</w:t>
      </w:r>
    </w:p>
    <w:p>
      <w:r>
        <w:rPr>
          <w:b/>
        </w:rPr>
        <w:t xml:space="preserve">Tulos</w:t>
      </w:r>
    </w:p>
    <w:p>
      <w:r>
        <w:t xml:space="preserve">Mikä on sen henkilön etunimi, joka korosti "Sleep Talkin" melodian?</w:t>
      </w:r>
    </w:p>
    <w:p>
      <w:r>
        <w:rPr>
          <w:b/>
        </w:rPr>
        <w:t xml:space="preserve">Tulos</w:t>
      </w:r>
    </w:p>
    <w:p>
      <w:r>
        <w:t xml:space="preserve">Mikä on sen henkilön sukunimi, jonka Sleep Talk -biisin melodiaa pidettiin yhtenä uran parhaista?</w:t>
      </w:r>
    </w:p>
    <w:p>
      <w:r>
        <w:rPr>
          <w:b/>
        </w:rPr>
        <w:t xml:space="preserve">Tulos</w:t>
      </w:r>
    </w:p>
    <w:p>
      <w:r>
        <w:t xml:space="preserve">Mitä Christgau nimesi 1980-luvun toiseksi parhaaksi albumiksi?</w:t>
      </w:r>
    </w:p>
    <w:p>
      <w:r>
        <w:rPr>
          <w:b/>
        </w:rPr>
        <w:t xml:space="preserve">Tulos</w:t>
      </w:r>
    </w:p>
    <w:p>
      <w:r>
        <w:t xml:space="preserve">Mitä Giddins piti toisena merkkiteoksena?</w:t>
      </w:r>
    </w:p>
    <w:p>
      <w:r>
        <w:rPr>
          <w:b/>
        </w:rPr>
        <w:t xml:space="preserve">Tulos</w:t>
      </w:r>
    </w:p>
    <w:p>
      <w:r>
        <w:t xml:space="preserve">Mikä on sen henkilön etunimi, joka korosti "Sleep Talkin" melodian?"?</w:t>
      </w:r>
    </w:p>
    <w:p>
      <w:r>
        <w:rPr>
          <w:b/>
        </w:rPr>
        <w:t xml:space="preserve">Tulos</w:t>
      </w:r>
    </w:p>
    <w:p>
      <w:r>
        <w:t xml:space="preserve">Mikä on sen henkilön etunimi, joka piti Sleep Talkia saksofonistin uran parhaimpiin kuuluvana?</w:t>
      </w:r>
    </w:p>
    <w:p>
      <w:r>
        <w:rPr>
          <w:b/>
        </w:rPr>
        <w:t xml:space="preserve">Tulos</w:t>
      </w:r>
    </w:p>
    <w:p>
      <w:r>
        <w:t xml:space="preserve">Mikä on sen teoksen nimi, jonka rytmien ja yksinkertaisten melodioiden vaihtelu on Robert Christgaun mielestä sydämellistä ja hienostunutta?</w:t>
      </w:r>
    </w:p>
    <w:p>
      <w:r>
        <w:rPr>
          <w:b/>
        </w:rPr>
        <w:t xml:space="preserve">Tulos</w:t>
      </w:r>
    </w:p>
    <w:p>
      <w:r>
        <w:t xml:space="preserve">Mikä on sen teoksen nimi, jota Keepnews piti parhaana esimerkkinä free jazzin ja modernin funkin yhdistämisestä?</w:t>
      </w:r>
    </w:p>
    <w:p>
      <w:r>
        <w:rPr>
          <w:b/>
        </w:rPr>
        <w:t xml:space="preserve">Tulos</w:t>
      </w:r>
    </w:p>
    <w:p>
      <w:r>
        <w:t xml:space="preserve">Mikä on sen henkilön sukunimi, joka sijoitti albumin vuoden neljänneksi?</w:t>
      </w:r>
    </w:p>
    <w:p>
      <w:r>
        <w:rPr>
          <w:b/>
        </w:rPr>
        <w:t xml:space="preserve">Tulos</w:t>
      </w:r>
    </w:p>
    <w:p>
      <w:r>
        <w:t xml:space="preserve">Mikä on sen henkilön etunimi, joka nimesi sen 1980-luvun toiseksi parhaaksi albumiksi?</w:t>
      </w:r>
    </w:p>
    <w:p>
      <w:r>
        <w:rPr>
          <w:b/>
        </w:rPr>
        <w:t xml:space="preserve">Esimerkki 0.3693</w:t>
      </w:r>
    </w:p>
    <w:p>
      <w:r>
        <w:t xml:space="preserve">Läpikulku: Englanti on maailman toiveikkain maa, ja se joutuu jatkuvasti pettymään." Lewis Carrollin teoksessa The Hunting of the Snark kellomies sanoo: "Sillä Englanti odottaa - en halua jatkaa. Se on valtava, mutta banaali elämänohje.Ogden Nashin runokokoelmassa I'm a Stranger Here Myself (1938) on lyhyt runo "England Expects" (Englanti odottaa).Toisen maailmansodan aikana Amiraliteetin propagandajulisteessa, jonka tarkoituksena oli lisätä teollista tuotantoa kotirintamalla, oli iskulause: "Englanti odottaa, että sinäkin tänä päivänä teet velvollisuutesi". Nelsonin lippusignaali nostettiin kuninkaallisen laivaston monitorilaivalla HMS Erebusilla Normandian maihinnousun pommitusten alkaessa 6. kesäkuuta 1944, ja siihen viittasi myös Margaret Thatcher ratkaisevassa puheessaan kabinetille, jolla hän sai kabinettinsa lopulta asettumaan hänen taakseen mielipiteitä jakaneessa äänestysverokysymyksessä. James Joyce on muokannut sitä romaanissaan Ulysses, kuten "Irlanti odottaa, että jokainen mies tänä päivänä tekee velvollisuutensa." Nykyään "Englanti odottaa..." on usein muokattu mediassa käytettäväksi erityisesti englantilaisten urheilujoukkueiden voitto-odotuksiin liittyen. Lauseen yhteys urheiluun on niin suuri, että James Corbettin kirjoittama Englannin jalkapallomaajoukkueen historiaa käsittelevä kirja sai nimekseen England Expects. Myös BBC Skotlannin televisiodraama kantaa sen nimeä.</w:t>
      </w:r>
    </w:p>
    <w:p>
      <w:r>
        <w:rPr>
          <w:b/>
        </w:rPr>
        <w:t xml:space="preserve">Tulos</w:t>
      </w:r>
    </w:p>
    <w:p>
      <w:r>
        <w:t xml:space="preserve">Mikä on BBC Skotlannin tv-draaman nimi?</w:t>
      </w:r>
    </w:p>
    <w:p>
      <w:r>
        <w:rPr>
          <w:b/>
        </w:rPr>
        <w:t xml:space="preserve">Esimerkki 0.3694</w:t>
      </w:r>
    </w:p>
    <w:p>
      <w:r>
        <w:t xml:space="preserve">Läpikulku: Ellis Whitman on lähdössä kotoa Arizonan Tucsonista, jotta hän pääsisi ensimmäisenä vuonna Gates Academyyn, itärannikon valmistavaan kouluun. Hän jättää taakseen Wendyn, hänen höttöisen New Age -äitinsä ja Goat Manin, ruohoa polttavan vuohivaeltajan ja kasvitieteilijän. Vuohimies on ainoa oikea isä, jonka Ellis on koskaan tuntenut, sillä hänen biologinen isänsä Frank lähti, kun Ellis oli vauva.Saavuttuaan Gates Academyyn Ellis ystävystyy kämppäkaverinsa Barney Cannelin kanssa, joka on maastojuoksija, ja Rosenbergin kanssa, joka ei yleensä saa tunneillaan kuin kympin, mutta on tarpeeksi fiksu salakuljettamaan marihuanaa. Ellis kiinnostuu myös Minniestä, paikallisesta tytöstä, joka työskentelee koulun kirjastossa; huhujen mukaan hänen ystävänsä kutsuvat häntä usein prostituoiduksi. Samaan aikaan Vuohimies ja Wendy ovat olleet yhteydetön, mistä Barney huomauttaa usein. Erään puhelinsoiton yhteydessä Ellis saa tietää, että hänen äidillään on uusi poikaystävä Bennet, joka on töykeä ja epäkunnioittava. eräänä päivänä Ellis saa postissa kirjeen kauan sitten vieraantuneelta isältään Washingtonista, DC:stä, jossa hän pyytää Ellisiä viettämään kiitospäivän päivällisen hänen luonaan. Ellis päättää lentää Washingtoniin Barneyn kanssa, joka myös viettää kiitospäivää äitinsä kanssa siellä. Ellis tapaa vihdoin isänsä ja tämän raskaana olevan ja hyväsydämisen vaimon Judyn. Eräänä iltana Ellis saa puhelun Barneylta, joka kertoo, että hänellä on hallussaan marihuanaa. Ellis livahtaa yöksi pois, mutta Frank saa tietää hänen lähteneen. Paluumatkalla lennoltaan DC:stä Barney ja Ellis juopottelevat ja tappelevat keskenään asuntolahuoneessaan, minkä seurauksena seinään syntyy lommo, joka maksaa Wendylle 700 dollaria ja Ellis päätyy koulusairaalaan. Sen jälkeen Ellis alkaa lähentyä Minnietä.</w:t>
      </w:r>
    </w:p>
    <w:p>
      <w:r>
        <w:rPr>
          <w:b/>
        </w:rPr>
        <w:t xml:space="preserve">Tulos</w:t>
      </w:r>
    </w:p>
    <w:p>
      <w:r>
        <w:t xml:space="preserve">Kenellä on höttöinen New Age -äiti?</w:t>
      </w:r>
    </w:p>
    <w:p>
      <w:r>
        <w:rPr>
          <w:b/>
        </w:rPr>
        <w:t xml:space="preserve">Tulos</w:t>
      </w:r>
    </w:p>
    <w:p>
      <w:r>
        <w:t xml:space="preserve">Kuka on viisitoistavuotiaan todellinen isä?</w:t>
      </w:r>
    </w:p>
    <w:p>
      <w:r>
        <w:rPr>
          <w:b/>
        </w:rPr>
        <w:t xml:space="preserve">Tulos</w:t>
      </w:r>
    </w:p>
    <w:p>
      <w:r>
        <w:t xml:space="preserve">Mikä on Ellisin Washington DC:ssä asuvan sukulaisen nimi?</w:t>
      </w:r>
    </w:p>
    <w:p>
      <w:r>
        <w:rPr>
          <w:b/>
        </w:rPr>
        <w:t xml:space="preserve">Tulos</w:t>
      </w:r>
    </w:p>
    <w:p>
      <w:r>
        <w:t xml:space="preserve">Kuka sai marihuanaa Washington DC:ssä?</w:t>
      </w:r>
    </w:p>
    <w:p>
      <w:r>
        <w:rPr>
          <w:b/>
        </w:rPr>
        <w:t xml:space="preserve">Tulos</w:t>
      </w:r>
    </w:p>
    <w:p>
      <w:r>
        <w:t xml:space="preserve">Mikä on sen henkilön koko nimi, joka jättää jälkeensä nihkeän New Age -äidin?</w:t>
      </w:r>
    </w:p>
    <w:p>
      <w:r>
        <w:rPr>
          <w:b/>
        </w:rPr>
        <w:t xml:space="preserve">Tulos</w:t>
      </w:r>
    </w:p>
    <w:p>
      <w:r>
        <w:t xml:space="preserve">Mikä on sen henkilön koko nimi, joka jättää jälkeensä ruohoa polttavan vuohivaeltajan?</w:t>
      </w:r>
    </w:p>
    <w:p>
      <w:r>
        <w:rPr>
          <w:b/>
        </w:rPr>
        <w:t xml:space="preserve">Tulos</w:t>
      </w:r>
    </w:p>
    <w:p>
      <w:r>
        <w:t xml:space="preserve">Mikä on sen henkilön koko nimi, joka oli vauva, kun hänen isänsä lähti?</w:t>
      </w:r>
    </w:p>
    <w:p>
      <w:r>
        <w:rPr>
          <w:b/>
        </w:rPr>
        <w:t xml:space="preserve">Tulos</w:t>
      </w:r>
    </w:p>
    <w:p>
      <w:r>
        <w:t xml:space="preserve">Kuka lähettää pojalleen kirjeen, jossa pyytää viettämään kiitospäivän hänen kanssaan?</w:t>
      </w:r>
    </w:p>
    <w:p>
      <w:r>
        <w:rPr>
          <w:b/>
        </w:rPr>
        <w:t xml:space="preserve">Tulos</w:t>
      </w:r>
    </w:p>
    <w:p>
      <w:r>
        <w:t xml:space="preserve">Mikä on sen henkilön etunimi, joka sanoo hallussaan olevan marihuanaa?</w:t>
      </w:r>
    </w:p>
    <w:p>
      <w:r>
        <w:rPr>
          <w:b/>
        </w:rPr>
        <w:t xml:space="preserve">Esimerkki 0,3695</w:t>
      </w:r>
    </w:p>
    <w:p>
      <w:r>
        <w:t xml:space="preserve">Läpikulku: Ajatus muistomerkin rakentamisesta Latvian itsenäisyyssodassa kaatuneiden sotilaiden kunniaksi syntyi 1920-luvun alussa. Latvian pääministeri Zigfrīds Anna Meierovics määräsi 27. heinäkuuta 1922 laatimaan säännöt "muistopylvään" suunnittelukilpailua varten. Kilpailun voitti suunnitelma, jossa ehdotettiin 27 metriä korkeaa pylvästä, jossa olisi Latvian virallisten symbolien reliefit sekä Krišjānis Baronsin ja Atis Kronvaldsin basreliefit. Se hylättiin myöhemmin 57 taiteilijan vastalauseen jälkeen. Lokakuussa 1923 julistettiin uusi kilpailu, jossa käytettiin ensimmäistä kertaa termiä "Vapauden muistomerkki". Kilpailu päättyi kahteen voittajaan, ja uusi suljettu kilpailu julistettiin maaliskuussa 1925, mutta tuomariston erimielisyyksien vuoksi tulosta ei syntynyt, ja lopulta lokakuussa 1929 julistettiin viimeinen kilpailu. Voittajaksi valittiin suunnitelma "Shine like a star!" (Loistakaa kuin tähti!). (latvialainen: "Mirdzi kā zvaigzne!"), jonka oli tehnyt kuvanveistäjä Kārlis Zāle, joka oli menestynyt myös edellisissä kilpailuissa. Tekijän ja valvovan arkkitehdin Ernests Štālbergsin tekemien pienten korjausten jälkeen rakennustyöt aloitettiin 18. marraskuuta 1931. Yksityisillä lahjoituksilla rahoitettu muistomerkki pystytettiin vanhan kaupungin sisäänkäynnin viereen, samalle paikalle, jossa Riian edellinen keskeinen muistomerkki, Venäjän keisarin Pietari Suuren pronssinen ratsastajapatsas oli seisonut vuodesta 1910 ensimmäisen maailmansodan syttymiseen saakka. Vuonna 1935, jolloin muistomerkki paljastettiin, laskettiin, että neljässä rakennusvuodessa tarvittiin 308 000 miestyötuntia pelkkään kiviaineksen työstämiseen: yksi henkilö olisi tarvinnut 130 vuotta, jos hän olisi tehnyt työn silloisilla kehittyneimmillä laitteilla. Käytettyjen materiaalien kokonaispaino oli noin 2 500 tonnia: tällainen määrä materiaaleja olisi vaatinut noin 200 tavaravaunua, jos ne olisi kuljetettu rautateitse.</w:t>
      </w:r>
    </w:p>
    <w:p>
      <w:r>
        <w:rPr>
          <w:b/>
        </w:rPr>
        <w:t xml:space="preserve">Tulos</w:t>
      </w:r>
    </w:p>
    <w:p>
      <w:r>
        <w:t xml:space="preserve">Kuinka monta tonnia materiaalia käytettiin muistomerkin rakentamiseen, jonka rakentamista harkittiin ensimmäisen kerran 1920-luvun alussa?</w:t>
      </w:r>
    </w:p>
    <w:p>
      <w:r>
        <w:rPr>
          <w:b/>
        </w:rPr>
        <w:t xml:space="preserve">Tulos</w:t>
      </w:r>
    </w:p>
    <w:p>
      <w:r>
        <w:t xml:space="preserve">Kuinka monta työtuntia tarvittiin Latvian pääministerin järjestämän kilpailun tuloksena syntyneen muistomerkin rakentamiseen?</w:t>
      </w:r>
    </w:p>
    <w:p>
      <w:r>
        <w:rPr>
          <w:b/>
        </w:rPr>
        <w:t xml:space="preserve">Tulos</w:t>
      </w:r>
    </w:p>
    <w:p>
      <w:r>
        <w:t xml:space="preserve">Minä vuonna muistomerkki, jonka ensimmäisen suunnitelman 57 taiteilijaa hylkäsi, paljastettiin valmiiksi?</w:t>
      </w:r>
    </w:p>
    <w:p>
      <w:r>
        <w:rPr>
          <w:b/>
        </w:rPr>
        <w:t xml:space="preserve">Esimerkki 0,3696</w:t>
      </w:r>
    </w:p>
    <w:p>
      <w:r>
        <w:t xml:space="preserve">Läpikulku: Woody selailee matkalehtiä, kun hän huomaa houkuttelevan mainoksen Swiss Chard Lodge -hotellista. Lodge sijaitsee Idahossa, ja se lupaa vieraita odottavan paljon hyvää ruokaa. Woody on haltioissaan ja varaa heti junalipun. Sunstroke Valleyn juna-asemalla junasta noustuaan käy ilmi, että lodgeen on vielä 40 mailia lisää, eikä sen lähellä ole teitä tai minkäänlaista kulkuneuvoa. Woody päättää ottaa asian omiin käsiinsä ja oikaisee, hiihtää ja laulaa tiensä läpi vuorten. Kappaleen "The Sleigh (à la Russe)" (myös "Dark Eyesin" sävel muutaman sekunnin ajan) kertosäe kuuluu hänen luistellessaan.Woodyn saapuessa paikalle lodgen omistaja Wally Walrus ilmoittaa, että majoitusta ei ole ilman varausta. Woody ei tietenkään vaivaudu tiedustelemaan tällaista sääntöä. Lämpimän ruoan tuoksun houkuttelemana Woody pääsee sisään naamioitumalla joulupukiksi. Wally on niin innoissaan Kris Kringlen saapumisesta, että hän koristelee majatalon nopeasti joulukoristeilla. Skeptinen mursu huomaa kuitenkin pian, että on vasta lokakuu, joten joulupukin saapuminen on hieman ennenaikaista. Woody onnistuu täyttämään joulupukin lelusäkkinsä majatalon ruualla ja alkaa laulaa ja hiihtää alas vuorta. Kun Woody kuitenkin avaa säkin, hän löytää kostonhimoisen Wally Walrusin, joka vääntää pienen puukiipijän kaulaa inhosta ja pilkkaa Woodyn "ha-ha-ha-ha-HA-ha".</w:t>
      </w:r>
    </w:p>
    <w:p>
      <w:r>
        <w:rPr>
          <w:b/>
        </w:rPr>
        <w:t xml:space="preserve">Tulos</w:t>
      </w:r>
    </w:p>
    <w:p>
      <w:r>
        <w:t xml:space="preserve">Miten tikka yrittää huijata mursua?</w:t>
      </w:r>
    </w:p>
    <w:p>
      <w:r>
        <w:rPr>
          <w:b/>
        </w:rPr>
        <w:t xml:space="preserve">Esimerkki 0,3697</w:t>
      </w:r>
    </w:p>
    <w:p>
      <w:r>
        <w:t xml:space="preserve">Läpikulku: Gustav Theodore Holst (syntynyt Gustavus Theodore von Holst; 21. syyskuuta 1874 - 25. toukokuuta 1934) oli englantilainen säveltäjä, sovittaja ja opettaja. Hänet tunnetaan parhaiten orkesterisovituksestaan The Planets, mutta hän sävelsi myös lukuisia muita teoksia eri tyylilajeista, joista yksikään ei kuitenkaan saavuttanut vastaavaa menestystä. Hänen omaleimainen sävellystyylinsä oli monien vaikutteiden tulos, joista Richard Wagner ja Richard Strauss olivat ratkaisevimpia jo varhaisessa vaiheessa. Myöhemmin 1900-luvun alun englantilaisten kansanlaulujen herääminen ja Maurice Ravelin kaltaisten nousevien modernien säveltäjien esimerkki saivat Holstin kehittämään ja hiomaan yksilöllistä tyyliä. Holstin perheen kolmessa edellisessä sukupolvessa oli ammattimuusikoita, ja jo varhaisvuosina oli selvää, että hän seuraisi samaa kutsumusta. Hän toivoi pääsevänsä pianistiksi, mutta oikean käden hermotulehdus esti sen. Isänsä varauksista huolimatta hän jatkoi säveltäjän uraa ja opiskeli Royal College of Musicissa Charles Villiers Stanfordin johdolla. Koska hän ei pystynyt elättämään itseään sävellyksillään, hän soitti ammattimaisesti pasuunaa ja ryhtyi myöhemmin opettajaksi - kollegansa Ralph Vaughan Williamsin mukaan loistavaksi opettajaksi. Muiden opetustehtäviensä ohella hän loi vahvan esiintymisperinteen Morley Collegessa, jossa hän toimi musiikillisena johtajana vuodesta 1907 vuoteen 1924, ja hän oli uranuurtaja naisten musiikkikasvatuksessa St Paul's Girls' Schoolissa, jossa hän opetti vuodesta 1905 kuolemaansa asti vuonna 1934. Hän perusti Whitsun-musiikkifestivaalien sarjan, joka jatkui vuodesta 1916 lähtien koko hänen loppuelämänsä ajan. 1900-luvun alkuvuosina Holstin teoksia soitettiin usein, mutta vasta The Planets -teoksen kansainvälinen menestys heti ensimmäisen maailmansodan jälkeisinä vuosina teki hänestä tunnetun henkilön. Ujo mies ei toivottanut mainetta tervetulleeksi, vaan halusi mieluummin, että hänet jätettäisiin rauhaan säveltämään ja opettamaan. Myöhempinä vuosinaan hänen tinkimätön, persoonallinen sävellystyylinsä vaikutti moniin musiikin ystäviin liian ankaralta, ja hänen lyhytaikainen suosionsa väheni. Hänellä oli kuitenkin merkittävä vaikutus moniin nuorempiin englantilaisiin säveltäjiin, kuten Edmund Rubbraan, Michael Tippettiin ja Benjamin Britteniin. Lukuun ottamatta The Planets -teosta ja kourallista muita teoksia, hänen musiikkinsa oli yleisesti ottaen laiminlyöty 1980-luvulle asti, jolloin suuri osa hänen tuotannostaan tuli levytettäväksi.</w:t>
      </w:r>
    </w:p>
    <w:p>
      <w:r>
        <w:rPr>
          <w:b/>
        </w:rPr>
        <w:t xml:space="preserve">Tulos</w:t>
      </w:r>
    </w:p>
    <w:p>
      <w:r>
        <w:t xml:space="preserve">Mikä on sen henkilön sukunimi, jonka omaleimainen sävellystyyli oli monien vaikutteiden tulos?</w:t>
      </w:r>
    </w:p>
    <w:p>
      <w:r>
        <w:rPr>
          <w:b/>
        </w:rPr>
        <w:t xml:space="preserve">Tulos</w:t>
      </w:r>
    </w:p>
    <w:p>
      <w:r>
        <w:t xml:space="preserve">Mikä on sen henkilön sukunimi, jonka varhaiskehityksessä Richard Wagnerin ja Richard Straussin vaikutukset olivat ratkaisevimmat?</w:t>
      </w:r>
    </w:p>
    <w:p>
      <w:r>
        <w:rPr>
          <w:b/>
        </w:rPr>
        <w:t xml:space="preserve">Tulos</w:t>
      </w:r>
    </w:p>
    <w:p>
      <w:r>
        <w:t xml:space="preserve">Mikä on sen henkilön sukunimi, joka toivoi pääsevänsä pianistiksi?</w:t>
      </w:r>
    </w:p>
    <w:p>
      <w:r>
        <w:rPr>
          <w:b/>
        </w:rPr>
        <w:t xml:space="preserve">Tulos</w:t>
      </w:r>
    </w:p>
    <w:p>
      <w:r>
        <w:t xml:space="preserve">Mikä on viimeinen henkilö, jonka oikeassa kädessä oli hermotulehdus, joka esti häntä ryhtymästä pianistiksi?</w:t>
      </w:r>
    </w:p>
    <w:p>
      <w:r>
        <w:rPr>
          <w:b/>
        </w:rPr>
        <w:t xml:space="preserve">Tulos</w:t>
      </w:r>
    </w:p>
    <w:p>
      <w:r>
        <w:t xml:space="preserve">Mikä on sen henkilön sukunimi, joka isänsä varauksista huolimatta jatkoi säveltäjän uraa ja opiskeli Royal College of Musicissa?</w:t>
      </w:r>
    </w:p>
    <w:p>
      <w:r>
        <w:rPr>
          <w:b/>
        </w:rPr>
        <w:t xml:space="preserve">Tulos</w:t>
      </w:r>
    </w:p>
    <w:p>
      <w:r>
        <w:t xml:space="preserve">Mikä on sen säveltäjän nimi, jonka sävellyksillä hän ei pystynyt elättämään itseään?</w:t>
      </w:r>
    </w:p>
    <w:p>
      <w:r>
        <w:rPr>
          <w:b/>
        </w:rPr>
        <w:t xml:space="preserve">Tulos</w:t>
      </w:r>
    </w:p>
    <w:p>
      <w:r>
        <w:t xml:space="preserve">Mikä on ammattimaisesti pasuunaa soittaneen ja myöhemmin opettajaksi ryhtyneen henkilön sukunimi?</w:t>
      </w:r>
    </w:p>
    <w:p>
      <w:r>
        <w:rPr>
          <w:b/>
        </w:rPr>
        <w:t xml:space="preserve">Tulos</w:t>
      </w:r>
    </w:p>
    <w:p>
      <w:r>
        <w:t xml:space="preserve">Mikä on sen henkilön sukunimi, jonka kollega Ralph Vaughan Williams väittää olleensa suuri opettaja?</w:t>
      </w:r>
    </w:p>
    <w:p>
      <w:r>
        <w:rPr>
          <w:b/>
        </w:rPr>
        <w:t xml:space="preserve">Tulos</w:t>
      </w:r>
    </w:p>
    <w:p>
      <w:r>
        <w:t xml:space="preserve">Mikä on sen henkilön sukunimi, joka loi Morley Collegessa vahvan esiintymisperinteen?</w:t>
      </w:r>
    </w:p>
    <w:p>
      <w:r>
        <w:rPr>
          <w:b/>
        </w:rPr>
        <w:t xml:space="preserve">Tulos</w:t>
      </w:r>
    </w:p>
    <w:p>
      <w:r>
        <w:t xml:space="preserve">Mikä on sen henkilön sukunimi, joka toimi Morley Collegen musiikkijohtajana vuosina 1907-1924?</w:t>
      </w:r>
    </w:p>
    <w:p>
      <w:r>
        <w:rPr>
          <w:b/>
        </w:rPr>
        <w:t xml:space="preserve">Tulos</w:t>
      </w:r>
    </w:p>
    <w:p>
      <w:r>
        <w:t xml:space="preserve">Mikä on sen henkilön sukunimi, joka oli uranuurtaja naisten musiikinopetuksessa St Paulin tyttökoulussa, jossa hän opetti vuodesta 1905?</w:t>
      </w:r>
    </w:p>
    <w:p>
      <w:r>
        <w:rPr>
          <w:b/>
        </w:rPr>
        <w:t xml:space="preserve">Tulos</w:t>
      </w:r>
    </w:p>
    <w:p>
      <w:r>
        <w:t xml:space="preserve">Mikä on sen henkilön sukunimi, joka kuoli vuonna 1934?</w:t>
      </w:r>
    </w:p>
    <w:p>
      <w:r>
        <w:rPr>
          <w:b/>
        </w:rPr>
        <w:t xml:space="preserve">Tulos</w:t>
      </w:r>
    </w:p>
    <w:p>
      <w:r>
        <w:t xml:space="preserve">Mikä on sen henkilön sukunimi, joka oli erään helluntaimusiikkifestivaalisarjan perustaja?</w:t>
      </w:r>
    </w:p>
    <w:p>
      <w:r>
        <w:rPr>
          <w:b/>
        </w:rPr>
        <w:t xml:space="preserve">Tulos</w:t>
      </w:r>
    </w:p>
    <w:p>
      <w:r>
        <w:t xml:space="preserve">Mikä on sen säveltäjän sukunimi, joka ei halunnut kuuluisuutta ja joka halusi mieluummin olla rauhassa säveltämässä ja opettamassa?</w:t>
      </w:r>
    </w:p>
    <w:p>
      <w:r>
        <w:rPr>
          <w:b/>
        </w:rPr>
        <w:t xml:space="preserve">Esimerkki 0.3698</w:t>
      </w:r>
    </w:p>
    <w:p>
      <w:r>
        <w:t xml:space="preserve">Läpikulku: Jerry Manning palkkaa leopardin mainostempuksi yökerhossa esiintyvälle tyttöystävälleen Mikille. Hänen kilpailijansa klubilla, Clo-Clo, joka ei halua tulla häirityksi, säikäyttää eläimen, ja se pakenee klubilta pimeään yöhön. Leopardin omistaja, sivusirkusesiintyjä Charlie How-Come - jota kutsutaan "Leopardimieheksi" - alkaa kiusata Manningia saadakseen rahaa leopardin korvaamiseen.Pian tyttö löydetään raadeltuna kuoliaaksi, ja Manning ja Kiki tuntevat katumusta hirviön vapauttamisesta. Tytön hautajaisiin osallistuttuaan Manning liittyy joukkoon, joka pyrkii metsästämään jättiläiskissan. Samaan aikaan toinen nuori nainen tapetaan, ja Manning alkaa epäillä, että viimeisimmän surman takana on mies, joka on saanut kuoleman näyttämään leopardin hyökkäykseltä. Leopardin omistaja, joka myöntää juopottelukohtaukset, hermostuu Manningin teoriasta ja alkaa epäillä omaa tervejärkisyyttään. Hän pyytää poliisia vangitsemaan Manningin, mutta hänen ollessaan vankilassa tapahtuu toinen tappo: tällä kertaa uhri on Clo-Clo. Sen jälkeen leopardi löydetään kuolleena maaseudulta, ja sen arvioidaan kuolleen ennen ainakin yhtä viimeaikaisista murhista. Kun ihmismurhaaja vihdoin löydetään, hän tunnustaa, että ensimmäinen leopardihyökkäys oli herättänyt hänen tappamispakkonsa.</w:t>
      </w:r>
    </w:p>
    <w:p>
      <w:r>
        <w:rPr>
          <w:b/>
        </w:rPr>
        <w:t xml:space="preserve">Tulos</w:t>
      </w:r>
    </w:p>
    <w:p>
      <w:r>
        <w:t xml:space="preserve">Mikä on sen henkilön nimi, jonka kilpailija säikäyttää eläimen ja saa sen pakenemaan?</w:t>
      </w:r>
    </w:p>
    <w:p>
      <w:r>
        <w:rPr>
          <w:b/>
        </w:rPr>
        <w:t xml:space="preserve">Tulos</w:t>
      </w:r>
    </w:p>
    <w:p>
      <w:r>
        <w:t xml:space="preserve">Mikä on sen henkilön koko nimi, joka myöntää juopottelukohtaukset?</w:t>
      </w:r>
    </w:p>
    <w:p>
      <w:r>
        <w:rPr>
          <w:b/>
        </w:rPr>
        <w:t xml:space="preserve">Tulos</w:t>
      </w:r>
    </w:p>
    <w:p>
      <w:r>
        <w:t xml:space="preserve">Mikä on sen henkilön koko nimi, joka alkaa epäillä omaa tervejärkisyyttään?</w:t>
      </w:r>
    </w:p>
    <w:p>
      <w:r>
        <w:rPr>
          <w:b/>
        </w:rPr>
        <w:t xml:space="preserve">Tulos</w:t>
      </w:r>
    </w:p>
    <w:p>
      <w:r>
        <w:t xml:space="preserve">Mikä on sen henkilön koko nimi, joka pyytää poliisia vangitsemaan hänet?</w:t>
      </w:r>
    </w:p>
    <w:p>
      <w:r>
        <w:rPr>
          <w:b/>
        </w:rPr>
        <w:t xml:space="preserve">Tulos</w:t>
      </w:r>
    </w:p>
    <w:p>
      <w:r>
        <w:t xml:space="preserve">Mikä on Clo-Clon suhde Kikiin?</w:t>
      </w:r>
    </w:p>
    <w:p>
      <w:r>
        <w:rPr>
          <w:b/>
        </w:rPr>
        <w:t xml:space="preserve">Tulos</w:t>
      </w:r>
    </w:p>
    <w:p>
      <w:r>
        <w:t xml:space="preserve">Mikä on sen henkilön koko nimi, joka on vankilassa, kun toinen tappo tapahtuu?</w:t>
      </w:r>
    </w:p>
    <w:p>
      <w:r>
        <w:rPr>
          <w:b/>
        </w:rPr>
        <w:t xml:space="preserve">Esimerkki 0.3699</w:t>
      </w:r>
    </w:p>
    <w:p>
      <w:r>
        <w:t xml:space="preserve">Läpikulku: Joona on nuori mies, jolla ei ole mitään hätää. Eräässä hänen juhlissaan sähköt katkeavat, koska Joona ei ole maksanut sähkölaskuaan, mutta naapurin ansiosta sähköt saadaan takaisin päälle. Jonah tapaa Beckyn, ja he vetäytyvät hänen huoneeseensa pois juhlista, mutta Becky löytää kyhmyn Jonahin kiveksistä. Jonah menee lääkäriin, joka paljastaa, että Jonahilla on kivessyöpä. Hän kertoo Jonahille, että se voidaan poistaa ajoissa, mutta Jonah on järkyttynyt siitä, että hän ei voi saada lapsia. Lääkäri ehdottaa, että Jonah käyttäisi spermapankkia siltä varalta, että hän haluaisi saada lapsia leikkauksen jälkeen." Nyt spermapankissa Jonah jätetään huoneeseen tuottamaan siemennestettään yksityisesti. Kun hän on valmis, hän palaa kotiin parhaiden ystäviensä ja muiden juhlien isäntien, Stevien ja Gusin, luo. Kun Stevie saapuu töistä kotiin, Gus paljastaa Jonahin kauhuksi, että hänellä on syöpä. Gus kysyy, haluaisiko Jonah yhä pitää juhlat tulevana perjantaina, ja Jonah antaa heidän pitää päivämäärän, koska ei halua selittää tilaansa juhlijoille. 1. Jonah saa puhelun spermapankista ja menee tapaamiseen. Hoitaja selittää, että Jonah kuuluu pieneen osaan miehistä, joiden spermaa ei voida pakastaa biologisten komplikaatioiden vuoksi. Jonah kysyy, mitä muita vaihtoehtoja on olemassa, sillä hän on nyt hyvin huolissaan siitä, ettei hän saa koskaan lapsia. Sairaanhoitaja vastaa: "No, onko sinulla tyttöystävää?" Jonah aloittaa sitten monimutkaisen matkan löytääkseen naisen, joka kantaisi hänen lapsensa. Ensin hän lähestyy entistä tyttöystäväänsä Avaa, joka inhoaa Jonahia siitä, että hän edes otti häneen yhteyttä. Sitten hän kokeilee Beckyä (tai "Stalker Beckyä", kuten Gus häntä kutsuu), joka torjuu hänet väittämällä, ettei ole koskaan ajatellut häntä ja Jonahia pariskuntana. Jonah ei koskaan kerro pyytämilleen tytöille, että hänellä on syöpä. Jonah palaa lääkärin luo pyytämään lisäaikaa ja siirtää leikkaustaan kolmella viikolla.</w:t>
      </w:r>
    </w:p>
    <w:p>
      <w:r>
        <w:rPr>
          <w:b/>
        </w:rPr>
        <w:t xml:space="preserve">Tulos</w:t>
      </w:r>
    </w:p>
    <w:p>
      <w:r>
        <w:t xml:space="preserve">Mitkä ovat niiden ihmisten etunimet, jotka vetäytyvät huoneeseen pois juhlista?</w:t>
      </w:r>
    </w:p>
    <w:p>
      <w:r>
        <w:rPr>
          <w:b/>
        </w:rPr>
        <w:t xml:space="preserve">Tulos</w:t>
      </w:r>
    </w:p>
    <w:p>
      <w:r>
        <w:t xml:space="preserve">Kuka lähestyy ex-tyttöystäväänsä?</w:t>
      </w:r>
    </w:p>
    <w:p>
      <w:r>
        <w:rPr>
          <w:b/>
        </w:rPr>
        <w:t xml:space="preserve">Esimerkki 0,3700</w:t>
      </w:r>
    </w:p>
    <w:p>
      <w:r>
        <w:t xml:space="preserve">Läpikulku: Yhdysvaltain sotilasasema Houstonissa, Yhdysvaltain dekoodauspalvelu, NASA Wing, on siepannut viestin avaruudesta. Purkamisen jälkeen viesti sisältää vain kryptisen lausuman: "Mars ... Tarvitsee ... Naisia "Marsilaisille on kehittynyt geneettinen puutos, joka tuottaa nyt vain miespuolisia lapsia. Maahan lähetetään viiden marsilaisen miehen muodostama operaatio, jota johtaa Dop. Täällä ollessaan heidän ryhmänsä aikoo värvätä Maan naisia tulemaan Marsiin parittelemaan ja tuottamaan naispuolisia jälkeläisiä, mikä pelastaa heidän sivilisaationsa sukupuuttoon kuolemiselta. Dop yrittää ottaa yhteyttä Yhdysvaltain armeijaan, joka on nyt jäljittänyt avaruusolioiden saapumisen Maahan. armeija pitää marsilaisia lopulta hyökkääjinä, joten ryhmä pukeutuu Maan miehiksi ja hankkii ihmisvaatteita, rahaa, karttoja ja kulkuvälineitä. Lopulta he valitsevat ehdokkaansa, ja tähtäimessä on neljä amerikkalaisnaista: tanssiaisten kuningatar, lentoemäntä, strippari ja ennen kaikkea Pulitzer-palkittu tiedemies, tohtori Bolen, "avaruusgenetiikan" asiantuntija. Hypnoosiin turvautuvat naiset vangitaan, mutta Dop ihastuu nopeasti tohtori Boleniin, ja pian hän on valmis sabotoimaan heidän tehtävänsä Bolenin vuoksi. Kun armeija löytää heidän piilopaikkansa, marsilaisten on pakko palata kotiin ilman naisvankejaan. Mars tarvitsee yhä naisia.</w:t>
      </w:r>
    </w:p>
    <w:p>
      <w:r>
        <w:rPr>
          <w:b/>
        </w:rPr>
        <w:t xml:space="preserve">Tulos</w:t>
      </w:r>
    </w:p>
    <w:p>
      <w:r>
        <w:t xml:space="preserve">Kuka on valmis sabotoimaan heidän tehtävänsä?</w:t>
      </w:r>
    </w:p>
    <w:p>
      <w:r>
        <w:rPr>
          <w:b/>
        </w:rPr>
        <w:t xml:space="preserve">Esimerkki 0.3701</w:t>
      </w:r>
    </w:p>
    <w:p>
      <w:r>
        <w:t xml:space="preserve">Läpikulku: Tirpitzin korjaaminen: Operaatio Tungstenin jälkeen brittitiedustelu arvioi, että Tirpitz voitaisiin korjata kuudessa kuukaudessa. Tämän vuoksi Cunningham määräsi 13. huhtikuuta Fraserin käynnistämään uuden hyökkäyksen taistelulaivaa vastaan. Vaikka Cunningham ei uskonut, että Barracudat pystyisivät kuljettamaan Tirpitzin upottamiseen kykeneviä aseita, hän toivoi, että uudet ilmaiskut pidentäisivät taistelulaivan poissaoloaikaa ja vahingoittaisivat sen miehistön moraalia. Fraser vastusti aluksi Cunninghamin käskyä, sillä hän katsoi, että hyökkäyksen onnistumisen mahdollisuudet olivat huonot, koska saksalaiset olisivat vahvistaneet puolustusta Tirpitzin ympärillä ja sääolosuhteet olisivat todennäköisesti huonommat kuin operaatio Tungstenin aikana. Lopulta hän taipui, ja Moore purjehti 21. huhtikuuta Scapa Flow'sta hyökkäämään jälleen Kaafjordiin. Tämä operaatio Planetiksi nimetty hyökkäys peruttiin 24. huhtikuuta kohdealueen yläpuolella vallinneen huonon sään vuoksi. Kaksi muuta hyökkäystä, operaatio Brawn ja operaatio Tiger Claw, jouduttiin myös perumaan 15. ja 28. toukokuuta huonon sään vuoksi. Heinä- ja elokuussa yritettiin uusia lentotukialusiskuja sen jälkeen, kun liittoutuneiden tiedustelupalvelu oli todennut, että Tirpitzin korjaustyöt olivat lähes valmiit. Operaatio Mascotin aikana 42 Barracudan ja 40 hävittäjän joukko hyökkäsi Tirpitziä vastaan 17. heinäkuuta, mutta ei saanut yhtään osumaa, koska taistelulaiva oli savuverhon peitossa. Operaatio Goodwoodin aikana Kaafjordiin tehtiin vielä neljä lentotukialusiskua 22.-29. elokuuta, mutta ne aiheuttivat taistelulaivalle vain lievää vahinkoa. Elokuun lopulla päätettiin, että uusia hyökkäyksiä ei pitäisi yrittää, koska saksalaiset pystyivät nyt peittämään Tirpitzin savun alle ennen kuin Barracudat ehtivät taistelulaivalle, eivätkä nämä koneet pystyneet kantamaan tarpeeksi suuria pommeja, jotta ne olisivat voineet aiheuttaa raskaita vahinkoja. Koska Tirpitzin tuhoamista pidettiin edelleen toivottavana, tehtävä annettiin pommikomentokunnalle. Syyskuun 15. päivänä joukko raskaita pommikoneita hyökkäsi Kaafjordiin tankattuaan Pohjois-Venäjällä sijaitsevissa tukikohdissa ja aiheutti taistelulaivalle korjaamatonta vahinkoa. Tämän jälkeen Tirpitz purjehti Tromssan lähellä sijaitsevaan ankkuripaikkaan, jossa sitä käytettiin liikkumattomana rannikkopuolustuspatterina. Toinen raskas pommitushyökkäys 29. lokakuuta aiheutti vain vähäisiä vahinkoja, ja kolmas hyökkäys tehtiin 12. marraskuuta, jolloin Tirpitziin osui useita Tallboy-pommeja ja se kaatui, jolloin miehistö menetti raskaasti ihmishenkiä.</w:t>
      </w:r>
    </w:p>
    <w:p>
      <w:r>
        <w:rPr>
          <w:b/>
        </w:rPr>
        <w:t xml:space="preserve">Tulos</w:t>
      </w:r>
    </w:p>
    <w:p>
      <w:r>
        <w:t xml:space="preserve">Mikä oli sen nimi, johon Cunningham käski Fraserin hyökätä 13. huhtikuuta?</w:t>
      </w:r>
    </w:p>
    <w:p>
      <w:r>
        <w:rPr>
          <w:b/>
        </w:rPr>
        <w:t xml:space="preserve">Tulos</w:t>
      </w:r>
    </w:p>
    <w:p>
      <w:r>
        <w:t xml:space="preserve">Mihin 22.-29. elokuuta tehdyt hyökkäykset aiheuttivat vain lieviä vahinkoja?</w:t>
      </w:r>
    </w:p>
    <w:p>
      <w:r>
        <w:rPr>
          <w:b/>
        </w:rPr>
        <w:t xml:space="preserve">Tulos</w:t>
      </w:r>
    </w:p>
    <w:p>
      <w:r>
        <w:t xml:space="preserve">Minkä miehistön moraalia Cunningham toivoi vahingoittavansa hyökkäyksillä?</w:t>
      </w:r>
    </w:p>
    <w:p>
      <w:r>
        <w:rPr>
          <w:b/>
        </w:rPr>
        <w:t xml:space="preserve">Esimerkki 0.3702</w:t>
      </w:r>
    </w:p>
    <w:p>
      <w:r>
        <w:t xml:space="preserve">Läpikulku: Dubois, Ranskan vakoilutoimiston päällikkö, tarjoaa vangitun agentin (Mischa Auer, jolle ei ole annettu luottoa) hengen säästämistä, jos tämä paljastaa, ketä hän suojelee. Dubois epäilee, että kyseessä on Mata Hari, kuuluisa eksoottinen tanssija, mutta vanki valitsee teloituksen teloitusryhmän kautta. keisarillisten Venäjän ilmavoimien luutnantti Alexis Rosanoff laskeutuu Pariisiin vaarallisen lennon jälkeen vihollisalueen yli tuoden mukanaan tärkeitä lähetyksiä Venäjältä. Hän suostuttelee esimiehensä, kenraali Serge Shubinin, viemään hänet katsomaan Mata Harin esitystä samana iltana. Rosanoff ihastuu häneen välittömästi (kuten useimmat Pariisin miehet). Nuoruuden riemulla ja hyvällä ulkonäöllä hän suostuttelee tytön viettämään yön kanssaan. Seuraavana aamuna Mata Hari kuitenkin tekee miehelle selväksi, että kyseessä oli vain kertaluonteinen suhde.Carlotta käskee salaa Mata Harin ilmoittautua Andrianille, heidän vakoilupäällikölleen. Andriani käskee häntä selvittämään kenraali Shubinilta Rosanoffin tuomien viestien sisällön.Samaan aikaan, kun Dubois paljastaa Shubinille epäilyksensä Mata Harista, kenraali nauraa ne naurettaviksi. Shubin on kuitenkin itse välittänyt salaisia tietoja rakastajattarelleen Mata Harille, jota hän odottaa yksityisillalliselle. Rosanoff saapuu yllättäen paikalle, siltä varalta, että Shubinilla on lisäohjeita ennen kuin lentäjä palaa Venäjälle tärkeämpien lähetysten kanssa. Kun Mata Hari saa tietää Rosanoffin tehtävästä, hän järjestää liittolaisen varastamaan lähetykset, valokuvaamaan ne ja palauttamaan ne huomaamatta samalla, kun hän pitää hämmentyneen, mutta ilahtuneen Rosanoffin kiireisenä.</w:t>
      </w:r>
    </w:p>
    <w:p>
      <w:r>
        <w:rPr>
          <w:b/>
        </w:rPr>
        <w:t xml:space="preserve">Tulos</w:t>
      </w:r>
    </w:p>
    <w:p>
      <w:r>
        <w:t xml:space="preserve">Kuka ei uskoisi, että eksoottinen tanssija voisi olla vakooja?</w:t>
      </w:r>
    </w:p>
    <w:p>
      <w:r>
        <w:rPr>
          <w:b/>
        </w:rPr>
        <w:t xml:space="preserve">Tulos</w:t>
      </w:r>
    </w:p>
    <w:p>
      <w:r>
        <w:t xml:space="preserve">Kuka määrää eksoottisen tanssijan selvittämään lähetysten sisällön?</w:t>
      </w:r>
    </w:p>
    <w:p>
      <w:r>
        <w:rPr>
          <w:b/>
        </w:rPr>
        <w:t xml:space="preserve">Tulos</w:t>
      </w:r>
    </w:p>
    <w:p>
      <w:r>
        <w:t xml:space="preserve">Kuka varoittaa kenraalia eksoottisesta tanssijasta?</w:t>
      </w:r>
    </w:p>
    <w:p>
      <w:r>
        <w:rPr>
          <w:b/>
        </w:rPr>
        <w:t xml:space="preserve">Esimerkki 0.3703</w:t>
      </w:r>
    </w:p>
    <w:p>
      <w:r>
        <w:t xml:space="preserve">Läpikulku: Toinen heistä, Clare Quilty, humalassa ja sekavana, soittaa pianolla Chopinin Poloneesia A-duuri, op. 40, nro 1, ennen kuin häntä ammutaan nuoren naisen muotokuvamaalauksen takaa. Ampuja on Humbert Humbert, nelikymppinen brittiläinen ranskalaisen kirjallisuuden professori." Sitten elokuva palaa tapahtumiin neljä vuotta aiemmin. Humbert saapuu Ramsdaleen, New Hampshireen, aikomuksenaan viettää kesä ennen professuurinsa alkamista Beardsley Collegessa Ohiossa. Hän etsii vuokrahuonetta, ja Charlotte Haze, hellyttävä, seksuaalisesti turhautunut leskirouva, kutsuu hänet taloonsa. Hän kieltäytyy, kunnes tapaa tytön tyttären, Doloresin, jota kutsutaan hellästi "Lolitaksi". Lolita on limsaa juova, purukumia napsiva, avoimesti flirttaileva teini-ikäinen, johon Humbert ihastuu. ollakseen lähellä Lolitaa Humbert hyväksyy Charlotten tarjouksen ja asettuu vuokralaiseksi Hazen taloon. Charlotte haluaa kuitenkin kaiken "Humzin" ajan itselleen ja ilmoittaa pian lähettävänsä Lolitan kesäksi tyttöjen leirille. Hazen lähdettyä leirille kotiapulainen antaa Humbertille Charlotten kirjeen, jossa tämä tunnustaa rakkautensa Humbertille ja vaatii Humbertia lähtemään heti, ellei hän tunne samoin. Kirjeessä sanotaan, että jos Humbert on yhä talossa, kun hän palaa, Charlotte tietää, että hänen rakkautensa on kostautunut, ja hänen on naitava hänet. Vaikka Humbert röhkii naurusta lukiessaan surullisen sydämellistä, mutta tyypillisesti yliampuvaa kirjettä, hän menee naimisiin Charlotten kanssa.Pariskunnan asiat muuttuvat lapsen poissaollessa happamiksi: synkkä Humbert muuttuu sulkeutuneemmaksi ja räväkkä Charlotte ruikuttavammaksi. Charlotte löytää Humbertin päiväkirjamerkinnät, joissa hän kertoo intohimostaan Lolitaan ja luonnehtii tätä "Haze-naiseksi, lehmäksi, vastenmieliseksi äidiksi, aivottomaksi babaksi". Hän saa hysteerisen purkauksen, juoksee ulos, jää auton alle ja kuolee törmäyksessä.</w:t>
      </w:r>
    </w:p>
    <w:p>
      <w:r>
        <w:rPr>
          <w:b/>
        </w:rPr>
        <w:t xml:space="preserve">Tulos</w:t>
      </w:r>
    </w:p>
    <w:p>
      <w:r>
        <w:t xml:space="preserve">Mikä on sen henkilön etunimi, joka piti limuviinasta?</w:t>
      </w:r>
    </w:p>
    <w:p>
      <w:r>
        <w:rPr>
          <w:b/>
        </w:rPr>
        <w:t xml:space="preserve">Tulos</w:t>
      </w:r>
    </w:p>
    <w:p>
      <w:r>
        <w:t xml:space="preserve">Mikä on leirille lähtevän henkilön oikea nimi?</w:t>
      </w:r>
    </w:p>
    <w:p>
      <w:r>
        <w:rPr>
          <w:b/>
        </w:rPr>
        <w:t xml:space="preserve">Tulos</w:t>
      </w:r>
    </w:p>
    <w:p>
      <w:r>
        <w:t xml:space="preserve">Mikä on vuokrattavaa huonetta etsivän henkilön koko nimi?</w:t>
      </w:r>
    </w:p>
    <w:p>
      <w:r>
        <w:rPr>
          <w:b/>
        </w:rPr>
        <w:t xml:space="preserve">Tulos</w:t>
      </w:r>
    </w:p>
    <w:p>
      <w:r>
        <w:t xml:space="preserve">Mikä on auton alle jääneen henkilön koko nimi?</w:t>
      </w:r>
    </w:p>
    <w:p>
      <w:r>
        <w:rPr>
          <w:b/>
        </w:rPr>
        <w:t xml:space="preserve">Tulos</w:t>
      </w:r>
    </w:p>
    <w:p>
      <w:r>
        <w:t xml:space="preserve">Mikä on sen henkilön koko nimi, joka joutuu yhteenottoon pianonsoittajan kanssa?</w:t>
      </w:r>
    </w:p>
    <w:p>
      <w:r>
        <w:rPr>
          <w:b/>
        </w:rPr>
        <w:t xml:space="preserve">Tulos</w:t>
      </w:r>
    </w:p>
    <w:p>
      <w:r>
        <w:t xml:space="preserve">Mikä on sen henkilön etunimi, joka kutsutaan yöpymään seksuaalisesti turhautuneen lesken taloon?</w:t>
      </w:r>
    </w:p>
    <w:p>
      <w:r>
        <w:rPr>
          <w:b/>
        </w:rPr>
        <w:t xml:space="preserve">Tulos</w:t>
      </w:r>
    </w:p>
    <w:p>
      <w:r>
        <w:t xml:space="preserve">Mikä on sen henkilön etunimi, joka kieltäytyy, ennen kuin näkee Charlotten tyttären?</w:t>
      </w:r>
    </w:p>
    <w:p>
      <w:r>
        <w:rPr>
          <w:b/>
        </w:rPr>
        <w:t xml:space="preserve">Tulos</w:t>
      </w:r>
    </w:p>
    <w:p>
      <w:r>
        <w:t xml:space="preserve">Mikä on auton alle jääneen henkilön etunimi?</w:t>
      </w:r>
    </w:p>
    <w:p>
      <w:r>
        <w:rPr>
          <w:b/>
        </w:rPr>
        <w:t xml:space="preserve">Tulos</w:t>
      </w:r>
    </w:p>
    <w:p>
      <w:r>
        <w:t xml:space="preserve">Mikä on hysteerisen purkauksen saaneen henkilön etunimi?</w:t>
      </w:r>
    </w:p>
    <w:p>
      <w:r>
        <w:rPr>
          <w:b/>
        </w:rPr>
        <w:t xml:space="preserve">Tulos</w:t>
      </w:r>
    </w:p>
    <w:p>
      <w:r>
        <w:t xml:space="preserve">Mikä on sen henkilön etunimi, joka karjuu naurusta?</w:t>
      </w:r>
    </w:p>
    <w:p>
      <w:r>
        <w:rPr>
          <w:b/>
        </w:rPr>
        <w:t xml:space="preserve">Tulos</w:t>
      </w:r>
    </w:p>
    <w:p>
      <w:r>
        <w:t xml:space="preserve">Mikä on sen henkilön oikea nimi, joka lähetetään tyttöjen leirille?</w:t>
      </w:r>
    </w:p>
    <w:p>
      <w:r>
        <w:rPr>
          <w:b/>
        </w:rPr>
        <w:t xml:space="preserve">Tulos</w:t>
      </w:r>
    </w:p>
    <w:p>
      <w:r>
        <w:t xml:space="preserve">Mikä on flirttailevaksi teiniksi kuvatun henkilön oikea nimi?</w:t>
      </w:r>
    </w:p>
    <w:p>
      <w:r>
        <w:rPr>
          <w:b/>
        </w:rPr>
        <w:t xml:space="preserve">Tulos</w:t>
      </w:r>
    </w:p>
    <w:p>
      <w:r>
        <w:t xml:space="preserve">Mikä on sen henkilön oikea nimi, jonka kanssa Humbert haluaa olla läheinen?</w:t>
      </w:r>
    </w:p>
    <w:p>
      <w:r>
        <w:rPr>
          <w:b/>
        </w:rPr>
        <w:t xml:space="preserve">Esimerkki 0.3704</w:t>
      </w:r>
    </w:p>
    <w:p>
      <w:r>
        <w:t xml:space="preserve">Läpikulku: Hänen miehensä David, joka on kyllästynyt opportunistisen vaimonsa yhteiskunnallisiin pyrkimyksiin, pyytää avioeroa ja muuttaa pois, mikä saa hänet muistelemaan avioliittoaan: takauman kautta saamme tietää pariskunnan vaatimattomasta alkuajasta ja huomaamme, miten he pääsivät jugendrikkaiden maailmaan. David on Santa Rosan asianajaja, jolla ei ole asiakkaita, ja hän työskentelee rakennustöissä lakimieskumppaninsa Robert Townsendin kanssa elättääkseen morsiamensa, joka toimii vaikeuksissa olevan firman sihteerinä. Joyce on raskaana ja yrittää saada asiakkaakseen Swansonin, entisen tehdastyöläisen, jolla on arvokas teräksenvalmistuspatentti. Hän onnistuu saamaan miehen palkkaamaan Davidin yksin, ja kun hänen juonensa lopulta paljastuu, Robert irtisanoutuu. David on raivoissaan vaimolleen, mutta Joyce rauhoittelee häntä vakuuttamalla, että hänen ainoa tarkoituksensa oli auttaa häntä ja heidän syntymätöntä lastaan.Takaisin nykyhetkessä Joycen on pakko myöntää tyttärilleen, että heidän isänsä on jättänyt hänet, kun eräs seurapiirikolumnisti kyseenalaistaa tyttärensä muuton. Hän kuulee ystävältään, että David on nähty toisen naisen kanssa, ja palkkaa yksityisetsivän tutkimaan asiaa.Toinen takauma, ja David, joka on nyt Swansonin yrityksen johtotehtävissä, ilmoittaa saaneensa siirron San Franciscoon, mutta haluaa asua esikaupunkialueella. Joyce, joka kaipaa kaupunkielämän jännitystä, muuttaa mielensä. Lopulta hän tapaa Emily Hedgesin, ja näitä kahta yhdistävät heidän sosiaaliseen nousuun tähtäävät pyrkimyksensä, ja heistä tulee läheisiä ystäviä. Toinen takauma, joka sijoittuu lähimenneisyyteen, paljastaa, että Robert Townsend, joka tarvitsee epätoivoisesti 15 000 dollaria, saapuu Ramseyn kotiin pyytääkseen lainaa, ja Joyce kertoo hänelle, että David on työmatkalla, eikä hän voi auttaa häntä. Hänen miehensä saa tietää valheen ja tulee entisen kumppaninsa avuksi syyttäen Joycea tunteettomuudesta.</w:t>
      </w:r>
    </w:p>
    <w:p>
      <w:r>
        <w:rPr>
          <w:b/>
        </w:rPr>
        <w:t xml:space="preserve">Tulos</w:t>
      </w:r>
    </w:p>
    <w:p>
      <w:r>
        <w:t xml:space="preserve">Kuka on pariskunnan lapsi, jolla on vaatimattomat lähtökohdat?</w:t>
      </w:r>
    </w:p>
    <w:p>
      <w:r>
        <w:rPr>
          <w:b/>
        </w:rPr>
        <w:t xml:space="preserve">Tulos</w:t>
      </w:r>
    </w:p>
    <w:p>
      <w:r>
        <w:t xml:space="preserve">Mikä on sen henkilön koko nimi, josta Santa Rosan asianajaja haluaa erota?</w:t>
      </w:r>
    </w:p>
    <w:p>
      <w:r>
        <w:rPr>
          <w:b/>
        </w:rPr>
        <w:t xml:space="preserve">Tulos</w:t>
      </w:r>
    </w:p>
    <w:p>
      <w:r>
        <w:t xml:space="preserve">Mikä on sen henkilön nimi, jonka Swanson palkkaa?</w:t>
      </w:r>
    </w:p>
    <w:p>
      <w:r>
        <w:rPr>
          <w:b/>
        </w:rPr>
        <w:t xml:space="preserve">Tulos</w:t>
      </w:r>
    </w:p>
    <w:p>
      <w:r>
        <w:t xml:space="preserve">Mitä Santa Rosan asianajajan kumppani tekee sen jälkeen, kun Swanson on palkannut Davidin?</w:t>
      </w:r>
    </w:p>
    <w:p>
      <w:r>
        <w:rPr>
          <w:b/>
        </w:rPr>
        <w:t xml:space="preserve">Tulos</w:t>
      </w:r>
    </w:p>
    <w:p>
      <w:r>
        <w:t xml:space="preserve">Kenet yrityksen sihteeri palkkaa tutkimaan miestään?</w:t>
      </w:r>
    </w:p>
    <w:p>
      <w:r>
        <w:rPr>
          <w:b/>
        </w:rPr>
        <w:t xml:space="preserve">Tulos</w:t>
      </w:r>
    </w:p>
    <w:p>
      <w:r>
        <w:t xml:space="preserve">Kenen entinen kumppani tarvitsee 15 000 dollaria?</w:t>
      </w:r>
    </w:p>
    <w:p>
      <w:r>
        <w:rPr>
          <w:b/>
        </w:rPr>
        <w:t xml:space="preserve">Esimerkki 0.3705</w:t>
      </w:r>
    </w:p>
    <w:p>
      <w:r>
        <w:t xml:space="preserve">Läpikulku: Dodo Doubleday on selittämättömällä tavalla alennettu ylikersantista esikuntavääpeliksi ja hän on jatkanut rykmentin komentajan eversti Barkleyn järjestysmiehenä.  Kersantti Ames on edelleen kersantti, joka vihaa Dodoa, koska tämä eteni Amesin yläpuolelle Dodon ensimmäisen vuorokauden aikana armeijassa.  Dodon entinen aseveli Charlie Cobb on myös kersantti.  Koska sekä Cobb että Ames ovat rykmentin parhaita ampujia, mutta kerskuvat jatkuvasti taitavuudellaan, eversti Barkley etsii asiantuntijaa, joka voisi ampua heitä paremmin.Vaikka Dodolla on valokuvauksellinen muisti, jonka ansiosta hän eteni sotamiehestä ylemmäksi aliupseeriksi alle vuorokaudessa, hänellä on yksi heikkous: vaikka hänen kirjatietämyksensä antaa hänelle mahdollisuuden pitää luentoja aseiden purkamisesta ja ballistiikasta, hän on aseita pelkääväinen ja epäpätevä ampuja. Kun Dodo on melkein ampunut useita sotilastovereitaan pistooliradalla, jossa varsinainen maalitaulu on turvallisin piilopaikka, hänet määrätään metsään harjoittelemaan.  Siellä hänen epäonnistuneet laukauksensa tekevät vaikutuksen piknikillä olevaan everstiin ja hänen tyttäreensä Bettyyn, kun Dodo ampuu vahingossa haukkaa silmään sen ollessa lennossa, ja everstin pyydystettyä kalan, joka katkeaa siimasta ja on kääntymässä takaisin veteen, Dodon pistoolin vahingossa laukeava laukaus ampuu kalan hänen silmänsä läpi.  Haluten saada kerskailevat Amesin ja Cobbin tyhjäksi eversti lyö kuukauden palkan vetoa siitä, että Dodo pystyy ampumaan Amesia ja Cobbia paremmin.Amesin ja Cobbin viha Dodoa kohtaan kasvaa, kun Betty kutsuu Dodon päivälliselle everstin asunnolle edistääkseen demokratiaa Yhdysvaltain armeijassa, mutta Ames ja Cobb luulevat, että heidätkin on kutsuttu.</w:t>
      </w:r>
    </w:p>
    <w:p>
      <w:r>
        <w:rPr>
          <w:b/>
        </w:rPr>
        <w:t xml:space="preserve">Tulos</w:t>
      </w:r>
    </w:p>
    <w:p>
      <w:r>
        <w:t xml:space="preserve">Mikä on valokuvamuistin omaavan henkilön koko nimi?</w:t>
      </w:r>
    </w:p>
    <w:p>
      <w:r>
        <w:rPr>
          <w:b/>
        </w:rPr>
        <w:t xml:space="preserve">Tulos</w:t>
      </w:r>
    </w:p>
    <w:p>
      <w:r>
        <w:t xml:space="preserve">Mikä on sen miehen etunimi, jota kersantit vihaavat?</w:t>
      </w:r>
    </w:p>
    <w:p>
      <w:r>
        <w:rPr>
          <w:b/>
        </w:rPr>
        <w:t xml:space="preserve">Tulos</w:t>
      </w:r>
    </w:p>
    <w:p>
      <w:r>
        <w:t xml:space="preserve">Kuka on piknikillä sen miehen kanssa, joka haluaa löytää jonkun, joka osaa ampua tatamakersantteja paremmin?</w:t>
      </w:r>
    </w:p>
    <w:p>
      <w:r>
        <w:rPr>
          <w:b/>
        </w:rPr>
        <w:t xml:space="preserve">Tulos</w:t>
      </w:r>
    </w:p>
    <w:p>
      <w:r>
        <w:t xml:space="preserve">Mikä on sen henkilön etunimi, joka tekee piknikillä olevaan everstiin vaikutuksen ampumataidollaan?</w:t>
      </w:r>
    </w:p>
    <w:p>
      <w:r>
        <w:rPr>
          <w:b/>
        </w:rPr>
        <w:t xml:space="preserve">Tulos</w:t>
      </w:r>
    </w:p>
    <w:p>
      <w:r>
        <w:t xml:space="preserve">Mikä on sen henkilön etunimi, jonka everstin tytär kutsuu illalliselle?</w:t>
      </w:r>
    </w:p>
    <w:p>
      <w:r>
        <w:rPr>
          <w:b/>
        </w:rPr>
        <w:t xml:space="preserve">Tulos</w:t>
      </w:r>
    </w:p>
    <w:p>
      <w:r>
        <w:t xml:space="preserve">Kuka on sen henkilön isä, joka kutsuu ylikersantin illalliselle?</w:t>
      </w:r>
    </w:p>
    <w:p>
      <w:r>
        <w:rPr>
          <w:b/>
        </w:rPr>
        <w:t xml:space="preserve">Esimerkki 0.3706</w:t>
      </w:r>
    </w:p>
    <w:p>
      <w:r>
        <w:t xml:space="preserve">Läpikulku: Ydinaseiden kehittämisen poliittiset ja kulttuuriset vaikutukset olivat syvällisiä ja kauaskantoisia. New York Timesin William Laurence, joka käytti ensimmäisenä ilmaisua "atomiaika", tuli Manhattan-projektin viralliseksi kirjeenvaihtajaksi keväällä 1945. Vuosina 1943 ja 1944 hän yritti tuloksetta taivutella sensuurivirastoa sallimaan uraanin räjähdysalttiudesta kirjoittamisen, ja hallituksen virkamiehet katsoivat, että hän oli ansainnut oikeuden raportoida sodan suurimmasta salaisuudesta. Laurence näki sekä Trinity-kokeen että Nagasakin pommituksen ja kirjoitti niistä laaditut viralliset lehdistötiedotteet. Hän kirjoitti sarjan artikkeleita, joissa ylistettiin uuden aseen hyviä puolia. Hänen raportointinsa ennen pommituksia ja niiden jälkeen auttoi lisäämään yleistä tietoisuutta ydinteknologian mahdollisuuksista ja motivoi sen kehittämistä Yhdysvalloissa ja Neuvostoliitossa.Sota-ajan Manhattan-projektista jäi perintönä kansallisten laboratorioiden verkosto: Lawrence Berkeley National Laboratory, Los Alamos National Laboratory, Oak Ridge National Laboratory, Argonne National Laboratory ja Ames Laboratory. Groves perusti pian sodan jälkeen kaksi uutta laboratoriota, Brookhavenin kansallisen laboratorion Uptoniin, New Yorkiin, ja Sandian kansallisen laboratorion Albuquerqueen, New Mexicoon. Groves osoitti niille 72 miljoonaa dollaria tutkimustoimintaan varainhoitovuonna 1946-1947. Ne olivat eturintamassa sellaisessa laajamittaisessa tutkimuksessa, jota Oak Ridgen kansallisen laboratorion johtaja Alvin Weinberg kutsui Big Science -nimellä.Merivoimien tutkimuslaboratorio oli jo pitkään ollut kiinnostunut mahdollisuudesta käyttää ydinvoimaa sotalaivojen käyttövoimana ja pyrkinyt luomaan oman ydinhankkeensa. Toukokuussa 1946 Nimitz, joka oli nyt merivoimien operaatiopäällikkö, päätti, että laivaston olisi sen sijaan tehtävä yhteistyötä Manhattan-projektin kanssa. Oak Ridgeen määrättiin joukko laivaston upseereita, joista vanhin oli kapteeni Hyman G. Rickover, josta tuli apulaisjohtaja. He uppoutuivat ydinenergian tutkimukseen ja loivat perustan ydinkäyttöiselle laivastolle. Syyskuussa 1946 Oak Ridgeen saapui samanlainen ryhmä ilmavoimien henkilöstöä, jonka tavoitteena oli kehittää ydinlentokoneita. Heidän NEPA-hankkeensa (Nuclear Energy for the Propulsion of Aircraft) törmäsi suuriin teknisiin vaikeuksiin, ja se peruttiin lopulta.Uusien reaktoreiden kyky tuottaa radioaktiivisia isotooppeja ennen kuulumattomia määriä käynnisti ydinlääketieteen vallankumouksen heti sodan jälkeisinä vuosina. Vuoden 1946 puolivälistä lähtien Oak Ridge alkoi jakaa radioisotooppeja sairaaloille ja yliopistoille. Suurin osa tilauksista koski jodi-131:tä ja fosfori-32:ta, joita käytettiin syövän diagnosointiin ja hoitoon. Lääketieteen lisäksi isotooppeja käytettiin myös biologisessa, teollisessa ja maataloustutkimuksessa.</w:t>
      </w:r>
    </w:p>
    <w:p>
      <w:r>
        <w:rPr>
          <w:b/>
        </w:rPr>
        <w:t xml:space="preserve">Tulos</w:t>
      </w:r>
    </w:p>
    <w:p>
      <w:r>
        <w:t xml:space="preserve">Mitkä ovat niiden laboratorioiden nimet, joita Oak Ridgen johtaja kutsui nimellä "Big Science"?</w:t>
      </w:r>
    </w:p>
    <w:p>
      <w:r>
        <w:rPr>
          <w:b/>
        </w:rPr>
        <w:t xml:space="preserve">Tulos</w:t>
      </w:r>
    </w:p>
    <w:p>
      <w:r>
        <w:t xml:space="preserve">Missä laboratoriossa joukko merivoimien upseereita uppoutui ydinenergiatutkimukseen?</w:t>
      </w:r>
    </w:p>
    <w:p>
      <w:r>
        <w:rPr>
          <w:b/>
        </w:rPr>
        <w:t xml:space="preserve">Tulos</w:t>
      </w:r>
    </w:p>
    <w:p>
      <w:r>
        <w:t xml:space="preserve">Mikä on sen ohjelman nimi, jota ilmavoimien henkilöstö yritti kehittää Oak Ridgessä?</w:t>
      </w:r>
    </w:p>
    <w:p>
      <w:r>
        <w:rPr>
          <w:b/>
        </w:rPr>
        <w:t xml:space="preserve">Tulos</w:t>
      </w:r>
    </w:p>
    <w:p>
      <w:r>
        <w:t xml:space="preserve">Mitä radioisotooppeja Oak Ridge alkoi jakaa vuoden 1946 jälkeen?</w:t>
      </w:r>
    </w:p>
    <w:p>
      <w:r>
        <w:rPr>
          <w:b/>
        </w:rPr>
        <w:t xml:space="preserve">Tulos</w:t>
      </w:r>
    </w:p>
    <w:p>
      <w:r>
        <w:t xml:space="preserve">Mikä laboratorio alkoi jakaa isotooppeja, joita käytettiin myös biologisessa, teollisessa ja maataloustutkimuksessa?</w:t>
      </w:r>
    </w:p>
    <w:p>
      <w:r>
        <w:rPr>
          <w:b/>
        </w:rPr>
        <w:t xml:space="preserve">Tulos</w:t>
      </w:r>
    </w:p>
    <w:p>
      <w:r>
        <w:t xml:space="preserve">Mikä on sen merivoimien upseerin koko nimi, joka oli korkea-arvoisin ryhmässä, joka loi perustan ydinkäyttöiselle laivastolle?</w:t>
      </w:r>
    </w:p>
    <w:p>
      <w:r>
        <w:rPr>
          <w:b/>
        </w:rPr>
        <w:t xml:space="preserve">Tulos</w:t>
      </w:r>
    </w:p>
    <w:p>
      <w:r>
        <w:t xml:space="preserve">Mikä on sen merivoimien päällikön sukunimi, joka teki päätöksen, joka johti siihen, että merivoimien upseerit määrättiin tutkimustehtäviin Oak Ridgessä?</w:t>
      </w:r>
    </w:p>
    <w:p>
      <w:r>
        <w:rPr>
          <w:b/>
        </w:rPr>
        <w:t xml:space="preserve">Esimerkki 0.3707</w:t>
      </w:r>
    </w:p>
    <w:p>
      <w:r>
        <w:t xml:space="preserve">Läpikulku: Kaksi viisi- tai kuusivuotiasta lasta nähdään kerrossängyssä sanomassa hyvää yötä äidilleen. Poika, Dick, on ylemmässä punkassa, ja tyttö, Ann, joka on alemmassa punkassa, sanoo: "Voi Dick, saikohan joulupukki koskaan kirjettämme". Kuvamateriaali hämärtyy, ja miespuolinen kertoja sanoo: "Kyllä, Ann, kaukana pohjoisnavalla joulupukki lukee nyt kirjettäsi". Joulupukki istuu tilavassa olohuoneessa suuressa nojatuolissa ja on pukeutunut perinteisiin vaatteisiin, ja hänellä on kädessään paperiarkki, joka näkyy lähikuvassa ja jossa lukee lasten käsialalla: "Rakas joulupukki / DicK ja minä haluaisimme tavata sinut. / Voisimmeko vierailla luonasi viimeisimmässä pylväässä ennen joulua ? / DicK ja ANN". lukiessaan kirjeen joulupukki sanoo: "Miksei" ja kutsuu tonttu Tobyn valmistelemaan taikahelikopteria ja tuomaan lapset hänen luokseen. Toby vastaa: "Kaikki sanasi ovat minun käskyni, Joulupukki". Toby ilmestyy Dickin ja Annin makuuhuoneeseen ja herättää heidät sanoilla: "Nopeasti pukeutumaan, niin lennämme Joulupukin luo." Kertoja selittää yleisölle, että "se on vain lyhyt hyppy taikahelikopterilla". Toby kävelee linnan tyylisestä sisäänkäynnistä, jossa lukee "Joulupukki", ja johdattaa Dickin ja Annin Joulupukin olohuoneeseen. Joulupukki, joka istuu edelleen suuressa nojatuolissaan, ottaa lapset syliinsä, kun valkokankaalla näkyy dokumenttia vuodenaikojen juhlista ja Joulupukin esiintymisestä, ja kertoja kertoo, miten joulua vietetään eri kaupungeissa ja paikkakunnilla. Pennsylvanian McKeesportin kaupungissa nähdään jouluparaati, jossa pääpaino on joulupukilla. Joulupukki antaa Dickille ja Annille kierroksen "The Village Toy Shopissa", joka näkyy sarjana joulunukke- ja lelunäyttelyitä sekä suuressa tavaratalossa olevina näytteinä. Sen jälkeen Joulupukki johdattaa heidät leluvarastoonsa, jossa tehdään valmisteluja jouluaaton jakelua varten.</w:t>
      </w:r>
    </w:p>
    <w:p>
      <w:r>
        <w:rPr>
          <w:b/>
        </w:rPr>
        <w:t xml:space="preserve">Tulos</w:t>
      </w:r>
    </w:p>
    <w:p>
      <w:r>
        <w:t xml:space="preserve">Kenelle tyttö miettii ääneen, saako joulupukki heidän kirjeensä?</w:t>
      </w:r>
    </w:p>
    <w:p>
      <w:r>
        <w:rPr>
          <w:b/>
        </w:rPr>
        <w:t xml:space="preserve">Tulos</w:t>
      </w:r>
    </w:p>
    <w:p>
      <w:r>
        <w:t xml:space="preserve">Kenen luona poika ja tyttö haluavat käydä?</w:t>
      </w:r>
    </w:p>
    <w:p>
      <w:r>
        <w:rPr>
          <w:b/>
        </w:rPr>
        <w:t xml:space="preserve">Esimerkki 0.3708</w:t>
      </w:r>
    </w:p>
    <w:p>
      <w:r>
        <w:t xml:space="preserve">Läpikulku: Elokuva alkaa lyhyellä live-action-videolla, jossa neofuturistit esittävät osan kappaleesta Disregard This Play yleisön edessä. Outoon hattuun pukeutunut mies tervehtii tuolilla istuvaa miestä ja puhuttelee häntä nimellä "Bingo". Kun tuolissa istuva mies kiistää olevansa Bingo, hattumies vakuuttaa olevansa itse asiassa "Bingo the Clown-o". Kun tuolissa istuva mies yrittää oikaista häntä, hattumies puhuttelee häntä yhä kovemmalla äänellä Bingoksi, kunnes hän huutaa kovaan ääneen ja katkaisee vastalauseet.Kun kohtaus on häivytetty mustaan, sama peruskohtaus alkaa toistua uudelleen, tällä kertaa tietokoneanimaatiohahmojen kanssa. Mies, "Dave", istuu tuolissa valonheittimen alla ja pimeyden ympäröimänä. Sisään astuu savuketta polttava klovni, joka puhuttelee Davea nimellä "Bingo". Dave alkaa protestoida, ettei hän ole "Bingo-klovni", mutta klovni ei välitä hänestä ja toistaa lauseita "Hei, Bingo!" ja "Bingo-klovni!". Jokaisen toiston myötä klovnin ääni voimistuu ja hän kasvaa fyysisesti suuremmaksi, kunnes hän huutaa Davelle pää suuremmalla kuin Daven koko keho.Naisharlekiini astuu sisään ja huutaa "Musiikkia, kiitos!". Kun hän poistuu, näyttämö valaistaan ja alkaa soida instrumentaaliversio kappaleesta "Daisy Bell" (Daisy, Daisy). Lattian alta nousee outoja näyttöjä, jotka alkavat näyttää sarjaa näennäisen satunnaisia kuvia, joiden välissä on kuvia klovneista ja sanat "Hi Bingo!". Samaan aikaan klovni alkaa ajaa polkupyörällä ympyrää Daven ympärillä tasapainoillessaan pianoa toisella kädellään, ja Davea pommitetaan maapähkinöillä.</w:t>
      </w:r>
    </w:p>
    <w:p>
      <w:r>
        <w:rPr>
          <w:b/>
        </w:rPr>
        <w:t xml:space="preserve">Tulos</w:t>
      </w:r>
    </w:p>
    <w:p>
      <w:r>
        <w:t xml:space="preserve">Mikä on sen henkilön nimi, jonka pelle väittää olevan Bingo?</w:t>
      </w:r>
    </w:p>
    <w:p>
      <w:r>
        <w:rPr>
          <w:b/>
        </w:rPr>
        <w:t xml:space="preserve">Esimerkki 0.3709</w:t>
      </w:r>
    </w:p>
    <w:p>
      <w:r>
        <w:t xml:space="preserve">Läpikulku: Alueen varhaishistorian aikana alueelle tunkeutuivat annamiitit, chamit, khmerit ja thaimaalaiset, mutta mikään valtakunta ei koskaan saanut aluetta keskitetyn hallinnan alle. Khmerit, laoslaiset ja thaimaalaiset orjakauppiaat ryöstivät usein ylängön kyliä 1200-luvulta tai sitä ennen 1800-luvulle asti. Laosin paikalliset hallitsijat valloittivat alueen 1700-luvulla ja thaimaalaiset 1800-luvulla. Alue liitettiin Ranskan Indokiinaan vuonna 1893, ja siirtomaavalta korvasi orjakaupan.  Ranskalaiset rakensivat valtavia kumiplantaaseja erityisesti Labansiekiin (nykyiseen Banlungiin); alkuperäisiä työläisiä käytettiin rakentamiseen ja kuminkorjuuseen. Ranskan hallinnan aikana nykyisen Ratanakirin maa-alue siirrettiin Siamista (Thaimaa) Laosiin ja sitten Kambodžaan. Vaikka ylänköalueiden väestöryhmät vastustivat aluksi siirtomaaherrojaan, siirtomaa-ajan päättyessä vuonna 1953 ne oli alistettu.Ratanakirin maakunta perustettiin vuonna 1959 Stung Trengin maakunnan itäisestä alueesta. Nimi Ratanakiri (រតនគិរី) muodostuu khmerin kielen sanoista រតនៈ (ratana "jalokivi" sanskritin sanasta ratna) ja គិរី (kiri "vuori" sanskritin sanasta giri), jotka kuvaavat kahta piirrettä, joista maakunta tunnetaan. Norodom Sihanouk käynnisti 1950- ja 1960-luvuilla Koillis-Kambodžassa kehitys- ja khmerisaatiokampanjan, jonka tarkoituksena oli saattaa kylät hallituksen hallintaan, rajoittaa kapinallisten vaikutusvaltaa alueella ja "modernisoida" alkuperäisyhteisöjä. Osa khmer Loeuista siirrettiin väkisin alankoalueelle khmerin kielen ja kulttuurin opettamista varten, maakuntaan siirrettiin muualta Kambodžasta kotoisin olevia etnisiä khmeerejä, ja sinne rakennettiin teitä ja suuria kumiplantaaseja. Moni khmer Loeu jätti perinteiset kotinsa ja muutti kauemmas maakunnan kaupungeista, koska he joutuivat kohtaamaan ankarat työolot ja toisinaan pakkotyötä plantaaseilla. Vuonna 1968 jännitteet johtivat Braon kansannousuun, jossa useita khmereitä tapettiin. Hallitus vastasi ankarasti, poltti asutuksia ja tappoi satoja kyläläisiä.</w:t>
      </w:r>
    </w:p>
    <w:p>
      <w:r>
        <w:rPr>
          <w:b/>
        </w:rPr>
        <w:t xml:space="preserve">Tulos</w:t>
      </w:r>
    </w:p>
    <w:p>
      <w:r>
        <w:t xml:space="preserve">Mikä on sen alueen entinen nimi, jonne ranskalaiset rakensivat valtavia kumiviljelmiä?</w:t>
      </w:r>
    </w:p>
    <w:p>
      <w:r>
        <w:rPr>
          <w:b/>
        </w:rPr>
        <w:t xml:space="preserve">Esimerkki 0,3710</w:t>
      </w:r>
    </w:p>
    <w:p>
      <w:r>
        <w:t xml:space="preserve">Läpikulku: Billy Hayes, yhdysvaltalainen opiskelija, joka lomailee 6. lokakuuta 1970 Istanbulissa Turkissa, kiinnittää rintaansa 2 kiloa hasisblokkeja. Kun Billy yrittää nousta tyttöystävänsä kanssa Yhdysvaltoihin palaavaan koneeseen, Turkin poliisi, joka on hälytystilassa terrori-iskujen pelossa, pidättää hänet. Hänet riisutaan, valokuvataan ja kuulustellaan. jonkin ajan kuluttua paikalle saapuu hämäräperäinen amerikkalainen, jonka nimeä ei koskaan mainita mutta jonka Billy kutsuu lempinimellä "Tex" paksun texasilaisen aksenttinsa vuoksi, joka vie Billyn poliisiasemalle ja kääntää Billyn englantia yhdelle etsivistä. Billy kertoo ostaneensa hasiksen taksikuskilta ja tarjoutuu auttamaan poliisia tämän jäljittämisessä vastineeksi vapauttamisestaan. Billy menee poliisin kanssa läheiselle torille ja osoittaa taksinkuljettajan, mutta kun he menevät pidättämään taksinkuljettajaa, käy ilmi, että poliisilla ei ole aikomustakaan pitää kiinni Billyn kanssa tekemästään sopimuksesta. Billy näkee tilaisuuden ja lähtee pakoon, mutta salaperäinen amerikkalainen ajaa hänet nurkkaan ja nappaa hänet takaisin.Ensimmäisenä yönään paikallisen vankilan vankilassa jäätävän kylmä Billy livahtaa ulos sellistään ja varastaa huovan. Myöhemmin samana yönä hän joutuu ulos sellistään ja päävartija Hamidou pahoinpitelee hänet raa'asti varkauden vuoksi. muutamaa päivää myöhemmin hän herää Sağmalcılarin vankilassa länsimaalaisten vankitovereidensa Jimmyn (amerikkalainen, joka on vankilassa kahden kynttilänjalan varastamisesta moskeijasta), Maxin (englantilainen heroiiniriippuvainen) ja Erichin (ruotsalainen, joka on myös vankilassa huumeiden salakuljetuksesta) ympäröimänä, jotka auttavat hänet jaloilleen. Jimmy kertoo Billylle, että vankila on vaarallinen paikka heidän kaltaisilleen ulkomaalaisille ja että kehenkään ei voi luottaa, ei edes pieniin lapsiin.</w:t>
      </w:r>
    </w:p>
    <w:p>
      <w:r>
        <w:rPr>
          <w:b/>
        </w:rPr>
        <w:t xml:space="preserve">Tulos</w:t>
      </w:r>
    </w:p>
    <w:p>
      <w:r>
        <w:t xml:space="preserve">Mikä on sen henkilön sukunimi, joka autetaan jaloilleen?</w:t>
      </w:r>
    </w:p>
    <w:p>
      <w:r>
        <w:rPr>
          <w:b/>
        </w:rPr>
        <w:t xml:space="preserve">Tulos</w:t>
      </w:r>
    </w:p>
    <w:p>
      <w:r>
        <w:t xml:space="preserve">Mikä on sen henkilön sukunimi, joka herää Sagmalcilarin vankilassa Hamidoun pahoinpitelemänä?</w:t>
      </w:r>
    </w:p>
    <w:p>
      <w:r>
        <w:rPr>
          <w:b/>
        </w:rPr>
        <w:t xml:space="preserve">Tulos</w:t>
      </w:r>
    </w:p>
    <w:p>
      <w:r>
        <w:t xml:space="preserve">Kuka antaa lempinimen miehelle, jolla on paksu aksentti?</w:t>
      </w:r>
    </w:p>
    <w:p>
      <w:r>
        <w:rPr>
          <w:b/>
        </w:rPr>
        <w:t xml:space="preserve">Tulos</w:t>
      </w:r>
    </w:p>
    <w:p>
      <w:r>
        <w:t xml:space="preserve">Kuka Sağmalcılarin vankilan opiskelija on Englannista?</w:t>
      </w:r>
    </w:p>
    <w:p>
      <w:r>
        <w:rPr>
          <w:b/>
        </w:rPr>
        <w:t xml:space="preserve">Tulos</w:t>
      </w:r>
    </w:p>
    <w:p>
      <w:r>
        <w:t xml:space="preserve">Mikä on sen henkilön etunimi, joka varastettuaan huovan joutuu ulos sellistään?</w:t>
      </w:r>
    </w:p>
    <w:p>
      <w:r>
        <w:rPr>
          <w:b/>
        </w:rPr>
        <w:t xml:space="preserve">Esimerkki 0.3711</w:t>
      </w:r>
    </w:p>
    <w:p>
      <w:r>
        <w:t xml:space="preserve">Läpikulku: Ford Island on edelleen Yhdysvaltain laivaston käytössä. Siellä sijaitsee 34 000 neliöjalan (3 200 m2) kokoinen Pacific Warfighting Center harjoituksia, koulutusta ja taistelusimulaatioita varten. Admiral Clareyn silta mahdollisti sen, että laivasto pystyi kehittämään senaattori Daniel Inouyen mukaan nimetyn 331 miljoonan dollarin arvoisen Tyynenmeren tsunamivaroituskeskuksen, joka korvaa ʻEwa Beachilla sijaitsevan ikääntyvän laitoksen. Keskuksen sijainti on kiistanalainen, koska se sijaitsee tsunamille alttiilla alueella, ja laivaston tsunami-evakuointisuunnitelman mukaan saaren ainoa kulkuväylä - Admiral Clareyn silta - on avattava laivojen evakuointia varten (jolloin maalla kulkevat ajoneuvot eivät pääse sillalle). Saarella toimii edelleen myös sotilasprikaati.Alaskassa sijaitseva meripohjainen X-taajuustutka (SBX-1) saapui Ford-saarelle vuonna 2006 huolto- ja korjaustöihin, ja se on palannut sinne useita kertoja sen jälkeen. Sitä käytetään ensisijaisesti ydinkärkien havaitsemistutkajärjestelmänä itsekulkevalla kelluvalla alustalla Tyynellämerellä, ja sen läsnäolo saarella on ollut kiistanalainen. Alusta, jonka kustannukset nousevat lähes 1 000 000 000 dollariin, ei ole koskaan todellisuudessa päässyt Alaskaan, ja salaliittoteoreetikot väittävät, että alusta on liikkuva versio High Frequency Active Auroral Research Program -ohjelmasta. 2013 laivasto esitteli Ford Islandilla sijaitsevassa Naval Undersea Warfare Center Division Keyportissa neljän miljoonan dollarin koulutuslaitoksen, jossa käytetään simulaattoreita ja virtuaalitodellisuutta. Fleet Integrated Synthetic Training/Testing Facility (FIST2FAC) -laivaston integroitu synteettinen koulutus- ja testauslaitos (Fleet Integrated Synthetic Training/Testing Facility, FIST2FAC) kehitettiin säästämään koulutuskustannuksissa uudelleenkäytettävällä laitteistolla, jolla voitaisiin jäljitellä elektronisia, miinoja ja ilmatorjuntaskenaarioita sen sijaan, että harjoiteltaisiin reaalimaailman harjoituksia, jotka vaativat polttoaine-, logistiikka- ja sijoituskustannuksia aluksille.</w:t>
      </w:r>
    </w:p>
    <w:p>
      <w:r>
        <w:rPr>
          <w:b/>
        </w:rPr>
        <w:t xml:space="preserve">Tulos</w:t>
      </w:r>
    </w:p>
    <w:p>
      <w:r>
        <w:t xml:space="preserve">Mikä on Fordin saarella sijaitsevan sotilasvankilan koko nimi?</w:t>
      </w:r>
    </w:p>
    <w:p>
      <w:r>
        <w:rPr>
          <w:b/>
        </w:rPr>
        <w:t xml:space="preserve">Tulos</w:t>
      </w:r>
    </w:p>
    <w:p>
      <w:r>
        <w:t xml:space="preserve">Mikä on sen sotilasprikaatin koko nimi, jonka läsnäolo Fordin saarella on ollut kiistanalainen?</w:t>
      </w:r>
    </w:p>
    <w:p>
      <w:r>
        <w:rPr>
          <w:b/>
        </w:rPr>
        <w:t xml:space="preserve">Tulos</w:t>
      </w:r>
    </w:p>
    <w:p>
      <w:r>
        <w:t xml:space="preserve">Mikä on sen alustan koko nimi, jonka kustannukset ovat lähes 1 000 000 000 dollaria?</w:t>
      </w:r>
    </w:p>
    <w:p>
      <w:r>
        <w:rPr>
          <w:b/>
        </w:rPr>
        <w:t xml:space="preserve">Tulos</w:t>
      </w:r>
    </w:p>
    <w:p>
      <w:r>
        <w:t xml:space="preserve">Mikä on sen alustan koko nimi, joka ei ole koskaan päässyt Alaskaan?</w:t>
      </w:r>
    </w:p>
    <w:p>
      <w:r>
        <w:rPr>
          <w:b/>
        </w:rPr>
        <w:t xml:space="preserve">Tulos</w:t>
      </w:r>
    </w:p>
    <w:p>
      <w:r>
        <w:t xml:space="preserve">Mikä on salaliittoteoreetikoiden mukaan korkean taajuuden aktiivisen auroraalitutkimusohjelman mobiiliversio, jonka koko nimi on?</w:t>
      </w:r>
    </w:p>
    <w:p>
      <w:r>
        <w:rPr>
          <w:b/>
        </w:rPr>
        <w:t xml:space="preserve">Esimerkki 0.3712</w:t>
      </w:r>
    </w:p>
    <w:p>
      <w:r>
        <w:t xml:space="preserve">Läpikulku: "The Nobodies" on surumielinen, eleginen surumusiikki, joka on rakennettu clavecin électrique -laulun ja syntetisoitujen rumpujen päälle. Sen nimi on otettu Mark David Chapmanin lainauksesta. Säkeistössä "Today I am dirty and I want to be pretty, tomorrow I'll know that I'm just dirt" on Iggy Pop -tyylinen lauluääni, joka rakentuu "adrenaliinipitoiseen" kertosäkeeseen. CMJ totesi, että kappaleen voisi tulkita kunnianosoitukseksi Columbinen ampujille, mutta sen tarkoitus ei ollut ihannoida väkivaltaa, vaan kuvata yhteiskuntaa, joka on kastettu lastensa verellä. "The Death Song" on Adamille käännekohta; hän ei enää välitä. Manson kuvaili sitä sarkastiseksi ja nihilistiseksi: "se on kuin 'Meillä ei ole tulevaisuutta, emmekä välitä vittuakaan'". Kerrang! kuvaili sitä yhdeksi albumin raskaimmista kappaleista. "Lamb of Godin" silta parafrasioi "Across the Universe" -kappaleen (vuoden 1970 Let It Be -levyltä) kertosäettä, jonka sanoitus "Nothing's gonna change my world" inspiroi kappaleen. Manson tarkensi tätä: "Mark David Chapman tuli mukaan ja osoitti hänen olevan hyvin väärässä. Se oli aina jotain, joka oli minulle kasvussa hyvin surullista ja traagista". Kappaleessa käytetään JFK:n ja John Lennonin salamurhia kritisoimaan median kuoleman kunnioittamista ja tragedian muuttamista televisiospektaakkeliksi. Kappale on koskettimistopainotteinen, ja siinä on erilaisia instrumentteja pianosta, minipianosta, leslie-kaiuttimesta ja useista syntetisaattoreista. Sen rytmi- ja akustisissa kitaraosuuksissa käytettiin epätavallisia äänitystekniikoita. "Born Again" on levyn toinen kappale, jossa käytetään syntetisaattoribassoa, ja se on "The Nobodiesin" lisäksi ainoa kappale, jossa käytetään rumpukonetta. Kappaleen kitararaitoja johti Ramirez ja niitä täydensi John 5:n panos. "Burning Flag" on jyskyttävä heavy metal -kappale, joka muistuttaa amerikkalaista industrial metal -yhtye Ministryä.</w:t>
      </w:r>
    </w:p>
    <w:p>
      <w:r>
        <w:rPr>
          <w:b/>
        </w:rPr>
        <w:t xml:space="preserve">Tulos</w:t>
      </w:r>
    </w:p>
    <w:p>
      <w:r>
        <w:t xml:space="preserve">Minkä kappaleen Manson kuvaili sarkastiseksi ja nihilistiseksi?</w:t>
      </w:r>
    </w:p>
    <w:p>
      <w:r>
        <w:rPr>
          <w:b/>
        </w:rPr>
        <w:t xml:space="preserve">Tulos</w:t>
      </w:r>
    </w:p>
    <w:p>
      <w:r>
        <w:t xml:space="preserve">Minkä kappaleen Kerrang! kuvaili yhdeksi albumin raskaimmista kappaleista?</w:t>
      </w:r>
    </w:p>
    <w:p>
      <w:r>
        <w:rPr>
          <w:b/>
        </w:rPr>
        <w:t xml:space="preserve">Tulos</w:t>
      </w:r>
    </w:p>
    <w:p>
      <w:r>
        <w:t xml:space="preserve">Mikä kappale käyttää JFK:n ja John Lennonin salamurhia kritisoidakseen median kuoleman kunnioittamista?</w:t>
      </w:r>
    </w:p>
    <w:p>
      <w:r>
        <w:rPr>
          <w:b/>
        </w:rPr>
        <w:t xml:space="preserve">Tulos</w:t>
      </w:r>
    </w:p>
    <w:p>
      <w:r>
        <w:t xml:space="preserve">Mikä kappale on koskettimistoltaan raskas ja sisältää erilaisia instrumentteja pianosta, minipianosta, leslie-kaiuttimesta ja useista syntetisaattoreista?</w:t>
      </w:r>
    </w:p>
    <w:p>
      <w:r>
        <w:rPr>
          <w:b/>
        </w:rPr>
        <w:t xml:space="preserve">Tulos</w:t>
      </w:r>
    </w:p>
    <w:p>
      <w:r>
        <w:t xml:space="preserve">Mikä on sen kappaleen nimi, jossa käytettiin Ramirezin johtamia kitararaitoja?</w:t>
      </w:r>
    </w:p>
    <w:p>
      <w:r>
        <w:rPr>
          <w:b/>
        </w:rPr>
        <w:t xml:space="preserve">Tulos</w:t>
      </w:r>
    </w:p>
    <w:p>
      <w:r>
        <w:t xml:space="preserve">Mikä on sen kappaleen nimi, jota täydennettiin Johannes 5:n panoksilla?</w:t>
      </w:r>
    </w:p>
    <w:p>
      <w:r>
        <w:rPr>
          <w:b/>
        </w:rPr>
        <w:t xml:space="preserve">Esimerkki 0.3713</w:t>
      </w:r>
    </w:p>
    <w:p>
      <w:r>
        <w:t xml:space="preserve">Läpikulku: Espanjassa 1600-luvulla taidemaalarit nauttivat harvoin korkeasta yhteiskunnallisesta asemasta. Maalausta pidettiin käsityönä, ei taiteena kuten runoutta tai musiikkia. Tästä huolimatta Velázquez eteni Philip IV:n hovissa, ja helmikuussa 1651 hänet nimitettiin palatsin kamreeriksi (aposentador mayor del palacio). Virka toi hänelle asemaa ja aineellista palkkiota, mutta sen tehtävät vaativat paljon hänen aikaansa. Elämänsä jäljellä olevina kahdeksana vuotena hän maalasi vain muutamia teoksia, enimmäkseen kuninkaallisen perheen muotokuvia. Kun hän maalasi Las Meninas -maalauksen, hän oli ollut kuninkaallisessa talossa 33 vuotta.Filip IV:n ensimmäinen vaimo, Ranskan Elisabet, kuoli vuonna 1644, ja heidän ainoa poikansa, Balthasar Kaarle, kuoli kaksi vuotta myöhemmin. Perillisen puuttuessa Filip nai Itävallan Marianan vuonna 1649, ja Margareta Teresia (1651-1673) oli heidän ensimmäinen lapsensa ja maalaushetkellä heidän ainoa lapsensa. Myöhemmin hänelle syntyi lyhytikäinen veli Philip Prospero (1657-1661), ja sitten saapui Kaarle (1661-1700), joka nousi valtaistuimelle Kaarle II:na kolmevuotiaana. Velázquez maalasi muotokuvia Mariasta ja hänen lapsistaan, ja vaikka Filip itse vastusti kuvaamista vanhoilla päivillään, hän salli Velázquezin sisällyttää hänet Las Meninas -teokseen. Vuoden 1650-luvun alussa hän antoi Velázquezille ateljeekseen edesmenneen Balthasar Kaarlen asuintilojen Pieza Principalin ("päähuoneen"), joka toimi tuolloin palatsin museona. Las Meninas sijoittuu juuri tähän työhuoneeseen. Filipillä oli ateljeessa oma tuolinsa, ja hän istui usein katselemassa Velázquezin työskentelyä. Vaikka jäykkä etiketti rajoitti häntä, taidetta rakastavalla kuninkaalla näyttää olleen läheinen suhde taidemaalariin. Velázquezin kuoleman jälkeen Filip kirjoitti "Olen murskattu" seuraajansa valintaa koskevan muistionsa marginaaliin. 1640- ja 1650-luvuilla Velázquez toimi sekä hovimaalarina että Filip IV:n kasvavan eurooppalaisen taidekokoelman kuraattorina. Hän näyttää saaneen tehtävässään epätavallisen paljon vapauksia. Hän valvoi arvokkaimpia maalauksia sisältävien huoneiden koristelua ja sisustusta ja lisäsi niihin peilejä, patsaita ja seinävaatteita. Hän oli myös vastuussa monien Espanjan kuninkaan maalausten hankinnasta, määrittelystä, ripustamisesta ja inventoinnista. Vuoden 1650-luvun alkuun mennessä Velázquez oli Espanjassa laajalti arvostettu tuntija. Suuri osa Pradon nykyisestä kokoelmasta - muun muassa Tizianin, Rafaelin ja Rubensin teokset - hankittiin ja koottiin Velázquezin kuraattorina.</w:t>
      </w:r>
    </w:p>
    <w:p>
      <w:r>
        <w:rPr>
          <w:b/>
        </w:rPr>
        <w:t xml:space="preserve">Tulos</w:t>
      </w:r>
    </w:p>
    <w:p>
      <w:r>
        <w:t xml:space="preserve">Mikä on Filip IV:n viimeisen lapsen nimi?</w:t>
      </w:r>
    </w:p>
    <w:p>
      <w:r>
        <w:rPr>
          <w:b/>
        </w:rPr>
        <w:t xml:space="preserve">Tulos</w:t>
      </w:r>
    </w:p>
    <w:p>
      <w:r>
        <w:t xml:space="preserve">Mikä oli Filip IV:n jälkeisen kuninkaan nimi?</w:t>
      </w:r>
    </w:p>
    <w:p>
      <w:r>
        <w:rPr>
          <w:b/>
        </w:rPr>
        <w:t xml:space="preserve">Tulos</w:t>
      </w:r>
    </w:p>
    <w:p>
      <w:r>
        <w:t xml:space="preserve">Mikä on Filip IV:n jälkeen valtaistuimelle nousseen henkilön etunimi?</w:t>
      </w:r>
    </w:p>
    <w:p>
      <w:r>
        <w:rPr>
          <w:b/>
        </w:rPr>
        <w:t xml:space="preserve">Tulos</w:t>
      </w:r>
    </w:p>
    <w:p>
      <w:r>
        <w:t xml:space="preserve">Mikä on Las Meninas -teoksessa maalatun kuninkaan nimi?</w:t>
      </w:r>
    </w:p>
    <w:p>
      <w:r>
        <w:rPr>
          <w:b/>
        </w:rPr>
        <w:t xml:space="preserve">Tulos</w:t>
      </w:r>
    </w:p>
    <w:p>
      <w:r>
        <w:t xml:space="preserve">Mikä on sen henkilön koko nimi, joka antoi Velázquezille edesmenneen Balthasar Kaarlen asuintilan Pieza Principalin ("päähuoneen")?</w:t>
      </w:r>
    </w:p>
    <w:p>
      <w:r>
        <w:rPr>
          <w:b/>
        </w:rPr>
        <w:t xml:space="preserve">Esimerkki 0.3714</w:t>
      </w:r>
    </w:p>
    <w:p>
      <w:r>
        <w:t xml:space="preserve">Läpikulku: Lawrence Morton kirjoittaa Riitin alkuperää käsittelevässä tutkimuksessaan, että vuosina 1907-08 Stravinsky sävelsi kaksi runoa Sergei Gorodetskin kokoelmasta Yar. Toinen kokoelman runo, jota Stravinsky ei sävelsi mutta jonka hän on todennäköisesti lukenut, on "Yarila", joka Mortonin mukaan sisältää monia niistä peruselementeistä, joista Kevätriitti kehittyi, kuten pakanalliset riitit, tietäjänvanhimmat ja nuoren neitosen sovitusuhri: "Yhdennäköisyys on liian läheinen ollakseen sattumaa". Stravinsky itse kertoi riitin synnystä ristiriitaisesti. Eräässä artikkelissa vuonna 1920 hän korosti, että musiikilliset ideat olivat tulleet ensin ja että pakanallinen asetelma oli saanut alkunsa musiikista eikä päinvastoin. Vuoden 1936 omaelämäkerrassaan hän kuitenkin kuvaili teoksen syntyä seuraavasti: "Eräänä päivänä [vuonna 1910], kun olin viimeistelemässä L'Oiseau de Feu -teoksen viimeisiä sivuja Pietarissa, sain ohikiitävän näyn ...". Näin mielikuvituksessani juhlallisen pakanallisen riitin: viisaat vanhimmat istuivat piirissä ja katselivat, kuinka nuori tyttö tanssi itsensä hengiltä. He uhrasivat tytön lepyttääkseen kevään jumalaa. Tällainen oli Sacre du Printempsin teema." Toukokuussa 1910 Stravinsky keskusteli ideastaan Nikolai Roerichin kanssa, joka oli Venäjän johtava kansantaiteen ja muinaisten rituaalien asiantuntija. Roerichilla oli maine taiteilijana ja mystikkona, ja hän oli toimittanut lavastussuunnitelmat Diagilevin vuonna 1909 esittämään Polovtsin tansseihin. Kaksikko pääsi nopeasti yhteisymmärrykseen työnimestä "Suuri uhri" (venäjäksi Velikaia zhertva); Diagilev antoi teokselle siunauksensa, mutta yhteistyö keskeytyi vuodeksi, kun Stravinsky oli tekemisissä Diagilevin toisen suuren tilaustyön, baletti Petrushkan, kanssa.Heinäkuussa 1911 Stravinsky vieraili Smolenskinon lähellä sijaitsevassa Talashkinossa, jossa Roerich asui ruhtinatar Maria Tenishevan luona, joka oli tunnettu taidemesenaatti ja Diagilevin World of Art -lehden sponsori. Täällä Stravinski ja Roerich viimeistelivät useiden päivien ajan baletin rakennetta. Thomas F. Kelly esittää Riten ensi-illan historiassaan, että syntynyt kaksiosainen pakanallinen skenaario oli ensisijaisesti Roerichin suunnittelema. Myöhemmin Stravinsky selitti Russian Musical Gazetten päätoimittajalle Nikolai Findeyzenille, että teoksen ensimmäisen osan nimi olisi "Maan suudelma" ja että se koostuisi leikeistä ja rituaalitansseista, jotka keskeytettäisiin tietäjien kulkueella ja huipentuisivat kiihkeään tanssiin, kun kansa syleilee kevättä. Toinen osa, "Uhraus", olisi synkempi; siinä leikittäisiin salaisia yöleikkejä neitojen kanssa, minkä jälkeen yksi neito valittaisiin uhrattavaksi ja lopulta tanssittaisiin kuolemaan asti tietäjien edessä. Alkuperäinen työnimi muutettiin muotoon "Pyhä kevät" (venäjäksi: Vesna sviashchennaia), mutta teos tuli yleisesti tunnetuksi ranskankielisellä käännöksellä Le Sacre du printemps tai sen englanninkielisellä vastineella The Rite of Spring ja alaotsikolla "Pictures of Pagan Russia".</w:t>
      </w:r>
    </w:p>
    <w:p>
      <w:r>
        <w:rPr>
          <w:b/>
        </w:rPr>
        <w:t xml:space="preserve">Tulos</w:t>
      </w:r>
    </w:p>
    <w:p>
      <w:r>
        <w:t xml:space="preserve">Mikä on sen henkilön etunimi, joka sanoi: "Samankaltaisuus on liian lähellä ollakseen sattumaa?"?</w:t>
      </w:r>
    </w:p>
    <w:p>
      <w:r>
        <w:rPr>
          <w:b/>
        </w:rPr>
        <w:t xml:space="preserve">Tulos</w:t>
      </w:r>
    </w:p>
    <w:p>
      <w:r>
        <w:t xml:space="preserve">Mikä on sen henkilön sukunimi, joka korosti, että musiikilliset ideat olivat tulleet ensin, että musiikki oli ehdottanut pakanallista ympäristöä eikä päinvastoin?</w:t>
      </w:r>
    </w:p>
    <w:p>
      <w:r>
        <w:rPr>
          <w:b/>
        </w:rPr>
        <w:t xml:space="preserve">Tulos</w:t>
      </w:r>
    </w:p>
    <w:p>
      <w:r>
        <w:t xml:space="preserve">Mikä on sen henkilön sukunimi, joka kirjoitti omaelämäkerran vuonna 1936?</w:t>
      </w:r>
    </w:p>
    <w:p>
      <w:r>
        <w:rPr>
          <w:b/>
        </w:rPr>
        <w:t xml:space="preserve">Tulos</w:t>
      </w:r>
    </w:p>
    <w:p>
      <w:r>
        <w:t xml:space="preserve">Mikä on taiteilijan ja mystikon maineessa olleen henkilön etunimi?</w:t>
      </w:r>
    </w:p>
    <w:p>
      <w:r>
        <w:rPr>
          <w:b/>
        </w:rPr>
        <w:t xml:space="preserve">Tulos</w:t>
      </w:r>
    </w:p>
    <w:p>
      <w:r>
        <w:t xml:space="preserve">Mikä on sen henkilön koko nimi, joka kirjoitti runon, jossa esiintyy pakanallisia riittejä, tietäjien vanhimpia ja nuoren neidon sovitusuhri?</w:t>
      </w:r>
    </w:p>
    <w:p>
      <w:r>
        <w:rPr>
          <w:b/>
        </w:rPr>
        <w:t xml:space="preserve">Tulos</w:t>
      </w:r>
    </w:p>
    <w:p>
      <w:r>
        <w:t xml:space="preserve">Mikä on Kevään riitti -teoksen säveltäjän nimi?</w:t>
      </w:r>
    </w:p>
    <w:p>
      <w:r>
        <w:rPr>
          <w:b/>
        </w:rPr>
        <w:t xml:space="preserve">Tulos</w:t>
      </w:r>
    </w:p>
    <w:p>
      <w:r>
        <w:t xml:space="preserve">Mikä on sen henkilön nimi, joka viimeisteli L'Oiseau de Feun Pietarissa?</w:t>
      </w:r>
    </w:p>
    <w:p>
      <w:r>
        <w:rPr>
          <w:b/>
        </w:rPr>
        <w:t xml:space="preserve">Tulos</w:t>
      </w:r>
    </w:p>
    <w:p>
      <w:r>
        <w:t xml:space="preserve">Mikä on sen henkilön nimi, jolla oli omaelämäkerta vuonna 1936?</w:t>
      </w:r>
    </w:p>
    <w:p>
      <w:r>
        <w:rPr>
          <w:b/>
        </w:rPr>
        <w:t xml:space="preserve">Tulos</w:t>
      </w:r>
    </w:p>
    <w:p>
      <w:r>
        <w:t xml:space="preserve">Mikä on sen henkilön koko nimi, joka työskenteli Stravinskyn kanssa "Suuren uhrin" parissa?</w:t>
      </w:r>
    </w:p>
    <w:p>
      <w:r>
        <w:rPr>
          <w:b/>
        </w:rPr>
        <w:t xml:space="preserve">Tulos</w:t>
      </w:r>
    </w:p>
    <w:p>
      <w:r>
        <w:t xml:space="preserve">Mikä on sen henkilön nimi, joka työskenteli Nicholas Roerichin kanssa Suuren uhrin parissa?</w:t>
      </w:r>
    </w:p>
    <w:p>
      <w:r>
        <w:rPr>
          <w:b/>
        </w:rPr>
        <w:t xml:space="preserve">Esimerkki 0,3715</w:t>
      </w:r>
    </w:p>
    <w:p>
      <w:r>
        <w:t xml:space="preserve">Läpikulku: Rockwell "Rocky" Gilman kutsutaan West Pointin kadetin kuultavaksi sen jälkeen, kun vaikutusvaltainen kadetti Raymond Denmore Jr. on pakotettu lähtemään akatemiasta. Gilman on tehnyt rikosilmoituksen Denmoresta, koska tämä oli valehdellut hänelle koulutuksen aikana, ja kostoksi häntä syytetään erotetun kadetin kiusaamisesta ja kiusanteosta. Denmoren asianajaja Lew Proctor hyökkää akatemiaa ja sen kunniakoodijärjestelmää vastaan ja julistaa, että Gilman on kelvoton ja mahdollisesti rikosoikeudellisesti vastuussa. Akatemian ylitarkastaja eristää Gilmanin hyttiin ja varoittaa häntä keskustelemasta tapauksesta kenenkään kanssa. Tämän seurauksena hän rikkoo treffit tyttöystävänsä Ann Danielsin kanssa ilman selitystä. Kuulemista jatketaan, ja Gilmanin luokkatoveri Eddie Loughlin kertoo, kuinka Gilman kantoi tinkimättömästi akatemiakoulutuksen ankaruutta, erityisesti pleikkavuonna, jolloin hän oli vielä toipumassa sotavammoista. Gilman astuu todistajanaitioon ja kertoo sotakokemuksistaan: Hänet kutsuttiin vastentahtoisesti palvelukseen joulukuussa 1941, ja hän oppi katkeran kokemuksen kautta, että kaikkien sotilaiden on taistelussa toteltava esimiehiään kyseenalaistamatta. Tämän seurauksena hän haki ja suoritti upseerikoulun. Gilman liittyi Pohjois-Afrikassa taisteluun lähtevään yksikköön ja ystävystyi sekä Loughlinin että West Pointista valmistuneen luutnantti Harry Danielsin kanssa. Daniels kaatui taistelussa ja Gilman haavoittui Tunisiassa käydyssä taistelussa, minkä jälkeen Gilman vietti kaksi vuotta toipumassa armeijan sairaalassa. Gilman kieltäytyi mitalista, vaikka hänelle myönnettiinkin ansioristi vihollisen panssarivaunun tuhoamisesta taistelun aikana. Armeijasta kotiuduttuaan Gilman palasi kotiin Brooklyniin, jossa hän sai tietää, että hänen entinen rakkaansa oli mennyt naimisiin hänen poissa ollessaan. Gilman vaihtoi lukuisia työpaikkoja ennen kuin tajusi, ettei hän pysty sopeutumaan siviilielämään. V-E-päivän iltana kaupungin juhliessa Gilman masentui, koska hänestä tuntui, että ihmiset tanssivat lukemattomien sotilaiden haudoilla, ja meni sen sijaan tapaamaan Danielsin perhettä ja hänen leskensä Annia.</w:t>
      </w:r>
    </w:p>
    <w:p>
      <w:r>
        <w:rPr>
          <w:b/>
        </w:rPr>
        <w:t xml:space="preserve">Tulos</w:t>
      </w:r>
    </w:p>
    <w:p>
      <w:r>
        <w:t xml:space="preserve">Mikä on sen henkilön etunimi, joka rikkoo treffit tyttöystävänsä kanssa?</w:t>
      </w:r>
    </w:p>
    <w:p>
      <w:r>
        <w:rPr>
          <w:b/>
        </w:rPr>
        <w:t xml:space="preserve">Tulos</w:t>
      </w:r>
    </w:p>
    <w:p>
      <w:r>
        <w:t xml:space="preserve">Mikä on sen henkilön etunimi, jonka leskeksi Ann jäi?</w:t>
      </w:r>
    </w:p>
    <w:p>
      <w:r>
        <w:rPr>
          <w:b/>
        </w:rPr>
        <w:t xml:space="preserve">Tulos</w:t>
      </w:r>
    </w:p>
    <w:p>
      <w:r>
        <w:t xml:space="preserve">Mikä on sen henkilön etunimi, joka kutsuttiin vastentahtoisesti palvelukseen joulukuussa 1941?</w:t>
      </w:r>
    </w:p>
    <w:p>
      <w:r>
        <w:rPr>
          <w:b/>
        </w:rPr>
        <w:t xml:space="preserve">Tulos</w:t>
      </w:r>
    </w:p>
    <w:p>
      <w:r>
        <w:t xml:space="preserve">Mikä on erotetun kadetin koko nimi?</w:t>
      </w:r>
    </w:p>
    <w:p>
      <w:r>
        <w:rPr>
          <w:b/>
        </w:rPr>
        <w:t xml:space="preserve">Tulos</w:t>
      </w:r>
    </w:p>
    <w:p>
      <w:r>
        <w:t xml:space="preserve">Mikä on sen henkilön lempinimi, joka katkaisee treffit Ann Danielsin kanssa?</w:t>
      </w:r>
    </w:p>
    <w:p>
      <w:r>
        <w:rPr>
          <w:b/>
        </w:rPr>
        <w:t xml:space="preserve">Tulos</w:t>
      </w:r>
    </w:p>
    <w:p>
      <w:r>
        <w:t xml:space="preserve">Kenen kunniakoodijärjestelmää vastaan Proctor hyökkää?</w:t>
      </w:r>
    </w:p>
    <w:p>
      <w:r>
        <w:rPr>
          <w:b/>
        </w:rPr>
        <w:t xml:space="preserve">Tulos</w:t>
      </w:r>
    </w:p>
    <w:p>
      <w:r>
        <w:t xml:space="preserve">Mikä on sotavammojen kanssa harjoittelevan henkilön oikea etunimi?</w:t>
      </w:r>
    </w:p>
    <w:p>
      <w:r>
        <w:rPr>
          <w:b/>
        </w:rPr>
        <w:t xml:space="preserve">Tulos</w:t>
      </w:r>
    </w:p>
    <w:p>
      <w:r>
        <w:t xml:space="preserve">Mikä on sen henkilön oikea etunimi, jonka rakas meni naimisiin jonkun toisen kanssa?</w:t>
      </w:r>
    </w:p>
    <w:p>
      <w:r>
        <w:rPr>
          <w:b/>
        </w:rPr>
        <w:t xml:space="preserve">Tulos</w:t>
      </w:r>
    </w:p>
    <w:p>
      <w:r>
        <w:t xml:space="preserve">Milloin Rocky masentui?</w:t>
      </w:r>
    </w:p>
    <w:p>
      <w:r>
        <w:rPr>
          <w:b/>
        </w:rPr>
        <w:t xml:space="preserve">Tulos</w:t>
      </w:r>
    </w:p>
    <w:p>
      <w:r>
        <w:t xml:space="preserve">Mikä on sen henkilön etunimi, joka todistaa Rockyn puolesta kuulemistilaisuudessa?</w:t>
      </w:r>
    </w:p>
    <w:p>
      <w:r>
        <w:rPr>
          <w:b/>
        </w:rPr>
        <w:t xml:space="preserve">Tulos</w:t>
      </w:r>
    </w:p>
    <w:p>
      <w:r>
        <w:t xml:space="preserve">Mikä on Rockyn entisen rakkauden koko nimi?</w:t>
      </w:r>
    </w:p>
    <w:p>
      <w:r>
        <w:rPr>
          <w:b/>
        </w:rPr>
        <w:t xml:space="preserve">Esimerkki 0.3716</w:t>
      </w:r>
    </w:p>
    <w:p>
      <w:r>
        <w:t xml:space="preserve">Läpikulku: Joan Prescott on varakkaan Montanan karjatilallisen John Prescottin tyhjä ja flirttaileva tytär.  Junassa Joanin sisko Elizabeth kertoo Joanille olevansa rakastunut Jeffiin.  Jeff on enemmänkin ihastunut Joaniin ja suutelee häntä. Joan jää sitten impulsiivisesti pois junasta seuraavalla pysäkillä, jossa hän tapaa Larryn, teksasilaisen cowboyn. Hän on karjatilallinen John Prescottin mailla, eikä tiedä, kuka Joan on. Hän ilmaisee tyrmistyksensä siitä, miten hemmoteltuja Prescottin tyttäret ovat.  Joan salaa henkilöllisyytensä ja kieltäytyy sanomasta nimeään.  Joan käskee Larryn miettiä jotain, mitä hän rakastaa, ja kutsua häntä sillä nimellä, ja Larry valitsee "Montanan." Joan ja Larry rakastuvat toisiinsa ja menevät naimisiin. Kun he palaavat Joanin isän tilalle, pariskunta on hermostunut siitä, ettei isä hyväksy parisuhdetta.  Heidän yllätyksekseen John Prescott on kuitenkin iloinen parin puolesta ja uskoo, että Larry on juuri sellainen ihminen, joka voi vihdoin sopia Joanin kanssa.  Avioliittoa juhlivissa juhlissa Joan näkee Jeffin, jonka kanssa Joan tanssii rohkeasti. Tanssin päätyttyä Joan ja Jeff jakavat viipyilevän suudelman. Jeffin ja Larryn riideltyä, Joan on nolona siitä, että Larry turvautui väkivaltaan.Kun Joan tutustui Larryn cowboy-ystävien joukkoon, hän haluaa Larryn tottuvan hänen korkealentoisten kaupunkilaisystäviensä joukkoon, jotka ovat Montanassa John Prescottin kanssa.  Joan haluaa palata New Yorkiin, jossa pariskunta voi elää mukavasti, mutta Larry kokee, että hänen velvollisuutensa aviomiehenä on elättää vaimonsa, eikä se, että hänen isänsä huolehtii hänestä, tule kysymykseen.</w:t>
      </w:r>
    </w:p>
    <w:p>
      <w:r>
        <w:rPr>
          <w:b/>
        </w:rPr>
        <w:t xml:space="preserve">Tulos</w:t>
      </w:r>
    </w:p>
    <w:p>
      <w:r>
        <w:t xml:space="preserve">Ketä Joan pyytää kutsumaan häntä miksi tahansa, mitä hän rakastaa?</w:t>
      </w:r>
    </w:p>
    <w:p>
      <w:r>
        <w:rPr>
          <w:b/>
        </w:rPr>
        <w:t xml:space="preserve">Tulos</w:t>
      </w:r>
    </w:p>
    <w:p>
      <w:r>
        <w:t xml:space="preserve">Mikä on sen hahmon koko nimi, joka haluaa palata New Yorkiin miehensä kanssa?</w:t>
      </w:r>
    </w:p>
    <w:p>
      <w:r>
        <w:rPr>
          <w:b/>
        </w:rPr>
        <w:t xml:space="preserve">Tulos</w:t>
      </w:r>
    </w:p>
    <w:p>
      <w:r>
        <w:t xml:space="preserve">Mikä on sen hahmon koko nimi, jonka Larry ei halua huolehtivan hänestä ja hänen vaimostaan?</w:t>
      </w:r>
    </w:p>
    <w:p>
      <w:r>
        <w:rPr>
          <w:b/>
        </w:rPr>
        <w:t xml:space="preserve">Esimerkki 0.3717</w:t>
      </w:r>
    </w:p>
    <w:p>
      <w:r>
        <w:t xml:space="preserve">Läpikulku: Jason Jackson -niminen teini-ikäinen on ammuttu Monte Vista High Schoolin tanssilukion ulkopuolella. Jason kertoo tarinan alusta alkaen siitä, kuinka hän yrittää päästä koulun suosituimpaan tanssikliigaan, The Ranger$iin (Langston Higgins, Julian Goins ja Dashawn Blanks). He sanovat, että hänen on läpäistävä vihkiminen hankkimalla yhdeltä Sweet Gyrliltä pikkuhousut keskiyöhön mennessä. Jason päättää sitten, että hän yrittää saada pikkuhousut pitkäaikaiselta ihastukseltaan Anastacialta (Kristinia DeBarge) koulun lukituksessa. sillä välin Day Day, yksi Ranger$ista ja Jasonin vanhempi serkku, on Anastacian vanhimmalle veljelle Juniorille 2 000 dollaria velkaa keskiyöhön mennessä, koska Day Dayn isä Darren kertoi Juniorille, että Day Day saisi rahansa hävittyään hänelle dominopelissä. Englannin tunnilla Jason antaa Anastacialle runon, jonka hän on kirjoittanut hänestä, kun tämä on unohtanut tehdä kotitehtävänsä. Opettaja odottaa, että Anastacia lukee runon luokan edessä, mikä on kaikkien, myös Anastacian, mielestä erittäin hienoa. Koulun päätyttyä Anastacia antaa Jasonille numeronsa, jotta he voisivat joskus kirjoittaa yhdessä laulun.Elokuvan toinen sivujuoni seuraa kahta poliisia, konstaapeli P'enissiä ja Lagneyta, jotka jahtaavat New Boyzia, jotka ovat matkalla lukitukseen, mutta jäävät kiinni ruohobrownieista ja "viinirypälemehusta", jonka konstaapeli Lagney nauttii.Koulun tanssilavalla Jason, Anastacia, Ranger$ ja Sweet Gyrls soittavat kappaleen "7 Minutes in Heaven", mutta kun on Jasonin ja Anastacian vuoro, Anastacia kertoo Jasonille tietävänsä jo hänen suunnitelmansa ja he päättävät pysyä vain ystävinä. Myöhemmin he kilpailevat kykyjenetsintäkilpailussa voittaakseen 2000 dollaria, mutta kun on kyse Ranger$:n esityksestä, Jason voittaa lopulta pelkonsa ja räppää auttaakseen heitä voittamaan rahat. Sweet Gyrls voittaa kuitenkin lopulta palkintorahat.</w:t>
      </w:r>
    </w:p>
    <w:p>
      <w:r>
        <w:rPr>
          <w:b/>
        </w:rPr>
        <w:t xml:space="preserve">Tulos</w:t>
      </w:r>
    </w:p>
    <w:p>
      <w:r>
        <w:t xml:space="preserve">Kuka hävisi dominopelin?</w:t>
      </w:r>
    </w:p>
    <w:p>
      <w:r>
        <w:rPr>
          <w:b/>
        </w:rPr>
        <w:t xml:space="preserve">Tulos</w:t>
      </w:r>
    </w:p>
    <w:p>
      <w:r>
        <w:t xml:space="preserve">Kenen kirjoitus on opettajan mielestä hieno?</w:t>
      </w:r>
    </w:p>
    <w:p>
      <w:r>
        <w:rPr>
          <w:b/>
        </w:rPr>
        <w:t xml:space="preserve">Esimerkki 0.3718</w:t>
      </w:r>
    </w:p>
    <w:p>
      <w:r>
        <w:t xml:space="preserve">Läpikulku: Alaskan rannikolla valtameritutkija Emma MacNeil tutkii valaiden vaelluskäyttäytymistä kokeellisella sukellusveneellä, jonka hän otti käyttöönsä ilman työnantajansa lupaa. Samaan aikaan sotilashelikopteri pudottaa veteen kokeellisia kaikuluotainlähettimiä, mikä saa valaslauman menettämään hallinnan ja ryntäämään läheiselle jäätikölle. Kaaoksessa helikopteri törmää jäätikköön, ja yhteiset vahingot rikkovat jäätikön auki, jolloin kaksi talvehtivaa, esihistoriallista olentoa sulaa. MacNeil välttyy täpärästi tuholta, kun hänen tuntemattaan jättiläishai ja mustekala vapautuvat. Jonkin aikaa myöhemmin mustekala hyökkää Japanin rannikolla sijaitsevan porauslautan kimppuun, ja sen lonkerot ovat niin suuret, että ne voivat kietoutua koko rakenteen ympärille. Palattuaan Point Dumeen, Kaliforniaan, MacNeil tutkii rantaan rantautuneen valaan ruumista, joka on täynnä verisiä haavoja. Hänen työnantajansa Dick Richie uskoo niiden olevan peräisin tankkerin potkurista, mutta MacNeil vaatii, että ne näyttävät olevan peräisin olennosta. Myöhemmin hän poimii yhdestä haavasta hain hampaan. Toisaalla valtava hai hyppää kymmenien tuhansien metrien korkeuteen merestä ja hyökkää liikennelentokoneen kimppuun pakottaen sen syöksymään veteen.</w:t>
      </w:r>
    </w:p>
    <w:p>
      <w:r>
        <w:rPr>
          <w:b/>
        </w:rPr>
        <w:t xml:space="preserve">Tulos</w:t>
      </w:r>
    </w:p>
    <w:p>
      <w:r>
        <w:t xml:space="preserve">Millaisen rakenteen ympärille jättiläismustekala kietoo lonkeronsa?</w:t>
      </w:r>
    </w:p>
    <w:p>
      <w:r>
        <w:rPr>
          <w:b/>
        </w:rPr>
        <w:t xml:space="preserve">Tulos</w:t>
      </w:r>
    </w:p>
    <w:p>
      <w:r>
        <w:t xml:space="preserve">Mitkä kaksi voimaa yhdistyvät, kun jäätikkö murtautuu auki ja vapauttaa talvehtivia esihistoriallisia olentoja?</w:t>
      </w:r>
    </w:p>
    <w:p>
      <w:r>
        <w:rPr>
          <w:b/>
        </w:rPr>
        <w:t xml:space="preserve">Tulos</w:t>
      </w:r>
    </w:p>
    <w:p>
      <w:r>
        <w:t xml:space="preserve">Mistä Dick Richie ja Emma MacNeil ovat erimielisiä?</w:t>
      </w:r>
    </w:p>
    <w:p>
      <w:r>
        <w:rPr>
          <w:b/>
        </w:rPr>
        <w:t xml:space="preserve">Tulos</w:t>
      </w:r>
    </w:p>
    <w:p>
      <w:r>
        <w:t xml:space="preserve">Mihin paikkaan sotilashelikopteri pudottaa kokeellisia kaikulähettimiä?</w:t>
      </w:r>
    </w:p>
    <w:p>
      <w:r>
        <w:rPr>
          <w:b/>
        </w:rPr>
        <w:t xml:space="preserve">Tulos</w:t>
      </w:r>
    </w:p>
    <w:p>
      <w:r>
        <w:t xml:space="preserve">Mikä on sen henkilön koko nimi, joka irrottaa hain hampaan haavasta?</w:t>
      </w:r>
    </w:p>
    <w:p>
      <w:r>
        <w:rPr>
          <w:b/>
        </w:rPr>
        <w:t xml:space="preserve">Tulos</w:t>
      </w:r>
    </w:p>
    <w:p>
      <w:r>
        <w:t xml:space="preserve">Kenen haavasta Emma irrottaa hain hampaan?</w:t>
      </w:r>
    </w:p>
    <w:p>
      <w:r>
        <w:rPr>
          <w:b/>
        </w:rPr>
        <w:t xml:space="preserve">Esimerkki 0.3719</w:t>
      </w:r>
    </w:p>
    <w:p>
      <w:r>
        <w:t xml:space="preserve">Läpikulku: Shary ja Diego päättävät viettää kesän yhdessä rantatalossa Circeo-vuoren juurella. Matteo, psykologi, on naimisissa Francescan kanssa, jonka kanssa hänellä on viisivuotias tyttö, Elena. Diegon ja Sharyn suhde ei ole yhtä vakaa, sillä heillä on yhteinen poika David, joka opiskelee yliopistossa Yhdysvalloissa. David tulee Italiaan ensimmäistä kertaa viiteen vuoteen viettääkseen aikaa perheensä kanssa ja juhliakseen syntymäpäiväänsä. Davidin saavuttua maahan hän ja Matteo alkavat kehittää tunteita toisiaan kohtaan. Ainoastaan Leonard, Sharyn veli, joka on palannut maailmanympärysmatkoiltaan viettämään aikaa kaksikon kanssa, näyttää aistivan, mitä on tapahtumassa. Matteon avioliiton tasapaino alkaa rakoilla, ja kasvava jännite näyttää syövyttävän molempia perheitä. Kun muu perhe on ulkona valmistautumassa Davidin syntymäpäiväjuhliin, Matteo menee Davidin makuuhuoneeseen, ja he harrastavat seksiä.  Kun Francesca palaa, hänellä ei ole ulko-oven avaimia, ja hän menee taloon terassin ovesta Davidin huoneeseen, jossa hän löytää miehet harrastamassa seksiä.  Hän juoksee ulos, ja Matteo juoksee hänen peräänsä.  Hän syöksyy kulman taakse ja kadulle, jossa hän jää auton alle ja kuolee. Myöhemmin Matteo, Shary, Diego ja David syövät illallista. Shary kysyy Matteolta syyttävästi, missä hän oli onnettomuushetkellä, ja elokuva päättyy, kun Matteo alkaa itkeä syyllisyydentunteesta.</w:t>
      </w:r>
    </w:p>
    <w:p>
      <w:r>
        <w:rPr>
          <w:b/>
        </w:rPr>
        <w:t xml:space="preserve">Tulos</w:t>
      </w:r>
    </w:p>
    <w:p>
      <w:r>
        <w:t xml:space="preserve">Mikä on sen henkilön nimi, joka jää auton alle ja kuolee?</w:t>
      </w:r>
    </w:p>
    <w:p>
      <w:r>
        <w:rPr>
          <w:b/>
        </w:rPr>
        <w:t xml:space="preserve">Tulos</w:t>
      </w:r>
    </w:p>
    <w:p>
      <w:r>
        <w:t xml:space="preserve">Mitkä ovat kaikkien niiden nimet, joiden kanssa Daavid on sukua ja jotka mainitaan tarinassa?</w:t>
      </w:r>
    </w:p>
    <w:p>
      <w:r>
        <w:rPr>
          <w:b/>
        </w:rPr>
        <w:t xml:space="preserve">Esimerkki 0,3720</w:t>
      </w:r>
    </w:p>
    <w:p>
      <w:r>
        <w:t xml:space="preserve">Läpikulku: Geordie MacTaggart on "wee" (pieni) skotlantilainen koulupoika. Vaikka hänen paras ystävänsä Jean ei välitä hänen pituudestaan, hän näkee sanomalehti-ilmoituksen Henry Samsonin tarjoamasta kehonrakennuksen kirjekurssista ja ilmoittautuu kurssille ja aloittaa ahkerasti Samsonin kunto-ohjelman. Kun Geordie täyttää 21 vuotta, hänestä on kasvanut pitkä ja hyväkuntoinen mies, joka jatkaa Samsonin pitkän linjan ohjeiden noudattamista. Jean kuitenkin paheksuu hänen harjoitteluunsa käyttämäänsä aikaa.Geordie työskentelee isänsä, paikallisen riistanhoitajan apulaisena. Kun hänen isänsä myöhemmin kuolee, lordi tekee Geordiesta uuden riistanhoitajan. eräänä päivänä hän saa kirjeen Samsonilta, joka ehdottaa hänelle vasaranheittoa. Ensimmäisellä yrityksellään hän melkein osuu lairdiin, joka yrittää näyttää hänelle, miten se tehdään. Lordin oma vasaranheitto osuu kuitenkin melkein paikalliseen ministeriin, joka on ohittamassa häntä polkupyörällään. Kävi ilmi, että ministeri tuntee lajin; hän itse valmentaa Geordieta. Ministerin kehotuksesta Geordie osallistuu vastahakoisesti highland-kisoihin ja tekee kaksi huonoa heittoa. Mutta Jeanin yllättävän ilmestymisen (ja kannustuksen) jälkeen hän voittaa viimeisen heittonsa. Kaksi olympialaisten valintakomitean jäsentä vierailee hänen luonaan ja kutsuu hänet Britannian joukkueeseen Melbournen olympialaisiin Australiaan. Geordie on jälleen kerran vastahakoinen, sillä hän ei erityisemmin välitä kilpailla muita vastaan, mutta suostuu lopulta. Hän matkustaa junalla Lontooseen, jossa hän vihdoin tapaa Henry Samsonin, joka on tullut saattamaan häntä, kun tämä nousee laivaan Australiaan.</w:t>
      </w:r>
    </w:p>
    <w:p>
      <w:r>
        <w:rPr>
          <w:b/>
        </w:rPr>
        <w:t xml:space="preserve">Tulos</w:t>
      </w:r>
    </w:p>
    <w:p>
      <w:r>
        <w:t xml:space="preserve">Mikä on sen henkilön etunimi, jota ehdotetaan vasaranheittoon?</w:t>
      </w:r>
    </w:p>
    <w:p>
      <w:r>
        <w:rPr>
          <w:b/>
        </w:rPr>
        <w:t xml:space="preserve">Tulos</w:t>
      </w:r>
    </w:p>
    <w:p>
      <w:r>
        <w:t xml:space="preserve">Mikä on sen henkilön etunimi, joka voittaa viimeisellä heitollaan?</w:t>
      </w:r>
    </w:p>
    <w:p>
      <w:r>
        <w:rPr>
          <w:b/>
        </w:rPr>
        <w:t xml:space="preserve">Esimerkki 0,3721</w:t>
      </w:r>
    </w:p>
    <w:p>
      <w:r>
        <w:t xml:space="preserve">Läpikulku: Harrogateen marssivat viikonlopun levon jälkeen. Tässä vakaasti konservatiivisessa ja vauraassa kaupungissa kaupungin viranomaiset ottivat marssijat lämpimästi vastaan, ja Rotary Club ruokki heidät. Territorial Army tarjosi heille nukkumapaikat, mikä oli vaihtelua koulu- ja kirkkosaleihin ja satunnaisiin työväentalomajoituksiin, joita tarjottiin useimmissa yöpymispaikoissa. Oli käymässä selväksi, että paikalliset konservatiivit olivat usein yhtä valmiita tarjoamaan käytännön apua kuin työväenpuolue, jonka paikallispuolueet olivat sidottuja puolueen kansallisen johdon asenteeseen. Paikalliset työläisyhteisöt saattoivat myös vieraantua marssijoiden väitteestä, jonka mukaan heidän tilanteensa oli ainutlaatuinen ja johtui erityisistä toimista (telakan sulkeminen ja suunnitellun terästehtaan rakentamisen estäminen), jotka voitaisiin korjata hallituksen välittömillä toimilla. Puoluerajat ylittävä tuki oli tärkeää marssin puoluepoliittisen eetoksen säilyttämiseksi, mikä sai Rileyn kieltäytymään 20 punnan lahjoituksesta eräältä kommunistiryhmältä todeten: "Olemme päättäneet kaikin keinoin säilyttää tämän ristiretken epäpoliittisen luonteen." Harrogatessa Wilkinson liittyi jälleen marssin joukkoon, joka eteni Etelä-Yorkshiren halki kohti Chesterfieldiä Derbyshiressä. Marssi sai laajaa julkisuutta; Lontoossa hallitus pelkäsi, että kuningas Edward saattaisi ylittää perustuslailliset rajansa ja ottaa marssijat vastaan. Kabinetti antoi julkilausuman, jossa korostettiin perustuslaillisia keinoja ilmaista epäkohtia ja tuomittiin marssit siitä, että ne aiheuttivat "tarpeettomia vaikeuksia niihin osallistuville" - Wilkinsonin mukaan "krokotiilin kyyneleitä". Saapuessaan Chesterfieldiin 17. lokakuuta marssijat olivat kulkeneet viikon aikana 110 kilometriä (70 mailia) ja olivat suunnilleen matkan puolivälissä. Durhamin piispa oli tuona päivänä tyytyväinen ja marssijat vastaavasti pettyneitä, kun Jarrow'n piispa kiisti The Timesille lähettämässään kirjeessä, että hänen siunauksensa marssille olisi osoittanut hänen tukensa yritykselle. Hän sanoi, että siunaus oli kristillisen velvollisuuden teko; yleisesti ottaen hän uskoi, että tällaisia marsseja ei pitäisi sallia. Wilkinson antoi piispalle anteeksi tämän käännöksen, sillä hän tiesi, kuten hän myöhemmin sanoi, "vaikeudet, joita hän joutui kohtaamaan".</w:t>
      </w:r>
    </w:p>
    <w:p>
      <w:r>
        <w:rPr>
          <w:b/>
        </w:rPr>
        <w:t xml:space="preserve">Tulos</w:t>
      </w:r>
    </w:p>
    <w:p>
      <w:r>
        <w:t xml:space="preserve">Mitkä kaksi erityistoimenpidettä saivat marssijat väittämään, että heidän tilanteensa oli ainutlaatuinen?</w:t>
      </w:r>
    </w:p>
    <w:p>
      <w:r>
        <w:rPr>
          <w:b/>
        </w:rPr>
        <w:t xml:space="preserve">Tulos</w:t>
      </w:r>
    </w:p>
    <w:p>
      <w:r>
        <w:t xml:space="preserve">Mikä oli sen henkilön nimi, jonka Lontoon hallitus pelkäsi ottavan marssijat vastaan?</w:t>
      </w:r>
    </w:p>
    <w:p>
      <w:r>
        <w:rPr>
          <w:b/>
        </w:rPr>
        <w:t xml:space="preserve">Tulos</w:t>
      </w:r>
    </w:p>
    <w:p>
      <w:r>
        <w:t xml:space="preserve">Missä paikassa marssijat olivat puolimatkassa?</w:t>
      </w:r>
    </w:p>
    <w:p>
      <w:r>
        <w:rPr>
          <w:b/>
        </w:rPr>
        <w:t xml:space="preserve">Tulos</w:t>
      </w:r>
    </w:p>
    <w:p>
      <w:r>
        <w:t xml:space="preserve">Mikä oli sen henkilön koko nimi, joka sanoi, että hänen siunauksensa oli kristillinen velvollisuus?</w:t>
      </w:r>
    </w:p>
    <w:p>
      <w:r>
        <w:rPr>
          <w:b/>
        </w:rPr>
        <w:t xml:space="preserve">Esimerkki 0.3722</w:t>
      </w:r>
    </w:p>
    <w:p>
      <w:r>
        <w:t xml:space="preserve">Läpikulku: František Pivodassa, Prahan laulukoulun johtajassa, oli Smetana jo varhain väliaikaisen teatterin kapellimestarina saanut voimakkaan vihollisen. Pivoda, joka oli aiemmin ollut Smetanan kannattaja, oli loukkaantunut, kun kapellimestari rekrytoi laululahjakkuuksia ulkomailta eikä Pivodan koulusta. Pivoda väitti yhä katkerammaksi käymässään julkisessa kirjeenvaihdossa, että Smetana käytti asemaansa edistääkseen omaa uraansa muiden säveltäjien kustannuksella.Pivoda otti sitten kantaa Daliboriin, jota hän kutsui esimerkkinä äärimmäisestä "wagnerilaisuudesta" ja siten sopimattomaksi malliksi tšekkiläiselle kansallisoopperalle. "Wagnerismi" tarkoitti Wagnerin teorioiden omaksumista orkesterin jatkuvasta roolista ja kokonaisvaltaisen musiikkidraaman rakentamisesta, ei niinkään lyyristen numeroiden rivittämisestä. Väliaikaisen teatterin puheenjohtaja František Rieger syytti Smetanaa ensimmäisen kerran Wagneristisista suuntauksista Brandenburgilaisten ensiesityksen jälkeen, ja lopulta asia jakoi Prahan musiikkiseuraa. Musiikkikriitikko Otakar Hostinský katsoi, että Wagnerin teorioiden pitäisi olla kansallisen oopperan perusta, ja väitti, että Dalibor oli "oikean" suunnan alku. Vastakkainen leiri, jota johti Pivoda, kannatti italialaisen oopperan periaatteita, joissa laulu eikä orkesteri oli hallitseva dramaturginen keino.Jopa itse teatterin sisällä oli erimielisyyksiä. Rieger johti kampanjaa Smetanan erottamiseksi kapellimestarin tehtävästä ja Maýrin nimittämiseksi uudelleen, ja joulukuussa 1872 86 teatterin tilaajan allekirjoittamassa vetoomuksessa vaadittiin Smetanan eroa. Varapuheenjohtajan Antonín Čísekin vahva tuki ja nimekkäiden muusikoiden, muun muassa Antonín Dvořákin, uhkavaatimus varmistivat Smetanan selviytymisen. Tammikuussa 1873 hänet nimitettiin uudelleen, ja hänen palkkansa nousi ja vastuunsa taiteellisena johtajana lisääntyi.Smetana toi teatteriin vähitellen lisää uusien tšekkiläissäveltäjien oopperoita, mutta vain vähän omia teoksiaan. Vuoteen 1872 mennessä hän oli saanut valmiiksi monumentaalisen neljännen oopperansa Libuše, joka oli hänen kunnianhimoisin teoksensa, mutta hän lykkäsi sen ensi-iltaa tulevan Kansallisteatterin avajaisiin. Pivodan ja hänen kannattajiensa juonittelut häiritsivät Smetanan sävellystyötä, ja Smetanaa harmitti entisestään, kun Vaihdettu morsian esitettiin Pietarissa tammikuussa 1871. Vaikka yleisö oli innostunut, lehdistössä oltiin vihamielisiä, ja eräässä lehtiartikkelissa teosta kuvailtiin "ei paremmaksi kuin lahjakkaan 14-vuotiaan pojan teos". Smetana oli syvästi loukkaantunut ja syytti vanhaa vastustajaansa Balakireviä siitä, että tämä oli lietsonut kielteisiä tunteita oopperaa vastaan.</w:t>
      </w:r>
    </w:p>
    <w:p>
      <w:r>
        <w:rPr>
          <w:b/>
        </w:rPr>
        <w:t xml:space="preserve">Tulos</w:t>
      </w:r>
    </w:p>
    <w:p>
      <w:r>
        <w:t xml:space="preserve">Mikä on sen henkilön etunimi, joka kannatti italialaisen oopperan periaatteita, joissa ääni oli orkesterin sijasta hallitseva draamallinen keino?</w:t>
      </w:r>
    </w:p>
    <w:p>
      <w:r>
        <w:rPr>
          <w:b/>
        </w:rPr>
        <w:t xml:space="preserve">Esimerkki 0.3723</w:t>
      </w:r>
    </w:p>
    <w:p>
      <w:r>
        <w:t xml:space="preserve">Läpikulku: Charles-Valentin Alkan (ransk. [ʃaʁl valɑ̃tɛ̃ alkɑ̃]; 30. marraskuuta 1813 - 29. maaliskuuta 1888) oli ranskalais-juutalainen säveltäjä ja virtuoosimainen pianisti. Maineensa huipulla 1830- ja 1840-luvuilla hän kuului ystäviensä ja kollegojensa Frédéric Chopinin ja Franz Lisztin ohella Pariisin johtaviin pianisteihin, kaupungissa, jossa hän vietti lähes koko elämänsä.Alkan sai useita palkintoja Pariisin konservatoriossa, johon hän pääsi ennen kuin täytti kuusi vuotta. Hänen uraansa Pariisin salongeissa ja konserttisaleissa leimasivat hänen ajoittaiset pitkät vetäytymisensä julkisista esiintymisistä henkilökohtaisista syistä. Vaikka hänellä oli laaja ystävä- ja tuttavapiiri Pariisin taiteilijamaailmassa, johon kuuluivat muun muassa Eugène Delacroix ja George Sand, hän alkoi vuodesta 1848 lähtien elää erakoituneesti jatkaen kuitenkin sävellystyötään, joista lähes kaikki ovat kosketinsoittimia varten. Tänä aikana hän julkaisi muun muassa kokoelmansa laajamittaisista opinnoista kaikissa duurisävellajeissa (op. 35) ja kaikissa mollisävellajeissa (op. 39). Jälkimmäinen sisältää hänen Sinfoniansa soolopianolle (Op. 39, nro 4-7) ja Konserton soolopianolle (Op. 39, nro 8-10), joita pidetään usein hänen mestariteoksinaan ja jotka ovat musiikillisesti ja teknisesti erittäin monimutkaisia. Alkan nousi 1870-luvulla itse itsensä määräämältä eläkkeeltä pitämään konsertteja, joihin osallistui uusi ranskalaissukupolvi.Alkanin kiintymys juutalaiseen syntyperään näkyy sekä hänen elämässään että hänen teoksessaan. Hän oli ensimmäinen säveltäjä, joka sisällytti juutalaisia melodioita taidemusiikkiin. Hän puhui sujuvasti hepreaa ja kreikkaa ja käytti paljon aikaa Raamatun täydelliseen uuteen käännökseen ranskaksi. Tämä työ, kuten monet hänen sävellyksistään, on nyt kadonnut. Alkan ei koskaan mennyt naimisiin, mutta hänen oletettu poikansa Élie-Miriam Delaborde oli Alkanin tavoin virtuoosimainen esiintyjä sekä pianolla että poljinpianolla, ja hän toimitti useita vanhemman säveltäjän teoksia.Alkanin kuoleman jälkeen (joka sitkeän, mutta perusteettoman legendan mukaan johtui kirjahyllyn putoamisesta) Alkanin musiikki jäi vähälle huomiolle, ja sitä tukivat vain muutamat muusikot, kuten Ferruccio Busoni, Egon Petri ja Kaikhosru Sorabji. Raymond Lewenthalin ja Ronald Smithin johdolla monet pianistit ovat 1960-luvun lopusta lähtien levyttäneet hänen musiikkiaan ja tuoneet sen takaisin ohjelmistoon.</w:t>
      </w:r>
    </w:p>
    <w:p>
      <w:r>
        <w:rPr>
          <w:b/>
        </w:rPr>
        <w:t xml:space="preserve">Tulos</w:t>
      </w:r>
    </w:p>
    <w:p>
      <w:r>
        <w:t xml:space="preserve">Kuka oli Franz Lisztin ystävä ja kollega, joka vietti suurimman osan elämästään Pariisissa?</w:t>
      </w:r>
    </w:p>
    <w:p>
      <w:r>
        <w:rPr>
          <w:b/>
        </w:rPr>
        <w:t xml:space="preserve">Tulos</w:t>
      </w:r>
    </w:p>
    <w:p>
      <w:r>
        <w:t xml:space="preserve">Mikä on rekulsiivisen elämäntavan aloittaneen henkilön koko nimi?</w:t>
      </w:r>
    </w:p>
    <w:p>
      <w:r>
        <w:rPr>
          <w:b/>
        </w:rPr>
        <w:t xml:space="preserve">Tulos</w:t>
      </w:r>
    </w:p>
    <w:p>
      <w:r>
        <w:t xml:space="preserve">Mikä on Charles-Valentin Alkanin oletetun pojan koko nimi?</w:t>
      </w:r>
    </w:p>
    <w:p>
      <w:r>
        <w:rPr>
          <w:b/>
        </w:rPr>
        <w:t xml:space="preserve">Tulos</w:t>
      </w:r>
    </w:p>
    <w:p>
      <w:r>
        <w:t xml:space="preserve">Mikä on erakkoelämää viettäneen henkilön koko nimi?</w:t>
      </w:r>
    </w:p>
    <w:p>
      <w:r>
        <w:rPr>
          <w:b/>
        </w:rPr>
        <w:t xml:space="preserve">Tulos</w:t>
      </w:r>
    </w:p>
    <w:p>
      <w:r>
        <w:t xml:space="preserve">Mikä on sen henkilön koko nimi, joka on toimittanut useita Charles-Valentin Alkanin teoksia?</w:t>
      </w:r>
    </w:p>
    <w:p>
      <w:r>
        <w:rPr>
          <w:b/>
        </w:rPr>
        <w:t xml:space="preserve">Tulos</w:t>
      </w:r>
    </w:p>
    <w:p>
      <w:r>
        <w:t xml:space="preserve">Minkä niminen pianisti toi Charles-Valentin Alkanin teokset takaisin ohjelmistoon?</w:t>
      </w:r>
    </w:p>
    <w:p>
      <w:r>
        <w:rPr>
          <w:b/>
        </w:rPr>
        <w:t xml:space="preserve">Tulos</w:t>
      </w:r>
    </w:p>
    <w:p>
      <w:r>
        <w:t xml:space="preserve">Mikä on sen henkilön koko nimi, joka saattoi olla Charles-Valentin Alkanin poika?</w:t>
      </w:r>
    </w:p>
    <w:p>
      <w:r>
        <w:rPr>
          <w:b/>
        </w:rPr>
        <w:t xml:space="preserve">Tulos</w:t>
      </w:r>
    </w:p>
    <w:p>
      <w:r>
        <w:t xml:space="preserve">Mikä on sen henkilön sukunimi, joka saavutti suurimman kuuluisuutensa 1830- ja 1840-luvuilla?</w:t>
      </w:r>
    </w:p>
    <w:p>
      <w:r>
        <w:rPr>
          <w:b/>
        </w:rPr>
        <w:t xml:space="preserve">Tulos</w:t>
      </w:r>
    </w:p>
    <w:p>
      <w:r>
        <w:t xml:space="preserve">Mikä on sen henkilön sukunimi, joka oli ystäviensä ja kollegojensa Frédéric Chopinin ja Franz Lisztin ohella Pariisin johtavia pianisteja?</w:t>
      </w:r>
    </w:p>
    <w:p>
      <w:r>
        <w:rPr>
          <w:b/>
        </w:rPr>
        <w:t xml:space="preserve">Tulos</w:t>
      </w:r>
    </w:p>
    <w:p>
      <w:r>
        <w:t xml:space="preserve">Mikä on sen henkilön sukunimi, joka vietti lähes koko elämänsä Pariisissa?</w:t>
      </w:r>
    </w:p>
    <w:p>
      <w:r>
        <w:rPr>
          <w:b/>
        </w:rPr>
        <w:t xml:space="preserve">Tulos</w:t>
      </w:r>
    </w:p>
    <w:p>
      <w:r>
        <w:t xml:space="preserve">Mikä on sen henkilön sukunimi, joka pääsi Pariisin konservatorioon ennen kuin hän täytti kuusi vuotta?</w:t>
      </w:r>
    </w:p>
    <w:p>
      <w:r>
        <w:rPr>
          <w:b/>
        </w:rPr>
        <w:t xml:space="preserve">Tulos</w:t>
      </w:r>
    </w:p>
    <w:p>
      <w:r>
        <w:t xml:space="preserve">Mikä on sen henkilön sukunimi, jonka uraa Pariisin salongeissa ja konserttisaleissa leimasi se, että hän vetäytyi ajoittain pitkäksi aikaa julkisista esiintymisistä henkilökohtaisista syistä?</w:t>
      </w:r>
    </w:p>
    <w:p>
      <w:r>
        <w:rPr>
          <w:b/>
        </w:rPr>
        <w:t xml:space="preserve">Tulos</w:t>
      </w:r>
    </w:p>
    <w:p>
      <w:r>
        <w:t xml:space="preserve">Mikä on sen henkilön sukunimi, jolla oli laaja ystävä- ja tuttavapiiri Pariisin taiteilijamaailmassa?</w:t>
      </w:r>
    </w:p>
    <w:p>
      <w:r>
        <w:rPr>
          <w:b/>
        </w:rPr>
        <w:t xml:space="preserve">Tulos</w:t>
      </w:r>
    </w:p>
    <w:p>
      <w:r>
        <w:t xml:space="preserve">Mikä on sen henkilön sukunimi, joka aloitti erakkoelämän vuodesta1848?</w:t>
      </w:r>
    </w:p>
    <w:p>
      <w:r>
        <w:rPr>
          <w:b/>
        </w:rPr>
        <w:t xml:space="preserve">Tulos</w:t>
      </w:r>
    </w:p>
    <w:p>
      <w:r>
        <w:t xml:space="preserve">Mikä on sen henkilön sukunimi, jonka sävellykset olivat lähes kaikki koskettimistolle?</w:t>
      </w:r>
    </w:p>
    <w:p>
      <w:r>
        <w:rPr>
          <w:b/>
        </w:rPr>
        <w:t xml:space="preserve">Tulos</w:t>
      </w:r>
    </w:p>
    <w:p>
      <w:r>
        <w:t xml:space="preserve">Mikä on sen henkilön sukunimi, joka julkaisi kokoelman laajamittaisia opintoja kaikista duuri- ja molliäänistä?</w:t>
      </w:r>
    </w:p>
    <w:p>
      <w:r>
        <w:rPr>
          <w:b/>
        </w:rPr>
        <w:t xml:space="preserve">Tulos</w:t>
      </w:r>
    </w:p>
    <w:p>
      <w:r>
        <w:t xml:space="preserve">Mikä on sen henkilön sukunimi, joka oli ensimmäinen säveltäjä, joka sisällytti juutalaisia sävelmiä taidemusiikkiin?</w:t>
      </w:r>
    </w:p>
    <w:p>
      <w:r>
        <w:rPr>
          <w:b/>
        </w:rPr>
        <w:t xml:space="preserve">Esimerkki 0.3724</w:t>
      </w:r>
    </w:p>
    <w:p>
      <w:r>
        <w:t xml:space="preserve">Läpikulku: Laura Bayles on ollut omistautunut opettajana 38 vuotta. Tuona aikana hän on noussut Avondale High Schoolin rehtoriksi. Kun paikallinen pikkupeluri, "Click" Dade, alkaa saalistaa hänen oppilaitaan, hän ottaa johtavan aseman yrittäessään pakottaa pelipaikan lopettamaan toimintansa. Dade oli ollut yksi hänen entisistä oppilaistaan. Hänen pyrkimyksiään vastustaa kaksi paikallispoliitikkoa, Holland ja Joseph Killaine. Holland on pikkupoliitikko, kun taas Killaine on koulujen ylitarkastaja. Niinpä Bayles päättää taistella tulta vastaan tulella. Hän voittaa 250 dollarin panoksella ja parilla Daden omalla ladatulla nopalla tarpeeksi rahaa avatakseen klubin, joka kilpailee Daden klubin kanssa ja vie tämän liiketoiminnan. Killainen tytär Gerry kuitenkin aiheuttaa Baylesin klubilla tappelun, jonka seurauksena klubi suljetaan. Tämän jälkeen Killaine painostaa etuaan ja vaatii Baylesia eroamaan myös rehtorin virasta, jolloin hän ei voi saada eläkettä, koska hän on kaksi vuotta vailla eläkettä. Kuultuaan kohtalostaan Gerry menee Baylesin luo pyytämään anteeksi tekojaan ja niiden lopputulosta. Bayles hyväksyy anteeksipyynnön. Sillä välin Dade on ottanut yhteyttä toiseen Baylesin entiseen oppilaaseen, Gavin Gordoniin, joka on noussut Yhdysvaltain presidentiksi. Gordon on kiertomatkalla maassa ja on vanhan kotikaupunkinsa alueella. Kun Dade on myös pyytänyt Baylesilta anteeksi, presidentti saapuu koululle ja pitää tunteikkaan puheen, jossa hän ylistää opettajan ammatin, äitiyden ja rouva Baylesin hyveitä. Hänen työpaikkansa on pelastettu.</w:t>
      </w:r>
    </w:p>
    <w:p>
      <w:r>
        <w:rPr>
          <w:b/>
        </w:rPr>
        <w:t xml:space="preserve">Tulos</w:t>
      </w:r>
    </w:p>
    <w:p>
      <w:r>
        <w:t xml:space="preserve">Kuka antaa rehtorille ensimmäisen anteeksipyynnön?</w:t>
      </w:r>
    </w:p>
    <w:p>
      <w:r>
        <w:rPr>
          <w:b/>
        </w:rPr>
        <w:t xml:space="preserve">Tulos</w:t>
      </w:r>
    </w:p>
    <w:p>
      <w:r>
        <w:t xml:space="preserve">Mistä Laura tuntee Yhdysvaltain presidentin?</w:t>
      </w:r>
    </w:p>
    <w:p>
      <w:r>
        <w:rPr>
          <w:b/>
        </w:rPr>
        <w:t xml:space="preserve">Tulos</w:t>
      </w:r>
    </w:p>
    <w:p>
      <w:r>
        <w:t xml:space="preserve">Mitä ammatteja Lauran entiset oppilaat harjoittavat?</w:t>
      </w:r>
    </w:p>
    <w:p>
      <w:r>
        <w:rPr>
          <w:b/>
        </w:rPr>
        <w:t xml:space="preserve">Esimerkki 0,3725</w:t>
      </w:r>
    </w:p>
    <w:p>
      <w:r>
        <w:t xml:space="preserve">Läpikulku: Boult, Adrian (1973). Oma trumpettini. Lontoo: Hamish Hamilton. ISBN 0-241-02445-5.Boult, Adrian (1979). Musiikki ja ystävät. Lontoo: Hamish Hamilton. ISBN 0-241-10178-6.Dickinson, Alan Edgar Frederic (1995).  Alan Gibbs (toim.). Holst's Music-A Guide. London: Thames. ISBN 0-905210-45-X.Dickinson, A E F (1957). "Gustav Holst".  Teoksessa Alfred Louis Bacharach (toim.) (toim.). The Music Masters IV: The Twentieth Century. Harmondsworth: Penguin. OCLC 26234192.CS1 maint: Gibbs, Alan (2000). Holst ystävien kesken. London: Thames Publishing. ISBN 978-0-905210-59-9.Holmes, Paul (1998). Holst. Illustrated Lives of the Great Composers. London: Omnibus Press. OCLC 650194212.Holst, Gustav (1974). Kirjeitä W. G. Whittakerille. University of Glasgow Press. ISBN 0-85261-106-4.Holst, Imogen (1969). Gustav Holst (toinen painos). Lontoo ja New York: Oxford University Press. ISBN 0-19-315417-X.Holst, Imogen (1974). A Thematic Catalogue of Gustav Holst's Music. London: Faber and Faber. ISBN 0-571-10004-X.Holst, Imogen (1980). "Holst, Gustavus Theodore von".  Teoksessa Stanley Sadie (toim.) (toim.). The New Grove Dictionary of Music and Musicians. 8. London: Macmillan. ISBN 0-333-23111-2.CS1 maint: Holst, Imogen (1981). Suuret säveltäjät: Holst (second ed.). London: Faber and Faber. ISBN 0-571-09967-X.Holst, Imogen (1986). The Music of Gustav Holst (kolmas painos). Oxford: Oxford University Press. ISBN 0-19-315458-7.Hughes, Gervase (1960). Arthur Sullivanin musiikki. London: Macmillan. OCLC 16739230.Hughes, Gervase; Herbert Van Thal (1971). The Music Lover's Companion. London: Eyre and Spottiswoode. ISBN 0-413-27920-0.Kennedy, Michael (1970). Elgar: Orkesterimusiikki. Lontoo: BBC. OCLC 252020259.March, Ivan (toim.) (2007). The Penguin Guide to Recorded Classical Music, 2008. London: Penguin. ISBN 0-14-103336-3.CS1 maint: Extra text: authors list (link)Mitchell, Jon C (2001). A Comprehensive Biography of Composer Gustav Holst, with Correspondence and Diary Excerpts. Lewiston, N Y: E Mellen Press. ISBN 0-7734-7522-2.Moore, Jerrold Northrop (1992). Vaughan Williams-A Life in Photographs. Oxford: Oxford University Press. ISBN 0-19-816296-0.Rodmell, Paul (2002). Charles Villiers Stanford. Aldershot: Scolar Press. ISBN 1-85928-198-2.Rubbra, Edmund; Stephen Lloyd, toim. (1974). Gustav Holst. London: Triad Press. ISBN 0-902070-12-6.Sackville-West, Edward; Desmond Shawe-Taylor (1955). The Record Guide. London: Collins. OCLC 500373060.Short, Michael (1990). Gustav Holst: The Man and his Music. Oxford: Oxford University Press. ISBN 0-19-314154-X.Tippett, Michael (1991). Those Twentieth Century Blues. London: Pimlico. ISBN 0-7126-6059-3.Vaughan Williams, Ralph (2008).  Hugh Cobbe (toim.). Ralph Vaughan Williamsin kirjeet. Oxford ja New York: Oxford University Press. ISBN 0-19-925797-3.</w:t>
      </w:r>
    </w:p>
    <w:p>
      <w:r>
        <w:rPr>
          <w:b/>
        </w:rPr>
        <w:t xml:space="preserve">Tulos</w:t>
      </w:r>
    </w:p>
    <w:p>
      <w:r>
        <w:t xml:space="preserve">Mikä on vuonna 2008 kirjoitetun kirjan koko nimi, jonka ISBN-numero on 0-19-925797-3?</w:t>
      </w:r>
    </w:p>
    <w:p>
      <w:r>
        <w:rPr>
          <w:b/>
        </w:rPr>
        <w:t xml:space="preserve">Esimerkki 0,3726</w:t>
      </w:r>
    </w:p>
    <w:p>
      <w:r>
        <w:t xml:space="preserve">Läpikulku: Kertoja esittelee kolme karhua: Papa Karhu, Mama Karhu ja Junyer Karhu. Junyer-karhu lukee Bugs Bunny -sarjakuvaa Papa-karhun sanomalehdestä ja alkaa kutittaa tätä. Papa Karhu onnistuu lyömään Junyeriä ja läimäyttää häntä kovaa kasvoihin, jolloin Junyer Karhu laskeutuu kaurapuurokulhonsa päälle. Papa Karhu huutaa hänelle: "Syö kaurapuuroasi!" ja jatkaa sanomalehden lukemista. Junyer-karhu itkee kaurapuuro naamallaan ja huomauttaa: "Isä, mitä minä teen?! Mitä minä teen?!". Papa Karhu huomaa sanomalehdessä jotain, jossa lukee: "Wanted Trick bear act, Apply at Mingling Bros. Circus" ja kertoo äidille ja Junyerille siitä, että tarvitsee hieman harjoitusta. Äiti-Karhu yrittää protestoida, mutta Pappa-Karhu huutaa: "Turpa kiinni ja lähdetään". Junyer on innoissaan ja haluaa olla temppukarhun esitys ja tarttuu häneen ja saa Henryn pyörimään kuin rantapallo. Äitikarhu, joka aluksi epäröi, lähtee mukaan laulamaan urheiluasu päällä ja Junyer-karhu laskee Papa-karhun Äitikarhun sormeen vielä ylösalaisin. Pappa yrittää lyödä häntä, mutta ei osu (tai estää itseään lyömästä häntä), pyörähtää ja tekee vihaisen naaman Junyerille tietäen, että se on oikeasti hänen vikansa, joten Pappa potkaisee häntä takapuoleen ja hän tärisee raivosta.</w:t>
      </w:r>
    </w:p>
    <w:p>
      <w:r>
        <w:rPr>
          <w:b/>
        </w:rPr>
        <w:t xml:space="preserve">Tulos</w:t>
      </w:r>
    </w:p>
    <w:p>
      <w:r>
        <w:t xml:space="preserve">Mikä on sen henkilön etunimi, joka esti itseään lyömästä jotakuta?</w:t>
      </w:r>
    </w:p>
    <w:p>
      <w:r>
        <w:rPr>
          <w:b/>
        </w:rPr>
        <w:t xml:space="preserve">Esimerkki 0,3727</w:t>
      </w:r>
    </w:p>
    <w:p>
      <w:r>
        <w:t xml:space="preserve">Läpikulku: Consuelo Croyden, jonka hän näkee joka ilta Palm Beachin kasinolla, viehättää lauluntekijä Terry Trindalea. Lopulta hän saa rohkeutta lähestyä naista ja ilmaista tunteensa, mutta nainen torjuu hänen lähentelynsä. Myöhemmin kun miehelle kertyy 3 200 dollarin pelivelka, Consuelo suostuu palkkaamaan hänet sihteerikseen, jotta hän saisi maksettua velkansa. Yksi Terryn tehtävistä on omaksua Consuelon sulhasen rooli, jotta Consuelon kihlatun Tony Barlingin sinnikäs huomio ei heräisi, ja jotta Consuelo ei antautuisi entisen sulhasen viehätysvoiman vietäväksi.Tony ei suostu uskomaan, että Consuelo rakastaa jotakuta toista, ja kun hän tunnistaa Terryn kasinolta, hänen epäilyksensä heräävät, vaikka Terry osoittaakin kiintymystään Consueloa kohtaan ulkoisesti. Tony suostuttelee Consuelon mukaan ystävänsä jahdille, mutta Terry muistuttaa häntä vastuustaan ja estää häntä lähtemästä.Neljä viikkoa myöhemmin Consuelo huomaa olevansa yhä Terryn kanssa, joka on kieltäytynyt lähtemästä lauluntekijäkumppaninsa Chappie Champagnen mukaan New Yorkiin mainostamaan heidän uusinta kappalettaan. Consuelo vakuuttaa, ettei hän ole enää kiinnostunut Tonysta, ja tarjoutuu kuittaamaan Terryn loputkin velat, jotta tämä voisi liittyä Chappien seuraan. Terry lähtee, ja hetkeä myöhemmin Consuelo saa puhelun Tonylta ja kutsuu hänet kotiin. Sen sijaan paikalle saapuu Terry, joka oli naamioinut äänensä, ja hän moittii Consueloa itsehillinnän puutteesta. Komplikaatioita syntyy, kun Tony todella saapuu paikalle ja löytää Terryn Consuelon satiinipyjama yllään sängystä. Kun Terry kieltäytyy myöntämästä totuutta, raivostunut Tony lähtee hotellilleen, Consuelo seuraa häntä, eikä Terry ole kaukana perässä. Miehet ottavat yhteen ja lopulta heidät pidätetään.</w:t>
      </w:r>
    </w:p>
    <w:p>
      <w:r>
        <w:rPr>
          <w:b/>
        </w:rPr>
        <w:t xml:space="preserve">Tulos</w:t>
      </w:r>
    </w:p>
    <w:p>
      <w:r>
        <w:t xml:space="preserve">Mikä on sen henkilön etunimi, joka huijaa Consueloa luulemaan, että hän kutsui entisen sulhasensa?</w:t>
      </w:r>
    </w:p>
    <w:p>
      <w:r>
        <w:rPr>
          <w:b/>
        </w:rPr>
        <w:t xml:space="preserve">Tulos</w:t>
      </w:r>
    </w:p>
    <w:p>
      <w:r>
        <w:t xml:space="preserve">Mikä on sen henkilön koko nimi, jonka Consuelo palkkaa sihteerikseen?</w:t>
      </w:r>
    </w:p>
    <w:p>
      <w:r>
        <w:rPr>
          <w:b/>
        </w:rPr>
        <w:t xml:space="preserve">Tulos</w:t>
      </w:r>
    </w:p>
    <w:p>
      <w:r>
        <w:t xml:space="preserve">Millaisen velan Terry on velkaa Consuelolle?</w:t>
      </w:r>
    </w:p>
    <w:p>
      <w:r>
        <w:rPr>
          <w:b/>
        </w:rPr>
        <w:t xml:space="preserve">Tulos</w:t>
      </w:r>
    </w:p>
    <w:p>
      <w:r>
        <w:t xml:space="preserve">Mikä on Consuelon entisen sulhasen koko nimi?</w:t>
      </w:r>
    </w:p>
    <w:p>
      <w:r>
        <w:rPr>
          <w:b/>
        </w:rPr>
        <w:t xml:space="preserve">Tulos</w:t>
      </w:r>
    </w:p>
    <w:p>
      <w:r>
        <w:t xml:space="preserve">Mikä on kasinolla epäilyttävän henkilön etunimi?</w:t>
      </w:r>
    </w:p>
    <w:p>
      <w:r>
        <w:rPr>
          <w:b/>
        </w:rPr>
        <w:t xml:space="preserve">Tulos</w:t>
      </w:r>
    </w:p>
    <w:p>
      <w:r>
        <w:t xml:space="preserve">Mikä on Terryn kanssa lauluja kirjoittavan henkilön koko nimi?</w:t>
      </w:r>
    </w:p>
    <w:p>
      <w:r>
        <w:rPr>
          <w:b/>
        </w:rPr>
        <w:t xml:space="preserve">Tulos</w:t>
      </w:r>
    </w:p>
    <w:p>
      <w:r>
        <w:t xml:space="preserve">Mitkä ovat niiden henkilöiden etunimet, jotka seuraavat Tonya hänen hotelliinsa?</w:t>
      </w:r>
    </w:p>
    <w:p>
      <w:r>
        <w:rPr>
          <w:b/>
        </w:rPr>
        <w:t xml:space="preserve">Tulos</w:t>
      </w:r>
    </w:p>
    <w:p>
      <w:r>
        <w:t xml:space="preserve">Mitkä ovat niiden kahden henkilön sukunimet, jotka tappelevat yhdessä?</w:t>
      </w:r>
    </w:p>
    <w:p>
      <w:r>
        <w:rPr>
          <w:b/>
        </w:rPr>
        <w:t xml:space="preserve">Tulos</w:t>
      </w:r>
    </w:p>
    <w:p>
      <w:r>
        <w:t xml:space="preserve">Mikä on sen henkilön koko nimi, joka torjuu jonkun toisen?</w:t>
      </w:r>
    </w:p>
    <w:p>
      <w:r>
        <w:rPr>
          <w:b/>
        </w:rPr>
        <w:t xml:space="preserve">Tulos</w:t>
      </w:r>
    </w:p>
    <w:p>
      <w:r>
        <w:t xml:space="preserve">Mikä on sen henkilön koko nimi, jota lähestyy joku, joka haluaa ilmaista tunteensa?</w:t>
      </w:r>
    </w:p>
    <w:p>
      <w:r>
        <w:rPr>
          <w:b/>
        </w:rPr>
        <w:t xml:space="preserve">Tulos</w:t>
      </w:r>
    </w:p>
    <w:p>
      <w:r>
        <w:t xml:space="preserve">Mikä on sen henkilön etunimi, jota Tony ei suostu uskomaan, että hän on rakastunut toiseen?</w:t>
      </w:r>
    </w:p>
    <w:p>
      <w:r>
        <w:rPr>
          <w:b/>
        </w:rPr>
        <w:t xml:space="preserve">Tulos</w:t>
      </w:r>
    </w:p>
    <w:p>
      <w:r>
        <w:t xml:space="preserve">Mikä on sen henkilön etunimi, jonka ääntä Terry jäljitteli?</w:t>
      </w:r>
    </w:p>
    <w:p>
      <w:r>
        <w:rPr>
          <w:b/>
        </w:rPr>
        <w:t xml:space="preserve">Tulos</w:t>
      </w:r>
    </w:p>
    <w:p>
      <w:r>
        <w:t xml:space="preserve">Mitkä ovat kahden tappeluun ryhtyvän miehen etunimet?</w:t>
      </w:r>
    </w:p>
    <w:p>
      <w:r>
        <w:rPr>
          <w:b/>
        </w:rPr>
        <w:t xml:space="preserve">Esimerkki 0.3728</w:t>
      </w:r>
    </w:p>
    <w:p>
      <w:r>
        <w:t xml:space="preserve">Läpikulku: Aloituskohtaus sijoittuu villeihin teinibileisiin pienessä asunnossa. Lapset kääntyvät yhtäkkiä kaikkea ympärillään olevaa vastaan ja roskaavat asunnon täydelliseen tuhoon. Lapset ovat nimeltään "Destruction Incorporated", joukko itseään hylkääviä hylkiöitä, jotka terrorisoivat uneliasta Floridan kaupunkia. Heitä johtavat lähes psykoottinen Dexter, hänen kaverinsa Denny, Dennyn tyttöystävä Bitsy ja heidän ystävänsä Lummox. Heidän syynsä tämän niin sanotun "tuhoajajoukon" muodostamiseen on Dexterin mukaan: "Dexter, Denny, Bitsy ja Lummox pysähtyvät paikalliseen lähiöbaariin juomaan muutaman drinkin, kun baarimikko ärsyyntyy heidän tempauksistaan ja käskee heitä olemaan hiljaa, mihin he vastaavat hakkaamalla omistajan. Sen jälkeen Dexter ja muutama Destructionin porukasta hyppäävät Dexterin vuoden 1967 valkoiseen Mustang-autoon ja ajelevat ympäri kaupunkia terrorisoimassa ja ahdistelemassa paikallisia asukkaita. Yksi teinipoika varastaa naisen sanomalehden ja sytyttää sen tuleen. Eräs mies roiskuu maalatuksi, kun muutama muu nuoriso heittää maalia hänen päälleen. Myös poliisia pilkataan halveksivasti. kulmakahvilassa yli-innokkaat teinit ottavat verisen nyrkkitappelun toisen teinin, Dougin, kanssa, joka tunsi Dexterin ja kuului hänen jengiinsä ennen kuin lähti pois vuosia sitten. Rähinän seurauksena porukka alkaa roskata paikkaa. Omistaja uhkaa soittaa poliisit, mutta se keskeytyy, kun yksi teinipoppareista lyö häntä kasvoihin. Dexter ja Denny raahaavat muiden Destructionin porukan avustuksella omistajan julmasti lieden ääreen ja polttavat armottomasti hänen kätensä kuumalla liedellä.</w:t>
      </w:r>
    </w:p>
    <w:p>
      <w:r>
        <w:rPr>
          <w:b/>
        </w:rPr>
        <w:t xml:space="preserve">Tulos</w:t>
      </w:r>
    </w:p>
    <w:p>
      <w:r>
        <w:t xml:space="preserve">Missä päin Yhdysvaltoja on paikallinen baari, jossa Dexter ja hänen miehensä hakkasivat omistajan?</w:t>
      </w:r>
    </w:p>
    <w:p>
      <w:r>
        <w:rPr>
          <w:b/>
        </w:rPr>
        <w:t xml:space="preserve">Tulos</w:t>
      </w:r>
    </w:p>
    <w:p>
      <w:r>
        <w:t xml:space="preserve">Kenen poikaystävä auttaa polttamaan miehen kädet liedellä?</w:t>
      </w:r>
    </w:p>
    <w:p>
      <w:r>
        <w:rPr>
          <w:b/>
        </w:rPr>
        <w:t xml:space="preserve">Tulos</w:t>
      </w:r>
    </w:p>
    <w:p>
      <w:r>
        <w:t xml:space="preserve">Miksi Dexter sanoi, että Destruction Incorporated syntyi?</w:t>
      </w:r>
    </w:p>
    <w:p>
      <w:r>
        <w:rPr>
          <w:b/>
        </w:rPr>
        <w:t xml:space="preserve">Tulos</w:t>
      </w:r>
    </w:p>
    <w:p>
      <w:r>
        <w:t xml:space="preserve">Ketä ihmistä, joka ei ole baarin tai kaupan omistaja tai mies, jota roiskitaan maalilla, miehistö terrorisoi?</w:t>
      </w:r>
    </w:p>
    <w:p>
      <w:r>
        <w:rPr>
          <w:b/>
        </w:rPr>
        <w:t xml:space="preserve">Esimerkki 0.3729</w:t>
      </w:r>
    </w:p>
    <w:p>
      <w:r>
        <w:t xml:space="preserve">Läpikulku: Misterioso on yhdysvaltalaisen jazzyhtyeen Thelonious Monk Quartetin livealbumi vuodelta 1958. Levyn äänittämiseen mennessä pianisti ja yhtyeenjohtaja Thelonious Monk oli päässyt yli pitkistä uravaikeuksista ja saavuttanut tähteyden New Yorkin Five Spot Caféssa vuonna 1957 alkaneen residenssinsä myötä. Seuraavana vuonna hän palasi sinne toista kertaa kvartettinsa kanssa, johon kuuluivat rumpali Roy Haynes, basisti Ahmed Abdul-Malik ja tenorisaksofonisti Johnny Griffin. Yhdessä Thelonious in Action -levyn (1958) kanssa Misterioso taltioi osia yhtyeen 7. elokuuta kyseisessä paikassa pitämästä keikasta. albumi oli yksi ensimmäisistä onnistuneista Monkin musiikin livetallenteista, ja sen tuotti Riverside Recordsin Orrin Keepnews. Keepnewsin mukaan pianisti soitti tässä selvemmin kuin studioalbumeillaan vastauksena yleisön innostukseen esityksen aikana. Misterioson nimen oli tarkoitus muistuttaa Monkin maineesta arvoituksellisena ja haastavana esiintyjänä, ja sen kansitaide oli osa Riversiden pyrkimystä hyödyntää Monkin suosiota intellektuellien ja boheemien yleisöjen keskuudessa; siinä käytettiin Giorgio de Chiricon vuonna 1915 maalaamaa The Seer (näkijä) Misterioso sai alun perin ristiriitaisen kriittisen vastaanoton; arvostelijat taputtivat Monkin esitykselle, mutta kritisoivat Griffiniä, jonka soitto oli heidän mielestään sopimatonta kvartetin kanssa. Albumi remasteroitiin ja julkaistiin uudelleen vuosina 1989 ja 2012 Original Jazz Classicsin toimesta, ja se on sittemmin saanut jälkikäteen kiitosta kriitikoilta, joista osa piti Griffinin soittoa levyn kohokohtana. Erityisesti saksofonistin soolo kappaleen "In Walked Bud" esityksen aikana on saavuttanut arvostelua kriitikoiden ja jazzmuusikoiden keskuudessa.</w:t>
      </w:r>
    </w:p>
    <w:p>
      <w:r>
        <w:rPr>
          <w:b/>
        </w:rPr>
        <w:t xml:space="preserve">Tulos</w:t>
      </w:r>
    </w:p>
    <w:p>
      <w:r>
        <w:t xml:space="preserve">Mikä on sen henkilön etunimi, jonka albumin kansitaide oli osa Riversiden pyrkimystä hyödyntää hänen suosiotaan älymystön ja boheemin yleisön keskuudessa?</w:t>
      </w:r>
    </w:p>
    <w:p>
      <w:r>
        <w:rPr>
          <w:b/>
        </w:rPr>
        <w:t xml:space="preserve">Tulos</w:t>
      </w:r>
    </w:p>
    <w:p>
      <w:r>
        <w:t xml:space="preserve">Mikä on sen saksofonistin sukunimi, jonka soolo erityisesti "In Walked Budin" esityksen aikana on saavuttanut mainetta kriitikoiden ja jazzmuusikoiden keskuudessa?</w:t>
      </w:r>
    </w:p>
    <w:p>
      <w:r>
        <w:rPr>
          <w:b/>
        </w:rPr>
        <w:t xml:space="preserve">Tulos</w:t>
      </w:r>
    </w:p>
    <w:p>
      <w:r>
        <w:t xml:space="preserve">Mikä on sen levyn nimi, jonka kohokohta on joidenkin kriitikoiden jälkikäteen esittämien näkemysten mukaan Griffinin soitto?</w:t>
      </w:r>
    </w:p>
    <w:p>
      <w:r>
        <w:rPr>
          <w:b/>
        </w:rPr>
        <w:t xml:space="preserve">Tulos</w:t>
      </w:r>
    </w:p>
    <w:p>
      <w:r>
        <w:t xml:space="preserve">Mikä on sen albumin nimi, joka on sittemmin saanut kriitikoilta jälkikäteen kiitosta?</w:t>
      </w:r>
    </w:p>
    <w:p>
      <w:r>
        <w:rPr>
          <w:b/>
        </w:rPr>
        <w:t xml:space="preserve">Esimerkki 0,3730</w:t>
      </w:r>
    </w:p>
    <w:p>
      <w:r>
        <w:t xml:space="preserve">Läpikulku: Myöhemmän Hanin kirjan mukaan ensimmäinen ryhmä ihmisiä, jotka väittivät olevansa roomalaisten lähettiläslähetys Kiinaan, saapui vuonna 166 jKr. Lähetystö tuli Han-Kiinan keisari Huanille "Andunilta" (kiinaksi 安敦; keisari Antoninus Pius tai Marcus Aurelius Antoninus), "Daqinin" (Rooma) kuninkaalta. Koska Antoninus Pius kuoli vuonna 161 jKr. ja jätti valtakunnan adoptiopoikansa Marcus Aurelius Antoninuksen haltuun, ja lähettiläs saapui vuonna 166 jKr., on edelleen epäselvää, kuka lähetti lähetystön, sillä molempien keisareiden nimi oli "Antoninus". Roomalainen lähetystö tuli etelästä (siis todennäköisesti meriteitse), ja se saapui Kiinaan Rinanin tai Tonkinin (nykyisen Vietnamin) rajan kautta. Se toi mukanaan lahjaksi sarvikuonon sarvia, norsunluuta ja kilpikonnankuorta, jotka oli todennäköisesti hankittu Etelä-Aasiasta. Tekstissä todetaan, että kyseessä oli ensimmäinen kerta, kun näiden kahden maan välillä oli suora yhteys. Yule arveli, että roomalaiset vierailijat olivat varmaan menettäneet alkuperäiset tavaransa ryöstön tai haaksirikon vuoksi ja käyttäneet lahjat niiden sijaan, minkä vuoksi kiinalaiset lähteet epäilivät heitä arvokkaampien arvoesineiden pidättämisestä. Yule huomauttaa, että samaa kritiikkiä esitettiin paavin lähetyssaarnaaja Johanneksen Montecorvinon kohdalla, kun hän saapui Kiinaan 1200-luvun lopulla jKr. Historioitsijat Rafe de Crespigny, Peter Fibiger Bang ja Warwick Ball uskovat, että kyseessä oli todennäköisesti pikemminkin joukko roomalaisia kauppiaita kuin Marcus Aureliuksen lähettämiä virallisia diplomaatteja. Crespigny korostaa, että tämän roomalaisen lähetystön sekä muiden Tianzhusta (Pohjois-Intiasta) ja Buyeosta (Mantšuriasta) saapuneiden lähetystöjen läsnäolo toi keisari Huanille kaivattua arvovaltaa, sillä hänellä oli edessään vakavia poliittisia vaikeuksia ja seurauksia, jotka johtuivat poliitikko Liang Ji:n pakotetusta itsemurhasta, sillä hän oli hallinnut Hanin hallintoa pitkään sisarensa keisarinna Liang Na:n kuoleman jälkeen. Yule korosti, että roomalaisten lähetystön kerrottiin tulleen Pohjois-Vietnamissa sijaitsevan Jiaozhin kautta, samaa reittiä, jota kiinalaisten lähteiden mukaan Tianzhusta (Pohjois-Intiasta) tulleet lähetystöt olivat käyttäneet vuosina 159 ja 161 jKr.</w:t>
      </w:r>
    </w:p>
    <w:p>
      <w:r>
        <w:rPr>
          <w:b/>
        </w:rPr>
        <w:t xml:space="preserve">Tulos</w:t>
      </w:r>
    </w:p>
    <w:p>
      <w:r>
        <w:t xml:space="preserve">Mikä oli sen henkilön nimi, joka hallitsi Han-hallitusta hyvin siskonsa keisarinna Liang Na:n kuoleman jälkeen?</w:t>
      </w:r>
    </w:p>
    <w:p>
      <w:r>
        <w:rPr>
          <w:b/>
        </w:rPr>
        <w:t xml:space="preserve">Tulos</w:t>
      </w:r>
    </w:p>
    <w:p>
      <w:r>
        <w:t xml:space="preserve">Mikä oli Liang Jin sisaren nimi?</w:t>
      </w:r>
    </w:p>
    <w:p>
      <w:r>
        <w:rPr>
          <w:b/>
        </w:rPr>
        <w:t xml:space="preserve">Tulos</w:t>
      </w:r>
    </w:p>
    <w:p>
      <w:r>
        <w:t xml:space="preserve">Mikä oli Pohjois-Intiassa sijaitsevan suurlähetystön nimi?</w:t>
      </w:r>
    </w:p>
    <w:p>
      <w:r>
        <w:rPr>
          <w:b/>
        </w:rPr>
        <w:t xml:space="preserve">Esimerkki 0,3731</w:t>
      </w:r>
    </w:p>
    <w:p>
      <w:r>
        <w:t xml:space="preserve">Läpikulku: Kolmen neljäsosan näkymää käytettiin laajalti eteläsaksalaisessa muotokuvataiteessa 1400-luvun lopulla. Rukousnauhan helmiä käytettiin usein kuvaajien hurskauden ja vaatimattomuuden osoittamiseksi, vaikka 1500-luvulla uskonnolliset motiivit ja tällaiset tunteet olivatkin jäämässä pois muodista. Dürer erottuu aikalaisistaan keskittymällä tiiviisti ja yksityiskohtaisesti vanhempiensa kasvoihin, mikä on tekniikka, jota voidaan verrata 50 vuotta aiemmin toimineiden varhaisalankomaalaisten maalareiden ensimmäisen sukupolven töihin. Albrecht vanhempi oli matkustanut Flanderiin ja työskennellessään alankomaalaisten taiteilijoiden kanssa oli oppinut arvostamaan suuresti sekä Jan van Eyckin että Rogier van der Weydenin töitä.  Se, että hän siirsi tämän vaikutuksen pojalleen, käy ilmi varhaisesta hopeakärkikynän käytöstä, joka Erwin Panofskyn mukaan vaatii "poikkeuksellista varmuutta, tarkkuutta ja herkkää tunnetta, jotta sen käsittely onnistuisi." Dürer oli varmasti tietoinen Hans Pleydenwurffin muotokuvasta ikääntyvästä kreivi Georg von Lowensteinista opettajansa Michael Wolgemutin kautta. Pleydenwurffin muotokuvaan puolestaan vaikutti todennäköisesti van Eyckin vuonna 1438 tekemä muotokuva kardinaali Niccolò Albergatista. Von Fircks uskoo, että Dürerin isän muotokuva otti mallia Pleydenwurffin muotokuvasta, jota hän kuvailee "erittäin yksityiskohtaiseksi esitykseksi [valkohiuksisesta] vanhasta miehestä, joka uhmaa vanhenemisen tuskia valppaan mielen ja sisäisen eloisuuden avulla." Von Fircks toteaa, että Dürerin omakuva vuodelta 1484 syntyi peilin avulla, kun taas hänen ikonisin teoksensa on omakuva; vuonna 1500 valmistunut Omakuva kahdessakymmenessä kahdeksassa. Näistä hän päättelee, että sekä oman että vanhempiensa ulkonäön "tarkka havainnointi ja dokumentaarinen tallentaminen" ajan myötä ei ollut vain pakko, vaan osoitus syvemmästä kiinnostuksesta ajan ja iän vaikutukseen ihmisen ulkonäköön. Vaikka ikääntymisen vaikutukset muihin kiehtoivat Düreriä, hän näyttää epäröineen sen tutkimista, miten se voisi vaikuttaa häneen itseensä. Omakuvat ovat yleensä ihannoituja, ja vuonna 1500 valmistunut muotokuva oli hänen viimeisensä. Myöhemmät omakuvat ovat paljon hillitympiä ja ne on toteutettu "toissijaisella" välineellä, kuten hänen piirroksensa surumiehestä ja vuoden 1505 alastonpiirros, jossa kuvataan ruttoaikana laihtunutta ruumista.</w:t>
      </w:r>
    </w:p>
    <w:p>
      <w:r>
        <w:rPr>
          <w:b/>
        </w:rPr>
        <w:t xml:space="preserve">Tulos</w:t>
      </w:r>
    </w:p>
    <w:p>
      <w:r>
        <w:t xml:space="preserve">Mikä oli sen henkilön koko nimi, joka päätteli, että sekä hänen että hänen vanhempiensa ulkonäön tarkka havainnointi ja dokumentointi ajan myötä ei ollut vain pakko, vaan osoitus syvemmästä kiinnostuksesta ajan ja iän vaikutukseen ihmisen ulkonäköön?</w:t>
      </w:r>
    </w:p>
    <w:p>
      <w:r>
        <w:rPr>
          <w:b/>
        </w:rPr>
        <w:t xml:space="preserve">Tulos</w:t>
      </w:r>
    </w:p>
    <w:p>
      <w:r>
        <w:t xml:space="preserve">Mikä oli sen henkilön nimi, jonka 1500 muotokuva oli hänen viimeinen?</w:t>
      </w:r>
    </w:p>
    <w:p>
      <w:r>
        <w:rPr>
          <w:b/>
        </w:rPr>
        <w:t xml:space="preserve">Tulos</w:t>
      </w:r>
    </w:p>
    <w:p>
      <w:r>
        <w:t xml:space="preserve">Mikä oli sen henkilön nimi, joka piirsi Man of Sorrowsin?</w:t>
      </w:r>
    </w:p>
    <w:p>
      <w:r>
        <w:rPr>
          <w:b/>
        </w:rPr>
        <w:t xml:space="preserve">Esimerkki 0,3732</w:t>
      </w:r>
    </w:p>
    <w:p>
      <w:r>
        <w:t xml:space="preserve">Läpikulku: Edmund Nuttall &amp; Co:lle myytiin vuonna 1898 suuri tontti 1200 talon rakentamista varten. Taloja ei koskaan rakennettu, mutta tontille rakennettiin myöhemmin Trafford Park Village, joka tunnetaan paikallisesti nimellä The Village. Ilmoitettu Westinghousen tehtaan tulo vauhditti kehitystä, ja vuonna 1899 perustettiin Trafford Park Dwellings Ltd, jonka tarkoituksena oli tarjota asuntoja odotetulle uusille työntekijöille. Nuttallin maa-alue hankittiin, ja vuoteen 1903 mennessä oli rakennettu yli 500 taloa, ja kun rakennuskohde valmistui vuonna 1904, taloja oli jo yli 700. Vuonna 1907 kylän väkiluvun arvioitiin olevan 3 060. Kylä oli suunniteltu ruudukkomaisesti, ja tiet oli numeroitu eikä nimetty. Katujen numerot 1-4 kulkevat pohjois-eteläsuunnassa ja kadut 1-12 itä-länsisuunnassa.Village oli lähes täysin itsenäinen kylä, jolla oli omat kaupat, julkinen sali, posti, poliisiasema, koulu, seurakunta ja urheilutilat. Kolme aaltorautakirkkoa rakennettiin: metodistikappeli vuonna 1901, St Cuthberts (Englannin kirkko) vuonna 1902 ja roomalaiskatolinen St Antony's vuonna 1904. St Cuthbert's korvattiin myöhemmin tiilirakennuksella, mutta se suljettiin vuonna 1982. Ainoastaan St Antony's on edelleen avoinna; siinä on alttari ja Lady Annette de Traffordin lahjoittama lasimaalauksia Trafford Hallin kappelista. Kylän suunnittelua arvosteltiin alusta alkaen; kadut olivat kapeita, puutarhoja oli vähän, ja koko asutus oli lähellä naapurimaiden teollisuuden saasteita. Tässä suhteessa se muistutti ympäröivien alueiden rivitaloja, joista monet tuomittiin myöhemmin slummeiksi. 1970-luvulla Stretfordin neuvosto piti The Villagea slummialueena, joka ei soveltunut asumiseen. Ensimmäisessä purkuvaiheessa 1970-luvun puolivälissä purettiin 298 taloa. Vielä 325 taloa purettiin 1980-luvun alussa, jolloin jäljellä oli enää 84 suurinta taloa.</w:t>
      </w:r>
    </w:p>
    <w:p>
      <w:r>
        <w:rPr>
          <w:b/>
        </w:rPr>
        <w:t xml:space="preserve">Tulos</w:t>
      </w:r>
    </w:p>
    <w:p>
      <w:r>
        <w:t xml:space="preserve">Mikä on sen henkilön etunimi, jonka maa-alue hankittiin?</w:t>
      </w:r>
    </w:p>
    <w:p>
      <w:r>
        <w:rPr>
          <w:b/>
        </w:rPr>
        <w:t xml:space="preserve">Tulos</w:t>
      </w:r>
    </w:p>
    <w:p>
      <w:r>
        <w:t xml:space="preserve">Mikä on sen alueen lempinimi, jonka rakentaminen valmistui vuonna 1904?</w:t>
      </w:r>
    </w:p>
    <w:p>
      <w:r>
        <w:rPr>
          <w:b/>
        </w:rPr>
        <w:t xml:space="preserve">Tulos</w:t>
      </w:r>
    </w:p>
    <w:p>
      <w:r>
        <w:t xml:space="preserve">Mitkä kaksi kolmesta alkuperäisestä kirkosta eivät ole enää avoinna?</w:t>
      </w:r>
    </w:p>
    <w:p>
      <w:r>
        <w:rPr>
          <w:b/>
        </w:rPr>
        <w:t xml:space="preserve">Esimerkki 0,3733</w:t>
      </w:r>
    </w:p>
    <w:p>
      <w:r>
        <w:t xml:space="preserve">Läpikulku: Reznor kirjoitti helmikuussa 2009 virallisilla verkkosivuillaan ajatuksiaan Nine Inch Nailsin tulevaisuudesta ja totesi, että "olen ajatellut jo jonkin aikaa, että on aika saada NIN katoamaan joksikin aikaa". Sittemmin Reznor selvensi, että hän "ei ole lopettanut musiikin luomista nimimerkillä, mutta Nine Inch Nailsin kiertäminen on loppunut lähitulevaisuudessa". "Wave Goodbye" -kiertue päättyi 10. syyskuuta 2009 Wiltern Theaterissa Los Angelesissa. Reznor julkaisi sittemmin kaksi kappaletta Nine Inch Nails -nimimerkillä: tunnuskappaleen elokuvalle Tetsuo: The Bullet Man sekä coverin U2:n "Zoo Stationista", joka sisältyi Achtung Baby -tribuuttialbumille AHK-toong BAY-bi Covered. 2009 Reznor meni naimisiin Mariqueen Maandigin kanssa ja perusti Maandigin ja Atticus Rossin kanssa projektin nimeltä How to Destroy Angels. Sen ensimmäinen julkaisu, kuuden kappaleen omakustanteinen EP, tuli ladattavaksi ilmaiseksi kesäkuussa 2010. Reznorin seuraava yhteistyö Rossin kanssa oli David Fincherin vuonna 2010 valmistuneen The Social Network -elokuvan virallisen musiikin kirjoittaminen ja tuottaminen. Reznor ja Ross saivat musiikista kaksi palkintoa, vuoden 2010 Golden Globe -palkinnon parhaasta elokuvan alkuperäisestä musiikista ja vuoden 2010 Oscar-palkinnon parhaasta alkuperäisestä musiikista. Reznor ja Ross tekivät jälleen yhteistyötä Fincherin kanssa joulukuussa 2011 julkaistun The Girl with the Dragon Tattoo -romaanin amerikkalaissovituksen virallista musiikkia varten ja sitten uudelleen Fincherin vuoden 2014 elokuvassa Gone Girl Heinäkuussa 2012 Reznor teki yhteistyötä videopelien kehittäjän Treyarchin kanssa säveltääkseen tunnusmusiikin Call of Duty: Black Ops II:een. Myöhemmin samana vuonna Reznor työskenteli jälleen Atticus Rossin kanssa yhdessä Alessandro Cortinin kanssa remixissä Telepatin kappaleesta "Destroyer". Reznor esiintyi myös Dave Grohlin ohjaamassa dokumentissa "Sound City", minkä lisäksi hän kirjoitti ja esitti yhdessä Grohlin ja Josh Hommen kanssa kappaleen "Mantra". Tämä johti Reznorin ja Hommen yhteistyöhön edelleen Queens of the Stone Age -yhtyeen vuoden 2013 albumilla nimeltä ... Like Clockwork. Reznor osallistui lauluun ja rumpujen ohjelmointiin kappaleessa "Kalopsia" sekä lauluun "Fairweather Friends" yhdessä Elton Johnin pianon ja laulun kanssa. Lokakuussa ilmoitettiin Dr. Dre:n ja Beats Electronicsin kanssa tehtävästä projektista, josta Reznor kirjoitti, että se "ei varmaankaan ole sitä, mitä odotatte [minulta]". Projektin nimi oli "Daisy"; digitaalinen musiikkipalvelu julkistettiin tammikuussa 2013. Palvelu lanseerattiin kokonaisuudessaan vasta tammikuussa 2014, ja Reznor toimi sen luovana johtajana.</w:t>
      </w:r>
    </w:p>
    <w:p>
      <w:r>
        <w:rPr>
          <w:b/>
        </w:rPr>
        <w:t xml:space="preserve">Tulos</w:t>
      </w:r>
    </w:p>
    <w:p>
      <w:r>
        <w:t xml:space="preserve">Mitkä ovat niiden kolmen henkilön täydelliset nimet, jotka muodostivat projektin nimeltä How to Destroy Angels?</w:t>
      </w:r>
    </w:p>
    <w:p>
      <w:r>
        <w:rPr>
          <w:b/>
        </w:rPr>
        <w:t xml:space="preserve">Esimerkki 0,3734</w:t>
      </w:r>
    </w:p>
    <w:p>
      <w:r>
        <w:t xml:space="preserve">Läpikulku: Lähes välittömästi signaalia alettiin siteerata väärin. Useat laivaston alukset kirjasivat merkin muotoon "Englanti odottaa jokaisen miehen tekevän velvollisuutensa" (jättämällä that pois ja korvaamalla will sanalla to). Tästä versiosta tuli niin yleinen, että se on kirjattu Nelsonin hautaan St. Paulin katedraalissa. Sana that on jätetty pois myös Nelsonin pylvään juurella olevasta versiosta, kuten yllä olevassa kuvassa näkyy. Victoryn lokikirja ja signaalin valmistelun aikana läsnä olleiden merkinantoupseeri John Pascon ja Henry Blackwoodin (fregatti Euryaluksen kapteeni) kertomukset ovat kuitenkin yhtä mieltä tässä esitetystä muodosta. Lontoossa 26. joulukuuta 1805 ilmestyvä The Times -sanomalehti raportoi signaalista seuraavasti: "Englanti odottaa jokaisen upseerin ja miehen tekevän velvollisuutensa tänä päivänä". Vuonna 1811 tenori John Braham sävelsi laulun "The Death of Nelson", joka sisälsi merkin sanat. Laulusta tuli suosittu lähes välittömästi, ja sitä esitettiin 1800-luvun aikana koko brittiläisessä imperiumissa. Jotta sanat sopisivat metriin, ne muutettiin muotoon "Englanti odottaa, että jokainen mies tänä päivänä tekee velvollisuutensa". Tämä versio sanamuodosta on myös sitkeä. 1885-1908 välisenä aikana uskottiin, että signaali oli lähetetty käyttäen vuoden 1799 koodikirjaa, sillä vuonna 1885 huomautettiin, että se oli korvattu vasta vuonna 1808. Vuonna 1908 selvisi, että amiraliteetti oli itse asiassa muuttanut signaalikoodin marraskuussa 1803, kun ranskalaiset olivat kaapanneet vuoden 1799 version, ja Nelsonin laivastolle oli annettu uudet koodikirjat Cadizissa syyskuussa 1805. Tämän seurauksena näiden kahden päivämäärän välisenä aikana julkaistuissa kirjoissa signaalissa käytetään vääriä lippuja.Signaali nostetaan edelleen Victorylle sen kuivatelakalla Portsmouthissa Trafalgarin päivänä (21. lokakuuta) joka vuosi, vaikka signaaliliput nostetaan kerralla keulasta perään, eikä peräkkäin keskimastosta.</w:t>
      </w:r>
    </w:p>
    <w:p>
      <w:r>
        <w:rPr>
          <w:b/>
        </w:rPr>
        <w:t xml:space="preserve">Tulos</w:t>
      </w:r>
    </w:p>
    <w:p>
      <w:r>
        <w:t xml:space="preserve">Mikä sana on jätetty pois Nelsonin pylvään juurella olevasta versiosta?</w:t>
      </w:r>
    </w:p>
    <w:p>
      <w:r>
        <w:rPr>
          <w:b/>
        </w:rPr>
        <w:t xml:space="preserve">Tulos</w:t>
      </w:r>
    </w:p>
    <w:p>
      <w:r>
        <w:t xml:space="preserve">Mitkä ovat niiden kahden henkilön täydelliset nimet, jotka hyväksyvät merkin muodon, jossa tuo jätettiin pois ja tahtoo korvattiin to:lla?</w:t>
      </w:r>
    </w:p>
    <w:p>
      <w:r>
        <w:rPr>
          <w:b/>
        </w:rPr>
        <w:t xml:space="preserve">Esimerkki 0,3735</w:t>
      </w:r>
    </w:p>
    <w:p>
      <w:r>
        <w:t xml:space="preserve">Läpikulku: Jos kyyhkynen havahtui, se usein ojensi päänsä ja kaulansa vartalonsa ja pyrstönsä suuntaisesti ja nyökkäsi sitten päätään ympyränmuotoisesti. Kun toinen kyyhkylä ärsytti sitä, se nosti siipensä uhkaavasti ylös, mutta matkakyyhkyt eivät juuri koskaan taistelleet. Matkustajakyyhky ui matalassa vedessä ja makasi sen jälkeen vuorotellen kummallakin kyljellään ja nosti vastakkaisen siiven ylös kuivumaan.Matkustajakyyhky joi vähintään kerran päivässä, yleensä aamunkoitteessa, työntämällä nokkansa kokonaan järviin, pieniin lampiin ja puroihin. Kyyhkyjen on nähty istuskelevan toistensa päällä saadakseen vettä, ja tarvittaessa laji voi laskeutua avoveteen juomaan. Yksi tärkeimmistä syistä luontaiseen kuolleisuuteen oli sää, ja joka kevät monet yksilöt jäätyivät kuoliaaksi muutettuaan liian aikaisin pohjoiseen. Vankeudessa matkakyyhky pystyi elämään vähintään 15 vuotta; Martha, viimeinen tunnettu elossa ollut matkakyyhky, oli kuollessaan vähintään 17-vuotias ja mahdollisesti jopa 29-vuotias. Lintu on ollut merkittävässä ekologisessa asemassa Pohjois-Amerikan itäosien esikolumbiaanisten metsien koostumuksessa. Esimerkiksi valkotammet hallitsivat metsiä matkustajakyyhkyn esiintyessä. Tämä laji iti syksyllä, minkä vuoksi sen siemenet olivat lähes hyödyttömiä ravinnonlähteenä keväällä, kun taas punatammet tuottivat keväällä tammenterhoja, jotka kyyhkyset söivät. Matkustajakyyhkyn siementen syönnin puuttuminen on saattanut vaikuttaa punatammien nykyiseen valta-asemaan. Koska kyyhkyjen oleskelupaikoilla oli valtavasti lantaa, vain harvat kasvit kasvoivat vuosiin kyyhkyjen lähdön jälkeen. Lisäksi palavien jätteiden (kuten puista katkenneiden oksien ja ulosteiden tappamien lehtien) kertyminen näille paikoille on saattanut lisätä metsäpalojen esiintymistiheyttä ja voimakkuutta, mikä olisi suosinut paloa sietäviä lajeja, kuten sarvitammea ja mustatammea, ja valkotammia vähemmän paloa sietävien lajien, kuten punatammien, kustannuksella, mikä selittää osaltaan itäisten metsien koostumuksen muuttumisen matkakyyhkyn sukupuuttoon kuolemisen jälkeen (valkotammien, murtotammien ja mustatammien vallitessa asutusta edeltäneissä metsissä nykyiseen punatammien "dramaattiseen leviämiseen").</w:t>
      </w:r>
    </w:p>
    <w:p>
      <w:r>
        <w:rPr>
          <w:b/>
        </w:rPr>
        <w:t xml:space="preserve">Tulos</w:t>
      </w:r>
    </w:p>
    <w:p>
      <w:r>
        <w:t xml:space="preserve">Mikä oli nuorin Martha, joka olisi voinut olla kuollessaan?</w:t>
      </w:r>
    </w:p>
    <w:p>
      <w:r>
        <w:rPr>
          <w:b/>
        </w:rPr>
        <w:t xml:space="preserve">Tulos</w:t>
      </w:r>
    </w:p>
    <w:p>
      <w:r>
        <w:t xml:space="preserve">Mikä puu on vallinnut matkustajakyyhkyjen puuttuessa?</w:t>
      </w:r>
    </w:p>
    <w:p>
      <w:r>
        <w:rPr>
          <w:b/>
        </w:rPr>
        <w:t xml:space="preserve">Esimerkki 0.3736</w:t>
      </w:r>
    </w:p>
    <w:p>
      <w:r>
        <w:t xml:space="preserve">Läpikulku: He antoivat hänelle kodin lisäksi myös innostavan kulttuurikasvatuksen. Hän otti musiikkitunteja Ernest Ansermetin, Ferruccio Busonin ja Edward J. Dentin johdolla. Hän kävi venäläisessä baletissa, tapasi Stravinskyn ja Gershwinin, kuuli Savoy Orpheans -yhtyettä Savoy-hotellissa ja kirjoitti kokeellisen jousikvartetin, johon vaikutti voimakkaasti toinen wieniläinen koulukunta ja joka esitettiin Salzburgin uuden musiikin festivaaleilla vuonna 1923. Alban Berg kuuli esityksen ja oli niin vaikuttunut, että vei Waltonin tapaamaan Arnold Schönbergiä, Bergin opettajaa ja toisen wieniläiskoulukunnan perustajaa. 1923 Walton saavutti ensimmäisen suuren menestyksensä yhteistyössä Edith Sitwellin kanssa, vaikka aluksi se olikin skandaalimenestys. Façade esitettiin ensimmäisen kerran julkisesti Lontoon Aeolian Hallissa 12. kesäkuuta. Teos koostui Edith Sitwellin säkeistä, joita hän lausui megafonin kautta valkokankaan takaa, ja Walton johti kuuden soittajan yhtyettä säestysmusiikissaan. Lehdistö oli yleisesti ottaen tuomitseva. Waltonin elämäkerran kirjoittaja Michael Kennedy mainitsee tyypillisenä erään aikalaisotsikon: "Drivel That They Paid to Hear". Daily Express inhosi teosta, mutta myönsi, että se oli ikävästi mieleenpainuva. Manchester Guardian kirjoitti "armottomasta kakofoniasta". Observer tuomitsi säkeet ja piti Waltonin musiikkia "harmittomana". The Illustrated London News -lehdessä Dent oli paljon arvostavampi: "Yleisö oli aluksi taipuvainen pitämään koko juttua absurdina vitsinä, mutta neiti Sitwellin runoudessa ja herra Waltonin musiikissa on aina yllättävän vakava elementti ... joka sai yleisön pian kuuntelemaan hengästyneenä." The Sunday Timesissa Ernest Newman sanoi Waltonista: "Musiikillisena vitsiniekkailijana hän on ensivesien jalokivi." Yleisön joukossa olivat Evelyn Waugh, Virginia Woolf ja Noël Coward. Viimeksi mainittu oli niin raivoissaan Sitwellin säkeiden ja lavastuksen avantgardistisuudesta, että hän marssi esityksen aikana näyttävästi ulos. Soittajat eivät pitäneet musiikista: klarinetisti Charles Draper kysyi säveltäjältä: "Herra Walton, onko klarinetinsoittaja koskaan vahingoittanut teitä?". Teos sai kuitenkin pian hyväksynnän, ja vuosikymmenen kuluessa Waltonin musiikkia käytettiin Frederick Ashtonin koreografioimassa suositussa Façade-baletissa.</w:t>
      </w:r>
    </w:p>
    <w:p>
      <w:r>
        <w:rPr>
          <w:b/>
        </w:rPr>
        <w:t xml:space="preserve">Tulos</w:t>
      </w:r>
    </w:p>
    <w:p>
      <w:r>
        <w:t xml:space="preserve">Mikä on sen henkilön sukunimi, joka kysyi Stravinskyn ja Gershwinin tavanneelta säveltäjältä, onko "...klarinetinsoittaja koskaan tehnyt sinulle vahinkoa?"?</w:t>
      </w:r>
    </w:p>
    <w:p>
      <w:r>
        <w:rPr>
          <w:b/>
        </w:rPr>
        <w:t xml:space="preserve">Tulos</w:t>
      </w:r>
    </w:p>
    <w:p>
      <w:r>
        <w:t xml:space="preserve">Minkä julkaisun kirjoittaja sanoi Ernest Ansermet'n kanssa musiikkitunteja ottaneen säveltäjän olevan "musiikillisena jokerina hän on ensimmäisen veden helmi"?</w:t>
      </w:r>
    </w:p>
    <w:p>
      <w:r>
        <w:rPr>
          <w:b/>
        </w:rPr>
        <w:t xml:space="preserve">Tulos</w:t>
      </w:r>
    </w:p>
    <w:p>
      <w:r>
        <w:t xml:space="preserve">Mikä on sen miehen sukunimi, joka marssi ulos näyttävästi Edward J. Dentin musiikkitunteja ottaneen säveltäjän esityksen aikana?</w:t>
      </w:r>
    </w:p>
    <w:p>
      <w:r>
        <w:rPr>
          <w:b/>
        </w:rPr>
        <w:t xml:space="preserve">Tulos</w:t>
      </w:r>
    </w:p>
    <w:p>
      <w:r>
        <w:t xml:space="preserve">Mikä on sen julkaisun nimi, joka inhosi teosta, mutta piti sitä mieleenpainuvana stimuloivan kulttuurikasvatuksen saaneen miehen toimesta?</w:t>
      </w:r>
    </w:p>
    <w:p>
      <w:r>
        <w:rPr>
          <w:b/>
        </w:rPr>
        <w:t xml:space="preserve">Tulos</w:t>
      </w:r>
    </w:p>
    <w:p>
      <w:r>
        <w:t xml:space="preserve">Missä julkaisussa sanottiin, että Savoy-hotellissa Savoy-orfealaisia kuunnelleen miehen teos "...sai yleisön kuuntelemaan henkeäsalpaavalla tarkkaavaisuudella."?</w:t>
      </w:r>
    </w:p>
    <w:p>
      <w:r>
        <w:rPr>
          <w:b/>
        </w:rPr>
        <w:t xml:space="preserve">Tulos</w:t>
      </w:r>
    </w:p>
    <w:p>
      <w:r>
        <w:t xml:space="preserve">Mikä on sen henkilön koko nimi, joka marssi esityksen aikana näyttävästi ulos, koska oli niin järkyttynyt Sitwellin säkeiden ja lavastuksen avantgardistisuudesta?</w:t>
      </w:r>
    </w:p>
    <w:p>
      <w:r>
        <w:rPr>
          <w:b/>
        </w:rPr>
        <w:t xml:space="preserve">Tulos</w:t>
      </w:r>
    </w:p>
    <w:p>
      <w:r>
        <w:t xml:space="preserve">Mikä on Sitwellin suojatin nimi, josta he huolehtivat sekä aineellisesti että kulttuurisesti?</w:t>
      </w:r>
    </w:p>
    <w:p>
      <w:r>
        <w:rPr>
          <w:b/>
        </w:rPr>
        <w:t xml:space="preserve">Tulos</w:t>
      </w:r>
    </w:p>
    <w:p>
      <w:r>
        <w:t xml:space="preserve">Mikä on sen suojatin nimi, jolle Sitwellit antavat kodin lisäksi myös innostavan kulttuurikasvatuksen?</w:t>
      </w:r>
    </w:p>
    <w:p>
      <w:r>
        <w:rPr>
          <w:b/>
        </w:rPr>
        <w:t xml:space="preserve">Tulos</w:t>
      </w:r>
    </w:p>
    <w:p>
      <w:r>
        <w:t xml:space="preserve">Mikä on sen henkilön nimi, joka otti musiikkitunteja Ernest Ansermetin, Ferruccio Busonin ja Edward J. Dentin kanssa?</w:t>
      </w:r>
    </w:p>
    <w:p>
      <w:r>
        <w:rPr>
          <w:b/>
        </w:rPr>
        <w:t xml:space="preserve">Tulos</w:t>
      </w:r>
    </w:p>
    <w:p>
      <w:r>
        <w:t xml:space="preserve">Mikä on sen henkilön nimi, joka kävi venäläisessä baletissa, tapasi Stravinskyn ja Gershwinin ja kuuli Savoy Orpheansia Savoy-hotellissa?</w:t>
      </w:r>
    </w:p>
    <w:p>
      <w:r>
        <w:rPr>
          <w:b/>
        </w:rPr>
        <w:t xml:space="preserve">Tulos</w:t>
      </w:r>
    </w:p>
    <w:p>
      <w:r>
        <w:t xml:space="preserve">Mikä on sen henkilön nimi, joka kirjoitti kokeellisen jousikvartetin, johon vaikutti voimakkaasti toinen wieniläinen koulukunta ja joka esitettiin Salzburgin uuden musiikin festivaaleilla vuonna 1923?</w:t>
      </w:r>
    </w:p>
    <w:p>
      <w:r>
        <w:rPr>
          <w:b/>
        </w:rPr>
        <w:t xml:space="preserve">Tulos</w:t>
      </w:r>
    </w:p>
    <w:p>
      <w:r>
        <w:t xml:space="preserve">Mikä on sen henkilön sukunimi, joka lausui säkeitä megafonin kautta valkokankaan takaa, kun Walton johti kuuden soittajan yhtyettä säestysmusiikkia?</w:t>
      </w:r>
    </w:p>
    <w:p>
      <w:r>
        <w:rPr>
          <w:b/>
        </w:rPr>
        <w:t xml:space="preserve">Esimerkki 0.3737</w:t>
      </w:r>
    </w:p>
    <w:p>
      <w:r>
        <w:t xml:space="preserve">Läpikulku: Boston, Richard (1989). Osbert: Osbert Lancasterin muotokuva. Lontoo: Collins. ISBN 978-0-00-216324-8.Campbell, John (1993). Edward Heath: A Biography. London: Jonathan Cape. ISBN 978-0-224-02482-2.Catto, Jeremy; Ralph Evans; James McConica (1994). Oxfordin yliopiston historia. Oxford: Clarendon Press. OCLC 901267012.Clark, Kenneth (1976). Another Part of the Wood: A Self-Portrait. London: John Murray. OCLC 901267012.Donnelly, Mark (1999). Britannia toisessa maailmansodassa. London: Routledge. ISBN 978-0-415-17426-8.Harris, Frank (1969) [1920]. Contemporary Portraits, kolmas sarja. New York: Greenwood Press. OCLC 214336144.Haskell, Arnold; Mary Clarke (1958). The Ballet Annual: A Record and Year Book of the Ballet, Volume 12. London: Adam and Charles Black. OCLC 1643813.Horne, Alistair (2010). Macmillan: The Official Biography. London: Macmillan. ISBN 978-0-230-73881-2.Howard, Paul (2016). Luin tänään uutiset, voi pojat. London: Picador. ISBN 978-1-5098-0005-6.Knox, James (2008). Sarjakuvia ja kruunut: The Genius of Osbert Lancaster. London: Frances Lincoln. ISBN 978-0-7112-2938-9.Kuniholm, Bruce (2014). Kylmän sodan alkuperä Lähi-idässä. Princeton: Princeton University Press. ISBN 978-1-4008-5575-9.Lancaster, Osbert (1963) [1953]. All Done from Memory (toinen painos). London: John Murray. OCLC 963633673.Lancaster, Osbert (1964). Pingviini Osbert Lancaster. Harmondsworth: Penguin. OCLC 600869.Lancaster, Osbert (1967). Tulevaisuutta silmällä pitäen. London: John Murray. OCLC 470420503.Lancaster, Osbert (1975). Liquid Assets. London: John Murray. ISBN 978-0-7195-3238-2.Lancaster, Osbert (1984). Littlehamptonin saaga. London: Methuen. ISBN 978-0-413-54990-7.Lownie, Andrew (2016). Stalinin englantilainen: Guy Burgessin elämä. Lontoo: Hodder and Stoughton. ISBN 978-1-473-62738-3.Lucie-Smith, Edward (1988). The Essential Osbert Lancaster: An Anthology in Brush and Pen. Lontoo: Barrie and Jenkins. ISBN 978-0-7126-2036-9.Scott-James, Anne; Osbert Lancaster (1977). The Pleasure Garden. London: John Murray. ISBN 978-0-7195-3438-6.Stamp, Gavin (2013). Anti-Ugly: Excursions in English Architecture and Design. London: Aurum Press. ISBN 978-1-78131-123-3.Turner, Barry (2011). Beacon for Change: How the 1951 Festival of Britain Shaped the Modern Age. London: Aurum Press. ISBN 978-1-84513-721-2.Watkins, Alan (1982). Brief Lives: With Some Memoirs. Lontoo: Hamish Hamilton. ISBN 978-0-241-10890-1.White, Jerry (2016). Lontoo 1900-luvulla: A City and its People. London: Random House. ISBN 978-1-84792-453-7.</w:t>
      </w:r>
    </w:p>
    <w:p>
      <w:r>
        <w:rPr>
          <w:b/>
        </w:rPr>
        <w:t xml:space="preserve">Tulos</w:t>
      </w:r>
    </w:p>
    <w:p>
      <w:r>
        <w:t xml:space="preserve">Mikä on Edward Heathin kirjoittaneen henkilön etunimi: A Biography?</w:t>
      </w:r>
    </w:p>
    <w:p>
      <w:r>
        <w:rPr>
          <w:b/>
        </w:rPr>
        <w:t xml:space="preserve">Esimerkki 0,3738</w:t>
      </w:r>
    </w:p>
    <w:p>
      <w:r>
        <w:t xml:space="preserve">Läpikulku: Williamin seuraaja oli hetken aikaa hänen poikansa Peter, jota seurasi hänen poikansa William. William seitsemännen poika oli kahdeksas William Davenport, ja pian hänen kuolemansa jälkeen vuonna 1706 tehdystä omaisuusluettelosta käy ilmi, että Bramallin galleria ja porttirakennus olivat yhä ehjiä. Hänen kaksi vanhinta poikaansa perivät kumpikin tilan, mutta molemmat kuolivat nuorina ja perinnöttömänä, joten tila siirtyi heidän nuoremmalle veljelleen Warren Davenportille. Warrenista tuli osa papistoa, ja hänen toimiessaan Bramallissa hän perusti koulun lähelle kartanon sisäänkäyntiä. Kymmenes ja viimeinen William Davenport tuli isänsä Warrenin seuraajaksi neljän vuoden iässä. Hänen toimikautensa aikana taloon tehtiin monia muutoksia, muun muassa pihan porttitalon puoleisen osan ja pitkän gallerian purkaminen, joista jälkimmäinen tehtiin ehkä siksi, että niitä pidettiin vaarallisina. Williamilla ei ollut poikia, joten tila siirtyi Salusbury Pryce Humphreysille, hänen aviottoman tyttärensä Marian aviomiehelle.Laivaston kapteeni Humphreys oli mennyt naimisiin Maria Davenportin kanssa vuonna 1810, ja hän asui Bramall Hallissa jo kauan ennen kuin hän seurasi appiukkoaan. Hänestä tuli Stockportin alueella laajalti arvostettu, mutta hänen perittyään tilan vuonna 1829 muut Davenportin suvun jäsenet, jotka vaativat oikeuttaan kartanoon, kiistelivät hänen perintöoikeudestaan. Edmund Davenport, joka väitti polveutuvansa Thomas Davenportista, Peterin kolmannesta pojasta, kiisti perintöoikeuden kahdessa eri tuomioistuimessa; Edmund joutui lopulta vankilaan, koska hän ei ollut maksanut oikeudenkäyntikuluja. Humphreys lyötiin ritariksi vuonna 1834 hänen palveluksistaan, ja vuonna 1838 hän muutti nimensä Davenportiksi pyrkiessään jatkamaan Davenportin sukua. Hän muutti Marian kanssa Cheltenhamiin vuonna 1841, todennäköisesti siksi, että asuminen Bramallissa oli tullut kalliiksi, tai terveysongelmien vuoksi. Salusbury kuoli siellä neljä vuotta myöhemmin, ja hänet haudattiin Leckhamptoniin. seuraavan vuosikymmenen aikana talo oli todennäköisesti vuokrattu, koska Maria Davenport asui mieluummin muualla. Hänen vanhin poikansa William Davenport Davenport avioitui ensin Camilla Maria Gattin ja sitten Diana Handleyn kanssa, jonka kanssa hän asui Bramallissa neljä vuotta ennen kuin tila siirtyi hänelle. Maria muutti Lontooseen, jossa hän asui nuorimman poikansa Charlesin kanssa ja kuoli vuonna 1866. Williamin aikana Bramallissa vieraili säännöllisesti yleisöä, ja kappelissa pidettiin edelleen säännöllisesti jumalanpalveluksia. Hänen kuoltuaan vuonna 1869 kiinteistö kuitenkin vuokrattiin Christys &amp; Co Hattingin Wakefield Christylle, jolloin Davenportin suvun suora toiminta päättyi. Tämä johtui siitä, että Williamin poika John oli liian nuori periäkseen tilan. Johnin olinpaikka Christyn seitsemänvuotisen toimikauden aikana ei ole tiedossa, mutta hän vieraili Bramallissa vuonna 1871, ja vuonna 1874 hänestä tuli Bramhallin koululautakunnan ensimmäinen puheenjohtaja. Vuonna 1876, vähän ennen kuin hän palasi taloon, hänen ilmoitettiin asuvan Ack Lanella Bramhallissa.</w:t>
      </w:r>
    </w:p>
    <w:p>
      <w:r>
        <w:rPr>
          <w:b/>
        </w:rPr>
        <w:t xml:space="preserve">Tulos</w:t>
      </w:r>
    </w:p>
    <w:p>
      <w:r>
        <w:t xml:space="preserve">Mikä on sen henkilön koko nimi, joka perusti koulun lähelle Bramallin sisäänkäyntiä?</w:t>
      </w:r>
    </w:p>
    <w:p>
      <w:r>
        <w:rPr>
          <w:b/>
        </w:rPr>
        <w:t xml:space="preserve">Tulos</w:t>
      </w:r>
    </w:p>
    <w:p>
      <w:r>
        <w:t xml:space="preserve">Mikä oli kymmenennen William Davenportin isän koko nimi?</w:t>
      </w:r>
    </w:p>
    <w:p>
      <w:r>
        <w:rPr>
          <w:b/>
        </w:rPr>
        <w:t xml:space="preserve">Tulos</w:t>
      </w:r>
    </w:p>
    <w:p>
      <w:r>
        <w:t xml:space="preserve">Mikä on sen henkilön koko nimi, joka purki porttitalon puoleisen pihan ja pitkän gallerian?</w:t>
      </w:r>
    </w:p>
    <w:p>
      <w:r>
        <w:rPr>
          <w:b/>
        </w:rPr>
        <w:t xml:space="preserve">Tulos</w:t>
      </w:r>
    </w:p>
    <w:p>
      <w:r>
        <w:t xml:space="preserve">Mikä on sen henkilön koko nimi, jolla oli avioton tytär nimeltä Maria Humphreys?</w:t>
      </w:r>
    </w:p>
    <w:p>
      <w:r>
        <w:rPr>
          <w:b/>
        </w:rPr>
        <w:t xml:space="preserve">Tulos</w:t>
      </w:r>
    </w:p>
    <w:p>
      <w:r>
        <w:t xml:space="preserve">Minä vuonna Salusbury Pryce Humphreys menestyi William Davenportin jälkeen?</w:t>
      </w:r>
    </w:p>
    <w:p>
      <w:r>
        <w:rPr>
          <w:b/>
        </w:rPr>
        <w:t xml:space="preserve">Tulos</w:t>
      </w:r>
    </w:p>
    <w:p>
      <w:r>
        <w:t xml:space="preserve">Mikä on sen henkilön koko nimi, joka muutti nimensä Davenportiksi vuonna 1838?</w:t>
      </w:r>
    </w:p>
    <w:p>
      <w:r>
        <w:rPr>
          <w:b/>
        </w:rPr>
        <w:t xml:space="preserve">Tulos</w:t>
      </w:r>
    </w:p>
    <w:p>
      <w:r>
        <w:t xml:space="preserve">Mikä on sen henkilön koko nimi, jonka vanhimman pojan nimi oli William Davenport Davenport?</w:t>
      </w:r>
    </w:p>
    <w:p>
      <w:r>
        <w:rPr>
          <w:b/>
        </w:rPr>
        <w:t xml:space="preserve">Tulos</w:t>
      </w:r>
    </w:p>
    <w:p>
      <w:r>
        <w:t xml:space="preserve">Mikä on sen henkilön koko nimi, joka asui Diana Handleyn kanssa Bramallissa neljä vuotta ennen kuin tila siirtyi hänelle?</w:t>
      </w:r>
    </w:p>
    <w:p>
      <w:r>
        <w:rPr>
          <w:b/>
        </w:rPr>
        <w:t xml:space="preserve">Tulos</w:t>
      </w:r>
    </w:p>
    <w:p>
      <w:r>
        <w:t xml:space="preserve">Minä vuonna Maria Davenport kuoli?</w:t>
      </w:r>
    </w:p>
    <w:p>
      <w:r>
        <w:rPr>
          <w:b/>
        </w:rPr>
        <w:t xml:space="preserve">Tulos</w:t>
      </w:r>
    </w:p>
    <w:p>
      <w:r>
        <w:t xml:space="preserve">Mikä oli sen henkilön nimi, jonka kanssa Maria Davenport asui kuollessaan?</w:t>
      </w:r>
    </w:p>
    <w:p>
      <w:r>
        <w:rPr>
          <w:b/>
        </w:rPr>
        <w:t xml:space="preserve">Esimerkki 0.3739</w:t>
      </w:r>
    </w:p>
    <w:p>
      <w:r>
        <w:t xml:space="preserve">Läpikulku: Tsaikovski joutui melkein yhtä paljon maalitauluksi kuin entinen opettajansa, kun The Five jatkoi Rubinsteinin vastaista kampanjaansa lehdistössä. Cui arvosteli Tšaikovskin valmistujaiskantaatin esityksen ja haukkui säveltäjää "täysin feeble....". Jos hänellä olisi ollut yhtään lahjakkuutta ... se olisi varmasti jossain vaiheessa teosta murtautunut irti konservatorion asettamista kahleista". Arvostelun vaikutus herkkään säveltäjään oli musertava. Lopulta syntyi levoton aselepo, kun Tšaikovski ystävystyi Balakirevin ja lopulta ryhmän neljän muun säveltäjän kanssa. Balakirevin ja Tšaikovskin työsuhde johti Romeo ja Julia -teokseen. Viisikon hyväksyntää tälle teokselle seurasi edelleen heidän innostuksensa Tšaikovskin toista sinfoniaa kohtaan. Sinfonia sai alaotsikon Pikku Venäjä (Pikku-Venäjä oli tuolloin nimitys sille alueelle, jota nykyään kutsutaan Ukrainaksi), koska siinä käytettiin ukrainalaisia kansanlauluja, ja sen alkuperäisessä versiossa käytettiin myös useita samankaltaisia sävellyskeinoja kuin Viisikko käytti teoksessaan. Stasov ehdotti aiheeksi Shakespearen Myrskyä Tšaikovskille, joka kirjoitti siihen perustuvan sävelmärunon. Useiden vuosien tauon jälkeen Balakirev astui jälleen Tšaikovskin luovaan elämään; tuloksena syntyi Tšaikovskin Manfred-sinfonia, joka oli sävelletty alun perin Stasovin kirjoittamaan ja Balakirevin toimittamaan Lordi Byronin jälkeiseen ohjelmaan. Kaiken kaikkiaan Tšaikovski jatkoi kuitenkin itsenäistä luomisuraansa kulkien keskitietä kansallismielisten kollegojensa ja traditionalistien välillä.</w:t>
      </w:r>
    </w:p>
    <w:p>
      <w:r>
        <w:rPr>
          <w:b/>
        </w:rPr>
        <w:t xml:space="preserve">Tulos</w:t>
      </w:r>
    </w:p>
    <w:p>
      <w:r>
        <w:t xml:space="preserve">Mikä oli sen ryhmän nimi, joka hyväksyi Romeo ja Julia -teoksen?</w:t>
      </w:r>
    </w:p>
    <w:p>
      <w:r>
        <w:rPr>
          <w:b/>
        </w:rPr>
        <w:t xml:space="preserve">Tulos</w:t>
      </w:r>
    </w:p>
    <w:p>
      <w:r>
        <w:t xml:space="preserve">Mikä oli Tšaikovskin entisen opettajan nimi?</w:t>
      </w:r>
    </w:p>
    <w:p>
      <w:r>
        <w:rPr>
          <w:b/>
        </w:rPr>
        <w:t xml:space="preserve">Esimerkki 0,3740</w:t>
      </w:r>
    </w:p>
    <w:p>
      <w:r>
        <w:t xml:space="preserve">Läpikulku: Suuri osa Wrightin työn tieteellisestä arvostuksesta on melko tuore. Vuonna 1982 Skotlannin kansallisessa muotokuvagalleriassa järjestetty John Michael Wright - The King's Painter -näyttely herätti uutta kiinnostusta hänen töitään kohtaan, ja (Sara Stevensonin ja Duncan Thomsonin toimittamassa) kuvastossa kirjoitettiin uudelleen ja paljastettiin suuri osa tunnetuista elämäkerrallisista yksityiskohdista. Uusia teoksia löydetään edelleen ja aiemmin tunnettuja teoksia osoitetaan uudelleen hänelle. Wrightia pidetään nykyään yhtenä menestyneimmistä 1600-luvun Ison-Britannian alkuperäiskansojen taiteilijoista, ja hänet rinnastetaan Robert Walkerin ja William Dobsonin kaltaisiin aikalaisiin. Eräässä nykyaikaisessa näyttelyluettelossa häntä kuvailtiin "parhaaksi 1600-luvun brittiläissyntyiseksi taidemaalariksi". Hän oli yksi harvoista, jotka maalasivat aikansa aristokraattista eliittiä, ja hän on vastuussa joistakin upeimmista kuninkaallisista muotokuvista, joita on säilynyt. Tämä saavutus on erityisen merkittävä aikakaudella, jolloin jopa brittiläiset mesenaatit suosivat Holbeinin ja Van Dyckin kaltaisia ulkomaisia taiteilijoita ja suosivat edelleen Lelyn ja Knellerin kaltaisia maahanmuuttajia. Osasyynä Wrightin menestykseen pidetäänkin hänen epätavallisen kosmopoliittista koulutustaan: yksikään aiempi brittitaiteilija ei ollut altistunut yhtä paljon eurooppalaisille vaikutteille. Italiassa oleskelunsa aikana ja osallistuessaan Accademia di San Lucaan Wright oli kerännyt Michelangelon, Rafaelin ja Tizianin kaltaisten mantereen jättiläisten teoksia, ja hän oli myös saanut vaikutteita ja jopa kopioinut paljon heidän sävyistään ja tyylistään.</w:t>
      </w:r>
    </w:p>
    <w:p>
      <w:r>
        <w:rPr>
          <w:b/>
        </w:rPr>
        <w:t xml:space="preserve">Tulos</w:t>
      </w:r>
    </w:p>
    <w:p>
      <w:r>
        <w:t xml:space="preserve">Mikä on sen henkilön etunimi, jota nykyään pidetään yhtenä menestyneimmistä 1600-luvun Ison-Britannian alkuperäiskansojen taiteilijoista?</w:t>
      </w:r>
    </w:p>
    <w:p>
      <w:r>
        <w:rPr>
          <w:b/>
        </w:rPr>
        <w:t xml:space="preserve">Esimerkki 0,3741</w:t>
      </w:r>
    </w:p>
    <w:p>
      <w:r>
        <w:t xml:space="preserve">Läpikulku: Oregonin East Missionin kuvitteellisen kaupungin muurilla eristetyn karanteenialueen sisällä asuvien ihmisten tarinoita, kun hallitus (joka johtaa organisaatiota nimeltä F.E.Z.A.-Federal Emergency Zombie Authority) yrittää hillitä viruksen puhkeamista, joka muuttaa ihmiset ahneiksi zombeiksi.Tartunnan saaneille annetaan Zombrex-nimistä viruslääkettä, joka pitää viruksen loitolla. Kun käy selväksi, että lääke ei enää tehoa ja zombie-epidemia puhdistaa kaupungin ja tartuttaa sen asukkaat, Chase, Jordan, sureva äiti Maggie ja selviytyjä Crystal taistelevat tiensä pois kaupungista ennen kuin se joutuu palopommin kohteeksi.Elokuvan aikana paljastuu, että armeija istutti huonoa Zombrexiä pakolaiskeskukseen aloittaakseen uuden taudinpurkauksen, jotta hallitus saisi luvan istuttaa tartunnan saaneisiin hallituksen määräämät Zombrex-sirut heidän jäljittämisekseen ja lavastaa F.E.Z.A:n syylliseksi huonon Zombrexin antamiseen tartunnan saaneille. Kolikko, jonka Jordan antoi Chaselle sanomalehtiautomaatin avaamista varten alussa, tuli tarpeeseen, kun hän laittoi todisteita armeijan sabotoinnista Zombrexiautomaattiin Chasen löydettäväksi.Kun kenraali Lyons saa selville, että Jordan ja Norton ovat tietoisia armeijan toimista, hän käskee miehiään vangitsemaan heidät peittääkseen totuuden. Lopulta Chase ja Crystal selviytyvät hengissä ja pääsevät pois kaupungista, ja Jordan onnistuu toimittamaan Chaselle, joka löytää sen sanomalehti-automaatista, kuvamateriaalia, joka todistaa armeijan osallisuuden uuteen taudinpurkaukseen; samassa kuvamateriaalissa nähdään, kuinka Yhdysvaltain hallitus ottaa hänet kiinni ja istuttaa tartunnan saaneisiin ihmisiin jäljityslaitteet.</w:t>
      </w:r>
    </w:p>
    <w:p>
      <w:r>
        <w:rPr>
          <w:b/>
        </w:rPr>
        <w:t xml:space="preserve">Tulos</w:t>
      </w:r>
    </w:p>
    <w:p>
      <w:r>
        <w:t xml:space="preserve">Kuka saa näyttämään siltä, että ryhmä, joka yrittää hillitä zombie-epidemiaa, on syyllinen?</w:t>
      </w:r>
    </w:p>
    <w:p>
      <w:r>
        <w:rPr>
          <w:b/>
        </w:rPr>
        <w:t xml:space="preserve">Tulos</w:t>
      </w:r>
    </w:p>
    <w:p>
      <w:r>
        <w:t xml:space="preserve">Kuka yrittää saada toimittajan ymmärtämään, että armeija on vastuussa taudinpurkauksesta?</w:t>
      </w:r>
    </w:p>
    <w:p>
      <w:r>
        <w:rPr>
          <w:b/>
        </w:rPr>
        <w:t xml:space="preserve">Tulos</w:t>
      </w:r>
    </w:p>
    <w:p>
      <w:r>
        <w:t xml:space="preserve">Mihin kameranainen laittoi todisteet?</w:t>
      </w:r>
    </w:p>
    <w:p>
      <w:r>
        <w:rPr>
          <w:b/>
        </w:rPr>
        <w:t xml:space="preserve">Tulos</w:t>
      </w:r>
    </w:p>
    <w:p>
      <w:r>
        <w:t xml:space="preserve">Mikä on sen henkilön tehtävä, joka tallentaa kuvamateriaalia, joka todistaa armeijan osallisuuden taudinpurkaukseen?</w:t>
      </w:r>
    </w:p>
    <w:p>
      <w:r>
        <w:rPr>
          <w:b/>
        </w:rPr>
        <w:t xml:space="preserve">Esimerkki 0.3742</w:t>
      </w:r>
    </w:p>
    <w:p>
      <w:r>
        <w:t xml:space="preserve">Läpikulku: Holland on entinen CIA:n salamurhaaja, joka asuu hiljaa ja rauhallisesti Caymansaarilla. Ystävän ja toisinajattelijan Jorge Hidalgon kuolema taivuttelee hänet pois eläkkeeltä. Hidalgon murhasi Guatemalassa asuva walesilainen lääkäri Clement Molloch. Molloch on kidutuksen tieteen asiantuntija, ja hän myy tietojaan ja taitojaan kaikille hallituksille, jotka pystyvät maksamaan hänen hintansa. Hän asuu Guatemalassa hallituksen suojeluksessa.Hollandin palkkaa Hector Lomelin, professori ja Hidalgon ystävä. Hän esiintyy perheenisänä, ja Hidalgon leski Rhiana ja tytär Sarah seuraavat häntä Guatemalaan.Holland tappaa useita Mollochin miehiä ja kidnappaa sitten tämän sisaren Clairen muka lunnaita varten. Hänet tappavat takaa-ajossa Yhdysvaltain suurlähettilään palkkaamat roistot, jotka ovat aiemmin käyttäneet Mollochia omiin tarkoituksiinsa. Molloch, joka uskoo sisarensa olevan yhä elossa, tapaa Hollandin syrjäisessä paikassa maksaakseen lunnaat. Hän on siepannut Hidalgon tyttären Sarahin ja pitää häntä vastineeksi sisarestaan. Paikalliset kaivostyöläiset tietävät, että Molloch on kiduttanut heidän perheenjäseniään, ja hyökkäävät hänen kimppuunsa hakkuilla ja lapioilla. Sarah, hänen äitinsä Rhiana ja Holland jättävät hänen kuolemansa paikallisten ihmisten käsiin.</w:t>
      </w:r>
    </w:p>
    <w:p>
      <w:r>
        <w:rPr>
          <w:b/>
        </w:rPr>
        <w:t xml:space="preserve">Tulos</w:t>
      </w:r>
    </w:p>
    <w:p>
      <w:r>
        <w:t xml:space="preserve">Mikä on sen henkilön nimi, joka on toisinajattelevan toimittajan ystävä?</w:t>
      </w:r>
    </w:p>
    <w:p>
      <w:r>
        <w:rPr>
          <w:b/>
        </w:rPr>
        <w:t xml:space="preserve">Tulos</w:t>
      </w:r>
    </w:p>
    <w:p>
      <w:r>
        <w:t xml:space="preserve">Mikä on sen henkilön nimi, joka esiintyy perheenisänä?</w:t>
      </w:r>
    </w:p>
    <w:p>
      <w:r>
        <w:rPr>
          <w:b/>
        </w:rPr>
        <w:t xml:space="preserve">Tulos</w:t>
      </w:r>
    </w:p>
    <w:p>
      <w:r>
        <w:t xml:space="preserve">Mikä on sen henkilön nimi, jonka Hidalgon leski ja tytär saattavat Guatemalaan?</w:t>
      </w:r>
    </w:p>
    <w:p>
      <w:r>
        <w:rPr>
          <w:b/>
        </w:rPr>
        <w:t xml:space="preserve">Tulos</w:t>
      </w:r>
    </w:p>
    <w:p>
      <w:r>
        <w:t xml:space="preserve">Mikä on sen henkilön nimi, jonka Molloch uskoo olevan yhä elossa, kun hän suostuu tapaamaan Hollandin?</w:t>
      </w:r>
    </w:p>
    <w:p>
      <w:r>
        <w:rPr>
          <w:b/>
        </w:rPr>
        <w:t xml:space="preserve">Tulos</w:t>
      </w:r>
    </w:p>
    <w:p>
      <w:r>
        <w:t xml:space="preserve">Mikä on sen henkilön sukunimi, jonka kuolema on jätetty paikallisten ihmisten käsiin?</w:t>
      </w:r>
    </w:p>
    <w:p>
      <w:r>
        <w:rPr>
          <w:b/>
        </w:rPr>
        <w:t xml:space="preserve">Esimerkki 0.3743</w:t>
      </w:r>
    </w:p>
    <w:p>
      <w:r>
        <w:t xml:space="preserve">Läpikulku: Ennen Oregonin alueen perustamista vuonna 1848 Oregon Countryn väliaikainen hallitus valitsi 27. kesäkuuta 1844 ja 19. joulukuuta 1845 annetuilla laeilla Oregon Cityn Oregonin ensimmäiseksi pääkaupungiksi. J. Quinn Thornton kuvaili varhaisen Capitol-rakennuksen olevan kooltaan 20 kertaa 40 jalkaa, ja sen toisessa päässä oli koroke presidenttiä varten. Yhden tämän hallituksen käyttämistä yksityisistä rakennuksista rakennutti John L. Morrison vuonna 1850; se toimi pääkaupunkina, kunnes hallitus muutti Salemiin. Kuvernööri Joseph Lane vahvisti Oregon Cityn aseman pääkaupunkina julistuksella. Vuonna 1850 lainsäätäjä hyväksyi lain, jolla Salem nimettiin pääkaupungiksi. Kuvernööri John P. Gaines kieltäytyi kuitenkin muuttamasta ja pysyi Oregon Cityssä yhdessä Oregonin korkeimman oikeuden kanssa (paitsi tuomari Orville C. Pratt), kunnes kongressin 14. toukokuuta 1852 antama laki ratkaisi asian Salemin eduksi. 13. tammikuuta 1855 Oregonin territoriaalinen lakiasäätävä elin hyväksyi lakiehdotuksen, jolla hallituksen kotipaikka siirrettiin Salemista Corvallisiin. Kuvernööri George Law Curry ja monet muut vastustivat siirtoa, koska Salemissa oli jo rakenteilla julkisia rakennuksia. Curry lähetti asian valtiovarainministerille Washingtoniin, D.C:hen, jossa valtiovarainministeri James Guthrie julisti siirron pätemättömäksi, ellei Yhdysvaltain kongressi tee päätöstä. Tämän jälkeen Curry ja Oregonin ulkoministeri Benjamin Harding muuttivat takaisin Salemiin. 3. joulukuuta 1855 lainsäätäjä kokoontui Corvallisissa ja esitti nopeasti lain pääkaupungin siirtämisestä takaisin Salemiin. Tämä lakiesitys hyväksyttiin 15. joulukuuta 1855. Kolme päivää myöhemmin lainsäätäjä kokoontui uudelleen Salemissa. Statehouse paloi kuitenkin 29. päivä, ja lainsäätäjä aloitti uudelleen keskustelun pääkaupungin sijoituspaikasta. He päättivät pyytää alueen asukkaita äänestämään asiasta. Äänestys oli määrä järjestää kesäkuussa 1856, minkä jälkeen kaksi eniten ääniä saanutta kaupunkia järjestäisivät vaalit. Alkuperäisen äänestyksen perusteella Eugenen ja Corvallisin välille muodostui toinen kierros, mutta sen jälkeen, kun osa äänistä mitätöitiin, koska niitä ei ollut annettu lain mukaisesti, voittajiksi valittiin Eugene ja Salem. Lokakuussa järjestetyssä jatkokierroksessa Eugene sai eniten ääniä, mutta aiempi äänten heittely johti vähäiseen äänestysprosenttiin. Koska yleisön osallistuminen oli niin vähäistä, vaalit jätettiin huomiotta, ja pääkaupunki pysyi Salemissa.Pääkaupungin sijaintikysymys ratkaistiin lopullisesti vuonna 1864. Vuonna 1860 lainsäätäjä asetti kysymyksen jälleen kerran kansanäänestykseen. Vuoden 1862 äänestyksessä yksikään kaupunki ei saanut lain edellyttämää 50 prosentin vähimmäismäärää. Vuoden 1864 vaaleissa Salem sai 79 prosenttia äänistä, ja se julistettiin osavaltion pääkaupungiksi. Oregonin perustuslain XIV artiklan mukaan osavaltion hallituksen kotipaikaksi mainitaan Marionin piirikunta, jonka keskuspaikkana on Salem.</w:t>
      </w:r>
    </w:p>
    <w:p>
      <w:r>
        <w:rPr>
          <w:b/>
        </w:rPr>
        <w:t xml:space="preserve">Tulos</w:t>
      </w:r>
    </w:p>
    <w:p>
      <w:r>
        <w:t xml:space="preserve">Mikä piirikunta on lueteltu osavaltion hallituksen kotipaikkana siinä osavaltiossa, joka valitsi Oregon Cityn ensimmäiseksi pääkaupungikseen?</w:t>
      </w:r>
    </w:p>
    <w:p>
      <w:r>
        <w:rPr>
          <w:b/>
        </w:rPr>
        <w:t xml:space="preserve">Tulos</w:t>
      </w:r>
    </w:p>
    <w:p>
      <w:r>
        <w:t xml:space="preserve">Minä vuonna äänestyksessä osavaltion pääkaupungista, jonka kuvernööri kieltäytyi siirtämästä pääkaupunkia, mikään kaupunki ei saanut 50 prosenttia äänistä?</w:t>
      </w:r>
    </w:p>
    <w:p>
      <w:r>
        <w:rPr>
          <w:b/>
        </w:rPr>
        <w:t xml:space="preserve">Tulos</w:t>
      </w:r>
    </w:p>
    <w:p>
      <w:r>
        <w:t xml:space="preserve">Minä vuonna Salem julistettiin George Law Curryn hallitseman osavaltion pääkaupungiksi?</w:t>
      </w:r>
    </w:p>
    <w:p>
      <w:r>
        <w:rPr>
          <w:b/>
        </w:rPr>
        <w:t xml:space="preserve">Tulos</w:t>
      </w:r>
    </w:p>
    <w:p>
      <w:r>
        <w:t xml:space="preserve">Minä vuonna järjestettiin Salemin ja Eugenen välillä vaalit, joissa ratkaistiin, kumpi olisi pääkaupunki osavaltiossa, joka valitsi Oregonin kaupungin ensimmäiseksi pääkaupungikseen?</w:t>
      </w:r>
    </w:p>
    <w:p>
      <w:r>
        <w:rPr>
          <w:b/>
        </w:rPr>
        <w:t xml:space="preserve">Esimerkki 0.3744</w:t>
      </w:r>
    </w:p>
    <w:p>
      <w:r>
        <w:t xml:space="preserve">Läpikulku: Kenraaliluutnantti George S. Patton johti 90 000 miestä Yhdysvaltain seitsemännestä armeijasta laskeutumaan Gelan, Scoglittin ja Licatan lähelle tukemaan Bernard Montgomeryn brittiläisen 8. armeijan maihinnousua pohjoisessa. Alun perin Pattonin tehtävänä oli suojella brittijoukkojen sivustaa, mutta hän valtasi Palermon sen jälkeen, kun Montgomeryn joukkoja hidasti natsi-Saksan ja Italian kuningaskunnan joukkojen voimakas vastarinta. Sen jälkeen Patton otti kohteekseen Messinan. Hän pyrki amfibiohyökkäykseen, mutta se viivästyi maihinnousualusten puutteen vuoksi, ja hänen joukkonsa rantautuivat Santo Stefanoon vasta 8. elokuuta, jolloin saksalaiset ja italialaiset olivat jo evakuoineet suurimman osan joukoistaan Manner-Italiaan. Pattonin joukot joutuivat koko kampanjan ajan koviin taisteluihin saksalaisten ja italialaisten joukkojen kanssa, kun ne työnsivät saaren yli. patton oli jo kehittänyt Yhdysvaltain armeijassa maineen tehokkaana, menestyksekkäänä ja kovan luokan komentajana, joka rankaisi alaisiaan pienimmistäkin rikkeistä, mutta palkitsi heidät myös silloin, kun he suoriutuivat hyvin. Patton loi itsestään elämää suuremman persoonallisuuden edistääkseen joukkojaan innostavaa imagoaan. Hän tuli tunnetuksi räikeästä pukeutumisestaan, kiillotetusta kypärästään ja saappaistaan sekä jyrkästä käytöksestään.  Kenraali Dwight D. Eisenhower, Sisilian operaation komentaja ja Pattonin ystävä ja komentava upseeri, oli jo pitkään tiennyt Pattonin värikkäästä johtamistyylistä ja tiesi myös, että Patton oli altis impulsiivisuudelle ja itsehillinnän puutteelle.</w:t>
      </w:r>
    </w:p>
    <w:p>
      <w:r>
        <w:rPr>
          <w:b/>
        </w:rPr>
        <w:t xml:space="preserve">Tulos</w:t>
      </w:r>
    </w:p>
    <w:p>
      <w:r>
        <w:t xml:space="preserve">Mikä on sen henkilön etunimi, joka valtasi Palermon sen jälkeen, kun Montgomeryn joukkoja hidasti natsi-Saksan ja Italian kuningaskunnan joukkojen voimakas vastarinta?</w:t>
      </w:r>
    </w:p>
    <w:p>
      <w:r>
        <w:rPr>
          <w:b/>
        </w:rPr>
        <w:t xml:space="preserve">Tulos</w:t>
      </w:r>
    </w:p>
    <w:p>
      <w:r>
        <w:t xml:space="preserve">Mikä on Messinaan tähdänneen henkilön etunimi?</w:t>
      </w:r>
    </w:p>
    <w:p>
      <w:r>
        <w:rPr>
          <w:b/>
        </w:rPr>
        <w:t xml:space="preserve">Tulos</w:t>
      </w:r>
    </w:p>
    <w:p>
      <w:r>
        <w:t xml:space="preserve">Mikä on sen henkilön etunimi, joka pyrki amfibialaishyökkäykseen, mutta se viivästyi maihinnousualusten puutteen vuoksi?</w:t>
      </w:r>
    </w:p>
    <w:p>
      <w:r>
        <w:rPr>
          <w:b/>
        </w:rPr>
        <w:t xml:space="preserve">Tulos</w:t>
      </w:r>
    </w:p>
    <w:p>
      <w:r>
        <w:t xml:space="preserve">Mikä on sen henkilön etunimi, jonka joukot nousivat maihin Santo Stefanossa vasta 8. elokuuta?</w:t>
      </w:r>
    </w:p>
    <w:p>
      <w:r>
        <w:rPr>
          <w:b/>
        </w:rPr>
        <w:t xml:space="preserve">Tulos</w:t>
      </w:r>
    </w:p>
    <w:p>
      <w:r>
        <w:t xml:space="preserve">Mikä on sen henkilön etunimi, jonka joukot joutuivat saksalaisten ja italialaisten joukkojen voimakkaaseen taisteluun, kun ne tunkeutuivat saaren läpi?</w:t>
      </w:r>
    </w:p>
    <w:p>
      <w:r>
        <w:rPr>
          <w:b/>
        </w:rPr>
        <w:t xml:space="preserve">Tulos</w:t>
      </w:r>
    </w:p>
    <w:p>
      <w:r>
        <w:t xml:space="preserve">Mikä on sen henkilön etunimi, joka oli jo saavuttanut Yhdysvaltain armeijassa maineen tehokkaana, menestyvänä ja kovaa työtä tekevänä komentajana?</w:t>
      </w:r>
    </w:p>
    <w:p>
      <w:r>
        <w:rPr>
          <w:b/>
        </w:rPr>
        <w:t xml:space="preserve">Tulos</w:t>
      </w:r>
    </w:p>
    <w:p>
      <w:r>
        <w:t xml:space="preserve">Mikä on sen henkilön etunimi, joka rankaisi alaisiaan pienimmistäkin rikkomuksista mutta myös palkitsi heitä, kun he suoriutuivat hyvin?</w:t>
      </w:r>
    </w:p>
    <w:p>
      <w:r>
        <w:rPr>
          <w:b/>
        </w:rPr>
        <w:t xml:space="preserve">Tulos</w:t>
      </w:r>
    </w:p>
    <w:p>
      <w:r>
        <w:t xml:space="preserve">Mikä on sen henkilön etunimi, joka loi elämää suuremman persoonallisuuden innostaakseen joukkojaan?</w:t>
      </w:r>
    </w:p>
    <w:p>
      <w:r>
        <w:rPr>
          <w:b/>
        </w:rPr>
        <w:t xml:space="preserve">Tulos</w:t>
      </w:r>
    </w:p>
    <w:p>
      <w:r>
        <w:t xml:space="preserve">Mikä on Eisenhowerin ystävän etunimi?</w:t>
      </w:r>
    </w:p>
    <w:p>
      <w:r>
        <w:rPr>
          <w:b/>
        </w:rPr>
        <w:t xml:space="preserve">Tulos</w:t>
      </w:r>
    </w:p>
    <w:p>
      <w:r>
        <w:t xml:space="preserve">Mikä on impulsiivisuuteen ja itsehillinnän puutteeseen taipuvaisen henkilön etunimi?</w:t>
      </w:r>
    </w:p>
    <w:p>
      <w:r>
        <w:rPr>
          <w:b/>
        </w:rPr>
        <w:t xml:space="preserve">Esimerkki 0,3745</w:t>
      </w:r>
    </w:p>
    <w:p>
      <w:r>
        <w:t xml:space="preserve">Läpikulku: Bobby Logan ja Ernie Wyatt ovat asentamassa liiketunnistimia syrjäiselle alueelle Texasin autiomaassa, kun he törmäävät hiekkaan hautautuneeseen, ilmeisesti vuosikymmeniä vanhaan jeeppiin. Kun he kaivavat ajoneuvon esiin, he löytävät kuljettajan istuimelta ehjän luurangon, työkalulaatikon, jossa on 800 000 dollaria käyttämättömiä 10 ja 20 dollarin seteleitä, ja metsästyslaukun, jossa on tarkka-ampujakivääri ja siihen sopivat ammukset. Luurangon mukana on lompakko, jossa on San Antoniossa asuvan Michael J. Curtisin ajokortti ja paperilappu, jossa on kaksi puhelinnumeroa. Logan arvelee, että rahat ovat peräisin 1960-luvun alussa tehdystä pankkiryöstöstä, ja ehdottaa, että hän ja Wyatt ottavat rahat itselleen. Wyatt on vastahakoinen, mutta he suostuvat antamaan jeepin rekisteritiedot sheriffin osastolle ja pyytävät puhelinoperaattorityttöystäviään tarkistamaan kaksi puhelinnumeroa. haudattuaan jeepin ja sen sisällön uudelleen kaksikko vie kaksi seteliä analysoitavaksi ja saa tietää, että ne on kierrätetty suoraan Dallasin keskuspankista, ja ne on kaikki päivätty vuosien 1962 ja 1963 välisenä aikana. Tarkistaessaan kaupungin kirjastosta sanomalehtirekisterit Logan ei löydä mitään, mikä liittyisi pankkiryöstöihin vuosina 1962/63. Hän kuitenkin pysähtyy lukemaan otsikoita 22. marraskuuta 1963, jolloin John F. Kennedy murhattiin.</w:t>
      </w:r>
    </w:p>
    <w:p>
      <w:r>
        <w:rPr>
          <w:b/>
        </w:rPr>
        <w:t xml:space="preserve">Tulos</w:t>
      </w:r>
    </w:p>
    <w:p>
      <w:r>
        <w:t xml:space="preserve">Mistä henkilö, joka on nyt luuranko, on kotoisin?</w:t>
      </w:r>
    </w:p>
    <w:p>
      <w:r>
        <w:rPr>
          <w:b/>
        </w:rPr>
        <w:t xml:space="preserve">Tulos</w:t>
      </w:r>
    </w:p>
    <w:p>
      <w:r>
        <w:t xml:space="preserve">Mikä on sen henkilön etunimi, joka uskoo rahojen olevan peräisin pankkiryöstöstä?</w:t>
      </w:r>
    </w:p>
    <w:p>
      <w:r>
        <w:rPr>
          <w:b/>
        </w:rPr>
        <w:t xml:space="preserve">Tulos</w:t>
      </w:r>
    </w:p>
    <w:p>
      <w:r>
        <w:t xml:space="preserve">Mikä on sen henkilön koko nimi, joka ehdottaa, että hän pitää rahat itsellään?</w:t>
      </w:r>
    </w:p>
    <w:p>
      <w:r>
        <w:rPr>
          <w:b/>
        </w:rPr>
        <w:t xml:space="preserve">Tulos</w:t>
      </w:r>
    </w:p>
    <w:p>
      <w:r>
        <w:t xml:space="preserve">Mitkä ovat niiden henkilöiden täydelliset nimet, joiden tyttöystävät ovat puhelinoperaattoreita?</w:t>
      </w:r>
    </w:p>
    <w:p>
      <w:r>
        <w:rPr>
          <w:b/>
        </w:rPr>
        <w:t xml:space="preserve">Tulos</w:t>
      </w:r>
    </w:p>
    <w:p>
      <w:r>
        <w:t xml:space="preserve">Mitkä ovat niiden henkilöiden sukunimet, jotka vievät rahat analysoitavaksi?</w:t>
      </w:r>
    </w:p>
    <w:p>
      <w:r>
        <w:rPr>
          <w:b/>
        </w:rPr>
        <w:t xml:space="preserve">Tulos</w:t>
      </w:r>
    </w:p>
    <w:p>
      <w:r>
        <w:t xml:space="preserve">Mitkä ovat niiden henkilöiden täydelliset nimet, jotka ottavat rahat analysoitavaksi?</w:t>
      </w:r>
    </w:p>
    <w:p>
      <w:r>
        <w:rPr>
          <w:b/>
        </w:rPr>
        <w:t xml:space="preserve">Tulos</w:t>
      </w:r>
    </w:p>
    <w:p>
      <w:r>
        <w:t xml:space="preserve">Mikä on sen henkilön koko nimi, joka luki Kennedystä kertovan artikkelin?</w:t>
      </w:r>
    </w:p>
    <w:p>
      <w:r>
        <w:rPr>
          <w:b/>
        </w:rPr>
        <w:t xml:space="preserve">Tulos</w:t>
      </w:r>
    </w:p>
    <w:p>
      <w:r>
        <w:t xml:space="preserve">Mikä on sen henkilön etunimi, joka luki Kennedystä kertovan artikkelin?</w:t>
      </w:r>
    </w:p>
    <w:p>
      <w:r>
        <w:rPr>
          <w:b/>
        </w:rPr>
        <w:t xml:space="preserve">Tulos</w:t>
      </w:r>
    </w:p>
    <w:p>
      <w:r>
        <w:t xml:space="preserve">Mistä paikasta rahat ovat peräisin?</w:t>
      </w:r>
    </w:p>
    <w:p>
      <w:r>
        <w:rPr>
          <w:b/>
        </w:rPr>
        <w:t xml:space="preserve">Tulos</w:t>
      </w:r>
    </w:p>
    <w:p>
      <w:r>
        <w:t xml:space="preserve">Missä Dallasin keskuspankin rahat säilytettiin?</w:t>
      </w:r>
    </w:p>
    <w:p>
      <w:r>
        <w:rPr>
          <w:b/>
        </w:rPr>
        <w:t xml:space="preserve">Esimerkki 0.3746</w:t>
      </w:r>
    </w:p>
    <w:p>
      <w:r>
        <w:t xml:space="preserve">Läpikulku: Richard "Dick" Purcell, taksinkuljettaja, pyrkii saavuttamaan unelmansa laulajan urasta. Kun pari teatterikriitikkoa löytää hänet taksissa, yksi heistä suosittelee häntä radiotuottajalle. Tuottajan sihteeri Alice Hughes kuulee hänen laulavan ja rakastuu häneen. Hän järjestää Dickille koelaulutilaisuuden, jossa hän laulaa sponsorille, rouva Flaggenheimille. Dick myöhästyy koe-esiintymisestään ja mokaa suuren tilaisuutensa. Rouva Flaggenheim on vakuuttunut siitä, että hänen on lähdettävä Italiaan löytääkseen tarpeeksi hyvän laulajan, jolla on tarpeeksi "romantiikkaa" edustamaan hänen hienoja juustotuotteitaan, ja ottaa Alicen mukaansa etsimään sellaista Venetsiasta. Dick seuraa, kun Alice nousee laivaan, ja onnistuu pääsemään laivaan ja tekemään töitä päästäkseen Italiaan. Venetsiassa hän etsii New Yorkin ystävänsä ja mentorinsa, professori de Vincin, joka oli mennyt edeltä ja käyttänyt vanhoja yhteyksiään Dickin laulajanuran tukemiseen. He onnistuvat hankkimaan pari työtä gondolimiehinä tulevaa tapahtumaa varten.Dick käyttää tilaisuutta hyväkseen ja esittelee äänensä. Rouva Flaggenheim kuulee hänet ja haluaa tehdä hänelle heti sopimuksen, koska luulee häntä aidoksi italialaiseksi nimeltä "Ricardo Purcelli". Alice tunnistaa hänet, mutta he jatkavat hänen todellisen henkilöllisyytensä salaamista, ja he kaikki palaavat New Yorkiin, jossa hänestä tulee nopeasti radiosenaatio. Alicen jätetty poikaystävä saa selville, että Ricardo Purcelli on oikeasti vain Dick, ja asettaa Alicelle uhkavaatimuksen. Dickin on päätettävä, haluaako hän jatkaa Ricardoksi naamioitumista ja saavuttaa vihdoin aina haaveilemansa maineen ja omaisuuden.... vai luopua kaikesta rakastamansa Alicen vuoksi.</w:t>
      </w:r>
    </w:p>
    <w:p>
      <w:r>
        <w:rPr>
          <w:b/>
        </w:rPr>
        <w:t xml:space="preserve">Tulos</w:t>
      </w:r>
    </w:p>
    <w:p>
      <w:r>
        <w:t xml:space="preserve">Kuka löysi koe-esiintymisestään myöhästyneen miehen?</w:t>
      </w:r>
    </w:p>
    <w:p>
      <w:r>
        <w:rPr>
          <w:b/>
        </w:rPr>
        <w:t xml:space="preserve">Tulos</w:t>
      </w:r>
    </w:p>
    <w:p>
      <w:r>
        <w:t xml:space="preserve">Mikä on sen henkilön etunimi, johon radiotuottajan sihteeri rakastuu?</w:t>
      </w:r>
    </w:p>
    <w:p>
      <w:r>
        <w:rPr>
          <w:b/>
        </w:rPr>
        <w:t xml:space="preserve">Tulos</w:t>
      </w:r>
    </w:p>
    <w:p>
      <w:r>
        <w:t xml:space="preserve">Mikä on sen henkilön lempinimi, jolla on koe-esiintyminen rouva Flaggenheimin kanssa?</w:t>
      </w:r>
    </w:p>
    <w:p>
      <w:r>
        <w:rPr>
          <w:b/>
        </w:rPr>
        <w:t xml:space="preserve">Tulos</w:t>
      </w:r>
    </w:p>
    <w:p>
      <w:r>
        <w:t xml:space="preserve">Kuka vie radiotuottajan sihteerin Italiaan?</w:t>
      </w:r>
    </w:p>
    <w:p>
      <w:r>
        <w:rPr>
          <w:b/>
        </w:rPr>
        <w:t xml:space="preserve">Tulos</w:t>
      </w:r>
    </w:p>
    <w:p>
      <w:r>
        <w:t xml:space="preserve">Kuka de Vincin suojatti teeskentelee olevansa Venetsiassa?</w:t>
      </w:r>
    </w:p>
    <w:p>
      <w:r>
        <w:rPr>
          <w:b/>
        </w:rPr>
        <w:t xml:space="preserve">Tulos</w:t>
      </w:r>
    </w:p>
    <w:p>
      <w:r>
        <w:t xml:space="preserve">Jotta hän voisi olla radiotuottajan sihteerin kanssa, kenen hänen on lakattava teeskentelemästä olevansa?</w:t>
      </w:r>
    </w:p>
    <w:p>
      <w:r>
        <w:rPr>
          <w:b/>
        </w:rPr>
        <w:t xml:space="preserve">Tulos</w:t>
      </w:r>
    </w:p>
    <w:p>
      <w:r>
        <w:t xml:space="preserve">Kuka pakottaa laulajan valitsemaan unelmansa ja Alicen välillä?</w:t>
      </w:r>
    </w:p>
    <w:p>
      <w:r>
        <w:rPr>
          <w:b/>
        </w:rPr>
        <w:t xml:space="preserve">Tulos</w:t>
      </w:r>
    </w:p>
    <w:p>
      <w:r>
        <w:t xml:space="preserve">Mikä on sen miehen oikea etunimi, johon radiotuottajan sihteeri rakastuu?</w:t>
      </w:r>
    </w:p>
    <w:p>
      <w:r>
        <w:rPr>
          <w:b/>
        </w:rPr>
        <w:t xml:space="preserve">Esimerkki 0,3747</w:t>
      </w:r>
    </w:p>
    <w:p>
      <w:r>
        <w:t xml:space="preserve">Läpikulku: Chadderton F.C. on jalkapalloseura, joka perustettiin vuonna 1947 nimellä Millbrow Football Club, jonka nimi muuttui myöhemmin North Chadderton Amateursiksi, ennen kuin se otti nykyisen nimensä vuonna 1957. Se pelaa North West Counties Football League First Divisionissa. Aiempiin pelaajiin ovat kuuluneet muun muassa Englannin jalkapallomaajoukkueen entinen kapteeni David Platt, entinen Leeds United A.F.C.:n ja Crystal Palace F.C.:n pelaaja John Pemberton ja Pohjois-Irlannin jalkapallomaajoukkueen pelaaja Steve Jones. Pop-yhtye Take Thatin Mark Owen pelasi lyhyen aikaa seurassa. Chaddertonians A.F.C. perustettiin vuonna 1937, ja se pelaa tällä hetkellä Lancashiren amatööriliigassa. Chadderton Park F.C. on vuonna 1977 perustettu amatöörijalkapalloseura. Oldham Borough F.C., aiemmin Oldham Dew ja Oldham Town, oli vuonna 1964 perustettu Chaddertonissa toimiva North West Counties League -jalkapalloseura. Se pelasi Nordens Roadilla, Chaddertonissa, ennen kuin se muutti Whitebank Stadiumille Oldhamiin 1990-luvun alussa. 1900-luvun alkupuolella Chadderton F.C.:n aikaisempi, mutta lyhytikäinen versio pelasi lyhyesti Manchester Football Leaguessa. Liittyminen liigaan kaudella 1905-06 aiheutti seuralle vakavia vaikeuksia, eikä se pystynyt pelaamaan kautta loppuun. Seuran kauden ennätys pyyhittiin pois.Jugendtyylinen Chadderton Baths oli vuonna 1937 avattu julkinen uimalaitos. Henry Taylor, brittiläinen vapaauinnin kolminkertainen olympiavoittaja ja mestari, kävi Chadderton Bathsissa, jossa monet hänen palkinnoistaan olivat esillä. Chadderton Baths suljettiin määrittelemättömäksi ajaksi vuonna 2006, kun rakennetutkimuksessa havaittiin vikoja, jotka olisivat voineet vaarantaa yleisön. Chaddertonin urheilukeskus, joka oli rakennettu kylpylän yhteyteen, suljettiin ja korvattiin tammikuussa 2010 Chaddertonin hyvinvointikeskuksella. Maaliskuussa 2011 tehtiin hakemus kylpylän purkamisesta, mutta se on nyt yksityisessä omistuksessa, ja sen muutostyöt on määrä aloittaa pian. Wellbeing Centre on monikäyttöinen laitos, jossa on uima-allas, tanssistudio, kirjasto, kuntosali, kokoustiloja ja kahvila.</w:t>
      </w:r>
    </w:p>
    <w:p>
      <w:r>
        <w:rPr>
          <w:b/>
        </w:rPr>
        <w:t xml:space="preserve">Tulos</w:t>
      </w:r>
    </w:p>
    <w:p>
      <w:r>
        <w:t xml:space="preserve">Mikä on sen seuran nykyinen nimi, jossa Mark Owen pelasi lyhyen aikaa?</w:t>
      </w:r>
    </w:p>
    <w:p>
      <w:r>
        <w:rPr>
          <w:b/>
        </w:rPr>
        <w:t xml:space="preserve">Tulos</w:t>
      </w:r>
    </w:p>
    <w:p>
      <w:r>
        <w:t xml:space="preserve">Mitkä olivat Chaddertonin Nordens Roadilla pelanneen seuran entiset nimet?</w:t>
      </w:r>
    </w:p>
    <w:p>
      <w:r>
        <w:rPr>
          <w:b/>
        </w:rPr>
        <w:t xml:space="preserve">Esimerkki 0.3748</w:t>
      </w:r>
    </w:p>
    <w:p>
      <w:r>
        <w:t xml:space="preserve">Läpikulku: Chris Emerson, nuori entinen surffauksen ammattilainen, ja hänen pikkusiskonsa Nicole muuttavat vanhempiensa kuoleman jälkeen Luna Bayhin, Kaliforniaan, asumaan Jillian-tädin omistamaan taloon. Chris jättää osoitteensa kaupungin surffilautojen muokkaajan Edgar Frogin kotiin työnsaannin toivossa. Uudessa kodissa Chrisiä lähestyy entinen ammattilaissurffari Shane Powers (Angus Sutherlandin esittämä Angus Sutherland, joka on alkuperäisen elokuvan Davidia esittäneen Kiefer Sutherlandin velipuoli), joka kutsuu hänet samana iltana juhliin.Chris ja Nicole lähtevät juhliin, joissa Shane ja hänen ystävänsä Kyle, Erik ja Jon viihdyttävät ihmisvieraita. Chris käy suihkussa Lisa-nimisen tytön kanssa, ja Shane saa Nicolen yksin, juttelee hänen kanssaan vähän aikaa ja huijaa hänet sitten juomaan hänen vertaan. Kun Chris saa tietää, että Nicole on ollut Shanen kanssa, hän vie tytön vihaisena ja suojelevana kotiin, jossa Nicole alkaa osoittaa vampyyristä voimaa ja raivoa. Mutta ennen kuin Nicole tappaa Chrisin, Edgar lyö hänet tajuttomaksi ja paljastaa olevansa vampyyrinmetsästäjä, ja Nicole on saanut vampyyritartunnan. Chris heittää Edgarin ulos talosta. Sitten Lisa ilmestyy paikalle ja teeskentelee juttelevansa Chrisin kanssa hetken aikaa, ennen kuin hän lopulta yrittää vietellä Chrisin ja syödä hänestä. Torjuessaan häntä Chris vahingossa puukottaa hänet asennettuun sarvitelineeseen, jolloin hän kuolee räjähdysmäisesti, kun hän muuttuu kiveksi ja räjähtää.Lopulta Chris on vakuuttunut tilanteesta, muistaa, mitä Edgar sanoi, ja uskoo tämän olleen oikeassa, ja hakee Edgarin apua. Edgar selittää, että Nicole on vain puoliksi vampyyri ja pysyy sellaisena, ellei hän syö, ja hänet voidaan muuttaa taas ihmiseksi, jos päävampyyri tapetaan sitä ennen. Chris keskeyttää hänet juuri ennen kuin hän voi syödä Evan Monroella, mukavalla miehellä, joka on kosiskellut häntä, ja selittää, mitä hänelle tapahtuu, ja Nicole yllättyy siitä, mitä hän melkein teki (koska hän uskoo olevansa kasvissyöjä). Shane kuitenkin houkuttelee hänet piilopaikkaansa ja he harrastavat seksiä.</w:t>
      </w:r>
    </w:p>
    <w:p>
      <w:r>
        <w:rPr>
          <w:b/>
        </w:rPr>
        <w:t xml:space="preserve">Tulos</w:t>
      </w:r>
    </w:p>
    <w:p>
      <w:r>
        <w:t xml:space="preserve">Kuka muuttuu kiveksi ja räjähtää?</w:t>
      </w:r>
    </w:p>
    <w:p>
      <w:r>
        <w:rPr>
          <w:b/>
        </w:rPr>
        <w:t xml:space="preserve">Tulos</w:t>
      </w:r>
    </w:p>
    <w:p>
      <w:r>
        <w:t xml:space="preserve">Kuka uskoo olevansa kasvissyöjä?</w:t>
      </w:r>
    </w:p>
    <w:p>
      <w:r>
        <w:rPr>
          <w:b/>
        </w:rPr>
        <w:t xml:space="preserve">Tulos</w:t>
      </w:r>
    </w:p>
    <w:p>
      <w:r>
        <w:t xml:space="preserve">Mikä on sen henkilön nimi, joka aikoi syödä Evan Monroen?</w:t>
      </w:r>
    </w:p>
    <w:p>
      <w:r>
        <w:rPr>
          <w:b/>
        </w:rPr>
        <w:t xml:space="preserve">Tulos</w:t>
      </w:r>
    </w:p>
    <w:p>
      <w:r>
        <w:t xml:space="preserve">Mikä on sen henkilön nimi, joka pitää itseään kasvissyöjänä?</w:t>
      </w:r>
    </w:p>
    <w:p>
      <w:r>
        <w:rPr>
          <w:b/>
        </w:rPr>
        <w:t xml:space="preserve">Tulos</w:t>
      </w:r>
    </w:p>
    <w:p>
      <w:r>
        <w:t xml:space="preserve">Mikä on sen henkilön koko nimi, jonka kanssa Nicole harrastaa seksiä?</w:t>
      </w:r>
    </w:p>
    <w:p>
      <w:r>
        <w:rPr>
          <w:b/>
        </w:rPr>
        <w:t xml:space="preserve">Tulos</w:t>
      </w:r>
    </w:p>
    <w:p>
      <w:r>
        <w:t xml:space="preserve">Mikä on Shane Powersin juhliin kutsutun henkilön koko nimi?</w:t>
      </w:r>
    </w:p>
    <w:p>
      <w:r>
        <w:rPr>
          <w:b/>
        </w:rPr>
        <w:t xml:space="preserve">Tulos</w:t>
      </w:r>
    </w:p>
    <w:p>
      <w:r>
        <w:t xml:space="preserve">Mikä on sen henkilön koko nimi, joka huijaa Nicolen juomaan verta?</w:t>
      </w:r>
    </w:p>
    <w:p>
      <w:r>
        <w:rPr>
          <w:b/>
        </w:rPr>
        <w:t xml:space="preserve">Tulos</w:t>
      </w:r>
    </w:p>
    <w:p>
      <w:r>
        <w:t xml:space="preserve">Mikä on sen henkilön nimi, joka alkaa ilmentää vampyyrin voimaa?</w:t>
      </w:r>
    </w:p>
    <w:p>
      <w:r>
        <w:rPr>
          <w:b/>
        </w:rPr>
        <w:t xml:space="preserve">Tulos</w:t>
      </w:r>
    </w:p>
    <w:p>
      <w:r>
        <w:t xml:space="preserve">Mikä on vampyyrinmetsästäjän koko nimi?</w:t>
      </w:r>
    </w:p>
    <w:p>
      <w:r>
        <w:rPr>
          <w:b/>
        </w:rPr>
        <w:t xml:space="preserve">Tulos</w:t>
      </w:r>
    </w:p>
    <w:p>
      <w:r>
        <w:t xml:space="preserve">Kenet Chis Emerson lävistää asennetulla sarvitelineellä?</w:t>
      </w:r>
    </w:p>
    <w:p>
      <w:r>
        <w:rPr>
          <w:b/>
        </w:rPr>
        <w:t xml:space="preserve">Esimerkki 0,3749</w:t>
      </w:r>
    </w:p>
    <w:p>
      <w:r>
        <w:t xml:space="preserve">Läpikulku: Louisianan armeijan kansalliskaartin yhdeksän sotilaan ryhmä kokoontuu paikalliselle lahdelle viikonlopun harjoituksiin. Uutena ryhmään liittyy korpraali Hardin, kyyninen siirto Texasin armeijan kansalliskaartista. Häntä inhottaa pian miesten ylimielinen käytös ja asenteet. Siviilielämässään onnellisesti naimisissa oleva kemian insinööri Hardin ei halua osallistua prostituoitujen treffeille, jotka sotamies Spencer on järjestänyt itselleen ja ryhmätovereilleen. Hän kuitenkin tulee toimeen sympaattisen Spencerin kanssa, ja molemmat huomaavat olevansa ryhmänsä järkevimpiä sotilaita. 9 sotilasta lähtee partioimaan ja eksyy pian suolle. He törmäävät näennäisesti hylättyyn leirintäalueeseen, jossa on useita laitureita. Jatkaakseen matkaansa vartijat tarvitsevat laitureita. Ryhmän johtaja, ylikersantti Poole, käskee sotilaat kolmeen laituriin. Kun he lähtevät liikkeelle lahden poikki, joukko cajun-metsästäjiä palaa ja huutaa sotilaille, että he ovat vieneet heidän pirogunsa. Vastauksena sotamies Stuckey ampuu paukkupatruunoita M-60-konekiväärillään cajuneja kohti. He vastaavat tulitukseen elävillä ammuksilla, mikä tappaa Poolen ja saa ryhmän raivon partaalle, kun he suuntaavat kohti suojaa. kersantti Casper - tiukka, kokematon ja epäsuosittu kakkosmies - käskee joukkoa jatkamaan "tehtäväänsä". He huomaavat, että kersantti Reece on tuonut mukanaan laatikollisen eläviä ammuksia metsästystarkoituksiin. Casper jakaa ammukset tasan sotilaiden kesken vahvistaakseen heidän puolustusmahdollisuuksiaan. He saavuttavat yksikätisen, vain ranskaa puhuvan cajun-loukkumetsästäjän majan. Casper pidättää hänet sotavangiksi. Tunnetasoltaan epävakaa kersantti Bowden sytyttää bensiinillä TNT:tä majan sisällä ja räjäyttää sen.</w:t>
      </w:r>
    </w:p>
    <w:p>
      <w:r>
        <w:rPr>
          <w:b/>
        </w:rPr>
        <w:t xml:space="preserve">Tulos</w:t>
      </w:r>
    </w:p>
    <w:p>
      <w:r>
        <w:t xml:space="preserve">Mitkä ovat niiden kahden ryhmän jäsenen nimet, jotka pitävät itseään kaikkein tasapuolisimpina?</w:t>
      </w:r>
    </w:p>
    <w:p>
      <w:r>
        <w:rPr>
          <w:b/>
        </w:rPr>
        <w:t xml:space="preserve">Esimerkki 0,3750</w:t>
      </w:r>
    </w:p>
    <w:p>
      <w:r>
        <w:t xml:space="preserve">Läpikulku: Kaarle II, joka edisti useita roomalaiskatolisia hovissa, myönsi Wrightille kuninkaallisen taidemesenaatin. Vuonna 1661, pian kruunajaisten jälkeen, hän maalasi muodollisen muotokuvan monarkista, joka istui Salomon tuomiota esittävän seinävaatteen edessä, yllään Pyhän Edvardin kruunu, sukkanauhan kaapu ja kantamassa palloa ja valtikkaa. Wright sai myös tehtäväkseen maalata allegorisen katon kuninkaan makuuhuoneeseen Whitehallin palatsissa, ja hänet nimitettiin vuonna 1673 "tavallisen kuvan piirtäjän" virkaan, minkä ansiosta hän sai käyttää oikeuttaan allekirjoittaa kuvansa "Pictor Regis". Pettymyksekseen hän ei kuitenkaan saanut himoitsemaa kuninkaan maalarin virkaa, jota 1660-luvulla hoiti yksin Sir Peter Lely. Toisin kuin Wrightin myötätuntoinen realismi ja tarkkaan havainnoidut maisemataustat, Lelyllä oli hovin suosima loisteliaampi tyyli, joka perustui Van Dyckin sisällissotaa edeltäneeseen tyyliin. Tämä sai päiväkirjailija Samuel Pepysin huomauttamaan nautinnollisen vierailun jälkeen Lelyn ateljeessa: "Sieltä Wrightin maalaamoihin: mutta herran tähden, mikä ero heidän kahden työnsä välillä on." Toisin kuin Lely, joka lyötiin ritariksi, Wright ei koskaan saanut merkittävää tunnustusta kuningas Kaarle Kaarlelta. Ainakin yhden ihailijan mielestä hän kuitenkin ansaitsi sen. Vuonna 1669 Wright ja miniatyristi Samuel Cooper olivat tavanneet Toscanan suurherttuan Cosimo III de' Medicin. Cosimo kävi myöhemmin Wrightin ateljeessa, jossa hän tilasi Wrightilta Albemarlen herttuan muotokuvan. Maaliskuun 3. päivänä 1673, ehkä jonkin aikaa sen jälkeen, kun Wright oli maalannut Kaarle II:n valtiokuvansa (joka on nykyään kuninkaallisessa kokoelmassa), eräs tuntematon "Mairie Lady Hermistan" (ilmeisesti roomalaiskatolinen ystävä) lähetti Cosimolle oudon kirjeen, jossa hän pyysi Cosimoa välittämään kuninkaalle, jotta tämä myöntäisi Wrightille baronetin arvonimen. Pyynnöstä ei kuitenkaan tullut mitään.</w:t>
      </w:r>
    </w:p>
    <w:p>
      <w:r>
        <w:rPr>
          <w:b/>
        </w:rPr>
        <w:t xml:space="preserve">Tulos</w:t>
      </w:r>
    </w:p>
    <w:p>
      <w:r>
        <w:t xml:space="preserve">Mikä on sen henkilön nimi, josta Wright maalasi virallisen muotokuvan?</w:t>
      </w:r>
    </w:p>
    <w:p>
      <w:r>
        <w:rPr>
          <w:b/>
        </w:rPr>
        <w:t xml:space="preserve">Tulos</w:t>
      </w:r>
    </w:p>
    <w:p>
      <w:r>
        <w:t xml:space="preserve">Mikä oli Pyhän Edvardin kruunua kantavan henkilön nimi Wrightin virallistetussa muotokuvassa?</w:t>
      </w:r>
    </w:p>
    <w:p>
      <w:r>
        <w:rPr>
          <w:b/>
        </w:rPr>
        <w:t xml:space="preserve">Tulos</w:t>
      </w:r>
    </w:p>
    <w:p>
      <w:r>
        <w:t xml:space="preserve">Mikä oli sen henkilön nimi, jolle Write sai tehtäväkseen maalata allegorisen katon?</w:t>
      </w:r>
    </w:p>
    <w:p>
      <w:r>
        <w:rPr>
          <w:b/>
        </w:rPr>
        <w:t xml:space="preserve">Tulos</w:t>
      </w:r>
    </w:p>
    <w:p>
      <w:r>
        <w:t xml:space="preserve">Mikä oli sen henkilön sukunimi, joka sai käyttää oikeuttaan allekirjoittaa kuvansa "Pictor Regis"?"?</w:t>
      </w:r>
    </w:p>
    <w:p>
      <w:r>
        <w:rPr>
          <w:b/>
        </w:rPr>
        <w:t xml:space="preserve">Esimerkki 0.3751</w:t>
      </w:r>
    </w:p>
    <w:p>
      <w:r>
        <w:t xml:space="preserve">Läpikulku: Moe on kuvanveistäjä, Larry on säveltäjä ja Curly on taidemaalari. Kun vuokranantaja tulee perimään erääntynyttä vuokraa, pojat häipyvät ja liittyvät vahingossa Ranskan muukalaislegioonaan, jonka he sekoittavat Amerikan legioonaan. Heidät lähetetään aavikolle, ja heidän tehtävänään on vartioida kapteeni Gorgonzolaa alkuasukkailta. Kun kapteeni kidnapataan, pojat saavat tilaisuuden tuoda hänet elävänä takaisin. Stooges pääsee joulupukiksi naamioituneena (reen ja poron kera) kaupunkiin, jonne kapteeni on viety. Vaikka valepuku ei toimi, he pystyvät nopeasti tyrmäämään vartijan, joka kohtasi heidät, ja pääsevät pidemmälle kaupunkiin. Lopulta he löytävät kapteenin, jota pitää hallussaan sheikki, joka yrittää tarjota hänelle kalliita koruja ja kauniiden naisten haaremia vastineeksi legioonan ammuksista. Kolmikon on pakko naamioitua jälleen haaremin jäseneksi ja käyttää tanssin aikana tarjoutuvaa tilaisuutta hyväkseen saadakseen sheikin ja hänen päähenkivartijansa tajuttomiksi. Tämän jälkeen he pakenevat, mutta törmäävät lopulta leijonan luolaan. Ennen kuin leijona ehtii syödä heidät, Curly saa sen suostuteltua vetämään heidät vaunuilla takaisin leiriinsä.</w:t>
      </w:r>
    </w:p>
    <w:p>
      <w:r>
        <w:rPr>
          <w:b/>
        </w:rPr>
        <w:t xml:space="preserve">Tulos</w:t>
      </w:r>
    </w:p>
    <w:p>
      <w:r>
        <w:t xml:space="preserve">Mitkä ovat niiden kolmen henkilön nimet, jotka liittyvät Ranskan muukalaislegioonaan?</w:t>
      </w:r>
    </w:p>
    <w:p>
      <w:r>
        <w:rPr>
          <w:b/>
        </w:rPr>
        <w:t xml:space="preserve">Tulos</w:t>
      </w:r>
    </w:p>
    <w:p>
      <w:r>
        <w:t xml:space="preserve">Mitkä ovat neljän pakenevan henkilön nimet?</w:t>
      </w:r>
    </w:p>
    <w:p>
      <w:r>
        <w:rPr>
          <w:b/>
        </w:rPr>
        <w:t xml:space="preserve">Tulos</w:t>
      </w:r>
    </w:p>
    <w:p>
      <w:r>
        <w:t xml:space="preserve">Ketä varten kapteeni Gorgonzolaa vartioivat kätyrit?</w:t>
      </w:r>
    </w:p>
    <w:p>
      <w:r>
        <w:rPr>
          <w:b/>
        </w:rPr>
        <w:t xml:space="preserve">Tulos</w:t>
      </w:r>
    </w:p>
    <w:p>
      <w:r>
        <w:t xml:space="preserve">Mitä kahta valepukua stooget käyttivät pelastaessaan kapteeni Gorgonzolaa?</w:t>
      </w:r>
    </w:p>
    <w:p>
      <w:r>
        <w:rPr>
          <w:b/>
        </w:rPr>
        <w:t xml:space="preserve">Esimerkki 0.3752</w:t>
      </w:r>
    </w:p>
    <w:p>
      <w:r>
        <w:t xml:space="preserve">Läpikulku: Yksi Orbin merkittävimmistä panoksista elektroniseen musiikkiin on heidän ideansa hämärtää samplauksen ja remixauksen välinen ero. Pomme Fritzin kaltaiset albumit, vaikka ne julkaistiinkin omaperäisinä teoksina, koostuvat suurelta osin manipuloiduista sampleista. Sitä vastoin The Orbin remixeissä käytetään tyypillisesti vain pieniä osia alkuperäisestä kappaleesta, erityisesti heidän singlellään "Toxygene". "Toxygene" tilattiin alun perin remixiksi Jean Michel Jarren kappaleesta "Oxygene 8" kappaleesta Oxygene 7-13. The Orb "tuhosi sen" ja kokosi remixiinsä uudelleen vain muutaman fragmentin, Jarren harmiksi, joka kuulemma kieltäytyi julkaisemasta sitä; The Orb julkaisi kappaleen itse nimellä "Toxygene", mikä ärsytti Jarrea entisestään, johon Paterson vastasi: "Ranskalaiset ovat joka tapauksessa aina viisi vuotta jäljessä meitä". "Toxygene"-kappaleen julkaisun jälkeen antamissaan lausunnoissa Jarre kiisti, että hän olisi hylännyt alkuperäisen remixin, koska ei pitänyt siitä." Muut artistit ovat kiihtyneet Orbin otettua näytteitä heidän teoksistaan, vaikka Paterson vitsaillen vihjaakin, että "[t]he eivät tiedä puoliakaan siitä". Paterson sanoo löytävänsä "kauneutta" ja "nokkeluutta" siitä, että hän liu'uttaa lisensoimattomia näytteitä sävellyksiin ilman, että kukaan tunnistaa sitä. Vaikka fanit yrittävät usein arvata monien näytteiden alkuperää, Paterson toteaa, että he harvoin osuvat oikeaan ja että he "kuolisivat", jos saisivat selville, mistä esimerkiksi "Little Fluffy Clouds" -kappaleen rummut ovat peräisin. Hän on sanonut, että levy-yhtiöt ovat varoittaneet häntä: "Älä kerro kenellekään, mistä olet saanut näytteesi, ennen kuin saamme ne selvitettyä!".</w:t>
      </w:r>
    </w:p>
    <w:p>
      <w:r>
        <w:rPr>
          <w:b/>
        </w:rPr>
        <w:t xml:space="preserve">Tulos</w:t>
      </w:r>
    </w:p>
    <w:p>
      <w:r>
        <w:t xml:space="preserve">Mitä Jarre kuulemma kieltäytyi julkaisemasta?</w:t>
      </w:r>
    </w:p>
    <w:p>
      <w:r>
        <w:rPr>
          <w:b/>
        </w:rPr>
        <w:t xml:space="preserve">Tulos</w:t>
      </w:r>
    </w:p>
    <w:p>
      <w:r>
        <w:t xml:space="preserve">Mikä on sen yhtyeen nimi, joka julkaisi albumin, jonka kuvailtiin koostuvan suurelta osin manipuloiduista näytteistä?</w:t>
      </w:r>
    </w:p>
    <w:p>
      <w:r>
        <w:rPr>
          <w:b/>
        </w:rPr>
        <w:t xml:space="preserve">Tulos</w:t>
      </w:r>
    </w:p>
    <w:p>
      <w:r>
        <w:t xml:space="preserve">Mitä Orb tuhosi?</w:t>
      </w:r>
    </w:p>
    <w:p>
      <w:r>
        <w:rPr>
          <w:b/>
        </w:rPr>
        <w:t xml:space="preserve">Tulos</w:t>
      </w:r>
    </w:p>
    <w:p>
      <w:r>
        <w:t xml:space="preserve">Mikä on sen henkilön etunimi, joka tiettävästi kieltäytyi julkaisemasta Orbin biisiä?</w:t>
      </w:r>
    </w:p>
    <w:p>
      <w:r>
        <w:rPr>
          <w:b/>
        </w:rPr>
        <w:t xml:space="preserve">Tulos</w:t>
      </w:r>
    </w:p>
    <w:p>
      <w:r>
        <w:t xml:space="preserve">Mikä on sen henkilön etunimi, joka ärsyyntyi Toxygenen vapautumisesta?</w:t>
      </w:r>
    </w:p>
    <w:p>
      <w:r>
        <w:rPr>
          <w:b/>
        </w:rPr>
        <w:t xml:space="preserve">Tulos</w:t>
      </w:r>
    </w:p>
    <w:p>
      <w:r>
        <w:t xml:space="preserve">Mikä on sen henkilön etunimi, joka kielsi hylänneensä alkuperäisen remixin, koska ei pitänyt siitä?</w:t>
      </w:r>
    </w:p>
    <w:p>
      <w:r>
        <w:rPr>
          <w:b/>
        </w:rPr>
        <w:t xml:space="preserve">Tulos</w:t>
      </w:r>
    </w:p>
    <w:p>
      <w:r>
        <w:t xml:space="preserve">Kuka "kuolisi", jos saisi selville, mistä esimerkiksi "Little Fluffy Clouds" -kappaleen rummut ovat peräisin?</w:t>
      </w:r>
    </w:p>
    <w:p>
      <w:r>
        <w:rPr>
          <w:b/>
        </w:rPr>
        <w:t xml:space="preserve">Esimerkki 0.3753</w:t>
      </w:r>
    </w:p>
    <w:p>
      <w:r>
        <w:t xml:space="preserve">Läpikulku: Yhdysvallat otti vuosina 1991-2000 vastaan enemmän laillisia maahanmuuttajia, kymmenestä yhteentoista miljoonaan, kuin millään aiemmalla vuosikymmenellä. Viimeisimmän vuosikymmenen aikana Yhdysvaltoihin asettuneet 10 miljoonaa laillista maahanmuuttajaa edustavat noin kolmannesta vuotuisesta kasvusta, kun Yhdysvaltojen väestö kasvoi 32 miljoonalla (249 miljoonasta 281 miljoonaan). Vertailun vuoksi mainittakoon, että korkein edellinen vuosikymmen oli 1900-luku, jolloin maahan saapui 8,8 miljoonaa ihmistä, mikä lisäsi Yhdysvaltojen kokonaisväestöä vuosittain yhdellä prosentilla. Vuonna 1910 lähes 15 prosenttia amerikkalaisista oli ulkomailla syntyneitä, kun taas vuonna 1999 vain noin 10 prosenttia oli ulkomailla syntyneitä. 1970 maahanmuuttajien osuus Yhdysvaltain väestöstä oli 4,7 prosenttia, ja se nousi 6,2 prosenttiin vuonna 1980 ja arviolta 12,5 prosenttiin vuonna 2009. Vuonna 2010 25 prosenttia alle 18-vuotiaista Yhdysvaltain asukkaista oli ensimmäisen tai toisen sukupolven maahanmuuttajia. Pew Hispanic Centerin hiljattain tekemän analyysin mukaan kahdeksan prosenttia kaikista Yhdysvalloissa vuonna 2008 syntyneistä vauvoista oli laittomien maahanmuuttajien vanhempia, kuten Yhdysvaltain väestölaskentatoimiston (Census Bureau) tiedoista hiljattain tehdyssä analyysissä todetaan.Laillinen maahanmuutto Yhdysvaltoihin kasvoi 250 000:sta 1930-luvulla, 2,5 miljoonaan 1950-luvulla, 4,5 miljoonaan 1970-luvulla ja 7,3 miljoonaan 1980-luvulla, ennen kuin se pysähtyi noin 10 miljoonaan 1990-luvulla. Vuodesta 2000 lähtien Yhdysvaltoihin on tullut laillisia maahanmuuttajia noin 1 000 000 vuodessa, joista noin 600 000 on jo Yhdysvalloissa oleskelevia asemanvaihtajia. Lailliset maahanmuuttajat ovat nyt kaikkien aikojen korkeimmalla tasollaan, hieman yli 37 000 000 laillista maahanmuuttajaa. Vuosien 2005-2006 raporteissa laittoman maahanmuuton määrät vaihtelivat 700 000:sta 1 500 000:een vuodessa. Maahanmuutto johti ulkomailla syntyneen väestön 57,4 prosentin kasvuun vuodesta 1990 vuoteen 2000.Vaikka maahanmuutto on lisääntynyt voimakkaasti viime vuosisadan aikana, ulkomailla syntyneiden osuus väestöstä on 13,4 prosenttia, mikä on vain hieman alle sen, mikä se oli suurimmillaan vuonna 1910 eli 14,7 prosenttia. Ulkomailla syntyneiden asukkaiden osuuden vähenemiseen Yhdysvalloissa voi olla useita syitä. Merkittävin tekijä on ollut maahanmuuttajien koostumuksen muuttuminen; ennen vuotta 1890 82 prosenttia maahanmuuttajista tuli Pohjois- ja Länsi-Euroopasta. Vuosina 1891-1920 tämä määrä laski 25 prosenttiin, ja Itä-, Keski- ja Etelä-Euroopasta tulleiden maahanmuuttajien osuus kasvoi, mikä oli yhteensä 64 prosenttia. Vihamielisyys näitä erilaisia ja ulkomaalaisia maahanmuuttajia kohtaan kasvoi Yhdysvalloissa, minkä seurauksena maahanmuuttoa rajoitettiin paljon lainsäädännöllä.Nykyiset maahanmuuttajat asettuivat pääasiassa seitsemään osavaltioon: Kaliforniaan, New Yorkiin, Floridaan, Teksasiin, Pennsylvaniaan, New Jerseyhin ja Illinoisiin, ja heidän osuutensa koko Yhdysvaltojen väestöstä oli noin 44 prosenttia. Näiden seitsemän osavaltion yhteenlaskettu maahanmuuttajaväestö oli 70 prosenttia koko ulkomailla syntyneestä väestöstä vuonna 2000.</w:t>
      </w:r>
    </w:p>
    <w:p>
      <w:r>
        <w:rPr>
          <w:b/>
        </w:rPr>
        <w:t xml:space="preserve">Tulos</w:t>
      </w:r>
    </w:p>
    <w:p>
      <w:r>
        <w:t xml:space="preserve">Missä osavaltioissa oli 70 prosenttia kaikista maahanmuuttajista vuonna 2000?</w:t>
      </w:r>
    </w:p>
    <w:p>
      <w:r>
        <w:rPr>
          <w:b/>
        </w:rPr>
        <w:t xml:space="preserve">Tulos</w:t>
      </w:r>
    </w:p>
    <w:p>
      <w:r>
        <w:t xml:space="preserve">Mikä oli huipussaan vuonna 1910?</w:t>
      </w:r>
    </w:p>
    <w:p>
      <w:r>
        <w:rPr>
          <w:b/>
        </w:rPr>
        <w:t xml:space="preserve">Esimerkki 0.3754</w:t>
      </w:r>
    </w:p>
    <w:p>
      <w:r>
        <w:t xml:space="preserve">Läpikulku: Vance "Van" Wilder on itsevarma ja sardoninen Coolidge Collegen seitsemännen vuoden opiskelija, joka on suosittu suurimman osan opiskelijakunnan keskuudessa. Koska Vanilla ei ole aikomustakaan valmistua, hän viettää päivänsä ajelemalla ympäri kampusta räätälöidyllä golfkärryllään, poseeraamalla alastomana hahmopiirustustunneilla ja järjestämällä illanviettoja ja varainkeruutilaisuuksia ikätovereilleen. Hänen ystäviinsä kuuluvat hänen kämppäkaverinsa ja läheinen luottomiehensä Hutch ja hänen vastikään palkattu assistenttinsa Taj Badalandabad, seksuaalisesti alistettu vaihto-opiskelija Intiasta.Kuultuaan, että hänen poikansa on yhä koulussa, Vanin isä saapuu Coolidgeen tarkoituksenaan tuoda hänet kotiin. Kun Van kieltäytyy, hänen isänsä päättää katkaista Vanin taloudellisen tuen. Van joutuu poistumaan koulusta maksamattomien lukukausimaksujen vuoksi, ja hän hakee Delorisilta maksulykkäystä. Kun Van on harrastanut seksiä Delorisin kanssa, Deloris ojentaa hänelle paperit maksupidennystä varten, jota Van tajuaa, että hänen olisi pitänyt vain pyytää sitä alun perin.Gwen Pearson työskentelee koulun lehdessä, ja huolimatta hänen journalistisista kyvyistään, hänen artikkelinsa eivät herätä kiinnostusta oppilaskunnan keskuudessa. Hänen päätoimittajansa antaa hänelle tehtäväksi hankkia "saavuttamattoman" human interest -jutun Van Wilderista, koska tämä kieltäytyy yleensä tekemästä haastatteluja lehteen. Parin nopean rahankeruuyrityksen jälkeen Lambda Omega Omega -yhdistys lähestyy Vania ja tarjoaa hänelle tuhat dollaria, jotta hän järjestäisi heille räjähtävät bileet ja nostaisi heidän suosiotaan. kuultuaan kahden Lambdan ilmaisevan innostuksensa bileiden onnistumisesta ja tyytyväisyytensä Vanin työhön Gwen kirjoittaa jutun, jossa hän mainitsee Vanin bileiden isäntänä. Vaikka Van aluksi vihaa artikkelia, hän tajuaa, että se voi olla "rahasampo", jota hän tarvitsee pysyäkseen koulussa. Van suostuu lopulta istumaan alas Gwenin kanssa seurantajuttua varten hävittyään tälle jääkiekkovedon.</w:t>
      </w:r>
    </w:p>
    <w:p>
      <w:r>
        <w:rPr>
          <w:b/>
        </w:rPr>
        <w:t xml:space="preserve">Tulos</w:t>
      </w:r>
    </w:p>
    <w:p>
      <w:r>
        <w:t xml:space="preserve">Mikä on sen henkilön koko nimi, jonka ystävät ovat hänen kämppäkaverinsa ja vastikään palkattu avustaja?</w:t>
      </w:r>
    </w:p>
    <w:p>
      <w:r>
        <w:rPr>
          <w:b/>
        </w:rPr>
        <w:t xml:space="preserve">Tulos</w:t>
      </w:r>
    </w:p>
    <w:p>
      <w:r>
        <w:t xml:space="preserve">Mikä on sen henkilön lempinimi, joka on suosittu suurimman osan oppilaskunnasta keskuudessa?</w:t>
      </w:r>
    </w:p>
    <w:p>
      <w:r>
        <w:rPr>
          <w:b/>
        </w:rPr>
        <w:t xml:space="preserve">Tulos</w:t>
      </w:r>
    </w:p>
    <w:p>
      <w:r>
        <w:t xml:space="preserve">Mitkä ovat niiden kahden henkilön etunimet, jotka kuuluvat Vanin ystäviin?</w:t>
      </w:r>
    </w:p>
    <w:p>
      <w:r>
        <w:rPr>
          <w:b/>
        </w:rPr>
        <w:t xml:space="preserve">Tulos</w:t>
      </w:r>
    </w:p>
    <w:p>
      <w:r>
        <w:t xml:space="preserve">Mikä on sen kampuksen nimi, jota Van kiertää räätälöidyllä golfkärryllään?</w:t>
      </w:r>
    </w:p>
    <w:p>
      <w:r>
        <w:rPr>
          <w:b/>
        </w:rPr>
        <w:t xml:space="preserve">Tulos</w:t>
      </w:r>
    </w:p>
    <w:p>
      <w:r>
        <w:t xml:space="preserve">Mikä on sen paikan nimi, josta Van joutuu poistumaan maksamattomien lukukausimaksujen vuoksi?</w:t>
      </w:r>
    </w:p>
    <w:p>
      <w:r>
        <w:rPr>
          <w:b/>
        </w:rPr>
        <w:t xml:space="preserve">Tulos</w:t>
      </w:r>
    </w:p>
    <w:p>
      <w:r>
        <w:t xml:space="preserve">Mikä on sen henkilön nimi, jonka kanssa Vance harrastaa seksiä?</w:t>
      </w:r>
    </w:p>
    <w:p>
      <w:r>
        <w:rPr>
          <w:b/>
        </w:rPr>
        <w:t xml:space="preserve">Tulos</w:t>
      </w:r>
    </w:p>
    <w:p>
      <w:r>
        <w:t xml:space="preserve">Mikä on sen henkilön koko nimi, josta Gwenin on määrä saada saavuttamaton human interest -juttu?</w:t>
      </w:r>
    </w:p>
    <w:p>
      <w:r>
        <w:rPr>
          <w:b/>
        </w:rPr>
        <w:t xml:space="preserve">Tulos</w:t>
      </w:r>
    </w:p>
    <w:p>
      <w:r>
        <w:t xml:space="preserve">Kuka haluaa Van Wilderin lisäävän suosiotaan?</w:t>
      </w:r>
    </w:p>
    <w:p>
      <w:r>
        <w:rPr>
          <w:b/>
        </w:rPr>
        <w:t xml:space="preserve">Tulos</w:t>
      </w:r>
    </w:p>
    <w:p>
      <w:r>
        <w:t xml:space="preserve">Mitä Van Wilder tajuaa voi olla hänen rahasamponsa, jota hän tarvitsee pysyäkseen koulussa?</w:t>
      </w:r>
    </w:p>
    <w:p>
      <w:r>
        <w:rPr>
          <w:b/>
        </w:rPr>
        <w:t xml:space="preserve">Esimerkki 0,3755</w:t>
      </w:r>
    </w:p>
    <w:p>
      <w:r>
        <w:t xml:space="preserve">Läpikulku: Von Schillerin johtamat saksalaiset joukot pidättivät vuonna 1916 Jerusalemissa ranskalaisen viinikauppiaan Paul Rouget'n vakoilusta ja hirttivät hänet. Hänen tyttärensä Juliet piiloutuu pojaksi pukeutuneena ja ryhtyy vakoilemaan saksalaisia. 3 australialaista Lighthorse-joukkueen jäsentä, Red, Larry ja Jim, viihtyvät lomalla Kairossa (muun muassa pelaamassa kaksinpeliä), kun heidät kutsutaan taistelemaan turkkilaisia vastaan. He osallistuvat useisiin taisteluihin, kuten marssille Ogratinaan ja Romanin taisteluun. Red joutuu erilleen muista erään taistelun jälkeen, ja hänen henkensä pelastaa Juliet, jota hän luulee arabipojaksi.Red pääsee jälleen yhteen ystäviensä kanssa, ja he saapuvat arabikylään. Hän tapaa Julian ja tajuaa, että tämä oli poika, joka pelasti hänen henkensä. He aloittavat romanssin.Gazan taistelu käydään; Jim ja Larry haavoittuvat kuolettavasti ja Red jää vangiksi. Hänet lähetetään Beersebaan orjatyövoimaksi, ja hän huomaa, että kaupunki on täynnä räjähteitä. Juliet pelastaa hänet, ja he viettävät yön yhdessä majassa. Jim onnistuu palaamaan yksikköönsä ajoissa, jotta hän voi osallistua kevyen hevosen hyökkäykseen Beerseban taistelussa, ja pysäyttää von Schillerin ennen kuin tämä räjäyttää räjähteet. Saksalaiset ja turkkilaiset kukistetaan, ja haavoittunut Red pääsee jälleen yhteen Julian kanssa.</w:t>
      </w:r>
    </w:p>
    <w:p>
      <w:r>
        <w:rPr>
          <w:b/>
        </w:rPr>
        <w:t xml:space="preserve">Tulos</w:t>
      </w:r>
    </w:p>
    <w:p>
      <w:r>
        <w:t xml:space="preserve">Mikä on sen henkilön koko nimi, jonka tytär piiloutuu pojaksi?</w:t>
      </w:r>
    </w:p>
    <w:p>
      <w:r>
        <w:rPr>
          <w:b/>
        </w:rPr>
        <w:t xml:space="preserve">Tulos</w:t>
      </w:r>
    </w:p>
    <w:p>
      <w:r>
        <w:t xml:space="preserve">Mitkä ovat romanssin aloittavien henkilöiden etunimet?</w:t>
      </w:r>
    </w:p>
    <w:p>
      <w:r>
        <w:rPr>
          <w:b/>
        </w:rPr>
        <w:t xml:space="preserve">Tulos</w:t>
      </w:r>
    </w:p>
    <w:p>
      <w:r>
        <w:t xml:space="preserve">Mikä on sen henkilön etunimi, joka huomaa, että kaupungissa on räjähteitä?</w:t>
      </w:r>
    </w:p>
    <w:p>
      <w:r>
        <w:rPr>
          <w:b/>
        </w:rPr>
        <w:t xml:space="preserve">Esimerkki 0.3756</w:t>
      </w:r>
    </w:p>
    <w:p>
      <w:r>
        <w:t xml:space="preserve">Läpikulku: Josh Mallon ja Ace Lannigan ovat parhaita ystäviä ja työskentelevät samalla aluksella. Kun heidän laivansa palaa pitkän matkan jälkeen Yhdysvaltoihin, he näkevät, että vaimot ja tyttöystävät kohtelevat kaikkia muita merimiehiä kaltoin, ja ystävykset vannovat, etteivät enää koskaan ryhdy suhteisiin naisten kanssa. Valitettavasti tämä lupaus joutuu koetukselle lähes välittömästi. Ensin Ace joutuu kohtaamaan entisen rakastajattarensa Cherryn perheen, joka vaatii häntä naimisiin. Sitten Josh, joka on rikkaan laivamagnaatin poika, joutuu torjumaan morsiamensa Glorian ja isänsä toiveet siitä, että Josh asettuisi aloilleen ja ottaisi perheyrityksen haltuunsa.Asiat kärjistyvät, kun Josh ja Ace juuttuvat kalaan ja saapuvat myöhässä Joshin kihlajaisjuhliin. Glorian vihamielinen humalainen veli aloittaa nyrkkitappelun, ja uutistoimittaja ottaa valokuvia, jotka aiheuttavat skandaalin. Josh ja Ace pakenevat Havaijille ja suuntaavat sieltä Singaporeen, mutta he pääsevät vain Kaigoonin saarelle asti ennen kuin heidän rahansa loppuvat. He pelastavat eksoottisen paikallisen (mutta ei syntyperäisen) Miman väkivaltaiselta tanssipartneriltaan Caesarilta, ja tämä muuttaa heidän majaansa. Pian Mima johtaa miesten elämää, heidän harmikseen. Kolmikko yrittää tienata rahaa monin eri tavoin, muun muassa myymällä tahranpoistoainetta, joka on niin pahaa, että se liuottaa vaatteet... Kun Joshin isä vihdoin löytää omapäisen poikansa, hän ja Gloria lähtevät lentäen hakemaan Joshia takaisin vastuuseen. Paheksuva Caesar johdattaa heidät sinne, missä Ace, Josh ja Mima nauttivat paikallisista juhlista. Tässä vaiheessa sekä Josh että Ace ovat rakastuneet Mimaan. Hän on sydänjuuriaan myöten murtunut kuullessaan, että Gloria on Joshin kihlattu. ässä kosii Mimaa, mutta ennen kuin tämä ehtii hyväksyä kosinnan, Josh palaa. Ystävykset melkein riitelevät Miman takia, mutta päättävät sitten, että Mima saa valita heidän välillään. Mima valitsee Ässän. Josh nousee valtamerilaivaan Glorian ja isänsä kanssa.</w:t>
      </w:r>
    </w:p>
    <w:p>
      <w:r>
        <w:rPr>
          <w:b/>
        </w:rPr>
        <w:t xml:space="preserve">Tulos</w:t>
      </w:r>
    </w:p>
    <w:p>
      <w:r>
        <w:t xml:space="preserve">Mikä on sen hahmon koko nimi, jonka isä haluaa hänen ottavan perheyrityksen haltuunsa?</w:t>
      </w:r>
    </w:p>
    <w:p>
      <w:r>
        <w:rPr>
          <w:b/>
        </w:rPr>
        <w:t xml:space="preserve">Tulos</w:t>
      </w:r>
    </w:p>
    <w:p>
      <w:r>
        <w:t xml:space="preserve">Mikä on sen hahmon koko nimi, joka myöhästyy omista kihlajaisistaan?</w:t>
      </w:r>
    </w:p>
    <w:p>
      <w:r>
        <w:rPr>
          <w:b/>
        </w:rPr>
        <w:t xml:space="preserve">Tulos</w:t>
      </w:r>
    </w:p>
    <w:p>
      <w:r>
        <w:t xml:space="preserve">Mikä on Cherryn entisen rakastajan koko nimi?</w:t>
      </w:r>
    </w:p>
    <w:p>
      <w:r>
        <w:rPr>
          <w:b/>
        </w:rPr>
        <w:t xml:space="preserve">Tulos</w:t>
      </w:r>
    </w:p>
    <w:p>
      <w:r>
        <w:t xml:space="preserve">Mitkä ovat niiden ihmisten täydelliset nimet, jotka pääsevät vain Kaigoon asti ennen kuin heidän rahansa loppuvat?</w:t>
      </w:r>
    </w:p>
    <w:p>
      <w:r>
        <w:rPr>
          <w:b/>
        </w:rPr>
        <w:t xml:space="preserve">Tulos</w:t>
      </w:r>
    </w:p>
    <w:p>
      <w:r>
        <w:t xml:space="preserve">Mitkä ovat niiden henkilöiden etunimet, jotka pelastavat eksoottisen paikallisen tanssijan tämän pahoinpitelevältä tanssipartnerilta?</w:t>
      </w:r>
    </w:p>
    <w:p>
      <w:r>
        <w:rPr>
          <w:b/>
        </w:rPr>
        <w:t xml:space="preserve">Tulos</w:t>
      </w:r>
    </w:p>
    <w:p>
      <w:r>
        <w:t xml:space="preserve">Kenen kanssa Joshin kihlattu on Kaigoon saapuessaan?</w:t>
      </w:r>
    </w:p>
    <w:p>
      <w:r>
        <w:rPr>
          <w:b/>
        </w:rPr>
        <w:t xml:space="preserve">Tulos</w:t>
      </w:r>
    </w:p>
    <w:p>
      <w:r>
        <w:t xml:space="preserve">Mikä on sen henkilön etunimi, jonka Caesarin tanssipartneri valitsee?</w:t>
      </w:r>
    </w:p>
    <w:p>
      <w:r>
        <w:rPr>
          <w:b/>
        </w:rPr>
        <w:t xml:space="preserve">Tulos</w:t>
      </w:r>
    </w:p>
    <w:p>
      <w:r>
        <w:t xml:space="preserve">Kenen kihlaus särkee eksoottisen paikallisen sydämen?</w:t>
      </w:r>
    </w:p>
    <w:p>
      <w:r>
        <w:rPr>
          <w:b/>
        </w:rPr>
        <w:t xml:space="preserve">Tulos</w:t>
      </w:r>
    </w:p>
    <w:p>
      <w:r>
        <w:t xml:space="preserve">Mihin Ace ja Josh lopulta päätyvät pakomatkansa jälkeen?</w:t>
      </w:r>
    </w:p>
    <w:p>
      <w:r>
        <w:rPr>
          <w:b/>
        </w:rPr>
        <w:t xml:space="preserve">Tulos</w:t>
      </w:r>
    </w:p>
    <w:p>
      <w:r>
        <w:t xml:space="preserve">Kenen tanssipartneri näyttää rikkaan laivamagnaatin pojalleen?</w:t>
      </w:r>
    </w:p>
    <w:p>
      <w:r>
        <w:rPr>
          <w:b/>
        </w:rPr>
        <w:t xml:space="preserve">Esimerkki 0.3757</w:t>
      </w:r>
    </w:p>
    <w:p>
      <w:r>
        <w:t xml:space="preserve">Läpikulku: Henrik VII:n aikana katedraali oli valmis, ja se näytti pitkälti samalta kuin nykyäänkin (joskin kalusteet ovat muuttuneet). Vuosina 1508-1546 merkittävä italialainen humanisti Polydore Vergil toimi tuomiokapitulin edustajana Lontoossa. Hän lahjoitti katedraalin kuoroon ripustukset. Vaikka Wells selvisi luostareiden lakkauttamisesta paremmin kuin muut luostariperustaisten katedraalien katedraalit, vuonna 1547 toteutettu kanttorien lakkauttaminen johti sen tulojen vähenemiseen. Keskiaikaisia messinkiä myytiin, ja keskilaivaan sijoitettiin ensimmäistä kertaa saarnatuoli. Vuosina 1551-1568 William Turner perusti kahtena dekaanin kautena yrttitarhan, joka luotiin uudelleen vuosina 2003-2010.Elisabet I antoi vuonna 1591 tuomiokapitulille ja kirkkoherroille uuden peruskirjan, jolla luotiin uusi hallintoelin, joka koostui dekaanista ja kahdeksasta residenssikanonista, joilla oli määräysvalta kirkon omaisuuteen ja kirkon asioihin, mutta joilla ei enää ollut oikeutta valita dekaania (tämä oikeus kuului vastedes viime kädessä kruunulle). Uuden peruskirjan tuoma vakaus päättyi sisällissodan syttyessä ja Kaarle I:n teloitukseen. Paikalliset taistelut vahingoittivat katedraalin kivityötä, kalusteita ja ikkunoita. Dekaani Walter Raleigh, tutkimusmatkailija Walter Raleighin veljenpoika, joutui Bridgwaterin kaaduttua parlamentaristeille vuonna 1645 kotiarestiin, ensin Chedzoyn pappilaan ja sitten Wellsin dekaanikuntaan. Hänen vanginvartijansa, kenkätehtailija ja kaupungin konstaapeli David Barrett, sai hänet kiinni kirjoittamasta kirjettä vaimolleen. Kun hän kieltäytyi luovuttamasta sitä, Barrett ajoi hänet miekalla läpi, ja hän kuoli kuusi viikkoa myöhemmin, 10. lokakuuta 1646. Hänet haudattiin merkitsemättömään hautaan kuoroon ennen dekaanin karsinaa. Oliver Cromwellin johtaman Englannin kansainyhteisön aikana dekaania ei nimitetty, ja katedraali rappeutui. Piispa jäi eläkkeelle, ja osa papistosta joutui tekemään alhaista työtä.</w:t>
      </w:r>
    </w:p>
    <w:p>
      <w:r>
        <w:rPr>
          <w:b/>
        </w:rPr>
        <w:t xml:space="preserve">Tulos</w:t>
      </w:r>
    </w:p>
    <w:p>
      <w:r>
        <w:t xml:space="preserve">Mikä oli sen paikan nimi, jota paikalliset taistelut vahingoittivat?</w:t>
      </w:r>
    </w:p>
    <w:p>
      <w:r>
        <w:rPr>
          <w:b/>
        </w:rPr>
        <w:t xml:space="preserve">Tulos</w:t>
      </w:r>
    </w:p>
    <w:p>
      <w:r>
        <w:t xml:space="preserve">Mikä oli sen henkilön koko nimi, joka jäi kiinni kirjeen kirjoittamisesta vaimolleen?</w:t>
      </w:r>
    </w:p>
    <w:p>
      <w:r>
        <w:rPr>
          <w:b/>
        </w:rPr>
        <w:t xml:space="preserve">Tulos</w:t>
      </w:r>
    </w:p>
    <w:p>
      <w:r>
        <w:t xml:space="preserve">Mikä oli sen henkilön koko nimi, jonka läpi Barrett ajoi miekalla?</w:t>
      </w:r>
    </w:p>
    <w:p>
      <w:r>
        <w:rPr>
          <w:b/>
        </w:rPr>
        <w:t xml:space="preserve">Tulos</w:t>
      </w:r>
    </w:p>
    <w:p>
      <w:r>
        <w:t xml:space="preserve">Mikä oli 10. lokakuuta 1646 kuolleen henkilön koko nimi?</w:t>
      </w:r>
    </w:p>
    <w:p>
      <w:r>
        <w:rPr>
          <w:b/>
        </w:rPr>
        <w:t xml:space="preserve">Tulos</w:t>
      </w:r>
    </w:p>
    <w:p>
      <w:r>
        <w:t xml:space="preserve">Mikä on sen henkilön koko nimi, joka haudattiin merkitsemättömään hautaan kuoroon ennen dekaanin karsinaa?</w:t>
      </w:r>
    </w:p>
    <w:p>
      <w:r>
        <w:rPr>
          <w:b/>
        </w:rPr>
        <w:t xml:space="preserve">Esimerkki 0.3758</w:t>
      </w:r>
    </w:p>
    <w:p>
      <w:r>
        <w:t xml:space="preserve">Läpikulku: Bändi ilmoitti albumin nimen ja julkaisupäivän virallisilla verkkosivuillaan 9. marraskuuta 2014. Sen maailmanlaajuinen julkaisuaikataulu alkoi 15. tammikuuta 2015. Muotoihin kuuluivat tavallinen ja deluxe-versio CD-levyistä, 180 gramman painoinen raskas 180-grammainen tupla-LP-vinyylilevy, joka oli saatavana mustana, valkoisena ja harmaana marmori-efektillä varustettuna rajoitettuna painoksena, joista jälkimmäinen oli yksinoikeudella Hot Topicilla, sekä digitaalisena latauksena, mukaan lukien 24-bittiset AIFF- ja WAV-muotoiset tiedostot, jotka julkaistiin yksinoikeudella Qobuzissa. LP-levyt valmistettiin Record Technology, Inc:ssä Camarillossa, Kaliforniassa, korkealaatuiselle vinyylille. Kaikkien LP-painosten mukana toimitettiin albumin digitaalinen latausversio, joka sisältää kymmenen kappaletta ja deluxe-painos lisää kolme akustista versiota bonusraitoina. Pohjois-Amerikan Walmart-myymälöissä myytävissä albumin painoksissa on sensuroitu versio kappaleesta "The Devil Beneath My Feet". Manson kritisoi myöhemmin kauppaa ja sen aseidenmyyntipolitiikkaa ja luokitteli Walmartin australialaisessa haastattelussa "siihen amerikkalaiseen kauppaan, joka myy aseita lapsille, mutta ei myy R-luokituksen sanoituksia". Manson vitsaili vielä, että hän saattaisi "tehdä signeeraustilaisuuden Walmart-kaupassa, jossa vain signeeraan aseita, ja saat ilmaisen levyn, kun ostat aseen". Albumin amerikkalaiset CD-versiot pakattiin mustiin polykarbonaattilevyihin, jotka olivat samanlaisia kuin Sonyn 1990-luvun alussa alkuperäisessä PlayStationissa käyttämät levyt; Concord Musicin Brian Schuman hankki levyt samasta tehtaasta, jota Sony käytti. CD-levyyn lisättiin lämpöherkkä lämpökuvio, joka näytti mustalta, kun se avattiin ensimmäisen kerran, mutta paljasti valkoisen kuvion, kun se altistui CD-soittimen lämmölle.Albumi julkaistiin myös rajoitettuna painoksena "Definitive Box" -settinä, jota myytiin yksinomaan bändin verkkokaupassa. Mansonin yhdessä Willo Perronin ja Hassan Rahimin kanssa suunnittelema setti sisälsi albumin deluxe-CD- ja valkoisen vinyylipainokset sekä useita eksklusiivisia esineitä, kuten harmaan kankaaseen sidotun, yksilöllisesti numeroidun keräilylaatikon, viisi taiteilija Nicholas Copen suunnittelemaa litografiaa, taittuvan 24-tuumaisen julisteen, täysvärilliselle UV-päällystetylle materiaalille painetut levynhihnat ja Pale Emperor T-paidan. Myöhemmin Japanissa julkaistiin erikoispainos, joka sisälsi bonuksena musiikkivideoita sisältävän DVD:n.</w:t>
      </w:r>
    </w:p>
    <w:p>
      <w:r>
        <w:rPr>
          <w:b/>
        </w:rPr>
        <w:t xml:space="preserve">Tulos</w:t>
      </w:r>
    </w:p>
    <w:p>
      <w:r>
        <w:t xml:space="preserve">Mitkä olivat niiden kolmen henkilön sukunimet, jotka suunnittelivat rajoitetun painoksen Definitive-boksin?</w:t>
      </w:r>
    </w:p>
    <w:p>
      <w:r>
        <w:rPr>
          <w:b/>
        </w:rPr>
        <w:t xml:space="preserve">Tulos</w:t>
      </w:r>
    </w:p>
    <w:p>
      <w:r>
        <w:t xml:space="preserve">Mikä oli sen rajoitetun painoksen nimi, joka sisälsi albumin deluxe-CD- ja valkoisen vinyylipainokset sekä useita eksklusiivisia tuotteita?</w:t>
      </w:r>
    </w:p>
    <w:p>
      <w:r>
        <w:rPr>
          <w:b/>
        </w:rPr>
        <w:t xml:space="preserve">Esimerkki 0.3759</w:t>
      </w:r>
    </w:p>
    <w:p>
      <w:r>
        <w:t xml:space="preserve">Läpikulku: Kuusi ystävää, Christian, Elizabeth, Piper, Kate, Adam ja Benjamin, pelaavat peliä, joka koostuu nimettöminä vastattavista kyllä- ja ei-kysymyksistä. Kun kortit on sekoitettu, kysymykset luetaan ääneen ja niihin vastaa toinen peliin osallistuja. Kysymykset ovat syvästi henkilökohtaisia ja käsittelevät muun muassa seksiä ja insestiä. Kysymyksiä olivat muun muassa "makaisitko sukulaisen kanssa?" ja "harrastaisitko seksiä alaikäisen kanssa?" Vuotta myöhemmin ryhmä tapaa jälleen Christianin ja Elizabethin uudessa kartanossa uudenvuodenaaton illallisella. Ilta sujuu hyvin, kunnes sähköt katkeavat ja ovelle saapuu paketti, jossa on kuusi korttia; niihin on kirjoitettu sanat "prostituoitu, vääräuskoinen, homoseksuaali, raiskaaja ja tekopyhä". Nämä sanat liittyvät kysymyksiin, jotka esitettiin edellisenä vuonna pelatun Tabu-pelin aikana. paketista kauhistunut Elizabeth päättää hakea lisää viiniä, jotta kaikkien huoli helpottuisi. Adam, jonka kysymys oli "harrastaisitko seksiä alaikäisen kanssa", seuraa Elizabethia viinikellariin ja syyttää häntä paketin toimituksen järjestämisestä. Elizabeth juoksee yläkertaan ja kertoo ystävilleen, että Adam kävi hänen kimppuunsa. Kun Christian ja Elizabeth palaavat kellariin, he löytävät Adamin, jonka vatsaan on isketty veitsi ja puukolla puukotettuun veitseen on kiinnitetty sana "raiskaaja "Pariskunta liittyy muun ryhmän seuraan alakertaan. Piper ottaa humalassaan puheeksi Christianin isän aikaisemman suhteen prostituoidun kanssa. Kun mies on saanut tytön raskaaksi, hän katoaa perheensä saatua tietää uskottomuudestaan. Sitten Piper kyseenalaistaa Benjaminin seksuaalisuuden. Hän paljastaa seurustelevansa Katen kanssa osoittaakseen vanhemmilleen, ettei ole homo, jotta saisi pitää perintönsä. Pian tämän jälkeen, kun Elizabeth ja Christian menevät huoneeseen puhumaan kahden kesken, he löytävät Benjaminin kylpyammeesta, joka on tapettu sähköiskulla, ja "homoseksuaali"-kortti on ammeen vieressä.</w:t>
      </w:r>
    </w:p>
    <w:p>
      <w:r>
        <w:rPr>
          <w:b/>
        </w:rPr>
        <w:t xml:space="preserve">Tulos</w:t>
      </w:r>
    </w:p>
    <w:p>
      <w:r>
        <w:t xml:space="preserve">Kuka on saattanut prostituoidun raskaaksi?</w:t>
      </w:r>
    </w:p>
    <w:p>
      <w:r>
        <w:rPr>
          <w:b/>
        </w:rPr>
        <w:t xml:space="preserve">Tulos</w:t>
      </w:r>
    </w:p>
    <w:p>
      <w:r>
        <w:t xml:space="preserve">Kuka tapailee Katea?</w:t>
      </w:r>
    </w:p>
    <w:p>
      <w:r>
        <w:rPr>
          <w:b/>
        </w:rPr>
        <w:t xml:space="preserve">Tulos</w:t>
      </w:r>
    </w:p>
    <w:p>
      <w:r>
        <w:t xml:space="preserve">Kuka yrittää pitää perintönsä?</w:t>
      </w:r>
    </w:p>
    <w:p>
      <w:r>
        <w:rPr>
          <w:b/>
        </w:rPr>
        <w:t xml:space="preserve">Tulos</w:t>
      </w:r>
    </w:p>
    <w:p>
      <w:r>
        <w:t xml:space="preserve">Missä Elizabethin kimppuun hyökättiin?</w:t>
      </w:r>
    </w:p>
    <w:p>
      <w:r>
        <w:rPr>
          <w:b/>
        </w:rPr>
        <w:t xml:space="preserve">Tulos</w:t>
      </w:r>
    </w:p>
    <w:p>
      <w:r>
        <w:t xml:space="preserve">Mikä on sen henkilön nimi, jonka isä katosi?</w:t>
      </w:r>
    </w:p>
    <w:p>
      <w:r>
        <w:rPr>
          <w:b/>
        </w:rPr>
        <w:t xml:space="preserve">Esimerkki 0,3760</w:t>
      </w:r>
    </w:p>
    <w:p>
      <w:r>
        <w:t xml:space="preserve">Läpikulku: Gregory on viimeinen ritarikunnan jäsen, joka tunnetaan haukkana ja joka on pitkään puolustanut ihmiskuntaa yliluonnollisia uhkia vastaan. Useita vuosikymmeniä myöhemmin Gregory työskentelee nykyään "Spookina", kiertävänä noitajahtina. 100-vuotisen verikuun nousun ansiosta Malkin saa takaisin suuren osan voimistaan ja pääsee vapaaksi vankilastaan. Kohtaamisessa ikääntyneen Gregoryn kanssa hän tappaa tämän oppipojan William Bradleyn ennen kuin pääsee pakoon. Malkin palaa ränsistyneeseen vuoristolinnoitukseensa ja palauttaa sen sekä sisarensa Bony Lizzien entiseen kuntoon. Gregory vannoo kostoa." Sitten Gregory etsii Tom Wardin, seitsemännen pojan seitsemännen pojan seitsemännen pojan, paikalliselta maatilalta ja värvää hänet uusimmaksi oppipojakseen. Ennen kuin Tom lähtee, hänen äitinsä antaa hänelle riipuksen talismaaniksi. Matkalla Gregoryn kotiin Tom näkee tytön, jota väkijoukko on polttamassa noitana. Tunnistaessaan tytön selvänäkijänäkyjen perusteella hän ottaa tytön kiinni väkijoukolta ja vapauttaa hänet. Tyttö, Alice, varoittaa Tomia, ettei Gregory saisi tietää hänestä. Alice paljastuu Lizzien tyttäreksi, joka vakoilee Gregorya tämän puolesta. Malkin alkaa kerätä armeijaansa valloittaakseen ihmiskunnan.</w:t>
      </w:r>
    </w:p>
    <w:p>
      <w:r>
        <w:rPr>
          <w:b/>
        </w:rPr>
        <w:t xml:space="preserve">Tulos</w:t>
      </w:r>
    </w:p>
    <w:p>
      <w:r>
        <w:t xml:space="preserve">Kuka tappaa vanhan ritarin oppipojan?</w:t>
      </w:r>
    </w:p>
    <w:p>
      <w:r>
        <w:rPr>
          <w:b/>
        </w:rPr>
        <w:t xml:space="preserve">Tulos</w:t>
      </w:r>
    </w:p>
    <w:p>
      <w:r>
        <w:t xml:space="preserve">Kuka vannoo kostoa oppipoikansa kuolemasta?</w:t>
      </w:r>
    </w:p>
    <w:p>
      <w:r>
        <w:rPr>
          <w:b/>
        </w:rPr>
        <w:t xml:space="preserve">Esimerkki 0.3761</w:t>
      </w:r>
    </w:p>
    <w:p>
      <w:r>
        <w:t xml:space="preserve">Läpikulku: Pritzkerin perhe oli lahjoittanut 15 miljoonaa dollaria Gehryn soittokellon rahoittamiseen, ja yhdeksän muuta lahjoittajaa sitoutui yhteensä 10 miljoonaan dollariin. Päivänä tämän ilmoituksen jälkeen, kun oli käynyt selväksi, että Cindy Pritzker rahoittaisi hankkeen, Gehry suostui suunnittelupyyntöön. Marraskuussa, kun hänen paviljongin ja sillan suunnitelmansa esiteltiin, Gehryllä oli jo valmiiksi soittokellon perussuunnitelma, mutta hän sanoi, että sillan suunnitelma oli hyvin alustava eikä se ollut hyvin suunniteltu, koska sen rahoitusta ei ollut vielä sidottu. BP:n jalankulkusilta on suunniteltu toimimaan puskurina katumelua vastaan, mikä auttaa paviljongin akustiikkaa.Guggenheim-museon mukaan Jay Pritzker -paviljonki "antaa viitteitä musiikillisista ominaisuuksista", aivan kuten Gehryn Experience Music Project Seattlessa, Washingtonissa. Pritzker-paviljonki on jatkoa Gehryn useille ulkoilmahankkeille, kuten Merriweather Post Pavilionille Columbian kaupungissa Marylandissa, Concord Performing Arts Centerille Concordissa Kaliforniassa ja Hollywood Bowlin lukuisille uudistuksille Hollywoodissa Kaliforniassa.</w:t>
      </w:r>
    </w:p>
    <w:p>
      <w:r>
        <w:rPr>
          <w:b/>
        </w:rPr>
        <w:t xml:space="preserve">Tulos</w:t>
      </w:r>
    </w:p>
    <w:p>
      <w:r>
        <w:t xml:space="preserve">Mikä on sen henkilön sukunimi, jonka bandshell keräsi 25 miljoonaa dollaria lahjoittajilta?</w:t>
      </w:r>
    </w:p>
    <w:p>
      <w:r>
        <w:rPr>
          <w:b/>
        </w:rPr>
        <w:t xml:space="preserve">Tulos</w:t>
      </w:r>
    </w:p>
    <w:p>
      <w:r>
        <w:t xml:space="preserve">Mikä on sen henkilön etunimi, joka suostuu rahoittamaan hanketta, suurimman lahjoituksen tehneestä perheestä?</w:t>
      </w:r>
    </w:p>
    <w:p>
      <w:r>
        <w:rPr>
          <w:b/>
        </w:rPr>
        <w:t xml:space="preserve">Tulos</w:t>
      </w:r>
    </w:p>
    <w:p>
      <w:r>
        <w:t xml:space="preserve">Mitkä ovat niiden Gehryn hankkeiden nimet, joita Cindy Pritzker suostui rahoittamaan?</w:t>
      </w:r>
    </w:p>
    <w:p>
      <w:r>
        <w:rPr>
          <w:b/>
        </w:rPr>
        <w:t xml:space="preserve">Tulos</w:t>
      </w:r>
    </w:p>
    <w:p>
      <w:r>
        <w:t xml:space="preserve">Mikä on sen Pritzkerin perheen jäsenen etunimi, jonka mukaan paviljonki on nimetty?</w:t>
      </w:r>
    </w:p>
    <w:p>
      <w:r>
        <w:rPr>
          <w:b/>
        </w:rPr>
        <w:t xml:space="preserve">Tulos</w:t>
      </w:r>
    </w:p>
    <w:p>
      <w:r>
        <w:t xml:space="preserve">Mitkä ovat niiden neljän ulkoilmahankkeen nimet, joiden parissa Gehry työskenteli?</w:t>
      </w:r>
    </w:p>
    <w:p>
      <w:r>
        <w:rPr>
          <w:b/>
        </w:rPr>
        <w:t xml:space="preserve">Esimerkki 0.3762</w:t>
      </w:r>
    </w:p>
    <w:p>
      <w:r>
        <w:t xml:space="preserve">Läpikulku: Presidentti Franklin Pierce lähettää Townsend Harrisin vuonna 1856 Yhdysvaltain ensimmäiseksi pääkonsuliksi Japaniin kommodori Matthew Perryn kaksi vuotta aiemmin tekemän sopimuksen mukaisesti. Townsend saapuu maihin Shimodan prefektuurin kaupunkiin, joka on sopimuksessa määritelty Yhdysvaltain konsulaatin sijaintipaikaksi, mutta Japanin kuvernööri kieltäytyy hyväksymästä hänen valtakirjojaan ja kieltää häneltä virallisen aseman, koska sopimusehtojen tulkinnat ovat ristiriidassa. Harris katsoo, että konsulin on oltava paikalla aina kun jompikumpi maa sitä vaatii, mutta japanilaiset katsovat ehtojen sallivan konsulin vain silloin, kun molemmat maat sitä vaativat. Kuvernööri pitää kiinni omasta tulkinnastaan, mikä johtuu suurelta osin vastalauseista, jotka koskevat uhkauksia, joilla sopimus pakotettiin heille. Harris saa jäädä Shimodaan, mutta vain yksityishenkilönä, eikä hänen virallista asemaansa tunnusteta. Hän saa käyttöönsä hylätyn kodin, joka sijaitsee kaupungin hautausmaan vieressä.Kuvernööri selittää, että Perryn vierailua seuranneiden kahden vuoden aikana oli tapahtunut useita luonnonkatastrofeja. Jotkut japanilaiset uskoivat niiden olevan jumalten varoituksia välttää vieraita vaikutteita.  Seuraavien viikkojen aikana Harris joutuu epäluottamuksen ja vihamielisyyden kohteeksi siinä määrin, että Tamura määrää kaupunkilaisia olemaan myymättä hänelle edes ruokaa. Jotkut japanilaiset halusivat maan avautuvan, mutta monet muut pelkäsivät vieraiden vaikutteiden aiheuttamaa turmelusta ja muiden maiden barbaarien hyökkäystä. Tästä syystä Harris ei saa poistua Shimodasta eikä mennä lähemmäs sadan kilometrin päässä Edossa sijaitsevaa pääkaupunkia.</w:t>
      </w:r>
    </w:p>
    <w:p>
      <w:r>
        <w:rPr>
          <w:b/>
        </w:rPr>
        <w:t xml:space="preserve">Tulos</w:t>
      </w:r>
    </w:p>
    <w:p>
      <w:r>
        <w:t xml:space="preserve">Mikä on sen henkilön sukunimi, joka tulee Shimodan prefektuurissa maihin kääntäjänsä kanssa?</w:t>
      </w:r>
    </w:p>
    <w:p>
      <w:r>
        <w:rPr>
          <w:b/>
        </w:rPr>
        <w:t xml:space="preserve">Esimerkki 0.3763</w:t>
      </w:r>
    </w:p>
    <w:p>
      <w:r>
        <w:t xml:space="preserve">Läpikulku: Indianan yleiskokous hyväksyi 14. maaliskuuta 1913 "On the Banks of the Wabash, Far Away" virallisena osavaltion lauluna. Laulun sanat ja vaaditut käyttötarkoitukset lisättiin Indianan lakiin. Osavaltion laulu oli Indianan ensimmäinen virallinen symboli, joka hyväksyttiin neljä vuotta ennen osavaltion lippua. Vuonna 1925 Indianan yleiskokous hyväksyi lain, jonka mukaan Indianan julkisten koulujen opettajien oli opetettava laulua osana opetussuunnitelmaa. Samana vuonna New York Times kertoi, että osavaltion julkisten koulujen opettajille jaettiin 20 000 kappaletta laulua. Laulu soitetaan usein suurissa urheilutapahtumissa, kuten Indianapolis 500 -kilpailussa.Vaikka "On the Banks of Wabash, Far Away" on Indianan virallinen laulu, "Back Home Again in Indiana" on laajemmin käytetty, ja monet uskovat virheellisesti, että se on osavaltion laulu. Yksi tärkeimmistä syistä osavaltiolaulun joutumiseen epäselvyyteen oli sen käytön muuttuminen Indianapolis 500 -kilpailussa 1940-luvulla. "On the Banks of the Wabash, Far Away" soitetaan tapahtumassa, kun kilpa-autot siirtyvät lähtöpaikoilleen, jolloin televisio ei juurikaan lähetä sitä, kun taas "Back Home Again in Indiana" lauletaan juuri ennen kilpailun alkua ja se lähetetään julkisesti. Siirtyminen "Back Home Again in Indiana" -kappaleen laulamiseen julkisissa tapahtumissa jatkui seuraavina vuosina, ja se soitetaan usein "On the Banks of the Wabash, Far Away" -kappaleen sijasta osavaltion yliopistojen jalkapallo-otteluissa ja muissa merkittävissä tapahtumissa. Vuonna 1997 Indianan yleiskokous hyväksyi laulun satavuotisjuhlavuoden kunniaksi päätöslauselman, jossa "On the Banks of the Wabash, Far Away" vahvistettiin uudelleen osavaltion viralliseksi lauluksi, ja kehotti osavaltion toimielimiä käyttämään sitä enemmän ja palauttamaan sen suosion.</w:t>
      </w:r>
    </w:p>
    <w:p>
      <w:r>
        <w:rPr>
          <w:b/>
        </w:rPr>
        <w:t xml:space="preserve">Tulos</w:t>
      </w:r>
    </w:p>
    <w:p>
      <w:r>
        <w:t xml:space="preserve">Minä vuonna Indianan osavaltion lauluksi hyväksytty laulu vahvistettiin uudelleen?</w:t>
      </w:r>
    </w:p>
    <w:p>
      <w:r>
        <w:rPr>
          <w:b/>
        </w:rPr>
        <w:t xml:space="preserve">Esimerkki 0,3764</w:t>
      </w:r>
    </w:p>
    <w:p>
      <w:r>
        <w:t xml:space="preserve">Läpikulku: Stalinin kuolema 5. maaliskuuta 1953 aloitti maltillisen liberalisoitumisen kauden, jolloin useimmat eurooppalaiset kommunistiset puolueet kehittivät uudistussiiven. Unkarissa uudistusmielinen Imre Nagy korvasi pääministerinä Rákosin, "Stalinin parhaan unkarilaisen opetuslapsen". Rákosi pysyi kuitenkin edelleen puolueen pääsihteerinä ja pystyi heikentämään suurimman osan Nagyn uudistuksista. Huhtikuuhun 1955 mennessä hän oli saattanut Nagyin huonoon valoon ja syrjäyttänyt hänet virastaan. Hruštšovin helmikuussa 1956 pitämän "salaisen puheen" jälkeen, jossa hän tuomitsi Stalinin ja tämän suojatit, Rákosi erotettiin puolueen pääsihteeristä ja Ernő Gerő korvasi hänet 18. heinäkuuta 1956. Radio Free Europe (RFE) lähetti "salaisen puheen" Itä-Eurooppaan Ray S. Clinen neuvomana, joka näki sen keinona, "kuten taisin sanoa [Allen Dullesille], 'syyttää koko neuvostojärjestelmää'." 14. toukokuuta 1955 Neuvostoliitto perusti Varsovan liiton, joka sitoi Unkarin Neuvostoliittoon ja sen satelliittivaltioihin Keski- ja Itä-Euroopassa. Tämän liiton periaatteisiin kuuluivat muun muassa "valtioiden itsenäisyyden ja suvereniteetin kunnioittaminen" ja "puuttumattomuus niiden sisäisiin asioihin".Vuonna 1955 Itävallan valtiosopimus ja sitä seurannut puolueettomuusjulistus vahvistivat Itävallan demilitarisoiduksi ja puolueettomaksi maaksi. Tämä herätti unkarilaisia toiveita puolueettomuudesta, ja vuonna 1955 Nagy oli harkinnut "mahdollisuutta, että Unkari voisi omaksua puolueettoman aseman Itävallan mallin mukaisesti".Kesäkuussa 1956 hallitus tukahdutti puolalaisten työläisten väkivaltaisen kansannousun Poznańissa, ja kymmeniä mielenosoittajia kuoli ja haavoittui. Vastauksena kansan vaatimuksiin hallitus nimitti lokakuussa 1956 hiljattain rehabilitoidun reformikommunistin Władysław Gomułkan Puolan yhdistyneen työväenpuolueen ensimmäiseksi sihteeriksi, ja hänen tehtäväkseen annettiin neuvotella kauppamyönnytyksistä ja joukkojen vähentämisestä neuvostohallituksen kanssa. Muutaman jännittyneen neuvottelupäivän jälkeen Neuvostoliitto antoi 19. lokakuuta lopulta periksi Gomułkan reformistisille vaatimuksille. Uutiset puolalaisten saamista myönnytyksistä, jotka tunnettiin Puolan lokakuun nimellä, rohkaisivat monia unkarilaisia toivomaan samanlaisia myönnytyksiä Unkarille, ja nämä tunteet vaikuttivat merkittävästi siihen, että Unkarissa vallitsi erittäin jännittynyt poliittinen ilmapiiri lokakuun 1956 jälkipuoliskolla.</w:t>
      </w:r>
    </w:p>
    <w:p>
      <w:r>
        <w:rPr>
          <w:b/>
        </w:rPr>
        <w:t xml:space="preserve">Tulos</w:t>
      </w:r>
    </w:p>
    <w:p>
      <w:r>
        <w:t xml:space="preserve">Mikä on Hruštšovin puheessa ilmiannetun henkilön etunimi?</w:t>
      </w:r>
    </w:p>
    <w:p>
      <w:r>
        <w:rPr>
          <w:b/>
        </w:rPr>
        <w:t xml:space="preserve">Tulos</w:t>
      </w:r>
    </w:p>
    <w:p>
      <w:r>
        <w:t xml:space="preserve">Mikä on sen henkilön etunimi, joka erotettiin virasta huhtikuussa 1955???</w:t>
      </w:r>
    </w:p>
    <w:p>
      <w:r>
        <w:rPr>
          <w:b/>
        </w:rPr>
        <w:t xml:space="preserve">Tulos</w:t>
      </w:r>
    </w:p>
    <w:p>
      <w:r>
        <w:t xml:space="preserve">Mikä on sen henkilön sukunimi, joka mustamaalasi Nagyn ja poisti hänet virastaan?</w:t>
      </w:r>
    </w:p>
    <w:p>
      <w:r>
        <w:rPr>
          <w:b/>
        </w:rPr>
        <w:t xml:space="preserve">Tulos</w:t>
      </w:r>
    </w:p>
    <w:p>
      <w:r>
        <w:t xml:space="preserve">Mikä on sen henkilön etunimi, joka oli harkinnut "mahdollisuutta, että Unkari ottaisi neutraalin aseman Itävallan mallin mukaan?"?</w:t>
      </w:r>
    </w:p>
    <w:p>
      <w:r>
        <w:rPr>
          <w:b/>
        </w:rPr>
        <w:t xml:space="preserve">Tulos</w:t>
      </w:r>
    </w:p>
    <w:p>
      <w:r>
        <w:t xml:space="preserve">Mikä on sen henkilön etunimi, jolle Neuvostoliitto lopulta antoi periksi 19. lokakuuta?</w:t>
      </w:r>
    </w:p>
    <w:p>
      <w:r>
        <w:rPr>
          <w:b/>
        </w:rPr>
        <w:t xml:space="preserve">Esimerkki 0,3765</w:t>
      </w:r>
    </w:p>
    <w:p>
      <w:r>
        <w:t xml:space="preserve">Läpikulku: Ainoa lähde, josta Abuwtiyuw tunnetaan, on kivinen kirjoitustaulu, joka on saattanut olla peräisin koiran omistajan hautakappelista. Taulu oli ilmeisesti spolioiden joukossa, joita käytettiin toisen haudan, kuudennen dynastian mastaban, rakentamiseen noin vuonna 2280 eaa. kappelin purkamisen jälkeen. Egyptologi George A. Reisner löysi sen 13. lokakuuta 1935 Harvardin yliopiston ja Boston Museum of Fine Artsin yhteisellä retkikunnalla, ja se poistettiin paikalta neljä päivää myöhemmin, ja löytö tallentui retkikunnan pääkuvaaja Mohammedani Ibrahimille, joka otti Reisnerin retkikunnilla yli 9 321 suurikokoista lasilevykuvaa. Taulu on nykyään Egyptin museon hallussa Kairossa (inventaarionumero JE 67573).Koiran hautaa tai muumiota ei ole löydetty. Hauta, josta taulu kaivettiin esiin, sijaitsee hautausmaalla G 2100 Gizan länsikentällä, lähellä Gizan suuren pyramidin (Khufun/Kheopsin pyramidi) länsipuolta. Valkoinen kalkkikivitaulu on kooltaan 54,2 × 28,2 × 23,2 cm (21,3 × 11,1 × 9,1 tuumaa), ja siihen on kaiverrettu kymmenen pystysuoraa hieroglyfiriviä, jotka on erotettu toisistaan pystyviivoilla. Oikeassa yläkulmassa on näkyvissä osa hihnasta, mikä viittaa siihen, että taulussa oli kuva Abuwtiyuwista omistajansa kanssa.Reisnerin kääntämässä kaiverrustekstissä kuvataan lahjat, jotka faarao tarjosi kunnianosoituksena Abuwtiyuwin hautajaisissa: "Koira, joka oli hänen majesteettinsa vartija, Abuwtiyuw on hänen nimensä. Hänen Majesteettinsa määräsi, että hänet haudattiin (juhlallisesti), että hänelle annettiin arkku kuninkaallisesta aarrekammiosta, hienoja liinavaatteita runsaasti, (ja) suitsukkeita. Hänen majesteettinsa antoi (myös) hajuvoidetta ja (määräsi), että muurarijoukot rakensivat hänelle haudan. Hänen majesteettinsa teki tämän hänelle, jotta häntä (koiraa) kunnioitettaisiin (suuren jumalan Anubiksen edessä).</w:t>
      </w:r>
    </w:p>
    <w:p>
      <w:r>
        <w:rPr>
          <w:b/>
        </w:rPr>
        <w:t xml:space="preserve">Tulos</w:t>
      </w:r>
    </w:p>
    <w:p>
      <w:r>
        <w:t xml:space="preserve">Mitä Egyptologi George A. Reisner löysi 13. lokakuuta 1935 Harvardin yliopiston ja Boston Museum of Fine Artsin yhteisellä tutkimusmatkalla?</w:t>
      </w:r>
    </w:p>
    <w:p>
      <w:r>
        <w:rPr>
          <w:b/>
        </w:rPr>
        <w:t xml:space="preserve">Tulos</w:t>
      </w:r>
    </w:p>
    <w:p>
      <w:r>
        <w:t xml:space="preserve">Mitä retkikunnan pääkuvaaja Mohammedani Ibrahim kuvasi?</w:t>
      </w:r>
    </w:p>
    <w:p>
      <w:r>
        <w:rPr>
          <w:b/>
        </w:rPr>
        <w:t xml:space="preserve">Esimerkki 0,3766</w:t>
      </w:r>
    </w:p>
    <w:p>
      <w:r>
        <w:t xml:space="preserve">Läpikulku: Blonde on Blonde on amerikkalaisen laulaja-lauluntekijä Bob Dylanin seitsemäs studioalbumi, joka julkaistiin 20. kesäkuuta 1966 Columbia Recordsilla. Äänityssessiot alkoivat New Yorkissa lokakuussa 1965 lukuisten taustamuusikoiden kanssa, mukaan lukien Dylanin live-taustabändin The Hawksin jäsenet. Vaikka sessiot jatkuivat tammikuuhun 1966 asti, ne tuottivat vain yhden kappaleen, joka pääsi lopulliselle albumille - "One of Us Must Know (Sooner or Later)". Tuottaja Bob Johnstonin ehdotuksesta Dylan, kosketinsoittaja Al Kooper ja kitaristi Robbie Robertson muuttivat CBS:n studioille Nashvilleen, Tennesseehen. Nämä sessiot, joita täydensivät Nashvillen parhaat sessiomuusikot, olivat hedelmällisemmät, ja helmi-maaliskuussa äänitettiin kaikki loputkin kappaleet albumille. blonde on blonde päätti Dylanin vuosina 1965 ja 1966 äänittämien rock-albumien trilogian, joka alkoi Bringing It All Back Home ja Highway 61 Revisited -levyjen kanssa. Kriitikot nostavat Blonde on Blonde -levyn usein yhdeksi kaikkien aikojen parhaista albumeista. Albumin kappaleiden on kuvailtu toimivan musiikillisesti suuressa mittakaavassa, ja niiden sanoituksia eräs kriitikko kutsui "ainutlaatuiseksi sekoitukseksi visionääristä ja puhekielistä", sillä niissä yhdistyvät Nashvillen sessiomuusikoiden osaaminen ja modernistinen kirjallinen herkkyys. Se oli yksi rockmusiikin ensimmäisistä tuplalevyistä.Albumi nousi Yhdysvalloissa Billboard 200 -listan yhdeksänneksi ja sai lopulta tuplaplatinasertifikaatin, ja Yhdistyneessä kuningaskunnassa se ylsi kolmanneksi. Blonde on Blonde tuotti kaksi singleä, jotka olivat top-twenty-hittejä Yhdysvalloissa: "Rainy Day Women #12 &amp; 35" ja "I Want You". Kaksi muuta kappaletta - "Just Like a Woman" ja "Visions of Johanna" - on nimetty Dylanin parhaiden sävellysten joukkoon, ja ne olivat mukana Rolling Stonen 500 Greatest Songs of All Time -listalla.</w:t>
      </w:r>
    </w:p>
    <w:p>
      <w:r>
        <w:rPr>
          <w:b/>
        </w:rPr>
        <w:t xml:space="preserve">Tulos</w:t>
      </w:r>
    </w:p>
    <w:p>
      <w:r>
        <w:t xml:space="preserve">Mikä on sen henkilön etunimi, jonka live-taustabändi oli Hawks?</w:t>
      </w:r>
    </w:p>
    <w:p>
      <w:r>
        <w:rPr>
          <w:b/>
        </w:rPr>
        <w:t xml:space="preserve">Tulos</w:t>
      </w:r>
    </w:p>
    <w:p>
      <w:r>
        <w:t xml:space="preserve">Mitkä ovat niiden kolmen henkilön etunimet, jotka muuttivat CBS:n studioille Nashvilleen, Tennesseehen?</w:t>
      </w:r>
    </w:p>
    <w:p>
      <w:r>
        <w:rPr>
          <w:b/>
        </w:rPr>
        <w:t xml:space="preserve">Esimerkki 0,3767</w:t>
      </w:r>
    </w:p>
    <w:p>
      <w:r>
        <w:t xml:space="preserve">Läpikulku: Hän kuolee synnytettyään pojan, jonka työväentalon viranomaiset nimeävät järjestelmällisesti Oliver Twistiksi. Vuosien mittaan Oliver ja muut lapsivangit kärsivät johtavien virkamiesten, herra Bumble ja rouva Corney, välinpitämättömyydestä. Yhdeksänvuotiaana nälkäiset lapset arpovat olkia; Oliver häviää ja joutuu pyytämään toista annosta velliä ("Pyydän, sir, haluan lisää"). röyhkeytensä vuoksi Oliver joutuu pian hautausurakoitsijan herra Sowerberryn oppipojaksi, jolta hän saa hieman parempaa kohtelua. Kun toinen työntekijä, Noah, kuitenkin parjaa hänen kuollutta äitiään, Oliver raivostuu ja hyökkää hänen kimppuunsa, minkä seurauksena orpo saa piiskaa.Oliver pakenee Lontooseen. Taitava nuori taskuvaras The Artful Dodger huomaa hänet ja vie hänet Faginin luo, joka on vanha juutalainen ja kouluttaa lapsia taskuvarkaiksi. Fagin lähettää Oliverin katsomaan ja oppimaan, kun Dodger ja toinen poika yrittävät ryöstää rikkaan, vanhan herrasmiehen herra Brownlow'n. Hän yrittää ryöstää Oliverin. Heidän yrityksensä paljastuu, mutta juuri Oliver joutuu väkijoukon jahtaamaksi ja pidätetyksi. Todistaja vapauttaa hänet. Herra Brownlow pitää pojasta ja antaa hänelle kodin. Oliver kokee onnellisen elämän, jollaista hänellä ei ole koskaan ennen ollut, herra Brownlow'n ja rakastavan taloudenhoitajan rouva Bedwinin hoivissa.Samaan aikaan Faginin luona vierailee salaperäinen Monks, joka on hyvin kiinnostunut Oliverista. Hän lähettää Monksin Bumblen ja rouva Corneyn (nykyään Bumblen dominoiva vaimo) luo; Monks ostaa heiltä ainoan asian, jolla Oliverin vanhemmat voidaan tunnistaa, nimittäin medaljongin, jossa on hänen äitinsä muotokuva.</w:t>
      </w:r>
    </w:p>
    <w:p>
      <w:r>
        <w:rPr>
          <w:b/>
        </w:rPr>
        <w:t xml:space="preserve">Tulos</w:t>
      </w:r>
    </w:p>
    <w:p>
      <w:r>
        <w:t xml:space="preserve">Mikä on sen henkilön koko nimi, joka pyytää: "Pyydän, sir, haluan lisää"?</w:t>
      </w:r>
    </w:p>
    <w:p>
      <w:r>
        <w:rPr>
          <w:b/>
        </w:rPr>
        <w:t xml:space="preserve">Tulos</w:t>
      </w:r>
    </w:p>
    <w:p>
      <w:r>
        <w:t xml:space="preserve">Mikä on hautausurakoitsijan oppipojan etunimi?</w:t>
      </w:r>
    </w:p>
    <w:p>
      <w:r>
        <w:rPr>
          <w:b/>
        </w:rPr>
        <w:t xml:space="preserve">Tulos</w:t>
      </w:r>
    </w:p>
    <w:p>
      <w:r>
        <w:t xml:space="preserve">Mikä on sen henkilön täydellinen peitenimi, joka yrittää ryöstää herra Brownlow'n toisen pojan kanssa?</w:t>
      </w:r>
    </w:p>
    <w:p>
      <w:r>
        <w:rPr>
          <w:b/>
        </w:rPr>
        <w:t xml:space="preserve">Tulos</w:t>
      </w:r>
    </w:p>
    <w:p>
      <w:r>
        <w:t xml:space="preserve">Minkä nimisiä ovat ne kaksi ihmistä, joiden hoivissa Oliver on, kun hän kokee onnellisen elämän?</w:t>
      </w:r>
    </w:p>
    <w:p>
      <w:r>
        <w:rPr>
          <w:b/>
        </w:rPr>
        <w:t xml:space="preserve">Tulos</w:t>
      </w:r>
    </w:p>
    <w:p>
      <w:r>
        <w:t xml:space="preserve">Mikä on hautausurakoitsijan oppipojan koko nimi?</w:t>
      </w:r>
    </w:p>
    <w:p>
      <w:r>
        <w:rPr>
          <w:b/>
        </w:rPr>
        <w:t xml:space="preserve">Tulos</w:t>
      </w:r>
    </w:p>
    <w:p>
      <w:r>
        <w:t xml:space="preserve">Mikä on sen henkilön koko nimi, joka saa parempaa kohtelua hautausurakoitsijalta kuin orpokodistaan vastaavat virkamiehet?</w:t>
      </w:r>
    </w:p>
    <w:p>
      <w:r>
        <w:rPr>
          <w:b/>
        </w:rPr>
        <w:t xml:space="preserve">Tulos</w:t>
      </w:r>
    </w:p>
    <w:p>
      <w:r>
        <w:t xml:space="preserve">Mikä on sen henkilön koko nimi, joka huomataan ja viedään vanhan juutalaisen luo, joka kouluttaa lapsia taskuvarkaiksi?</w:t>
      </w:r>
    </w:p>
    <w:p>
      <w:r>
        <w:rPr>
          <w:b/>
        </w:rPr>
        <w:t xml:space="preserve">Tulos</w:t>
      </w:r>
    </w:p>
    <w:p>
      <w:r>
        <w:t xml:space="preserve">Mikä on sen henkilön koko nimi, joka saa kodin sen jälkeen, kun joku on tykästynyt häneen?</w:t>
      </w:r>
    </w:p>
    <w:p>
      <w:r>
        <w:rPr>
          <w:b/>
        </w:rPr>
        <w:t xml:space="preserve">Esimerkki 0,3768</w:t>
      </w:r>
    </w:p>
    <w:p>
      <w:r>
        <w:t xml:space="preserve">Läpikulku: Marojejyn kansallispuisto on kansallispuisto Savan alueella Madagaskarin koillisosassa. Sen pinta-ala on 55 500 hehtaaria (214 neliömetriä), ja sen keskipisteenä on Marojejy Massif, vuoristoketju, joka kohoaa 2 132 metrin korkeuteen.  Massiivia ympäröivälle alueelle pääsyä rajoitettiin vain tutkijoille, kun alue perustettiin tiukaksi luonnonsuojelualueeksi vuonna 1952.  Vuonna 1998 se avattiin yleisölle, kun se muutettiin kansallispuistoksi.  Siitä tuli osa maailmanperintökohdetta, joka tunnetaan nimellä Atsinananan sademetsät, vuonna 2007.  Jylhästä maastosta huolimatta salametsästys ja valikoivat hakkuut ovat edelleen pysyviä ongelmia, erityisesti Madagaskarin vuonna 2009 alkaneen poliittisen kriisin jälkeen.  Myös kaivostoiminta, viikatteellinen maanviljely ja puunkeruu uhkaavat puistoa ja sen eläimistöä.Massiivin laaja korkeuserovalikoima ja jylhä pinnanmuodostus luovat monimuotoisia elinympäristöjä, jotka muuttuvat nopeasti korkeuserojen muuttuessa.  Lämpimät, tiheät sademetsät sijaitsevat matalammalla, korkeammalla on lyhyempiä metsiä, sitten pilvimetsää, ja lähellä huippuja on Madagaskarin ainoa jäljellä oleva häiriintymätön vuoristopensas.  Kasvien kasvuolosuhteet ovat paremmat vuorten itäpuolella, jossa sataa enemmän kuin länsipuolella.  Tämä elinympäristöjen monimuotoisuus mahdollistaa suuren biologisen monimuotoisuuden.  Marojejyn kansallispuistossa tiedetään esiintyvän ainakin 118 lintulajia, 148 matelija- ja sammakkoeläinlajia ja 11 makilajia.  Yksi lemureista, silkkisifaka (Propithecus candidus), on listattu maailman 25 uhanalaisimman kädellisen joukkoon.  Kypärävangasta (Euryceros prevostii) pidetään puiston ikonisena lintulajina. puiston sisäänkäynniltä johtaa yksi polku huipulle.  Reitin varrella on kolme leiriä: Camp Mantella 450 metrin korkeudessa alavalla sademetsällä, Camp Marojejia 775 metrin korkeudessa alavaltaisen ja vuoristosademetsän välissä ja Camp Simpona 1250 metrin korkeudessa vuoristosademetsän keskellä.  Simponan leiri toimii perusleirinä huipulle johtavaa vaellusta varten, joka on 2 kilometrin pituinen ja jonka kulkeminen voi kestää jopa neljä tai viisi tuntia.</w:t>
      </w:r>
    </w:p>
    <w:p>
      <w:r>
        <w:rPr>
          <w:b/>
        </w:rPr>
        <w:t xml:space="preserve">Tulos</w:t>
      </w:r>
    </w:p>
    <w:p>
      <w:r>
        <w:t xml:space="preserve">Kuinka monta lintulajia on puistossa, joka avattiin yleisölle vuonna 1998?</w:t>
      </w:r>
    </w:p>
    <w:p>
      <w:r>
        <w:rPr>
          <w:b/>
        </w:rPr>
        <w:t xml:space="preserve">Tulos</w:t>
      </w:r>
    </w:p>
    <w:p>
      <w:r>
        <w:t xml:space="preserve">Kuinka monta matelijaa ja sammakkoeläintä on puistossa, josta tuli luonnonsuojelualue vuonna 1952?</w:t>
      </w:r>
    </w:p>
    <w:p>
      <w:r>
        <w:rPr>
          <w:b/>
        </w:rPr>
        <w:t xml:space="preserve">Tulos</w:t>
      </w:r>
    </w:p>
    <w:p>
      <w:r>
        <w:t xml:space="preserve">Kuinka monta makilajia on Marojejyn massiivilla sijaitsevassa puistossa?</w:t>
      </w:r>
    </w:p>
    <w:p>
      <w:r>
        <w:rPr>
          <w:b/>
        </w:rPr>
        <w:t xml:space="preserve">Tulos</w:t>
      </w:r>
    </w:p>
    <w:p>
      <w:r>
        <w:t xml:space="preserve">Mikä on puiston eläinlajin nimi, joka kuuluu 25 uhanalaisen kädellisen joukkoon?</w:t>
      </w:r>
    </w:p>
    <w:p>
      <w:r>
        <w:rPr>
          <w:b/>
        </w:rPr>
        <w:t xml:space="preserve">Tulos</w:t>
      </w:r>
    </w:p>
    <w:p>
      <w:r>
        <w:t xml:space="preserve">Mikä on sen puiston ikonisen lintulajin nimi, jolla on edelleen ongelmia salametsästyksen ja hakkuiden kanssa?</w:t>
      </w:r>
    </w:p>
    <w:p>
      <w:r>
        <w:rPr>
          <w:b/>
        </w:rPr>
        <w:t xml:space="preserve">Tulos</w:t>
      </w:r>
    </w:p>
    <w:p>
      <w:r>
        <w:t xml:space="preserve">Mikä on vuonna 1998 yleisölle avattu leiri puiston huipulle johtavan polun alimmalla korkeudella?</w:t>
      </w:r>
    </w:p>
    <w:p>
      <w:r>
        <w:rPr>
          <w:b/>
        </w:rPr>
        <w:t xml:space="preserve">Tulos</w:t>
      </w:r>
    </w:p>
    <w:p>
      <w:r>
        <w:t xml:space="preserve">Mikä on ensimmäinen leiri huipulle johtavan polun varrella puistossa, josta tuli osa maailmanperintökohdetta vuonna 2007?</w:t>
      </w:r>
    </w:p>
    <w:p>
      <w:r>
        <w:rPr>
          <w:b/>
        </w:rPr>
        <w:t xml:space="preserve">Tulos</w:t>
      </w:r>
    </w:p>
    <w:p>
      <w:r>
        <w:t xml:space="preserve">Mikä on toinen leiri huipulle johtavan polun varrella puistossa, joka sijaitsee Savan alueella Madagaskarin koillisosassa?</w:t>
      </w:r>
    </w:p>
    <w:p>
      <w:r>
        <w:rPr>
          <w:b/>
        </w:rPr>
        <w:t xml:space="preserve">Tulos</w:t>
      </w:r>
    </w:p>
    <w:p>
      <w:r>
        <w:t xml:space="preserve">Mikä on sen leirin nimi, joka toimii perusleirinä huipulle suuntautuvalle vaellukselle puistossa, jota uhkaavat kaivostoiminta, maanviljely ja puunkorjuu?</w:t>
      </w:r>
    </w:p>
    <w:p>
      <w:r>
        <w:rPr>
          <w:b/>
        </w:rPr>
        <w:t xml:space="preserve">Tulos</w:t>
      </w:r>
    </w:p>
    <w:p>
      <w:r>
        <w:t xml:space="preserve">Kuinka monta kilometriä on reitti, joka ulottuu Marojejyn massiivin ympärillä sijaitsevan puiston huipulle?</w:t>
      </w:r>
    </w:p>
    <w:p>
      <w:r>
        <w:rPr>
          <w:b/>
        </w:rPr>
        <w:t xml:space="preserve">Esimerkki 0.3769</w:t>
      </w:r>
    </w:p>
    <w:p>
      <w:r>
        <w:t xml:space="preserve">Läpikulku: Jamesin tyttöystävä Kerry Chang jättää hänet, kun hän on palannut Oxfordshiren yksityiskoulusta Shakeelin kanssa. Poistuessaan Kerryn huoneesta hän näkee punapaitaisen CHERUBin nimeltä Andy Lagan ja purkaa kiukkunsa häneen hakkaamalla häntä. Tämän vuoksi James huomaa, että hänen ystävänsä eivät välitä hänestä, ja häntä rangaistaan siten, että hän ei saa lomaa, hänet erotetaan tehtävistä, hän joutuu siivoamaan tehtävien valmisteluhuoneita joka ilta kolmen kuukauden ajan ja hän joutuu vihanhallintatapaamisiin neuvojan kanssa.Zara tuntee sääliä Jamesia kohtaan, joten hän hankkii hänelle matalan riskin tehtävän, jotta hän pääsisi pois rangaistuksestaan ja voisi viettää aikaa poissa kavereidensa tyhjentämisestä. Toista kertaa James työskentelee 17-vuotiaan mustapaitaisen Daven kanssa. Heidät lähetetään tutkimaan Leon Tarasovia, joka pitää autokorjaamoa. Kun he pääsevät asuntoonsa Etelä-Lontoossa, Dave saa töitä epäillyn autokorjaamosta, ja James saa tyttöystävän nimeltä Hannah. Ensimmäisen yönsä aikana James joutuu riitaan kahden roiston kanssa, ja hänet pidätetään siitä. Kun häntä ollaan laittamassa poliisiautoon, poliisi Michael Patel pahoinpitelee hänet. Hannah kertoo Jamesille, kuinka hänen serkkunsa Will putosi rakennuksen katolta yli vuotta aiemmin. Koska Jamesilla ei ole hänen tietääkseen tietokonetta, hän antaa hänelle Willin vanhan tietokoneen.Kotona James saa selville, että Willillä oli CD-levy, jolla oli tietoja kasinon ryöstöstä lähes vuotta aiemmin. Varkauden arvo oli 90 000 puntaa, mutta se on liian pieni siihen nähden, mitä he etsivät. Dave tajuaa myöhemmin, että jos kasinolla olisi ollut laiton kerros, jossa oli enemmän pelivälineitä ja joka oli myös ryöstetty, niin siellä olisi tarpeeksi rahaa siihen, mitä he etsivät. Kerry ja Lauren liittyvät tiimiin löytääkseen lisää todisteita Michael Patelin vangitsemiseksi. Muutamaa päivää myöhemmin Hannah paljastaa, että Willin kuoleman jälkeen Patel oli tarkoituksella juossut ruumiin luo ja koskettanut sitä, oletettavasti nähdäkseen, oliko hän vielä elossa. James ja Dave keksivät, että tuo poliisi oli tappanut Willin.</w:t>
      </w:r>
    </w:p>
    <w:p>
      <w:r>
        <w:rPr>
          <w:b/>
        </w:rPr>
        <w:t xml:space="preserve">Tulos</w:t>
      </w:r>
    </w:p>
    <w:p>
      <w:r>
        <w:t xml:space="preserve">Mikä on Andyn pahoinpitelijän etunimi?</w:t>
      </w:r>
    </w:p>
    <w:p>
      <w:r>
        <w:rPr>
          <w:b/>
        </w:rPr>
        <w:t xml:space="preserve">Tulos</w:t>
      </w:r>
    </w:p>
    <w:p>
      <w:r>
        <w:t xml:space="preserve">Mikä on sen henkilön sukunimi, jonka huoneesta James poistuu?</w:t>
      </w:r>
    </w:p>
    <w:p>
      <w:r>
        <w:rPr>
          <w:b/>
        </w:rPr>
        <w:t xml:space="preserve">Tulos</w:t>
      </w:r>
    </w:p>
    <w:p>
      <w:r>
        <w:t xml:space="preserve">Mitkä ovat Leonia tutkimaan lähetettyjen henkilöiden etunimet?</w:t>
      </w:r>
    </w:p>
    <w:p>
      <w:r>
        <w:rPr>
          <w:b/>
        </w:rPr>
        <w:t xml:space="preserve">Tulos</w:t>
      </w:r>
    </w:p>
    <w:p>
      <w:r>
        <w:t xml:space="preserve">Kuka oli sen henkilön etunimi, jonka luokse Michael juoksi katsomaan, oliko hän vielä elossa?</w:t>
      </w:r>
    </w:p>
    <w:p>
      <w:r>
        <w:rPr>
          <w:b/>
        </w:rPr>
        <w:t xml:space="preserve">Tulos</w:t>
      </w:r>
    </w:p>
    <w:p>
      <w:r>
        <w:t xml:space="preserve">Mikä oli sen henkilön etunimi, joka ajoi Willin päälle nähdäkseen, oliko hän vielä elossa?</w:t>
      </w:r>
    </w:p>
    <w:p>
      <w:r>
        <w:rPr>
          <w:b/>
        </w:rPr>
        <w:t xml:space="preserve">Tulos</w:t>
      </w:r>
    </w:p>
    <w:p>
      <w:r>
        <w:t xml:space="preserve">Mikä oli sen henkilön sukunimi, joka ajoi Willin päälle nähdäkseen, oliko hän vielä elossa?</w:t>
      </w:r>
    </w:p>
    <w:p>
      <w:r>
        <w:rPr>
          <w:b/>
        </w:rPr>
        <w:t xml:space="preserve">Esimerkki 0,3770</w:t>
      </w:r>
    </w:p>
    <w:p>
      <w:r>
        <w:t xml:space="preserve">Läpikulku: Shoshonen kansallismetsässä käy keskimäärin yli puoli miljoonaa kävijää vuodessa. Kahdessa vierailijakeskuksessa on tarjolla opastusta, kirjoja, karttoja ja tulkintaesineitä. Toinen vierailijakeskus sijaitsee Wapiti Wayside -reitillä Buffalo Bill Cody Scenic Bywayn varrella Codyn länsipuolella Wyomingissa ja historiallisen Wapiti Ranger Station -aseman vieressä, kun taas toinen vierailijakeskus sijaitsee etelämpänä Landerissa Wyomingissa. Metsässä on 30 leirintäaluetta, joihin pääsee ajoneuvoilla, ja leirintäaluetta kohti on enintään 54 yksittäistä paikkaa. Noin puolessa näistä leirintäalueista on juokseva vesi ja käymälätilat, ja ne ovat myös esteettömiä. Näitä leirintäalueita kutsutaan "front country" -leirintäalueiksi, ja niihin pääsee useimmissa tapauksissa myös matkailuajoneuvoilla. Kaikilla leirintäalueilla on ilmoittautumisjärjestys, mutta neljällä leirintäalueella on paikkoja, jotka voi varata etukäteen ottamalla yhteyttä National Reservation Service -palveluun. Harmaakarhujen esiintymisen vuoksi muutamilla leirintäalueilla on vain niin sanottu "kovapintainen" leiriytyminen, eikä telttailu ole sallittua.Joillekin kävijöille takamaiden suurempi yksinäisyys edellyttää vaellusreittien käyttämistä reppureissaamiseen tai ratsastamiseen syrjäisempiin kohteisiin, kuten Blackwater Natural Bridgelle, jonne pääsee Blackwater Natural Bridgen polkujen alkupisteestä. Metsässä on kymmeniä polkuja, joiden yhteispituus on yli 2 600 kilometriä. Monille poluille pääsee leirintäalueilta, ja tarjolla on myös lyhyempiä päiväretkiä. Continental Divide Trail -reitillä on 32 kilometrin (20 mailin) pituinen osuus, joka kulkee metsän läpi ja ylittää Continental Dividen Sheridan Passin kohdalla. Metsän pohjoisosissa sijaitsevat myös Nez Perce National Historic Trail ja Beartooth Loop National Recreation Trail. Joillekin syrjäisille alueille pääsee myös hevosen selässä. Polkujen alkupäässä on yleensä riittävästi tilaa hevosten ja laumaeläinten perävaunuille sekä henkilökohtaisille ajoneuvoille. Metsäteiden varrella maastoajoneuvot ovat sallittuja, mutta koska erämaa-alueille ei saa mennä moottorikäyttöisillä kulkuneuvoilla, näille alueille haluavat vierailevat yleensä joko patikoimalla tai hevosen selässä.</w:t>
      </w:r>
    </w:p>
    <w:p>
      <w:r>
        <w:rPr>
          <w:b/>
        </w:rPr>
        <w:t xml:space="preserve">Tulos</w:t>
      </w:r>
    </w:p>
    <w:p>
      <w:r>
        <w:t xml:space="preserve">Mikä on sen metsän koko nimi, jossa on 30 leirintäaluetta, joihin pääsee ajoneuvoilla?</w:t>
      </w:r>
    </w:p>
    <w:p>
      <w:r>
        <w:rPr>
          <w:b/>
        </w:rPr>
        <w:t xml:space="preserve">Esimerkki 0.3771</w:t>
      </w:r>
    </w:p>
    <w:p>
      <w:r>
        <w:t xml:space="preserve">Läpikulku: Harper on pankkiryöstäjä, joka esiintyy kauppamatkustajana. Hän saapuu kaupunkiin, ja pian hänen seuraansa liittyvät sadistinen bentsedriiniriippuvainen Dill ja lukutoukka Chapman. Boyd Fairchild on paikallisen kuparikaivoksen johtaja, jota vaivaa hänen petturivaimonsa. Hän harkitsee suhdetta sairaanhoitaja Linda Shermanin kanssa, vaikka rakastaa vaimoaan todella. Hänen yhtiökumppanillaan Shelley Martinilla on onnellinen kotielämä, mutta häntä nolottaa, että hänen poikansa pitää häntä pelkurina, koska hän ei palvellut toisessa maailmansodassa. sivujuonissa ovat mukana tirkistelevä pankinjohtaja Harry Reeves ja varasteleva kirjastonhoitaja Elsie Braden. Kun pankkiryöstäjät toteuttavat juontaan, erilliset henkilöhahmojen säikeet vetäytyvät yhteen. Ryöstön aikana puhkeaa väkivalta. Fairchildin vaimo surmataan ja pankinjohtaja Reeves haavoittuu. Martin joutuu panttivangiksi maatilalle amish-perheeseen. Isän avulla hän voittaa roistot raa'assa tulitaistelussa. Sen jälkimainingeissa Martinista tulee sankari pojalleen, ja Linda lohduttaa Fairchildia tämän surraessa vaimoaan.</w:t>
      </w:r>
    </w:p>
    <w:p>
      <w:r>
        <w:rPr>
          <w:b/>
        </w:rPr>
        <w:t xml:space="preserve">Tulos</w:t>
      </w:r>
    </w:p>
    <w:p>
      <w:r>
        <w:t xml:space="preserve">Mikä on kuparikaivoksen johtajan kanssa työskentelevän henkilön etunimi?</w:t>
      </w:r>
    </w:p>
    <w:p>
      <w:r>
        <w:rPr>
          <w:b/>
        </w:rPr>
        <w:t xml:space="preserve">Tulos</w:t>
      </w:r>
    </w:p>
    <w:p>
      <w:r>
        <w:t xml:space="preserve">Kuka liittyy pankkiryöstäjään, joka esiintyy myyntimiehenä?</w:t>
      </w:r>
    </w:p>
    <w:p>
      <w:r>
        <w:rPr>
          <w:b/>
        </w:rPr>
        <w:t xml:space="preserve">Esimerkki 0.3772</w:t>
      </w:r>
    </w:p>
    <w:p>
      <w:r>
        <w:t xml:space="preserve">Läpikulku: William Burges (; 2. joulukuuta 1827 - 20. huhtikuuta 1881) oli englantilainen arkkitehti ja suunnittelija. Hän lukeutui viktoriaanisen taidearkkitehtuurin suurimpiin ja pyrki teoksissaan irtautumaan sekä 1800-luvun teollistumisesta että uusklassisesta arkkitehtuurityylistä ja palauttamaan utopistisen keskiaikaisen Englannin arkkitehtoniset ja sosiaaliset arvot. Burges kuuluu goottilaisen herätysliikkeen perinteeseen, ja hänen teoksensa heijastavat esiraafaliittien teoksia ja ennakoivat taide- ja käsityöläisliikkeen teoksia.Burgesin ura oli lyhyt mutta maineikas; hän sai ensimmäisen suuren tilauksensa Saint Fin Barren katedraaliin Corkissa vuonna 1863, jolloin hän oli 35-vuotias, ja hän kuoli vuonna 1881 Kensingtonin kodissaan The Tower Housessa, vain 53-vuotiaana. Hänen arkkitehtoninen tuotantonsa oli pieni mutta monipuolinen. Työskennellessään pitkäaikaisen käsityöläisryhmänsä kanssa hän rakensi kirkkoja, katedraalin, varastorakennuksen, yliopiston, koulun, taloja ja linnoja. Burgesin merkittävimpiä töitä ovat Cardiffin linna, joka rakennettiin vuosina 1866-1928, ja Castell Coch (1872-91), jotka molemmat rakennettiin John Crichton-Stuartille, Buten kolmannelle markiisille. Muita merkittäviä rakennuksia ovat Gayhurst House, Buckinghamshire (1858-65), Knightshayes Court (1867-74), Christ the Consoler -kirkko (1870-76), St Mary's, Studley Royal (1870-78) Yorkshiressä ja Park House, Cardiff (1871-80).Monia hänen suunnitelmistaan ei koskaan toteutettu, tai ne purettiin tai niitä muutettiin myöhemmin. Hänen kilpailuehdotuksensa Lillen (1854), Adelaiden (1856), Colombon, Brisbanen (1859), Edinburghin (1873) ja Truron (1878) katedraaleista eivät kaikki menestyneet. Hän hävisi George Edmund Streetille kilpailussa The Strandin kuninkaallisesta oikeustalosta (1866-67). Hänen suunnitelmansa St Paulin katedraalin sisätilojen uudistamiseksi (1870-77) hylättiin, ja hänet erotettiin virastaan. Skilbeck's Warehouse (1865-66) purettiin 1970-luvulla, ja työt Salisburyn katedraalissa (1855-59), Oxfordin Worcester Collegessa (1873-79) ja Knightshayes Courtissa olivat kadonneet vuosikymmeniä aiemmin.Arkkitehtuurin lisäksi Burges suunnitteli metallitöitä, veistoksia, koruja, huonekaluja ja lasimaalauksia. Hänen kiinnostuksensa laajuudesta kertoo hänen vuonna 1864 Society of Artsille pitämänsä luentosarja Art Applied to Industry, jossa käsiteltiin muun muassa lasia, keramiikkaa, messinkiä ja rautaa, kultaa ja hopeaa, huonekaluja, kutomistaidetta ja arkkitehtuurin ulkoseinien koristelua. Suurimman osan hänen kuolemaansa seuranneesta vuosisadasta viktoriaanista arkkitehtuuria ei tutkittu intensiivisesti eikä siihen kiinnitetty myötätuntoista huomiota, ja Burgesin työt jäivät suurelta osin huomiotta. Kiinnostus viktoriaanista taidetta, arkkitehtuuria ja muotoilua kohtaan heräsi uudelleen 1900-luvun loppupuolella, mikä johti Burgesin ja hänen työnsä uuteen arvostukseen.</w:t>
      </w:r>
    </w:p>
    <w:p>
      <w:r>
        <w:rPr>
          <w:b/>
        </w:rPr>
        <w:t xml:space="preserve">Tulos</w:t>
      </w:r>
    </w:p>
    <w:p>
      <w:r>
        <w:t xml:space="preserve">Mikä on sen henkilön etunimi, joka kuuluu goottilaisen herätysliikkeen perinteeseen ja jonka teokset heijastavat preraafaliittien teoksia ja ennakoivat Arts and Crafts -liikkeen teoksia?</w:t>
      </w:r>
    </w:p>
    <w:p>
      <w:r>
        <w:rPr>
          <w:b/>
        </w:rPr>
        <w:t xml:space="preserve">Tulos</w:t>
      </w:r>
    </w:p>
    <w:p>
      <w:r>
        <w:t xml:space="preserve">Mikä on sen henkilön etunimi, jonka teokset heijastavat preraafaliittien teoksia ja ovat taide- ja käsityöläisliikkeen ennakkoilmoituksia?</w:t>
      </w:r>
    </w:p>
    <w:p>
      <w:r>
        <w:rPr>
          <w:b/>
        </w:rPr>
        <w:t xml:space="preserve">Tulos</w:t>
      </w:r>
    </w:p>
    <w:p>
      <w:r>
        <w:t xml:space="preserve">Mikä on sen henkilön etunimi, jonka merkittävimpiin teoksiin kuuluvat Cardiffin linna ja Castell Coch?</w:t>
      </w:r>
    </w:p>
    <w:p>
      <w:r>
        <w:rPr>
          <w:b/>
        </w:rPr>
        <w:t xml:space="preserve">Tulos</w:t>
      </w:r>
    </w:p>
    <w:p>
      <w:r>
        <w:t xml:space="preserve">Minä vuonna englantilainen arkkitehti piti luentosarjan nimeltä Art Applied to Industry?</w:t>
      </w:r>
    </w:p>
    <w:p>
      <w:r>
        <w:rPr>
          <w:b/>
        </w:rPr>
        <w:t xml:space="preserve">Tulos</w:t>
      </w:r>
    </w:p>
    <w:p>
      <w:r>
        <w:t xml:space="preserve">Mikä on 20. huhtikuuta 1881 kuolleen miehen suunnittelema rakennus, joka purettiin 1970-luvulla?</w:t>
      </w:r>
    </w:p>
    <w:p>
      <w:r>
        <w:rPr>
          <w:b/>
        </w:rPr>
        <w:t xml:space="preserve">Tulos</w:t>
      </w:r>
    </w:p>
    <w:p>
      <w:r>
        <w:t xml:space="preserve">Minkä lyhyen mutta maineikkaan uran tehneen miehen suunnitelmat rakennuksen kunnostamisesta hylättiin 1870-luvulla?</w:t>
      </w:r>
    </w:p>
    <w:p>
      <w:r>
        <w:rPr>
          <w:b/>
        </w:rPr>
        <w:t xml:space="preserve">Tulos</w:t>
      </w:r>
    </w:p>
    <w:p>
      <w:r>
        <w:t xml:space="preserve">Mikä on pienen mutta monipuolisen arkkitehdin suunnitteleman rakennuksen nimi, joka rakennettiin vuosina 1867-74?</w:t>
      </w:r>
    </w:p>
    <w:p>
      <w:r>
        <w:rPr>
          <w:b/>
        </w:rPr>
        <w:t xml:space="preserve">Esimerkki 0.3773</w:t>
      </w:r>
    </w:p>
    <w:p>
      <w:r>
        <w:t xml:space="preserve">Läpikulku: John Randolph ja hänen morsiamensa Barbara Burnette (Marsha Hunt) uskovat isäänsä, syyttäjä William Burnettea, ja heittävät sanomalehtensä koko painon hänen taakseen toivoen, että hän saisi selville oman isänsä murhaajan.John on vakuuttunut siitä, että hänen isänsä murhattiin, jotta hän ei paljastaisi kaupungin järjestäytyneen rikollisuuden pomoja. Nyt hän tarvitsee vain todisteita. Juuri kun hän on saamassa tietoja rikollispomo, asianajaja Whittakerista, tapahtuu uusi murha.John ei aavista, että murhaajaksi tunnustautuneella Joe Draperilla ja hänen omalla äidillään, rouva Julia Randolphilla, on menneisyydestä oma syvä, synkkä salaisuutensa: kauan sitten kadonneen, jo kuolleeksi julistetun miehensä todellinen henkilöllisyys ja Johnin oikea isä.Whittaker mafiapomoineen tekee mitä tahansa saadakseen jutun päätökseen. He ovat valmiita vaientamaan pysyvästi kenet tahansa, jota he eivät voi ostaa pois. John ei aio pysähtyä mihinkään, jotta oikeus toteutuisi, vaikka hänen oma morsiamensa ja äitinsä varoittavat häntä siitä, ettei hän ehkä ole valmis käsittelemään totuutta!</w:t>
      </w:r>
    </w:p>
    <w:p>
      <w:r>
        <w:rPr>
          <w:b/>
        </w:rPr>
        <w:t xml:space="preserve">Tulos</w:t>
      </w:r>
    </w:p>
    <w:p>
      <w:r>
        <w:t xml:space="preserve">Mikä on sen henkilön koko nimi, jonka isä murhattiin?</w:t>
      </w:r>
    </w:p>
    <w:p>
      <w:r>
        <w:rPr>
          <w:b/>
        </w:rPr>
        <w:t xml:space="preserve">Tulos</w:t>
      </w:r>
    </w:p>
    <w:p>
      <w:r>
        <w:t xml:space="preserve">Mikä on sen henkilön koko nimi, jonka aviomies murhattiin?</w:t>
      </w:r>
    </w:p>
    <w:p>
      <w:r>
        <w:rPr>
          <w:b/>
        </w:rPr>
        <w:t xml:space="preserve">Tulos</w:t>
      </w:r>
    </w:p>
    <w:p>
      <w:r>
        <w:t xml:space="preserve">Mikä on sen henkilön etunimi, joka tarvitsee todisteita murhasta?</w:t>
      </w:r>
    </w:p>
    <w:p>
      <w:r>
        <w:rPr>
          <w:b/>
        </w:rPr>
        <w:t xml:space="preserve">Esimerkki 0.3774</w:t>
      </w:r>
    </w:p>
    <w:p>
      <w:r>
        <w:t xml:space="preserve">Läpikulku: Eisenhower ilmoitti 8. joulukuuta 1953 YK:lle pitämässään puheessa uudesta Atoms for Peace -politiikasta, ja kongressi saattoi hänen ohjelmansa voimaan seuraavana vuonna. Atoms for Peace -ohjelma "antoi rahoituksen kaikkien niiden saataville, joilla oli mielikuvitusta, ellei kykyä, valjastaa atomin voima rauhanomaisiin tarkoituksiin". Uuden ohjelman mukaisesti lentokonevalmistaja Curtiss-Wright Corporation haki suurta eristettyä aluetta Pennsylvanian keskiosasta "ydinkäyttöisten suihkumoottoreiden kehittämistä varten sekä nukleoniikan, metallurgian, ultraäänitekniikan, elektroniikan, kemikaalien ja muovien tutkimusta varten". Curtiss-Wright teki tiivistä yhteistyötä osavaltion kanssa, ja kesäkuussa 1955 kuvernööri George M. Leader allekirjoitti lain, joka antoi luvan tutkimuslaitoksen rakentamiseen Quehannaan. Pennsylvanian osavaltio myi Curtiss-Wrightille 8 597 eekkeriä (3 479 hehtaaria) 181 250 dollarilla (22,50 dollaria eekkeriltä, 55,60 dollaria hehtaarilta) ja vuokrasi loput 42 596 eekkeriä (17 238 hehtaaria) 99 vuodeksi 30 000 dollarilla vuodessa. Curtiss-Wrightin hallinnassa oli 51 193 eekkeriä (80,0 neliömetriä; 207,2 km2) säännöllisessä 16-sivuisessa monikulmiossa, joka oli helpompi aidata kuin ympyränmuotoinen alue. 1,6 miljoonan dollarin arvosta valtio rakennutti alueelle teitä; Quehanna Highway rakennettiin osille vanhaa CCC:n tietä, joka seurasi aiempaa tukkijätkärautatien tasoa. Pennsylvania perui myös 212 leiripaikan vuokrasopimusta, jotta laitoksen turvallisuus voitaisiin taata. Curtiss-Wright rakensi maalleen kolme laitosta. Ensimmäinen oli ydintutkimuskeskus, jossa oli ydinreaktori ja kuusi suojattua säteilyä sisältävää kammiota radioaktiivisten isotooppien käsittelyä varten, joita kutsutaan kuumiksi kennoiksi, Reactor Roadin päässä. Toinen oli suihkumoottoreiden kokeiluja varten, ja siinä oli kaksi testisolua, joissa oli bunkkerit aivan Quehanna Highwayn pohjoispuolella, noin 0,8 kilometrin (0,5 mailin) etäisyydellä toisistaan. Pohjoinen testisolu oli 16-sivuisen monikulmion keskellä; vaikka suihkumoottori katkaisisi kiinnityksensä, se ei voisi poistua monikulmion muotoiselta alueelta. Molemmat olivat Curtiss-Wrightin ostamalla maalla, joka oli säännöllinen kahdeksankulmio, jota ympäröi 24 mailin (39 km) mittainen metsänvartijoiden rakentama aita, jota valvottiin kolmesta vartiotalosta Quehanna Highwayn ja Wykoff Run Roadin varrella. Kolmas laitos oli teollisuuskompleksi monikulmion kaakkoisreunalla Karthaus Townshipissa, Quehanna Highwayn varrella. Tällä alueella Curtiss-Wrightin osasto valmisti Curon-vaahtomuovia huonekaluihin ja kotitaloustuotteisiin ja käytti berylliumoksidia korkean lämpötilan keramiikan valmistukseen ydinteollisuudessa käytettäväksi.</w:t>
      </w:r>
    </w:p>
    <w:p>
      <w:r>
        <w:rPr>
          <w:b/>
        </w:rPr>
        <w:t xml:space="preserve">Tulos</w:t>
      </w:r>
    </w:p>
    <w:p>
      <w:r>
        <w:t xml:space="preserve">Mistä kaupungista mies, joka hallitsi 51 193 hehtaaria, osti kolmannen laitoksen?</w:t>
      </w:r>
    </w:p>
    <w:p>
      <w:r>
        <w:rPr>
          <w:b/>
        </w:rPr>
        <w:t xml:space="preserve">Esimerkki 0,3775</w:t>
      </w:r>
    </w:p>
    <w:p>
      <w:r>
        <w:t xml:space="preserve">Läpikulku: Tarina seuraa 35-vuotiaan Melody Parrisin (näyttelee Mimi Rogers) elämää, joka on taitava hajuvesityttö, joka elää Seattlessa jokseenkin mautonta elämää, jolla on mahtipontinen, päällekäyvä poikaystävä George ja aivan naapurissa asuva yliampuva äiti, jolla on pakkomielle Melodyn naimisiinmenosta. tarina alkaa jälleen yhdellä Melodyn epätyydyttävällä työpäivällä, mutta bussissa hänen paras ystävänsä Naomi kehottaa häntä tekemään joululahjalistan itsekkääksi huviksi. Melody alkaa tehdä sitä, mutta sitten hän saa puhelun Georgelta, joka on matkalla kotiin työmatkalta. jutellessaan äitinsä kanssa samana iltana Melody kysyy tältä, voisivatko he yrittää tehdä joulusta "Dickens-tyylisen"; äiti on kuitenkin vastahakoinen. Toisen naapurin tytär, Amber Mottola, on supermalli, ja hänen äitinsä jankuttaa, kuinka Melodyn sisko on naimisissa, ja niin Melody ryntää ulos ja sanoo olevansa pahoillaan siitä, ettei hän ole mitään sellaista, josta hänen äitinsä olisi ylpeä, ja jää kaipaamaan äitinsä sanoja, joiden mukaan hän on ylpeä.Seuraavana päivänä töissä Melodyn ylennyksen parfyymiosaston päälliköksi tavaratalossa, jossa hän on töissä, ohi menee nuorempi, vähemmän taitava työkaveri, April May, jonka päätavoite on myydä, ei palvella. Melody päättää vihdoin viimeistellä joululistansa, ja seuraavana päivänä hän vie sen töihin ja (Naomin kanssa leikittyään) Naomi laittaa sen tavaratalon joulupukin postilaatikkoon. Sitten asiat alkavat muuttua. Hän tapaa Danny Skylarin, pojan, joka haluaa ostaa hajuveden, joka muistutti hänen edesmenneen äitinsä tuoksua, ja kun hän ei pysty maksamaan koko summaa, Melody lainaa hänelle loput, ja Melody laittaa Melodyn ja hänen nimensä osallistumislomakkeeseen kaupassa järjestettävään arvontaan, jossa voitetaan uusi Ford Mustang avoauto.</w:t>
      </w:r>
    </w:p>
    <w:p>
      <w:r>
        <w:rPr>
          <w:b/>
        </w:rPr>
        <w:t xml:space="preserve">Tulos</w:t>
      </w:r>
    </w:p>
    <w:p>
      <w:r>
        <w:t xml:space="preserve">Kuka näyttelee naista, joka pyytää "Dickens-tyylistä" joulua?</w:t>
      </w:r>
    </w:p>
    <w:p>
      <w:r>
        <w:rPr>
          <w:b/>
        </w:rPr>
        <w:t xml:space="preserve">Tulos</w:t>
      </w:r>
    </w:p>
    <w:p>
      <w:r>
        <w:t xml:space="preserve">Mikä keskeyttää Melodyn, kun hän kirjoittaa joululistaa?</w:t>
      </w:r>
    </w:p>
    <w:p>
      <w:r>
        <w:rPr>
          <w:b/>
        </w:rPr>
        <w:t xml:space="preserve">Tulos</w:t>
      </w:r>
    </w:p>
    <w:p>
      <w:r>
        <w:t xml:space="preserve">Kuka on se nainen, joka joutuu työskentelemään nuoremman tytön nimissä kuukausia vuoden dating?</w:t>
      </w:r>
    </w:p>
    <w:p>
      <w:r>
        <w:rPr>
          <w:b/>
        </w:rPr>
        <w:t xml:space="preserve">Tulos</w:t>
      </w:r>
    </w:p>
    <w:p>
      <w:r>
        <w:t xml:space="preserve">Kenen muun henkilön nimen Melody laittaa oman nimensä lisäksi osallistumislomakkeeseen kaupassa järjestettävään arvontaan?</w:t>
      </w:r>
    </w:p>
    <w:p>
      <w:r>
        <w:rPr>
          <w:b/>
        </w:rPr>
        <w:t xml:space="preserve">Tulos</w:t>
      </w:r>
    </w:p>
    <w:p>
      <w:r>
        <w:t xml:space="preserve">Kenelle Melody lainaa rahaa?</w:t>
      </w:r>
    </w:p>
    <w:p>
      <w:r>
        <w:rPr>
          <w:b/>
        </w:rPr>
        <w:t xml:space="preserve">Esimerkki 0.3776</w:t>
      </w:r>
    </w:p>
    <w:p>
      <w:r>
        <w:t xml:space="preserve">Läpikulku: Taiteilijakollega John Martin osti Ettyltä Taistelu ei mennyt kaupaksi kesänäyttelyssä 300 guinealla (noin 24 000 puntaa vuonna 2019) sen jälkeen, kun Martin oli luvannut sen Ettyyn ennen maalauksen valmistumista. Maalaus oli liian suuri Martinin taloon, ja vuonna 1831 hän myi sen edelleen Skotlannin kuninkaalliselle akatemialle. Se siirrettiin vuonna 1910 läheiseen Skotlannin kansallisgalleriaan, jossa se on edelleen. Se on yksi Ettyn tärkeimmistä teoksista, ja sitä esiteltiin lukuisissa suurissa näyttelyissä, mukaan lukien vuoden 1857 merkittävässä Taideaarteita-näyttelyssä, ennen kuin Etty joutui pois muodista 1800-luvun jälkipuoliskolla. 1800-luvun lopulla Taistelu pidettiin koko hänen elämänsä ajan yhtenä Ettyn voimakkaimmista maalauksista. Vuonna 1845 Etty otti tuntemattoman edinburghilaisen taiteilijan maalaaman pienemmän 89 x 118 cm:n (35 x 46 tuuman) kopion Taistelu-maalauksesta ja muokkasi sen täysin uudelleen George Thomas Doon kaiverruksen pohjaksi. Kaiverrus julkaistiin kolme vuotta myöhemmin, ja sen mallina käytetty maalaus kulki seuraavien vuosien aikana useiden keräilijöiden käsien kautta, kunnes se päätyi Ringling-museon kokoelmiin vuonna 1934. Liikkeessä on myös useita Ettylle omistettuja luonnoksia, jotka kulkevat nimellä A Study for Mercy Interceding for the Vanquished.The Combat -teoksen menestyksen jälkeen Etty jatkoi suosimaansa alastomuutta sisältävien historiamaalausten teemaa. 1820-luvulla Royal Academyssa esillä olleista 15 maalauksesta (mukaan lukien Cleopatra, Pandora ja The Combat) yhtä lukuun ottamatta kaikki sisälsivät alastonhahmon. Hänet valittiin vuonna 1828 Kuninkaallisen akatemian täysivaltaiseksi jäseneksi, mikä oli tuohon aikaan arvostetuin taiteilijan saama kunnia. Taistelu oli ensimmäinen Ettyyn kokeilema erittäin suuri teos, ja sen menestys sai hänet tekemään lisää samankokoisia teoksia loppu-uransa aikana; hän teki uransa aikana yhdeksän erittäin suurta maalausta, jotka kuvasivat moraalisia aiheita. Ajan mittaan hänen kankailleen tuli yhä enemmän alastomia naisia. 1832 pidetty näyttely Nuoruus keulassa ja nautinto ruorissa, joka sisälsi ilmeisen tarpeettomia alastonhahmoja, sai kriitikoilta vihamielisen vastaanoton. Vaikka Etty jatkoi siitä lähtien alastonhahmojen maalaamista koko loppu-uransa ajan, hän pyrki siitä lähtien tietoisesti havainnollistamaan teoksillaan moraalisia opetuksia. Tämä pyrkimys ei täysin onnistunut, ja jotkut pitivät häntä pornografina koko uransa ajan. Hän kuoli vuoden 1849 lopulla, ja hänen kuolemansa jälkeen alastonmaalaukset menivät nopeasti pois muodista Britanniassa.</w:t>
      </w:r>
    </w:p>
    <w:p>
      <w:r>
        <w:rPr>
          <w:b/>
        </w:rPr>
        <w:t xml:space="preserve">Tulos</w:t>
      </w:r>
    </w:p>
    <w:p>
      <w:r>
        <w:t xml:space="preserve">Mikä oli sen henkilön nimi, joka maalasi maalauksen, jonka Skotlannin kuninkaallinen akatemia osti?</w:t>
      </w:r>
    </w:p>
    <w:p>
      <w:r>
        <w:rPr>
          <w:b/>
        </w:rPr>
        <w:t xml:space="preserve">Tulos</w:t>
      </w:r>
    </w:p>
    <w:p>
      <w:r>
        <w:t xml:space="preserve">Mikä on sen henkilön nimi, joka maalasi maalauksen, joka siirrettiin vuonna 1910 Skotlannin kansallisgalleriaan?</w:t>
      </w:r>
    </w:p>
    <w:p>
      <w:r>
        <w:rPr>
          <w:b/>
        </w:rPr>
        <w:t xml:space="preserve">Tulos</w:t>
      </w:r>
    </w:p>
    <w:p>
      <w:r>
        <w:t xml:space="preserve">Kuka on Etty vuonna 1845 maalaaman Taistelu-kopion lopullinen omistaja?</w:t>
      </w:r>
    </w:p>
    <w:p>
      <w:r>
        <w:rPr>
          <w:b/>
        </w:rPr>
        <w:t xml:space="preserve">Tulos</w:t>
      </w:r>
    </w:p>
    <w:p>
      <w:r>
        <w:t xml:space="preserve">Mikä on sen henkilön nimi, jonka 15 kuvaa oli esillä Kuninkaallisessa Akatemiassa 1820-luvulla?</w:t>
      </w:r>
    </w:p>
    <w:p>
      <w:r>
        <w:rPr>
          <w:b/>
        </w:rPr>
        <w:t xml:space="preserve">Tulos</w:t>
      </w:r>
    </w:p>
    <w:p>
      <w:r>
        <w:t xml:space="preserve">Missä Etty valittiin kuninkaalliseksi akateemikoksi vuonna 1828?</w:t>
      </w:r>
    </w:p>
    <w:p>
      <w:r>
        <w:rPr>
          <w:b/>
        </w:rPr>
        <w:t xml:space="preserve">Tulos</w:t>
      </w:r>
    </w:p>
    <w:p>
      <w:r>
        <w:t xml:space="preserve">Mikä on sen henkilön nimi, joka maalasi Youth on the Prow -teoksen?</w:t>
      </w:r>
    </w:p>
    <w:p>
      <w:r>
        <w:rPr>
          <w:b/>
        </w:rPr>
        <w:t xml:space="preserve">Tulos</w:t>
      </w:r>
    </w:p>
    <w:p>
      <w:r>
        <w:t xml:space="preserve">Mikä on sen henkilön nimi, joka maalasi Pleasure at the Helmin?</w:t>
      </w:r>
    </w:p>
    <w:p>
      <w:r>
        <w:rPr>
          <w:b/>
        </w:rPr>
        <w:t xml:space="preserve">Tulos</w:t>
      </w:r>
    </w:p>
    <w:p>
      <w:r>
        <w:t xml:space="preserve">Mikä on sen henkilön nimi, jota pidettiin edelleen pornografina?</w:t>
      </w:r>
    </w:p>
    <w:p>
      <w:r>
        <w:rPr>
          <w:b/>
        </w:rPr>
        <w:t xml:space="preserve">Tulos</w:t>
      </w:r>
    </w:p>
    <w:p>
      <w:r>
        <w:t xml:space="preserve">Minä vuonna Etty kuoli?</w:t>
      </w:r>
    </w:p>
    <w:p>
      <w:r>
        <w:rPr>
          <w:b/>
        </w:rPr>
        <w:t xml:space="preserve">Esimerkki 0.3777</w:t>
      </w:r>
    </w:p>
    <w:p>
      <w:r>
        <w:t xml:space="preserve">Läpikulku: Elokuva alkaa, kun entinen kapteeni Gantu on uudella avaruusaluksellaan (alkuperäinen tuhoutui ensimmäisessä elokuvassa), ja hamsterin näköinen avaruusolento nimeltä tohtori Jacques von Hämsterviel palkkaa hänet hakemaan muut 625 koetta. Lilo Pelekai yrittää rohkaista häntä sanomalla, että hän on ainutlaatuinen, ja vertaa häntä Frankensteinin hirviöön. Luonnollisesti se vain pahentaa hänen oloaan. Yhtäkkiä alhaalta kuuluu rysähdys. Pari juoksee alakertaan ja törmää Gantuun, joka murtautuu heidän kotiinsa. Sitä seuranneessa kaaoksessa Stitch työntää vatsaansa Gantua kohti, mutta joutuu vain räjähtämään verkkoon. Gantu löytää ja ottaa sinisen kapselin, jossa on numero 625, ja sieppaa Jumban kuulusteltavaksi. Lilo ja Stitch onnistuvat ottamaan Jumban aluksen ja jahtaamaan Gantua avaruuteen ja käymään taistelun, ennen kuin heidät kukistetaan ja he putoavat takaisin kohti Maata.Takaisin talossa Lilo, Stitch ja Pleakley löytävät kontin, jonka Jumba oli piilottanut. Pleakley tajuaa, että nämä ovat ne muut 625 koetta, kuivattuna. Hän varoittaa heitä kertomasta kenellekään tai laittamasta kokeita veteen. Pleakleyn tahallista tottelemattomuutta vastaan Stitch ja Lilo hakevat astian ja nesteyttävät koe 221:n, joka pakenee välittömästi. sillä välin Jumba on vangittuna tohtori Hämstervielin aluksella, joka on yllättäen pieni hamsterin/puudelin/kaneen kaltainen muukalainen. Koska Hämsterviel ei pysty pelottelemaan Jumbaa, hän aktivoi Kokeilu 625:n, jolla on kaikki Stitchin voimat, hyökkäämään Jumban kimppuun. Vaikka 625:llä on kaikki Stitchin voimat, hän on uskomattoman laiska, kauhea pelkuri ja asettaa voileipien tekemisen etusijalle.</w:t>
      </w:r>
    </w:p>
    <w:p>
      <w:r>
        <w:rPr>
          <w:b/>
        </w:rPr>
        <w:t xml:space="preserve">Tulos</w:t>
      </w:r>
    </w:p>
    <w:p>
      <w:r>
        <w:t xml:space="preserve">Ketä verrataan Frankensteinin hirviöön?</w:t>
      </w:r>
    </w:p>
    <w:p>
      <w:r>
        <w:rPr>
          <w:b/>
        </w:rPr>
        <w:t xml:space="preserve">Tulos</w:t>
      </w:r>
    </w:p>
    <w:p>
      <w:r>
        <w:t xml:space="preserve">Kuka asettaa voileipien tekemisen etusijalle ennen kaikkea?</w:t>
      </w:r>
    </w:p>
    <w:p>
      <w:r>
        <w:rPr>
          <w:b/>
        </w:rPr>
        <w:t xml:space="preserve">Tulos</w:t>
      </w:r>
    </w:p>
    <w:p>
      <w:r>
        <w:t xml:space="preserve">Ketä rohkaisee se, että hänelle sanotaan, että hän on ainutlaatuinen?</w:t>
      </w:r>
    </w:p>
    <w:p>
      <w:r>
        <w:rPr>
          <w:b/>
        </w:rPr>
        <w:t xml:space="preserve">Tulos</w:t>
      </w:r>
    </w:p>
    <w:p>
      <w:r>
        <w:t xml:space="preserve">Mitkä ovat niiden ihmisten täydelliset nimet, jotka kohtaavat Gantun kuultuaan kolarin?</w:t>
      </w:r>
    </w:p>
    <w:p>
      <w:r>
        <w:rPr>
          <w:b/>
        </w:rPr>
        <w:t xml:space="preserve">Esimerkki 0.3778</w:t>
      </w:r>
    </w:p>
    <w:p>
      <w:r>
        <w:t xml:space="preserve">Läpikulku: Ron Jeffery, brittiläisen ja puolalaisen tiedustelupalvelun agentti miehitetyssä Puolassa, pakeni vuoden 1944 alussa Abwehria ja matkusti Lontooseen mukanaan raportti Puolasta Britannian hallitukselle. Hänen ponnistelunsa saivat aluksi suuren arvostuksen, mutta sittemmin britit jättivät ne huomiotta, minkä pettynyt Jeffery syyttää myöhemmin Kim Philbyn ja muiden korkea-arvoisten, brittiläiseen järjestelmään kiinnittyneiden kommunististen agenttien petollisuutta. Jeffery yritti kertoa Britannian hallitukselle Katynin verilöylystä, mutta hänet erotettiin sen seurauksena armeijasta.Vuonna 1947 Telford Taylorille toimitettiin Puolan maanpaossa olevan hallituksen 1944-1946 Katynia koskeva raportti Yhdysvalloissa omaksuttiin samanlainen linja, vaikka kaksi virallista tiedusteluraporttia Katynin verilöylystä olivat ristiriidassa virallisen kannan kanssa. Vuonna 1944 Roosevelt antoi Balkanille lähettämänsä erikoislähettilään, laivaston kapteeniluutnantti George Earlen tehtäväksi laatia Katynia koskevan raportin. Earle päätteli, että verilöylyyn syyllistyi Neuvostoliitto. Kuultuaan Yhdysvaltain sotatiedotustoimiston johtajaa Elmer Davisia Roosevelt hylkäsi (virallisesti) johtopäätöksen, julisti olevansa vakuuttunut natsi-Saksan vastuusta ja määräsi, että Earlen raportti oli vaiennettava. Kun Earle pyysi lupaa julkaista havaintonsa, presidentti antoi kirjallisen määräyksen pidättäytyä siitä. Earle määrättiin uudelleen palvelukseen ja hän vietti loppusodan Amerikan Samoalla. 1945 laadittiin uusi raportti, joka tuki samaa johtopäätöstä, mutta se tukahdutettiin. Vuonna 1943 saksalaiset veivät kaksi yhdysvaltalaista sotavankia - kapteeni Donald B. Stewartin ja eversti John H. Van Vlietin - Katyniin kansainväliseen tiedotustilaisuuteen. National Archives and Records Administrationin syyskuussa 2012 julkaisemista asiakirjoista kävi ilmi, että Stewart ja Van Vliet lähettivät amerikkalaisille esimiehilleen koodattuja viestejä, joissa he ilmoittivat nähneensä todisteita, jotka viittasivat neuvostoliittolaisiin. Todisteita mainittiin kolme. Ensinnäkin puolalaisten ruumiit olivat niin pitkälle maatuneet, etteivät natsit olisi voineet tappaa niitä, koska he olivat vallanneet alueen vasta vuonna 1941. Toiseksi, yksikään haudoista löydetyistä lukuisista puolalaisista esineistä, kuten kirjeistä, päiväkirjoista, valokuvista ja tunnistetiedoista, ei ollut ajoitettu myöhemmäksi kuin kevääksi 1940. Kaikkein raskainta oli miesten univormujen ja saappaiden suhteellisen hyvä kunto, joka osoitti, etteivät he olleet eläneet kauan vangitsemisen jälkeen. Myöhemmin, vuonna 1945, Van Vliet toimitti raportin, jonka mukaan neuvostoliittolaiset olivat vastuussa joukkomurhasta. Hänen esimiehensä, kenraalimajuri Clayton Lawrence Bissell, kenraali George Marshallin tiedustelusta vastaava apulaisesikuntapäällikkö, tuhosi raportin. Washington piti tiedon salassa, oletettavasti rauhoitellakseen Stalinia eikä häiritäkseen natsien vastaista sotaa. Katynia koskevan kongressitutkinnan aikana 1951-52 Bissell puolusti toimintaansa Yhdysvaltain kongressissa väittäen, ettei ollut Yhdysvaltain edun mukaista suututtaa liittolaista (Neuvostoliittoa), jonka apua maa tarvitsi Japanin keisarikuntaa vastaan. Vuonna 1950 Van Vliet laati uudelleen sota-ajan raporttinsa.</w:t>
      </w:r>
    </w:p>
    <w:p>
      <w:r>
        <w:rPr>
          <w:b/>
        </w:rPr>
        <w:t xml:space="preserve">Tulos</w:t>
      </w:r>
    </w:p>
    <w:p>
      <w:r>
        <w:t xml:space="preserve">Mikä on sen henkilön nimi, joka määräsi Earlen raportin salaamisen?</w:t>
      </w:r>
    </w:p>
    <w:p>
      <w:r>
        <w:rPr>
          <w:b/>
        </w:rPr>
        <w:t xml:space="preserve">Tulos</w:t>
      </w:r>
    </w:p>
    <w:p>
      <w:r>
        <w:t xml:space="preserve">Mikä on sen henkilön koko nimi, jonka havainnot presidentti antoi kirjallisen luopumiskäskyn?</w:t>
      </w:r>
    </w:p>
    <w:p>
      <w:r>
        <w:rPr>
          <w:b/>
        </w:rPr>
        <w:t xml:space="preserve">Tulos</w:t>
      </w:r>
    </w:p>
    <w:p>
      <w:r>
        <w:t xml:space="preserve">Mitkä ovat niiden kahden yhdysvaltalaisen sotavangin täydelliset nimet, jotka saksalaiset veivät Katyniin kansainväliseen lehdistötilaisuuteen?</w:t>
      </w:r>
    </w:p>
    <w:p>
      <w:r>
        <w:rPr>
          <w:b/>
        </w:rPr>
        <w:t xml:space="preserve">Tulos</w:t>
      </w:r>
    </w:p>
    <w:p>
      <w:r>
        <w:t xml:space="preserve">Mitkä ovat niiden kahden henkilön täydelliset nimet, jotka näkivät neuvostoliittolaisia vastaan todisteita?</w:t>
      </w:r>
    </w:p>
    <w:p>
      <w:r>
        <w:rPr>
          <w:b/>
        </w:rPr>
        <w:t xml:space="preserve">Tulos</w:t>
      </w:r>
    </w:p>
    <w:p>
      <w:r>
        <w:t xml:space="preserve">Mikä on sen henkilön koko nimi, jonka esimies, kenraalimajuri Clayton Lawrence Bissell, tuhosi raportin, jossa neuvostoliittolaisille annettiin vastuu Katynin joukkomurhasta?</w:t>
      </w:r>
    </w:p>
    <w:p>
      <w:r>
        <w:rPr>
          <w:b/>
        </w:rPr>
        <w:t xml:space="preserve">Tulos</w:t>
      </w:r>
    </w:p>
    <w:p>
      <w:r>
        <w:t xml:space="preserve">Mikä on sen henkilön koko nimi, joka esitti kongressille väitteen, että ei ollut Yhdysvaltain edun mukaista suututtaa liittolaista, jonka apua kansakunta tarvitsi Japanin keisarikuntaa vastaan?</w:t>
      </w:r>
    </w:p>
    <w:p>
      <w:r>
        <w:rPr>
          <w:b/>
        </w:rPr>
        <w:t xml:space="preserve">Tulos</w:t>
      </w:r>
    </w:p>
    <w:p>
      <w:r>
        <w:t xml:space="preserve">Mikä on sen näennäisen liittolaisen koko nimi, jota Bissell väitti, ettei Yhdysvaltain edun mukaista ollut suututtaa?</w:t>
      </w:r>
    </w:p>
    <w:p>
      <w:r>
        <w:rPr>
          <w:b/>
        </w:rPr>
        <w:t xml:space="preserve">Esimerkki 0.3779</w:t>
      </w:r>
    </w:p>
    <w:p>
      <w:r>
        <w:t xml:space="preserve">Läpikulku: Kalifornian Fresnossa optimistinen Martha Jackson työskentelee taloudenhoitajana paikallisessa hotellissa. Hänen isosiskonsa Shannon on seksiriippuvainen ja käy usein vieroitushoidossa. Koska Shannonilla ei ole töitä ja hän tarvitsee työtä, Martha tarjoaa hänelle työtä hotellin taloudenhoitajana.  Shannonin ensimmäisen työpäivän kunniaksi he menevät paikalliseen baariin.Shannonin juhlinnan jälkeen Martha vie hänet kotiinsa ja kertoo, missä asiat ovat hänen poissa ollessaan. Shannon kuitenkin hiipii salaa poikaystävänsä Edwinin (Ron Livingston) luokse. Edwin on naimisissa, mutta nauttii suhteesta Shannonin kanssa. Samaan aikaan Martha treenaa kuntosalilla. Hänen valmentajansa Kelly alkaa kiinnostua hänestä.Seuraavana aamuna hotellissa Shannon ja Martha tapaavat Boris-nimisen miehen, joka sanoo tuntevansa kaikki hotellin asukkaat. Taukoa pitäessään Shannon soittaa jälleen Edwinille. Edwin kertoo Shannonille antaneensa vaimolleen kirjeen ja jättäneensä tämän heti, kun tämä sai sen. Kun Shannon tajuaa, ettei Edwin voi palata vaimonsa luo, hän purkaa vihaansa menemällä Boriksen huoneeseen harrastamaan seksiä tämän kanssa. Martha saa hänet kiinni itse teosta kuultuaan tämän huudon kaukaa. Kun Shannon puolustautuu Borista vastaan, hän tappaa hänet vahingossa. Epätoivoisesti salatakseen murhan he vievät Boriksen ruumiin ulos hotellista. livahdettuaan ulos hotellista he vievät ruumiin Boriksen perheelle, joka on alkanut inhota Borista. Shannon, joka esiintyy Boriksen elämänguruna, tapaa hänen sisarensa Margaretin. Margaret kutsuu Shannonin luokseen vakuuttamaan vanhemmilleen, että Boris on edennyt elämässään eteenpäin ja lähtenyt Fresnosta palatakseen tai puhuakseen enää koskaan perheelleen.</w:t>
      </w:r>
    </w:p>
    <w:p>
      <w:r>
        <w:rPr>
          <w:b/>
        </w:rPr>
        <w:t xml:space="preserve">Tulos</w:t>
      </w:r>
    </w:p>
    <w:p>
      <w:r>
        <w:t xml:space="preserve">Mikä on sen henkilön nimi, jonka poikaystävän nimi on Edwin?</w:t>
      </w:r>
    </w:p>
    <w:p>
      <w:r>
        <w:rPr>
          <w:b/>
        </w:rPr>
        <w:t xml:space="preserve">Tulos</w:t>
      </w:r>
    </w:p>
    <w:p>
      <w:r>
        <w:t xml:space="preserve">Kuka tappaa vahingossa Boriksen?</w:t>
      </w:r>
    </w:p>
    <w:p>
      <w:r>
        <w:rPr>
          <w:b/>
        </w:rPr>
        <w:t xml:space="preserve">Tulos</w:t>
      </w:r>
    </w:p>
    <w:p>
      <w:r>
        <w:t xml:space="preserve">Mikä on sen henkilön koko nimi, jonka sisko on seksiriippuvainen?</w:t>
      </w:r>
    </w:p>
    <w:p>
      <w:r>
        <w:rPr>
          <w:b/>
        </w:rPr>
        <w:t xml:space="preserve">Esimerkki 0.3780</w:t>
      </w:r>
    </w:p>
    <w:p>
      <w:r>
        <w:t xml:space="preserve">Läpikulku: Matkalla Buzzsawiin Sally-niminen nainen varastaa Billin auton ja vaatteet (mukaan lukien lompakon, jossa on tärkeä yhteystieto), ja hänen on pakko liftata alasti kotiin, josta kaksi juopunutta veljeä - molemmat nimeltä Jim (Monks ja Reilly) - ottavat hänet kyytiin. Päivän mittaan Campbellin on löydettävä Sally, haettava lompakkonsa ja vältettävä pirullista Skearnsia, joka haluaa taloudellista korvausta vietettyään 15 vuotta vankilassa kaksoisveljensä tekemästä rikoksesta. elokuva päättyy siihen, että Skearns ajaa jyrkänteeltä alas kanjoniin sen sijaan, että hän ottaisi riskin poliisin kiinnijäämisestä. Marci, joka kertoo luokkatovereilleen mitä tapahtui, esittelee heidät veljelleen ja tämän vaimolle Sallylle. Marci kertoo luokkatovereilleen myös, että Jimin veljeksiä onniteltiin sankareiksi, koska he yrittivät saada rikollisen oikeuden eteen. Molemmat saivat töitä FBI:n ilmiantajina.</w:t>
      </w:r>
    </w:p>
    <w:p>
      <w:r>
        <w:rPr>
          <w:b/>
        </w:rPr>
        <w:t xml:space="preserve">Tulos</w:t>
      </w:r>
    </w:p>
    <w:p>
      <w:r>
        <w:t xml:space="preserve">Mitkä ovat niiden ihmisten nimet, jotka hakevat Billin?</w:t>
      </w:r>
    </w:p>
    <w:p>
      <w:r>
        <w:rPr>
          <w:b/>
        </w:rPr>
        <w:t xml:space="preserve">Tulos</w:t>
      </w:r>
    </w:p>
    <w:p>
      <w:r>
        <w:t xml:space="preserve">Mitkä ovat niiden henkilöiden etunimet, joiden isäpuoli on murhattu?</w:t>
      </w:r>
    </w:p>
    <w:p>
      <w:r>
        <w:rPr>
          <w:b/>
        </w:rPr>
        <w:t xml:space="preserve">Tulos</w:t>
      </w:r>
    </w:p>
    <w:p>
      <w:r>
        <w:t xml:space="preserve">Mitkä ovat niiden ihmisten sukunimet, joilla on kaksoisveli??</w:t>
      </w:r>
    </w:p>
    <w:p>
      <w:r>
        <w:rPr>
          <w:b/>
        </w:rPr>
        <w:t xml:space="preserve">Tulos</w:t>
      </w:r>
    </w:p>
    <w:p>
      <w:r>
        <w:t xml:space="preserve">Kenen veli on naimisissa Sallyn kanssa?</w:t>
      </w:r>
    </w:p>
    <w:p>
      <w:r>
        <w:rPr>
          <w:b/>
        </w:rPr>
        <w:t xml:space="preserve">Tulos</w:t>
      </w:r>
    </w:p>
    <w:p>
      <w:r>
        <w:t xml:space="preserve">Mikä on sen henkilön sukunimi, joka pakotettiin liftaamaan alasti?</w:t>
      </w:r>
    </w:p>
    <w:p>
      <w:r>
        <w:rPr>
          <w:b/>
        </w:rPr>
        <w:t xml:space="preserve">Tulos</w:t>
      </w:r>
    </w:p>
    <w:p>
      <w:r>
        <w:t xml:space="preserve">Mikä on Sallya etsivän henkilön etunimi?</w:t>
      </w:r>
    </w:p>
    <w:p>
      <w:r>
        <w:rPr>
          <w:b/>
        </w:rPr>
        <w:t xml:space="preserve">Tulos</w:t>
      </w:r>
    </w:p>
    <w:p>
      <w:r>
        <w:t xml:space="preserve">Mikä on Sallya etsivän henkilön koko nimi?</w:t>
      </w:r>
    </w:p>
    <w:p>
      <w:r>
        <w:rPr>
          <w:b/>
        </w:rPr>
        <w:t xml:space="preserve">Tulos</w:t>
      </w:r>
    </w:p>
    <w:p>
      <w:r>
        <w:t xml:space="preserve">Mikä on rikokseen syyllistyneen henkilön nimi?</w:t>
      </w:r>
    </w:p>
    <w:p>
      <w:r>
        <w:rPr>
          <w:b/>
        </w:rPr>
        <w:t xml:space="preserve">Tulos</w:t>
      </w:r>
    </w:p>
    <w:p>
      <w:r>
        <w:t xml:space="preserve">Mikä on sen henkilön koko nimi, joka joutui vankilaan rikoksesta, jota hän ei tehnyt?</w:t>
      </w:r>
    </w:p>
    <w:p>
      <w:r>
        <w:rPr>
          <w:b/>
        </w:rPr>
        <w:t xml:space="preserve">Tulos</w:t>
      </w:r>
    </w:p>
    <w:p>
      <w:r>
        <w:t xml:space="preserve">Mikä on elokuvassa kuolevan henkilön koko nimi?</w:t>
      </w:r>
    </w:p>
    <w:p>
      <w:r>
        <w:rPr>
          <w:b/>
        </w:rPr>
        <w:t xml:space="preserve">Tulos</w:t>
      </w:r>
    </w:p>
    <w:p>
      <w:r>
        <w:t xml:space="preserve">Mikä on Sallyn kanssa avioituneen henkilön koko nimi?</w:t>
      </w:r>
    </w:p>
    <w:p>
      <w:r>
        <w:rPr>
          <w:b/>
        </w:rPr>
        <w:t xml:space="preserve">Esimerkki 0.3781</w:t>
      </w:r>
    </w:p>
    <w:p>
      <w:r>
        <w:t xml:space="preserve">Läpikulku: Sydneyn toinen anglikaaninen kirkko ja nykyisin Sydneyn kaupungin vanhin kirkkorakennus, joka on ollut jatkuvassa käytössä alkuperäiseen tarkoitukseensa helmikuussa 1824 tapahtuneesta vihkimisestä lähtien. Se on osa kuvernööri Macquariea varten Sydneyn itäpuolelle rakennettujen virallisten rakennusten ryhmää, jotka olivat tärkeä osa Macquarien kaupunkisuunnitelmaa ja Sydneyn parannuksia. Rakennus, jonka sijaintia muutettiin Ison-Britannian hallituksen tutkimuskomissaari J. T. Biggen väliintulon vuoksi ja jonka valmistumiseen vaikuttivat kielteisesti Biggen komission suositusten hallinnolliset seuraukset. Laitos, joka kuvastaa hallituksen ja uskonnon yhteyttä siirtomaa-aikana ja siirtomaa-ajan kappalaisten roolia tässä laitoksessa. Kirkko, johon Australian ensimmäinen piispa W. G. Broughton asetettiin vuonna 1836 ja jossa piispa toimitti säännöllisesti virkaansa. Kirkko, jossa pidettiin ensimmäiset anglikaanisen papiston vihkimiset Australiassa ja ensimmäisen teologisen korkeakoulun luennot. Sen roolista koulutuksessa, muun muassa ensimmäisestä lastentarhaopetusyrityksestä Uudessa Etelä-Walesissa. Rakennuksen kunnostaminen vuosina 1900-1902 vaikutti osaltaan siihen, että asenteet muuttuivat historiallisten rakennusten säilyttämiseksi ja kirkon arkkitehtuurin arvostamiseksi, vaikka rakennuksen tyyliä ja siihen liittyviä yhteyksiä vähäteltiin 1800-luvun loppupuolella. Rakennuksella on tärkeä asema kulttuuriperintöä, kaupunkisuunnittelua ja suojelua koskevissa keskusteluissa yleensä.Paikalla on vahva tai erityinen yhteys henkilöön tai henkilöryhmään, jolla on merkitystä Uuden Etelä-Walesin kulttuuri- tai luonnonhistoriassa.St James' Church liittyy vahvasti seuraavien henkilöiden elämään ja työhön: Arkkitehdit Francis Greenway, John Verge, Varney Parkes ja John Hingeston Buckeridge. Taiteilijat Ethel Anderson ja Turramurran taidemaalarit Norman Carter, David Wright ja Leon Sadubin, piispa William Grant Broughton ja pitkä joukko merkittäviä pappeja, jotka ovat vaikuttaneet kirkon ja kaupungin elämään. Kuvernööri Lachlan Macquarie ja komissaari John Thomas Bigge. Kirkon, kaupungin ja osavaltion musiikkielämään vaikuttaneiden merkittävien kuoronjohtajien, urkureiden ja urkurien rakentajien jatkuva sarja. Kirkon muistomerkkeihin merkityt henkilöt ja perheet edustavat 1800-luvun siirtomaayhteiskuntaa ja 1900-luvun seurakuntalaisia. Sotamuistomerkkien muistomerkit muistuttavat henkilöitä ja organisaatioita, jotka ovat peräisin maorien sodista nykypäivään.Paikka on tärkeä, koska se osoittaa esteettisiä piirteitä ja/tai korkeaa luovaa tai teknistä saavutusta Uudessa Etelä-Walesissa.St James' Church osoittaa esteettisiä piirteitä ja korkeaa teknistä saavutusta:.</w:t>
      </w:r>
    </w:p>
    <w:p>
      <w:r>
        <w:rPr>
          <w:b/>
        </w:rPr>
        <w:t xml:space="preserve">Tulos</w:t>
      </w:r>
    </w:p>
    <w:p>
      <w:r>
        <w:t xml:space="preserve">Mikä on Sydneyn toisen anglikaanisen kirkon nimi?</w:t>
      </w:r>
    </w:p>
    <w:p>
      <w:r>
        <w:rPr>
          <w:b/>
        </w:rPr>
        <w:t xml:space="preserve">Tulos</w:t>
      </w:r>
    </w:p>
    <w:p>
      <w:r>
        <w:t xml:space="preserve">Mikä on Sydneyn kaupungin vanhimman kirkkorakennuksen nimi, joka on ollut jatkuvassa käytössä alkuperäiseen tarkoitukseensa sen vihkimisestä helmikuussa 1824 lähtien?</w:t>
      </w:r>
    </w:p>
    <w:p>
      <w:r>
        <w:rPr>
          <w:b/>
        </w:rPr>
        <w:t xml:space="preserve">Tulos</w:t>
      </w:r>
    </w:p>
    <w:p>
      <w:r>
        <w:t xml:space="preserve">Mikä on sen kirkon nimi, johon Australian ensimmäinen piispa W. G. Broughton asetettiin vuonna 1836?</w:t>
      </w:r>
    </w:p>
    <w:p>
      <w:r>
        <w:rPr>
          <w:b/>
        </w:rPr>
        <w:t xml:space="preserve">Tulos</w:t>
      </w:r>
    </w:p>
    <w:p>
      <w:r>
        <w:t xml:space="preserve">Mikä on sen kirkon nimi, jossa pidettiin ensimmäiset anglikaanisen papiston vihkimiset Australiassa?</w:t>
      </w:r>
    </w:p>
    <w:p>
      <w:r>
        <w:rPr>
          <w:b/>
        </w:rPr>
        <w:t xml:space="preserve">Tulos</w:t>
      </w:r>
    </w:p>
    <w:p>
      <w:r>
        <w:t xml:space="preserve">Mikä on sen kirkon nimi, jonka rooliin koulutuksessa kuului ensimmäinen lastentarhanopetusyritys New South Walesissa?</w:t>
      </w:r>
    </w:p>
    <w:p>
      <w:r>
        <w:rPr>
          <w:b/>
        </w:rPr>
        <w:t xml:space="preserve">Tulos</w:t>
      </w:r>
    </w:p>
    <w:p>
      <w:r>
        <w:t xml:space="preserve">Mikä on sen kirkon nimi, jonka musiikilliseen elämään on vaikuttanut useita merkittäviä kuoronjohtajia, urkureita ja urkurakentajia?</w:t>
      </w:r>
    </w:p>
    <w:p>
      <w:r>
        <w:rPr>
          <w:b/>
        </w:rPr>
        <w:t xml:space="preserve">Tulos</w:t>
      </w:r>
    </w:p>
    <w:p>
      <w:r>
        <w:t xml:space="preserve">Mikä on sen paikan nimi, joka on tärkeä esteettisten ominaisuuksien ja/tai korkeatasoisten luovien tai teknisten saavutusten osoitus Uudessa Etelä-Walesissa?</w:t>
      </w:r>
    </w:p>
    <w:p>
      <w:r>
        <w:rPr>
          <w:b/>
        </w:rPr>
        <w:t xml:space="preserve">Tulos</w:t>
      </w:r>
    </w:p>
    <w:p>
      <w:r>
        <w:t xml:space="preserve">Mikä on sen rakennuksen nimi, jonka valmistumiseen Biggen komission suositusten hallinnolliset seuraukset vaikuttivat kielteisesti?</w:t>
      </w:r>
    </w:p>
    <w:p>
      <w:r>
        <w:rPr>
          <w:b/>
        </w:rPr>
        <w:t xml:space="preserve">Esimerkki 0.3782</w:t>
      </w:r>
    </w:p>
    <w:p>
      <w:r>
        <w:t xml:space="preserve">Läpikulku: Kuningatar Elisabet kulkee kulkueessa Blackfriarsiin vuonna 1601, tai yksinkertaisesti kulkukuva (ks. kuva), on nykyään usein hyväksytty Peaken teokseksi. Roy Strong on tehnyt tämän määrityksen ja kutsunut sitä "yhdeksi Elisabetin aikakauden suurista visuaalisista mysteereistä". Se on esimerkki hänen valtakautensa loppupuolella vallinneesta tavasta maalata Elisabet ikonina ja esittää hänet paljon nuorempana ja voitokkaampana kuin hän olikaan. Kuten Strong toteaa, "tämä on Gloriana auringonlaskun loistossaan, lavastuksen ja laskelmoidun näyttävän esittelyn valtiatar ihaileville alamaisilleen". Kahdeksannentoista vuosisadan antiikkitieteilijä George Vertue kutsui maalausta "ei hyvin eikä huonosti tehdyksi." Strong paljastaa, että kulkue liittyi lordi Herbertin Henry Somersetin ja lady Anne Russellin, yhden kuningattaren kuudesta morsiusneidosta, avioliittoon 16. kesäkuuta 1600. Hän tunnistaa monet kulkueessa kuvatuista henkilöistä ja osoittaa, että kuningatar Elisabet istuu pyörillä varustettujen kärryjen tai vaunujen selässä eikä kantotuolissa, kuten aiemmin oletettiin. Strong ehdottaa myös, että taustalla olevaa maisemaa ja linnoja ei ole tarkoitettu realistisiksi. Elisabetin ajan tyylillisten konventioiden mukaisesti ne ovat vertauskuvallisia, ja tässä ne edustavat Worcesterin jaarlin Edward Somersetin walesilaisia tiloja, jotka hänen poikansa lordi Herbert oli perijä. Kreivi on saattanut tilata kuvan juhlistaakseen nimitystään kuningattaren hevosten päälliköksi vuonna 1601. Peake ei selvästikään maalannut kuningatarta tai hovin jäseniä luonnosta vaan "tyyppikuvista" tai vakiomuotokuvista, joita tuon ajan työpajat käyttivät. Kuningattaren muotokuviin sovellettiin rajoituksia, ja noin vuodesta 1594 alkaen näyttää olleen virallinen käytäntö, että kuningatar oli aina kuvattava nuorekkaana. Vuonna 1594 valtioneuvosto määräsi, että kuningattaresta tehdyt sopimattomat muotokuvat oli löydettävä ja tuhottava, koska ne aiheuttivat Elisabetille "suurta loukkausta". Marcus Gheeraerts nuoremman tekemää kuuluisaa Ditchleyn muotokuvaa (n. 1592) käytettiin tyyppinä, jota joskus kutsutaan "nuoruuden naamioksi" (Mask of Youth), koko loppukauden ajan. On selvää, että Gheeraertsin muotokuva toimi mallina kuningattaren kuvalle kulkueessa. Myös muissa hahmoissa on merkkejä siitä, että ne on piirretty malleista, mikä johtaa perspektiivin ja mittasuhteiden virheellisyyteen.</w:t>
      </w:r>
    </w:p>
    <w:p>
      <w:r>
        <w:rPr>
          <w:b/>
        </w:rPr>
        <w:t xml:space="preserve">Tulos</w:t>
      </w:r>
    </w:p>
    <w:p>
      <w:r>
        <w:t xml:space="preserve">Mikä on sen henkilön etunimi, joka tunnistaa monet kulkueessa kuvatuista henkilöistä?</w:t>
      </w:r>
    </w:p>
    <w:p>
      <w:r>
        <w:rPr>
          <w:b/>
        </w:rPr>
        <w:t xml:space="preserve">Tulos</w:t>
      </w:r>
    </w:p>
    <w:p>
      <w:r>
        <w:t xml:space="preserve">Mikä on sen henkilön etunimi, joka mahdollisesti tilasi kuvan juhlistaakseen nimitystään kuningattaren hevosen päälliköksi vuonna 1601?</w:t>
      </w:r>
    </w:p>
    <w:p>
      <w:r>
        <w:rPr>
          <w:b/>
        </w:rPr>
        <w:t xml:space="preserve">Tulos</w:t>
      </w:r>
    </w:p>
    <w:p>
      <w:r>
        <w:t xml:space="preserve">Mikä on sen henkilön etunimi, jonka muotokuva toimi mallina kuningattaren kuvalle kulkueessa?</w:t>
      </w:r>
    </w:p>
    <w:p>
      <w:r>
        <w:rPr>
          <w:b/>
        </w:rPr>
        <w:t xml:space="preserve">Esimerkki 0.3783</w:t>
      </w:r>
    </w:p>
    <w:p>
      <w:r>
        <w:t xml:space="preserve">Läpikulku: Everett kuvaili Harrisonin kitarasooloa kappaleessa "Old Brown Shoe" "pistäväksi [ja] hyvin Claptonmaiseksi". Hän tunnisti kaksi sävellyksen merkittävää motiivia: bluesmaisen trikordin ja vähennetyn kolmisoinnun, jonka juuret ovat A:ssa ja E:ssä. Huntley kutsui kappaletta "kuumottavaksi rokkariksi, jossa on hurja ... soolo". Greenen mielestä Harrisonin demo kappaleesta "Old Brown Shoe" sisältää "yhden Beatles-kappaleiden monimutkaisimmista sooloista." Harrisonin soitto Abbey Roadilla ja erityisesti kappaleessa "Something" merkitsi merkittävää hetkeä hänen kehityksessään kitaristina. Kappaleen kitarasoolossa näkyy monipuolinen vaikutteiden kirjo, johon sisältyy Claptonin blues-kitaratyyliä ja intialaisten gamakoiden tyylejä. Kirjailija ja musiikkitieteilijä Kenneth Womackin mukaan: "'Something' kiemurtelee kohti Harrisonin unohtumattominta kitarasooloa ... Mestariteos yksinkertaisuudessaan, [se] yltää kohti ylevää." Delaney Bramlettin innoittamana Harrison alkoi opetella slide-kitaraa, ja Harrison alkoi sisällyttää sitä sooloteoksiinsa, jolloin hän pystyi matkimaan monia perinteisiä intialaisia soittimia, kuten sarangi ja dilruba. Leng kuvaili Harrisonin slide-kitarasooloa Lennonin "How Do You Sleep?" -kappaleessa "Somethingin suloisen solistin" lähtökohdaksi ja kutsui hänen soittoaan "oikeutetusti kuuluisaksi ... yhdeksi Harrisonin hienoimmista kitaraselostuksista". Lennon kommentoi: "Harrisonin musiikissa on havaittavissa havaijilainen vaikutus, joka ulottuu hänen slide-kitarointinsa Gone Troppo -kappaleessa (1982) aina Cab Callowayn standardin "Between the Devil and the Deep Blue Sea" televisioidusta esityksestä ukulelella vuonna 1992. Lavezzoli kuvaili Harrisonin slide-soittoa Grammy-palkitussa instrumentaalikappaleessa "Marwa Blues" (2002) havaijilaisvaikutteita osoittavaksi ja vertasi samalla melodiaa intialaiseen sarodiin tai veenaan ja kutsui sitä "jälleen yhdeksi osoitukseksi Harrisonin ainutlaatuisesta slide-lähestymistavasta". Harrison oli George Formbyn ihailija ja Ison-Britannian Ukulele Society of Great Britain -yhdistyksen jäsen, ja soitti Formbyn tyyliin ukulele-soolon "Free as a Bird" -kappaleen lopussa. Hän esiintyi Formby-kokouksessa vuonna 1991 ja toimi George Formby Appreciation Societyn kunniapuheenjohtajana. Harrison soitti bassokitaraa lukuisilla kappaleilla, muun muassa Beatlesin kappaleissa "She Said She Said", "Golden Slumbers", "Birthday" ja "Honey Pie". Hän soitti bassoa myös useilla soololevyillä, kuten "Faster", "Wake Up My Love" ja "Bye Bye Love".</w:t>
      </w:r>
    </w:p>
    <w:p>
      <w:r>
        <w:rPr>
          <w:b/>
        </w:rPr>
        <w:t xml:space="preserve">Tulos</w:t>
      </w:r>
    </w:p>
    <w:p>
      <w:r>
        <w:t xml:space="preserve">Mikä on sen henkilön sukunimi, jonka soolossa yhdistettiin Claptonin blues-kitaratyyliä ja intialaisten gamakojen tyylejä?</w:t>
      </w:r>
    </w:p>
    <w:p>
      <w:r>
        <w:rPr>
          <w:b/>
        </w:rPr>
        <w:t xml:space="preserve">Tulos</w:t>
      </w:r>
    </w:p>
    <w:p>
      <w:r>
        <w:t xml:space="preserve">Mikä on sen henkilön etunimi, jonka tyyliin Harrison soitti ukulele-soolon?</w:t>
      </w:r>
    </w:p>
    <w:p>
      <w:r>
        <w:rPr>
          <w:b/>
        </w:rPr>
        <w:t xml:space="preserve">Tulos</w:t>
      </w:r>
    </w:p>
    <w:p>
      <w:r>
        <w:t xml:space="preserve">Mikä on sen henkilön sukunimi, joka soitti bassoa useilla soololevytyksillä, kuten "Faster", "Wake Up My Love" ja "Bye Bye Love?"?</w:t>
      </w:r>
    </w:p>
    <w:p>
      <w:r>
        <w:rPr>
          <w:b/>
        </w:rPr>
        <w:t xml:space="preserve">Esimerkki 0.3784</w:t>
      </w:r>
    </w:p>
    <w:p>
      <w:r>
        <w:t xml:space="preserve">Läpikulku: Hän on lähdössä pois muutamaksi päiväksi päähovimestarin, herra Theevesin, kanssa. Kun he pakkaavat isännän vaatteita, herra Theeves pyytää Droopya hankkimaan jonkun auttamaan häntä talossa heidän poissa ollessaan, ja ensimmäinen henkilö, joka tulee Droopyn mieleen, on hänen identtinen kaksoisveljensä Drippy. Droopy ottaa yhteyttä Drippyyn O'Brien's Gymnasiumissa ja selittää hänelle tilanteen. Drippy saapuu myöhemmin paikalle ja osoittaa yli-inhimilliset voimansa lyömällä tiensä ulko-oven läpi ennen kuin tervehtii Droopya. Droopy esittelee Drippyn herra Theevesille, joka hämmästyy hetkeksi Drippyn karmivasta yhdennäköisyydestä Droopyn kanssa ja hyppää heti säikähtäen kattokruunuun luullessaan näkevänsä kaksoisolennon. Herra Theeves on kuitenkin tarpeeksi helpottunut tullakseen alas kattokruunusta ja joutuu myös Drippyn valtavan voiman kohteeksi kättelyssä. Sitten herra Theeves selittää Drippylle hänen tehtävänsä ja kertoo, että vieraita ei saa tulla tiloihin, vaikka mitä tapahtuisi.</w:t>
      </w:r>
    </w:p>
    <w:p>
      <w:r>
        <w:rPr>
          <w:b/>
        </w:rPr>
        <w:t xml:space="preserve">Tulos</w:t>
      </w:r>
    </w:p>
    <w:p>
      <w:r>
        <w:t xml:space="preserve">Kuka on palkattu auttamaan talossa?</w:t>
      </w:r>
    </w:p>
    <w:p>
      <w:r>
        <w:rPr>
          <w:b/>
        </w:rPr>
        <w:t xml:space="preserve">Tulos</w:t>
      </w:r>
    </w:p>
    <w:p>
      <w:r>
        <w:t xml:space="preserve">Kenen talossa kattokruunu on?</w:t>
      </w:r>
    </w:p>
    <w:p>
      <w:r>
        <w:rPr>
          <w:b/>
        </w:rPr>
        <w:t xml:space="preserve">Tulos</w:t>
      </w:r>
    </w:p>
    <w:p>
      <w:r>
        <w:t xml:space="preserve">Mikä on Drippyn uuden pomon ammatti?</w:t>
      </w:r>
    </w:p>
    <w:p>
      <w:r>
        <w:rPr>
          <w:b/>
        </w:rPr>
        <w:t xml:space="preserve">Esimerkki 0,3785</w:t>
      </w:r>
    </w:p>
    <w:p>
      <w:r>
        <w:t xml:space="preserve">Läpikulku: Niistä yksitoista edustaa luolista löydettyjä eläinjäännöksiä ja kiviesineitä. Loput kahdeksan löytöpaikkaa viittaavat pintakivilöytöihin, ja löydettyihin esineisiin kuuluu kärkipisteitä, kaapimia ja käsikirveitä. Mesoliittisen ajan löytöjä on kaksikymmentäseitsemän, ja ne koostuvat piikivestä ja piikivikivestä. Neoliittisen, rautakautisen ja pronssikautisen ajan kohteiden, kuten Priddyn ja Dolebury Warrenin ympärillä sijaitsevien röykkiöiden ja linnoitusten, läheisyydestä on löydetty suuri määrä esineitä. Cheddar Gorgenin luolista on löydetty paljon arkeologisia jäänteitä, sillä tulvavedet ovat huuhtoneet esineitä ja luita luoliin ja säilyttäneet ne lietteessä. Cheddar Man, Britannian vanhin täydellinen luuranko, löydettiin Gough's Cave -luolasta, joka on osa Cheddar-kompleksia.Mendip Hills AONB -alueelta on olemassa hyviä todisteita 286:sta pyöreästä röykkiöhaudasta, kuten Priddy Nine Barrows ja Ashen Hill Barrow Cemeteries. Historic Englandin arkistossa on yli 1 200 merkintää alueesta, ja alueella on yli 600 luetteloitua rakennusta sekä yli 200 muinaismuistomerkkiä. Nämä suojellut muistomerkit vaihtelevat esihistoriallisista röykkiöistä ja linnoituksista toisen maailmansodan aikaisiin Black Downin pommituksiin.Mendip Hillsin asutus näyttää jakautuvan kahteen tyyppiin. Ensimmäiseen, joka ilmeni neoliittisella kaudella ja pronssikaudella Britanniassa ja toistui pienessä mittakaavassa keskiajalla ja keskiajan jälkeisellä ajalla, kuului omavaraisia ryhmiä, jotka asuttivat pieniä yhteisöjä tai eristettyjä maatiloja. Toista muotoa edustivat rautakauden Britannian ja roomalaiskauden aikana suuret, erikoistuneita toimintoja harjoittavat asuinpaikat, jotka olivat olemassa sen vuoksi, että niillä oli valtaa alankomaiden tuottajiin nähden. Rautakaudelta lähtien maanomistuksen merkitys kasvoi, ja suuret maatilat perustuivat kaivoksiin tai karjan laiduntamiseen, mikä esti uudisasukkailta pääsyn ylätasangolle tai pakotti heidät pois kukkuloilta.Kaivostoiminnasta on todisteita jo myöhäiseltä pronssikaudelta, jolloin metallinjalostuksessa tapahtui teknologisia muutoksia, jotka viittasivat lyijyn käyttöön. Roomalaisten hyökkäys ja mahdollisesti sitä edeltänyt sekaantuminen Etelä-Englannin sisäisiin asioihin johtui osittain Mendipsin mineraalirikkauksista. Mendipin lyijykaivosten vetovoima saattoi olla suurelta osin hopean talteenoton mahdollisuus; Mendipin lyijysikojen latinankielisissä "EX ARG VEB"-leimoissa mainitaan hopeanpoistoprosessi, ja niistä on löydetty valettuja hopeaharkkoja. Dobunni- ja Durotriges-joukkojen hopeakolikot heijastavat todennäköisesti myös hopean saatavuutta kaivoksista.</w:t>
      </w:r>
    </w:p>
    <w:p>
      <w:r>
        <w:rPr>
          <w:b/>
        </w:rPr>
        <w:t xml:space="preserve">Tulos</w:t>
      </w:r>
    </w:p>
    <w:p>
      <w:r>
        <w:t xml:space="preserve">Minkä kulttuurin hyökkäys kukkuloille, joilla oli kahdenlaista asutusta, tapahtui todennäköisesti hopean vuoksi?</w:t>
      </w:r>
    </w:p>
    <w:p>
      <w:r>
        <w:rPr>
          <w:b/>
        </w:rPr>
        <w:t xml:space="preserve">Esimerkki 0.3786</w:t>
      </w:r>
    </w:p>
    <w:p>
      <w:r>
        <w:t xml:space="preserve">Läpikulku: Wōdejebato (entinen Sylvania) on liitukauden guyot tai pöytävuori Marshallinsaarten pohjoisosassa Tyynellämerellä. Wōdejebato on luultavasti kilvitulivuori, ja se on merenalaisen harjun kautta yhteydessä pienempään Pikinni-atoliin, joka sijaitsee 74 kilometriä kaakkoon; toisin kuin Wōdejebato, Pikinni kohoaa merenpinnan yläpuolelle. Se nousee 4 420 metrin korkeuteen 1 335 metrin syvyyteen, ja se on muodostunut basalttikivistä. Nimi Wōdejebato viittaa Pikinnin merenjumalaan. se on todennäköisesti muodostunut kuumasta pisteestä nykyisen Ranskan Polynesian alueella ennen kuin laattatektoniikka siirsi sen nykyiselle paikalleen. Macdonaldin, Rarotongan, Rurutun ja Societyn hotspotit ovat saattaneet osallistua sen muodostumiseen. Ensimmäinen vulkaaninen vaihe tapahtui Cenoman-kaudella, ja sitä seurasi karbonaattipinnan muodostuminen, joka katosi nopeasti meren alle. Toinen vulkaaninen jakso 85-78,4 miljoonaa vuotta sitten (kampanjanikaudella) johti saaren muodostumiseen. Tämä saari rapautui lopulta, ja rudistiset riutat muodostivat atollin tai atollin kaltaisen rakenteen, joka peitti entisen saaren karbonaateilla ja siten toisen karbonaattialustan. Toinen karbonaattialusta hukkui noin 68 miljoonaa vuotta sitten (Maastrichtian-kaudella), ehkä siksi, että se liikkui tuolloin päiväntasaajan alueella, joka saattoi olla liian kuuma tai liian ravinteikas koralliriuttojen kasvun tukemiseksi. Terminen vajoaminen laski hukkuneen merenpohjan nykyiseen syvyyteensä. Tauon jälkeen merenpohjan sedimentoituminen alkoi ja johti mangaanikuorten ja pelagisten sedimenttien kerrostumiseen, joista osaan on myöhemmin tullut fosfaattia.</w:t>
      </w:r>
    </w:p>
    <w:p>
      <w:r>
        <w:rPr>
          <w:b/>
        </w:rPr>
        <w:t xml:space="preserve">Tulos</w:t>
      </w:r>
    </w:p>
    <w:p>
      <w:r>
        <w:t xml:space="preserve">Mikä oli nykyisen Ranskan Polynesian alueelle syntyneen tulivuoren entinen nimi?</w:t>
      </w:r>
    </w:p>
    <w:p>
      <w:r>
        <w:rPr>
          <w:b/>
        </w:rPr>
        <w:t xml:space="preserve">Tulos</w:t>
      </w:r>
    </w:p>
    <w:p>
      <w:r>
        <w:t xml:space="preserve">Mikä oli sen tulivuoren entinen nimi, joka sai ensimmäisen tulivuorenvaiheensa Cenoman-kaudella?</w:t>
      </w:r>
    </w:p>
    <w:p>
      <w:r>
        <w:rPr>
          <w:b/>
        </w:rPr>
        <w:t xml:space="preserve">Esimerkki 0.3787</w:t>
      </w:r>
    </w:p>
    <w:p>
      <w:r>
        <w:t xml:space="preserve">Läpikulku: Dorianin pelastusvene oli laivan pienin vene, ja koska siinä oli 26 miehistön jäsentä ja 5 matkustajaa, siinä oli vain muutama sentti vapaalaitaa.  Sään huonontuessa Dorian improvisoi karkean meriankkurin, jonka avulla vene pystyi ratsastamaan aalloilla läpi yön ja seuraavan päivän joutumatta veden alle.  Myöhään iltapäivällä 28. syyskuuta he havaitsivat kaukana purjeen, joka osoittautui kanadalaiseksi Huron-haaraksi, joka oli matkalla Quebeciin.  Kun he soutivat kohti pelastajiaan, he ohittivat Peter McCaben, joka oli yhä kiinni tilapäisessä lautassa ja ainoa sen 72 matkustajasta, joka oli selvinnyt yöstä.  McCabe muisteli myöhemmin, että hän luuli olevansa kymmenen minuutin päässä kuolemasta, kun hänet pelastettiin.Seuraavana päivänä Huron kohtasi toisen purjelaivan, Libanonin, joka oli matkalla kohti New Yorkia. Dorian, viisi matkustajaa ja kaksitoista miehistön jäsentä päättivät siirtyä Lebanoniin. Muut miehistön jäsenet, jotka mahdollisesti odottivat vihamielistä vastaanottoa kotisatamassaan, päättivät jäädä Huronille ja jatkaa matkaansa Quebeciin, jonne se saapui 13. lokakuuta Kapteeni Lucen ja muiden, jotka jäivät henkiin erinäisissä hylyissä, koettelemukset kestivät kaksi päivää. Syyskuun 29. päivän puolenpäivän aikoihin Glasgow'sta lähtenyt ja Quebeciin matkalla ollut purjelaiva Cambria havaitsi törmäyksen jälkeen Arcticista pelastetun Vestan kalastajan François Jassonet'n. Hän oli ollut matkalla Quebeciin. Seuraavien tuntien aikana Cambria poimi yhdeksän muuta eloonjäänyttä; heidän joukossaan oli Luce ja kaksi kumppania, ainoat eloonjääneet yhdestätoista, jotka olivat löytäneet turvapaikan melontalaivan jäänteistä.  Viimeisenä Cambria poimi mukaansa skotlantilaisen liikemiehen James Smithin, joka oli selvinnyt hengissä lautalla, joka oli rakennettu lankuista ja peltivuoratusta pajukorista. Hän oli nähnyt ainakin yhden laivan kulkevan kaukana koettelemustensa aikana ja oli jo melkein luopunut toivosta, kun Cambria saapui. Kun Cambria oli varmistunut siitä, ettei alueella ollut muita eloonjääneitä, se jatkoi matkaansa Quebeciin. Luce käytti suuren osan matkasta katastrofiraportin laatimiseen, jonka hän lähetti heti maihin päästyään New Yorkiin Edward Collinsille.  Cambria saapui Quebeciin 13. lokakuuta, muutama tunti Huronin jälkeen.Kolmen Arcticin pelastusveneen kohtaloa ei tiedetä: tyyrpuurin puoleisen perämiesveneen, jolla Gourlay lähti auttamaan Vestaa heti törmäyksen jälkeen, paapuurin puoleisen vartioveneen, joka laskettiin vesille kersanttipäällikön valvonnassa, ja keulakannen veneen, jonka Rogers kumppaneineen otti haltuunsa. Näiden veneiden miehittäjistä ei koskaan löytynyt jälkeäkään. Marraskuun 1854 puolivälissä Gourlayn tyhjän veneen poimi kuunari Lily Dale, joka oli hyvässä kunnossa ja jonka airot olivat yhä sisällä.  Joulukuun puolivälissä satamavartijan vene huuhtoutui rantaan Placentia Bayssä, Newfoundlandissa, eikä sen matkustajien kohtalosta ollut jälleen mitään tietoa.</w:t>
      </w:r>
    </w:p>
    <w:p>
      <w:r>
        <w:rPr>
          <w:b/>
        </w:rPr>
        <w:t xml:space="preserve">Tulos</w:t>
      </w:r>
    </w:p>
    <w:p>
      <w:r>
        <w:t xml:space="preserve">Mikä on sen henkilön etunimi, joka oli nähnyt ainakin yhden laivan kulkevan ohi kaukana koettelemustensa aikana ja joka oli jo melkein luopunut toivosta, kun Cambria saapui?</w:t>
      </w:r>
    </w:p>
    <w:p>
      <w:r>
        <w:rPr>
          <w:b/>
        </w:rPr>
        <w:t xml:space="preserve">Tulos</w:t>
      </w:r>
    </w:p>
    <w:p>
      <w:r>
        <w:t xml:space="preserve">Mikä on sen laivan nimi, jonka pienin pelastusvene oli Dorianin?</w:t>
      </w:r>
    </w:p>
    <w:p>
      <w:r>
        <w:rPr>
          <w:b/>
        </w:rPr>
        <w:t xml:space="preserve">Tulos</w:t>
      </w:r>
    </w:p>
    <w:p>
      <w:r>
        <w:t xml:space="preserve">Mikä oli Lucen johtaman laivan nimi?</w:t>
      </w:r>
    </w:p>
    <w:p>
      <w:r>
        <w:rPr>
          <w:b/>
        </w:rPr>
        <w:t xml:space="preserve">Tulos</w:t>
      </w:r>
    </w:p>
    <w:p>
      <w:r>
        <w:t xml:space="preserve">Mikä on sen henkilön etunimi, joka oli nähnyt ainakin yhden laivan kulkevan kaukana koettelemustensa aikana?</w:t>
      </w:r>
    </w:p>
    <w:p>
      <w:r>
        <w:rPr>
          <w:b/>
        </w:rPr>
        <w:t xml:space="preserve">Tulos</w:t>
      </w:r>
    </w:p>
    <w:p>
      <w:r>
        <w:t xml:space="preserve">Mikä on sen henkilön etunimi, joka oli jo melkein luopunut toivosta, kun Cambria saapui?</w:t>
      </w:r>
    </w:p>
    <w:p>
      <w:r>
        <w:rPr>
          <w:b/>
        </w:rPr>
        <w:t xml:space="preserve">Tulos</w:t>
      </w:r>
    </w:p>
    <w:p>
      <w:r>
        <w:t xml:space="preserve">Mikä oli sen henkilön sukunimi, jonka piti päästä maihin ennen kuin hän lähetti viestin katastrofista?</w:t>
      </w:r>
    </w:p>
    <w:p>
      <w:r>
        <w:rPr>
          <w:b/>
        </w:rPr>
        <w:t xml:space="preserve">Tulos</w:t>
      </w:r>
    </w:p>
    <w:p>
      <w:r>
        <w:t xml:space="preserve">Mikä oli sen aluksen nimi, jota kapteeni Luce johti?</w:t>
      </w:r>
    </w:p>
    <w:p>
      <w:r>
        <w:rPr>
          <w:b/>
        </w:rPr>
        <w:t xml:space="preserve">Tulos</w:t>
      </w:r>
    </w:p>
    <w:p>
      <w:r>
        <w:t xml:space="preserve">Mikä alus vaurioitui ja pelasti silti jonkun sen jälkeen, kun se oli vahingoittunut?</w:t>
      </w:r>
    </w:p>
    <w:p>
      <w:r>
        <w:rPr>
          <w:b/>
        </w:rPr>
        <w:t xml:space="preserve">Tulos</w:t>
      </w:r>
    </w:p>
    <w:p>
      <w:r>
        <w:t xml:space="preserve">Ketä laivan veneen matkustajista ei koskaan löydetty?</w:t>
      </w:r>
    </w:p>
    <w:p>
      <w:r>
        <w:rPr>
          <w:b/>
        </w:rPr>
        <w:t xml:space="preserve">Esimerkki 0.3788</w:t>
      </w:r>
    </w:p>
    <w:p>
      <w:r>
        <w:t xml:space="preserve">Läpikulku: Tosca on Giacomo Puccinin kolminäytöksinen ooppera Luigi Illican ja Giuseppe Giacosan italialaiseen librettoon. Teos sai ensi-iltansa Roomassa Teatro Costanzi -teatterissa 14. tammikuuta 1900. Victorien Sardoun vuonna 1887 ilmestyneeseen ranskankieliseen näytelmään La Tosca perustuva teos on melodramaattinen teos, joka sijoittuu kesäkuuhun 1800 Roomaan, jossa Napoleonin hyökkäys Italiaan uhkaa Napolin kuningaskunnan hallintaa Roomassa. Se sisältää kidutuksen, murhan ja itsemurhan kuvauksia sekä joitakin Puccinin tunnetuimpia lyyrisiä aarioita.Puccini näki Sardoun näytelmän, kun se oli kiertueella Italiassa vuonna 1889, ja sai epäröinnin jälkeen oikeudet tehdä teoksesta ooppera vuonna 1895. Ranskalaisen näytelmän muuttaminen ytimekkääksi italialaiseksi oopperaksi kesti neljä vuotta, joiden aikana säveltäjä riiteli toistuvasti librettistiensä ja kustantajansa kanssa. Toscan ensi-ilta osui Rooman levottomuuksien aikaan, ja sen ensiesitystä lykättiin päivällä levottomuuksien pelossa. Kriitikoiden välinpitämättömistä arvosteluista huolimatta ooppera oli välitön yleisömenestys.Musiikillisesti Tosca rakentuu läpikomponoiduksi teokseksi, jossa aariat, resitatiivit, kertosäkeet ja muut elementit nivoutuvat musiikillisesti saumattomaksi kokonaisuudeksi. Puccini käytti wagnerilaisia johtomotiiveja hahmojen, esineiden ja ajatusten tunnistamiseen. Vaikka kriitikot ovat usein pitäneet oopperaa helppotekoiseksi melodraamaksi, jonka juoni on sekava - musiikkitieteilijä Joseph Kerman kutsui oopperaa "nuhjuiseksi pikku shokeeraajaksi" - sen partituurin voima ja orkestraation kekseliäisyys on laajalti tunnustettu. Toscan ja sen hahmojen dramaattinen voima kiehtoo edelleen sekä esiintyjiä että yleisöä, ja teos on edelleen yksi useimmin esitetyistä oopperoista. Teoksesta on julkaistu useita äänitteitä, sekä studio- että live-esityksiä.</w:t>
      </w:r>
    </w:p>
    <w:p>
      <w:r>
        <w:rPr>
          <w:b/>
        </w:rPr>
        <w:t xml:space="preserve">Tulos</w:t>
      </w:r>
    </w:p>
    <w:p>
      <w:r>
        <w:t xml:space="preserve">Mikä on sen henkilön etunimi, jonka ooppera Tosca sisältää joitakin hänen tunnetuimmista sanoituksistaan?</w:t>
      </w:r>
    </w:p>
    <w:p>
      <w:r>
        <w:rPr>
          <w:b/>
        </w:rPr>
        <w:t xml:space="preserve">Tulos</w:t>
      </w:r>
    </w:p>
    <w:p>
      <w:r>
        <w:t xml:space="preserve">Mikä on sen henkilön etunimi, joka näki Sardoun näytelmän, kun se kiersi Italiassa vuonna 1889?</w:t>
      </w:r>
    </w:p>
    <w:p>
      <w:r>
        <w:rPr>
          <w:b/>
        </w:rPr>
        <w:t xml:space="preserve">Tulos</w:t>
      </w:r>
    </w:p>
    <w:p>
      <w:r>
        <w:t xml:space="preserve">Mikä on sen henkilön etunimi, joka käytti Wagnerin johtomotiiveja hahmojen, esineiden ja ajatusten tunnistamiseen?</w:t>
      </w:r>
    </w:p>
    <w:p>
      <w:r>
        <w:rPr>
          <w:b/>
        </w:rPr>
        <w:t xml:space="preserve">Tulos</w:t>
      </w:r>
    </w:p>
    <w:p>
      <w:r>
        <w:t xml:space="preserve">Mikä on sen henkilön etunimi, joka sai vuonna 1895 oikeudet tehdä teoksesta ooppera??</w:t>
      </w:r>
    </w:p>
    <w:p>
      <w:r>
        <w:rPr>
          <w:b/>
        </w:rPr>
        <w:t xml:space="preserve">Tulos</w:t>
      </w:r>
    </w:p>
    <w:p>
      <w:r>
        <w:t xml:space="preserve">Mikä on sen henkilön etunimi, joka riiteli librettistiensä ja kustantajansa kanssa?</w:t>
      </w:r>
    </w:p>
    <w:p>
      <w:r>
        <w:rPr>
          <w:b/>
        </w:rPr>
        <w:t xml:space="preserve">Esimerkki 0.3789</w:t>
      </w:r>
    </w:p>
    <w:p>
      <w:r>
        <w:t xml:space="preserve">Läpikulku: Vaikka viktoriaaniset maalaustyylit menivät pois muodista pian Wattsin kuoleman jälkeen, Hope on pysynyt erittäin vaikutusvaltaisena. Wattsin gallerian kuraattori Mark Bills kuvaili Hopea "tunnetuimmaksi ja vaikutusvaltaisimmaksi" Wattsin maalauksista ja "1800-luvun lopun symbolistisen liikkeen jalokiveksi". Vuonna 1889 sosialistinen agitaattori John Burns vieraili Samuel ja Henrietta Barnettin luona Whitechapelissa ja näki Hopen valokuvan heidän omaisuutensa joukossa. Kun Henrietta oli selittänyt hänelle sen merkityksen, työväenryhmien yhteenliittymä, josta tuli myöhemmin työväenpuolue, yritti värvätä Wattsin. Vaikka Watts oli päättänyt pysytellä politiikan ulkopuolella, hän kirjoitti vuonna 1891 lakkoilevien linja-autonkuljettajien tueksi ja lahjoitti vuonna 1895 Hopen liitutaulujäljennöksen Poplarissa toimivalle Missions to Seamen -järjestölle Lontoon telakkatyöläisten tueksi. (Tämän uskotaan olevan se punaliituversio Hopesta, joka on nyt Wattsin galleriassa). Wattsin Hope-kuvauksen passiivisuus herätti kritiikkiä joissakin sosialistisen liikkeen piirissä, sillä he katsoivat hänen ilmentävän haluttomuutta sitoutua toimintaan. Myös merkittävä taidekriitikko Charles Lewis Hind inhosi tätä passiivisuutta ja kirjoitti vuonna 1902, että "ei ole teos, jota vankat ihmiset ihailevat, mutta yksinäiset ja surulliset löytävät siitä lohtua. Se kuvastaa niiden kaunista, säälittävää, hylättyä toivoa, jotka on kirottu vähäisellä elinvoimalla ja huonolla fyysisellä terveydellä." Henry Cameronin platinotypiajäljennökset Toivon ensimmäisestä versiosta olivat olleet liikkeellä maalauksen näyttelyn jälkeen, mutta ne olivat hitaita valmistaa ja kalliita ostaa. Valokuvaaja Frederick Hollyer tuotti 1890-luvun alusta lähtien suuria määriä halpoja platinotypiajäljennöksiä toisesta versiosta, erityisesti sen jälkeen, kun Hollyer virallisti liikesuhteensa Wattsin kanssa vuonna 1896. Hollyer myi jäljennöksiä sekä ympäri maata toimivien painokauppiaiden kautta että suoraan luettelon kautta, ja vedos osoittautui erittäin suosituksi.</w:t>
      </w:r>
    </w:p>
    <w:p>
      <w:r>
        <w:rPr>
          <w:b/>
        </w:rPr>
        <w:t xml:space="preserve">Tulos</w:t>
      </w:r>
    </w:p>
    <w:p>
      <w:r>
        <w:t xml:space="preserve">Kenen jotkut sosialistisen liikkeen jäsenet katsoivat edustavan haluttomuutta sitoutua toimintaan?</w:t>
      </w:r>
    </w:p>
    <w:p>
      <w:r>
        <w:rPr>
          <w:b/>
        </w:rPr>
        <w:t xml:space="preserve">Esimerkki 0,3790</w:t>
      </w:r>
    </w:p>
    <w:p>
      <w:r>
        <w:t xml:space="preserve">Läpikulku: Lennon tapasi Yoko Onon ensimmäisen kerran 9. marraskuuta 1966 Indica-galleriassa Lontoossa, jossa Ono valmisteli konseptitaidenäyttelyään. Galleristi John Dunbar esitteli heidät toisilleen. Lennonia kiehtoi Onon "Hammer A Nail" -teos: mesenaatit löivät naulan puulautaan, jolloin syntyi taideteos. Vaikka näyttely ei ollut vielä alkanut, Lennon halusi lyödä naulan puhtaaseen lautaan, mutta Ono esti häntä. Dunbar kysyi häneltä: "Etkö tiedä, kuka tämä on? Hän on miljonääri! Hän saattaa ostaa sen." Ono ei muka ollut kuullutkaan Beatlesista, mutta taipui sillä ehdolla, että Lennon maksaa hänelle viisi shillinkiä, mihin Lennon vastasi: "Annan sinulle kuvitteelliset viisi shillinkiä ja vasaroin kuvitteellisen naulan sisään." Hän sanoi: "Minä annan sinulle kuvitteelliset viisi shillinkiä ja vasaroin kuvitteellisen naulan sisään." Myöhemmin Ono kertoi, että Lennon oli hänen raivostuksekseen ottanut puraisun omenasta, joka oli esillä hänen teoksessaan Apple. ono alkoi soittaa ja vierailla Lennonin luona tämän kotona. Kun Cynthia pyysi häneltä selitystä, Lennon selitti, että Ono yritti vain saada rahaa "avantgardistiseen paskanjauhantaansa". Kun hänen vaimonsa oli lomalla Kreikassa toukokuussa 1968, Lennon kutsui Onon vierailulle. He viettivät yön äänittäen Two Virgins -albumiksi tulevaa levyä, jonka jälkeen he hänen mukaansa "rakastelivat aamunkoitteessa". Kun Lennonin vaimo palasi kotiin, hän löysi Onon yllään kylpytakki ja juomassa teetä Lennonin kanssa, joka vain sanoi: "Ai, hei". Ono tuli raskaaksi vuonna 1968 ja sai keskenmenon miespuolisen lapsen 21. marraskuuta 1968, muutama viikko sen jälkeen, kun Lennon oli saanut avioeron Cynthiasta. 2 vuotta ennen Beatlesin hajoamista Lennon ja Ono aloittivat julkiset protestit Vietnamin sotaa vastaan. He menivät naimisiin Gibraltarilla 20. maaliskuuta 1969 ja viettivät häämatkansa Hilton Amsterdamissa kampanjoimalla viikon mittaisella Bed-In for Peace -tapahtumalla. He suunnittelivat toista Bed-In-tapahtumaa Yhdysvaltoihin, mutta heiltä evättiin pääsy maahan, joten he järjestivät sen sijaan yhden tapahtuman Queen Elizabeth -hotellissa Montrealissa, jossa he nauhoittivat kappaleen "Give Peace a Chance". He yhdistivät usein puolustamisen performanssitaiteeseen, kuten heidän "Bagismissaan", joka esiteltiin ensimmäisen kerran Wienin lehdistötilaisuudessa. Lennon kuvaili tätä ajanjaksoa yksityiskohtaisesti Beatlesin laulussa "The Ballad of John and Yoko". Lennon muutti nimensä 22. huhtikuuta 1969 tekemällään asiakirjalla ja lisäsi "Ono" toisena nimenä. Lyhyt seremonia pidettiin Apple Corps -rakennuksen katolla, jossa Beatles oli esiintynyt kolme kuukautta aiemmin kattokonsertissaan. Vaikka hän käytti sen jälkeen nimeä John Ono Lennon, virallisissa asiakirjoissa hänestä käytettiin nimeä John Winston Ono Lennon, koska hän ei saanut peruuttaa syntymässä annettua nimeä. Pariskunta asettui asumaan Tittenhurst Parkiin Sunninghillissä Berkshiressä. Onon loukkaannuttua auto-onnettomuudessa Lennon järjesti king-size-vuoteen levytysstudioon, kun hän työskenteli Beatlesin viimeisen albumin Abbey Roadin parissa.Ono ja Lennon muuttivat New Yorkiin, Bank Streetillä Greenwich Villagessa sijaitsevaan asuntoon. He etsivät parempaa turvallisuutta ja muuttivat vuonna 1973 turvallisempaan Dakotaan, josta oli näkymät Central Parkiin osoitteessa 1 West 72nd Street.</w:t>
      </w:r>
    </w:p>
    <w:p>
      <w:r>
        <w:rPr>
          <w:b/>
        </w:rPr>
        <w:t xml:space="preserve">Tulos</w:t>
      </w:r>
    </w:p>
    <w:p>
      <w:r>
        <w:t xml:space="preserve">Missä John Lennon ja Yoko olivat naimisissa?</w:t>
      </w:r>
    </w:p>
    <w:p>
      <w:r>
        <w:rPr>
          <w:b/>
        </w:rPr>
        <w:t xml:space="preserve">Tulos</w:t>
      </w:r>
    </w:p>
    <w:p>
      <w:r>
        <w:t xml:space="preserve">Mikä oli John Lennonin ja Yokon hääpäivä?</w:t>
      </w:r>
    </w:p>
    <w:p>
      <w:r>
        <w:rPr>
          <w:b/>
        </w:rPr>
        <w:t xml:space="preserve">Tulos</w:t>
      </w:r>
    </w:p>
    <w:p>
      <w:r>
        <w:t xml:space="preserve">Mikä oli John Lennonin osoite vuonna 1973?</w:t>
      </w:r>
    </w:p>
    <w:p>
      <w:r>
        <w:rPr>
          <w:b/>
        </w:rPr>
        <w:t xml:space="preserve">Tulos</w:t>
      </w:r>
    </w:p>
    <w:p>
      <w:r>
        <w:t xml:space="preserve">Mikä on Cynthian kylpytakkia käyttäneen henkilön koko nimi?</w:t>
      </w:r>
    </w:p>
    <w:p>
      <w:r>
        <w:rPr>
          <w:b/>
        </w:rPr>
        <w:t xml:space="preserve">Tulos</w:t>
      </w:r>
    </w:p>
    <w:p>
      <w:r>
        <w:t xml:space="preserve">Mikä on sen rakennuksen nimi, jossa John Lennon ja Yoko viettivät häämatkansa?</w:t>
      </w:r>
    </w:p>
    <w:p>
      <w:r>
        <w:rPr>
          <w:b/>
        </w:rPr>
        <w:t xml:space="preserve">Tulos</w:t>
      </w:r>
    </w:p>
    <w:p>
      <w:r>
        <w:t xml:space="preserve">Mitkä ovat John Dunbarin esittelemien kahden henkilön etunimet?</w:t>
      </w:r>
    </w:p>
    <w:p>
      <w:r>
        <w:rPr>
          <w:b/>
        </w:rPr>
        <w:t xml:space="preserve">Tulos</w:t>
      </w:r>
    </w:p>
    <w:p>
      <w:r>
        <w:t xml:space="preserve">Mikä on sen henkilön etunimi, jolta Dunbar kysyi: "Etkö tiedä, kuka tämä on?"?</w:t>
      </w:r>
    </w:p>
    <w:p>
      <w:r>
        <w:rPr>
          <w:b/>
        </w:rPr>
        <w:t xml:space="preserve">Tulos</w:t>
      </w:r>
    </w:p>
    <w:p>
      <w:r>
        <w:t xml:space="preserve">Mikä on Dunbarin mukaan miljonääriksi väitetyn henkilön sukunimi?</w:t>
      </w:r>
    </w:p>
    <w:p>
      <w:r>
        <w:rPr>
          <w:b/>
        </w:rPr>
        <w:t xml:space="preserve">Tulos</w:t>
      </w:r>
    </w:p>
    <w:p>
      <w:r>
        <w:t xml:space="preserve">Mikä on sen henkilön koko nimi, joka antoi periksi ja ilmeisesti salli Lennonin lyödä naulan puhtaaseen lautaan sillä ehdolla, että Lennon maksaa hänelle viisi shillinkiä?</w:t>
      </w:r>
    </w:p>
    <w:p>
      <w:r>
        <w:rPr>
          <w:b/>
        </w:rPr>
        <w:t xml:space="preserve">Tulos</w:t>
      </w:r>
    </w:p>
    <w:p>
      <w:r>
        <w:t xml:space="preserve">Mikä on sen henkilön etunimi, jonka teosta, Applea, Lennon puraisi, kun se oli esillä New Yorkissa?</w:t>
      </w:r>
    </w:p>
    <w:p>
      <w:r>
        <w:rPr>
          <w:b/>
        </w:rPr>
        <w:t xml:space="preserve">Tulos</w:t>
      </w:r>
    </w:p>
    <w:p>
      <w:r>
        <w:t xml:space="preserve">Mikä on sen henkilön etunimi, jonka vaimo oli lomalla Kreikassa toukokuussa 1968, kun Ono kutsuttiin vierailulle?</w:t>
      </w:r>
    </w:p>
    <w:p>
      <w:r>
        <w:rPr>
          <w:b/>
        </w:rPr>
        <w:t xml:space="preserve">Tulos</w:t>
      </w:r>
    </w:p>
    <w:p>
      <w:r>
        <w:t xml:space="preserve">Mikä on sen Lennonin vaimon etunimi, joka oli lomalla Kreikassa toukokuussa 1968, kun Lennon kutsui Onon kylään?</w:t>
      </w:r>
    </w:p>
    <w:p>
      <w:r>
        <w:rPr>
          <w:b/>
        </w:rPr>
        <w:t xml:space="preserve">Tulos</w:t>
      </w:r>
    </w:p>
    <w:p>
      <w:r>
        <w:t xml:space="preserve">Mitkä ovat niiden kahden henkilön sukunimet, jotka viettivät yön nauhoittaessaan Two Virgins -albumia?</w:t>
      </w:r>
    </w:p>
    <w:p>
      <w:r>
        <w:rPr>
          <w:b/>
        </w:rPr>
        <w:t xml:space="preserve">Tulos</w:t>
      </w:r>
    </w:p>
    <w:p>
      <w:r>
        <w:t xml:space="preserve">Mikä on sen henkilön sukunimi, joka sanoi, että hän ja Yoko Ono "rakastelivat aamunkoitteessa" vietettyään yön nauhoittaen Two Virgins -albumia?</w:t>
      </w:r>
    </w:p>
    <w:p>
      <w:r>
        <w:rPr>
          <w:b/>
        </w:rPr>
        <w:t xml:space="preserve">Tulos</w:t>
      </w:r>
    </w:p>
    <w:p>
      <w:r>
        <w:t xml:space="preserve">Mikä on Lennonin vaimon etunimi, kun hän palasi kotiin ja löysi Onon kylpytakki yllään juomassa teetä Lennonin kanssa?</w:t>
      </w:r>
    </w:p>
    <w:p>
      <w:r>
        <w:rPr>
          <w:b/>
        </w:rPr>
        <w:t xml:space="preserve">Tulos</w:t>
      </w:r>
    </w:p>
    <w:p>
      <w:r>
        <w:t xml:space="preserve">Mitkä ovat niiden kahden henkilön etunimet, jotka menivät naimisiin Gibraltarilla 20. maaliskuuta 1969 ja viettivät häämatkansa Hilton Amsterdamissa?</w:t>
      </w:r>
    </w:p>
    <w:p>
      <w:r>
        <w:rPr>
          <w:b/>
        </w:rPr>
        <w:t xml:space="preserve">Tulos</w:t>
      </w:r>
    </w:p>
    <w:p>
      <w:r>
        <w:t xml:space="preserve">Mitkä ovat niiden kahden henkilön sukunimet, jotka nauhoittivat "Give Peace a Chance" -kappaleen Queen Elizabeth -hotellissa Montrealissa?</w:t>
      </w:r>
    </w:p>
    <w:p>
      <w:r>
        <w:rPr>
          <w:b/>
        </w:rPr>
        <w:t xml:space="preserve">Tulos</w:t>
      </w:r>
    </w:p>
    <w:p>
      <w:r>
        <w:t xml:space="preserve">Mikä on sen taiteilijan etunimi, jonka on ilmoitettu luoneen "Hammer A Nailin"?"?</w:t>
      </w:r>
    </w:p>
    <w:p>
      <w:r>
        <w:rPr>
          <w:b/>
        </w:rPr>
        <w:t xml:space="preserve">Tulos</w:t>
      </w:r>
    </w:p>
    <w:p>
      <w:r>
        <w:t xml:space="preserve">Mikä on sen henkilön etunimi, joka esti Lennonia lyömästä naulaa puhtaaseen lautaan?</w:t>
      </w:r>
    </w:p>
    <w:p>
      <w:r>
        <w:rPr>
          <w:b/>
        </w:rPr>
        <w:t xml:space="preserve">Esimerkki 0,3791</w:t>
      </w:r>
    </w:p>
    <w:p>
      <w:r>
        <w:t xml:space="preserve">Läpikulku: A Sea Symphony (1910), sarjan ainoa teos, joka sisältää osan kokonaiselle kuorolle, eroaa useimmista aikaisemmista kuorosinfonioista siinä, että kuoro laulaa kaikissa osissa. Alain Frogley kuvaa sitä vuonna 2013 julkaistussa tutkimuksessaan hybriditeokseksi, jossa on sinfonian, oratorion ja kantaatin elementtejä. Sen pituus - noin kahdeksankymmentä minuuttia - oli ennennäkemätön englantilaiselle sinfoniselle teokselle, ja perusteellisen tonaalisen rakenteensa sisällä se sisältää harmonisia dissonansseja, jotka ennakoivat Stravinskyn varhaisia teoksia, jotka pian seurasivat. A London Symphony (1911-1913), jota säveltäjä myöhemmin totesi, että sitä voisi oikeammin kutsua "lontoolaisen sinfoniaksi", ei suurimmaksi osaksi esitä Lontoota avoimesti kuvallisesti. Vaughan Williams korosti, että se on "itseilmaisevaa, ja sen on seisottava tai kaaduttava 'absoluuttisena' musiikkina". Kaupungin äänimaailmaan viitataan jonkin verran: lyhyitä vaikutelmia katumusiikista, jossa orkesteri jäljittelee tynnyriurkujen ääntä, laventelimyyjän tyypillinen lauluhuuto, taksikyytien kilinää ja harpun ja klarinetin soittama Big Benin kellonsoitto. Kommentoijat ovat kuitenkin kuulleet - eikä säveltäjä ole koskaan kieltänyt tai vahvistanut - jonkinlaisen yhteiskunnallisen kommentin synkissä kaikuissa scherzon lopussa ja orkesterin tuskan ja epätoivon purkauksessa finaalin alussa. Schwartz kommentoi, että sinfonia on "hyvin heterogeenisten elementtien yhtenäisessä esityksessään" "hyvin samankaltainen kuin itse kaupunki". Vaughan Williams sanoi myöhempinä vuosinaan, että tämä oli hänen suosikkinsa sinfonioista.Ensimmäisen ryhmän viimeinen teos on A Pastoral Symphony (1921). Kolme ensimmäistä osaa on tarkoitettu vain orkesterille; finaaliin on lisätty sanaton sopraanon tai tenorin soolo-ääni. Nimestään huolimatta sinfonia ei juurikaan nojaa säveltäjän rakastamiin kansanlauluihin, eikä pastoraalimaisema ole rauhallinen englantilainen maisema vaan sodan runtelema ranskalainen maaseutu. Jotkut englantilaiset muusikot, jotka eivät olleet taistelleet ensimmäisessä maailmansodassa, ymmärsivät teoksen väärin ja kuulivat vain hitaat tempot ja hiljaisen sävyn, eivätkä huomanneet musiikissa requiemin luonnetta ja luulivat teosta maalaisidylliksi. Kennedy huomauttaa, että vasta toisen maailmansodan jälkeen "toisen osan aavemainen 'viimeinen viesti' ja tytön itkevä ääni finaalissa" huomattiin ja ymmärrettiin laajalti.</w:t>
      </w:r>
    </w:p>
    <w:p>
      <w:r>
        <w:rPr>
          <w:b/>
        </w:rPr>
        <w:t xml:space="preserve">Tulos</w:t>
      </w:r>
    </w:p>
    <w:p>
      <w:r>
        <w:t xml:space="preserve">Mikä on sen teoksen nimi, jonka läpikotaisin tonaalisen rakenteen sisällä on harmonisia dissonansseja, jotka ennakoivat Stravinskyn varhaisia teoksia, jotka pian seurasivat?</w:t>
      </w:r>
    </w:p>
    <w:p>
      <w:r>
        <w:rPr>
          <w:b/>
        </w:rPr>
        <w:t xml:space="preserve">Tulos</w:t>
      </w:r>
    </w:p>
    <w:p>
      <w:r>
        <w:t xml:space="preserve">Mikä on sen sinfonian nimi, jonka Vaughan Williams sanoi myöhemmin suosikikseen?</w:t>
      </w:r>
    </w:p>
    <w:p>
      <w:r>
        <w:rPr>
          <w:b/>
        </w:rPr>
        <w:t xml:space="preserve">Tulos</w:t>
      </w:r>
    </w:p>
    <w:p>
      <w:r>
        <w:t xml:space="preserve">Mikä on sen sinfonian nimi, joka perustuu vähän säveltäjän rakastamiin kansanlauluihin?</w:t>
      </w:r>
    </w:p>
    <w:p>
      <w:r>
        <w:rPr>
          <w:b/>
        </w:rPr>
        <w:t xml:space="preserve">Tulos</w:t>
      </w:r>
    </w:p>
    <w:p>
      <w:r>
        <w:t xml:space="preserve">Mikä on sen teoksen nimi, jonka jotkut englantilaiset muusikot, jotka eivät olleet taistelleet ensimmäisessä maailmansodassa, ymmärsivät väärin?</w:t>
      </w:r>
    </w:p>
    <w:p>
      <w:r>
        <w:rPr>
          <w:b/>
        </w:rPr>
        <w:t xml:space="preserve">Tulos</w:t>
      </w:r>
    </w:p>
    <w:p>
      <w:r>
        <w:t xml:space="preserve">Mikä on sen kappaleen nimi, jota jotkut englantilaiset muusikot luulevat erehdyksessä maalaisidylliksi?</w:t>
      </w:r>
    </w:p>
    <w:p>
      <w:r>
        <w:rPr>
          <w:b/>
        </w:rPr>
        <w:t xml:space="preserve">Tulos</w:t>
      </w:r>
    </w:p>
    <w:p>
      <w:r>
        <w:t xml:space="preserve">Mitkä ovat kolmen ensimmäisen sinfonian tarkat nimet, joille Vaughan Williams antoi numeroiden sijasta otsikot?</w:t>
      </w:r>
    </w:p>
    <w:p>
      <w:r>
        <w:rPr>
          <w:b/>
        </w:rPr>
        <w:t xml:space="preserve">Tulos</w:t>
      </w:r>
    </w:p>
    <w:p>
      <w:r>
        <w:t xml:space="preserve">Mitkä ovat kolmen ensimmäisen sinfonian tarkat nimet, jotka muodostavat alaryhmän yhdeksän sinfonian sisällä?</w:t>
      </w:r>
    </w:p>
    <w:p>
      <w:r>
        <w:rPr>
          <w:b/>
        </w:rPr>
        <w:t xml:space="preserve">Esimerkki 0.3792</w:t>
      </w:r>
    </w:p>
    <w:p>
      <w:r>
        <w:t xml:space="preserve">Läpikulku: Sylvesterin omistajat Sam ja Violet lähtevät lomalle Kaliforniaan ja unohtavat laittaa sen ulos. Sylvester huomaa tämän yhtäkkiä ja huomaa, että se on lukittu tyhjään taloon, jossa ei ole ruokaa eikä maitoa ole toimitettu kahteen viikkoon. Se löytää kaapin, joka on täynnä tonnikalasäilykkeitä ja kissanruokaa, mutta huomaa tarvitsevansa myös tölkinavaajan. Hän ei näytä löytävän sellaista, kunnes näkee David-nimisen hiiren, jolla on sellainen.  Sylvester anelee Davidia antamaan sen hänelle, mutta David heittää sen koloonsa. Sylvester yrittää epätoivoisesti ja epäonnistuen hakea sitä, ja David lähtee pois. Sylvester lähtee vihaisena takaa-ajoon ja syöksyy hiiren koloon. Sylvester yrittää turhaan avata tonnikalapurkin hakkaamalla sitä lattiaan ja hyppimällä sen päälle. Kun tämä ei onnistu, hän yrittää pilkkoa sitä kirveellä, mutta juuri kun hän huitoo, kirveen terä lentää kahvasta ja postiluukusta ulos. David jatkaa Sylvesterin härnäämistä ja heittää tölkinavaajan avantoon, mutta Sylvester törmää jälleen seinään. Seuraavaksi Sylvester yrittää saada tölkinavaajan takaisin taipumattomalla metallisella henkarilla, mutta David kiinnittää sen jännitteiseen johtoon, ja Sylvester saa sähköiskun, joka saa hänen turkkinsa kärventymään.  Sitten Sylvester valmistautuu pudottamaan pianon tölkin päälle, juuri ennen kuin David kiusaa häntä jälleen tarjouksilla tölkinavaajasta, jolloin Sylvester vapauttaa otteensa köydestä ja putoaa itsensä päälle.  Yritys leikata isompi reikä Davidin reiän ympärille epäonnistuu (samalla tavalla kuin Bugsin ja Daffyn haulikkorutiinissa), kun David leikkaa reiän Sylvesterin jalkojen alta, jolloin hän putoaa kellariin.</w:t>
      </w:r>
    </w:p>
    <w:p>
      <w:r>
        <w:rPr>
          <w:b/>
        </w:rPr>
        <w:t xml:space="preserve">Tulos</w:t>
      </w:r>
    </w:p>
    <w:p>
      <w:r>
        <w:t xml:space="preserve">Kenet ihmiset unohtavat laittaa ulos?</w:t>
      </w:r>
    </w:p>
    <w:p>
      <w:r>
        <w:rPr>
          <w:b/>
        </w:rPr>
        <w:t xml:space="preserve">Tulos</w:t>
      </w:r>
    </w:p>
    <w:p>
      <w:r>
        <w:t xml:space="preserve">Ketä kiusataan tarjouksilla tölkinavaajasta?</w:t>
      </w:r>
    </w:p>
    <w:p>
      <w:r>
        <w:rPr>
          <w:b/>
        </w:rPr>
        <w:t xml:space="preserve">Tulos</w:t>
      </w:r>
    </w:p>
    <w:p>
      <w:r>
        <w:t xml:space="preserve">Kuka putoaa kellariin?</w:t>
      </w:r>
    </w:p>
    <w:p>
      <w:r>
        <w:rPr>
          <w:b/>
        </w:rPr>
        <w:t xml:space="preserve">Esimerkki 0.3793</w:t>
      </w:r>
    </w:p>
    <w:p>
      <w:r>
        <w:t xml:space="preserve">Läpikulku: Entinen FBI-sihteeri Erin Grant menettää nuoren tyttärensä Angelan huoltajuuden ex-miehelleen Darrellille, joka on rikollinen ja joka maksoi Erinille työpaikan. Saadakseen tyttärensä takaisin Erin ryhtyy strippariksi Miamissa sijaitsevalle Eager Beaver -strippiklubille, jossa vierailee kongressiedustaja David Dilbeck, joka ihastuu Eriniin. Dilbeckin kiusallisista hemmotteluista tietoinen toinen Eager Beaverin asiakas lähestyy Eriniä suunnitelmalla manipuloida kongressiedustajaa, jotta tämä sopisi huoltajuuskiistan ja auttaisi häntä saamaan Angelan takaisin. Dilbeckillä on kuitenkin vaikutusvaltaisia liikesuhteita, jotka haluavat varmistaa, että hän pysyy virassaan. Siksi ne, jotka voivat nolata hänet vaaleissa, murhataan. Samaan aikaan Erin hakee tyttärensä Darrellin huolimattomasta hoidosta. dilbeckin henkilökohtainen kiinnostus Eriniä kohtaan jatkuu, ja Erin kutsutaan esiintymään hänelle yksityisesti. Hän pyytää häntä rakastajakseen ja myöhemmin vaimokseen, vaikka hänen henkilökuntansa on huolissaan siitä, että nainen tietää liikaa. Käydään keskustelua siitä, pitäisikö Erin tappaa vai pitää hänet vaiti uhkaamalla viedä tyttärensä. Erin ja poliisi Al Garcia alkavat kuitenkin epäillä kongressiedustajan syyllisyyttä murhiin, ja Erin keksii suunnitelman kongressiedustajan saattamiseksi oikeuden eteen. Hän huijaa miehen tunnustamaan nauhalle, ja pian sen jälkeen mies pidätetään. Näin Erin saa Angelan täysihuoltajuuden takaisin, lopettaa strippaamisen ja saa takaisin työnsä FBI:ssä. Darrell palaa vankilaan, kun hänet on tuomittu rikoksistaan.</w:t>
      </w:r>
    </w:p>
    <w:p>
      <w:r>
        <w:rPr>
          <w:b/>
        </w:rPr>
        <w:t xml:space="preserve">Tulos</w:t>
      </w:r>
    </w:p>
    <w:p>
      <w:r>
        <w:t xml:space="preserve">Mikä on sen henkilön koko nimi, jonka Dilbeckin henkilökunta on huolissaan siitä, että hän tietää liian paljon?</w:t>
      </w:r>
    </w:p>
    <w:p>
      <w:r>
        <w:rPr>
          <w:b/>
        </w:rPr>
        <w:t xml:space="preserve">Tulos</w:t>
      </w:r>
    </w:p>
    <w:p>
      <w:r>
        <w:t xml:space="preserve">Mikä on sen henkilön koko nimi, joka huijaa kongressiedustajaa tunnustamaan nauhalla?</w:t>
      </w:r>
    </w:p>
    <w:p>
      <w:r>
        <w:rPr>
          <w:b/>
        </w:rPr>
        <w:t xml:space="preserve">Esimerkki 0.3794</w:t>
      </w:r>
    </w:p>
    <w:p>
      <w:r>
        <w:t xml:space="preserve">Läpikulku: Washington D.C. sijaitsee Yhdysvaltain itärannikon keski-atlanttisella alueella. District of Columbian takautumisoikeuksien vuoksi kaupungin kokonaispinta-ala on 68,34 neliömailia (177,0 km2), josta 61,05 neliömailia (158,1 km2) on maata ja 7,29 neliömailia (18,9 km2) (10,67 %) on vettä. Piirikunta rajoittuu luoteessa Marylandin Montgomeryn piirikuntaan, idässä Marylandin Prince Georgen piirikuntaan, etelässä Virginian Arlingtonin piirikuntaan ja lännessä Virginian Alexandriaan.Piirikunnan ja Virginian rajanaapurina on Potomac-joen eteläranta, ja sillä on kaksi suurta sivujokea: Anacostia-joki ja Rock Creek. Tiber Creek, luonnollinen vesistö, joka kulki aikoinaan National Mallin läpi, suljettiin kokonaan maan alle 1870-luvulla. Puro muodosti myös osan nykyisin täytetystä Washington Cityn kanavasta, joka mahdollisti kulun kaupungin läpi Anacostia-jokeen vuodesta 1815 aina 1850-luvulle asti. Chesapeake- ja Ohion kanava alkaa Georgetownista, ja sitä käytettiin 1800-luvulla ohittamaan Potomac-joen Little Falls -putoukset, jotka sijaitsevat Washingtonin luoteisreunalla Atlantin rannikon putoamisviivan kohdalla.Piirikunnan korkein luonnollinen korkeus on 125 metriä merenpinnan yläpuolella Fort Reno Parkissa Washingtonin luoteisosassa. Alin kohta on merenpinnan tasolla Potomac-joella. Washingtonin maantieteellinen keskipiste on lähellä 4th ja L Streets NW:n risteystä.Piirikunnassa on 7 464 hehtaaria (30,21 km2) puistoaluetta, mikä on noin 19 % kaupungin kokonaispinta-alasta ja toiseksi eniten puistoalueita tiheästi asutuista yhdysvaltalaisista kaupungeista. Tämä tekijä vaikutti siihen, että Washington D.C. sijoittui kolmanneksi maan kolmanneksi puistojen saavutettavuuden ja laadun suhteen vuoden 2018 ParkScore-rankingissa, jossa arvioitiin Yhdysvaltojen 100 väkirikkaimman kaupungin puistojärjestelmiä, voittoa tavoittelemattoman Trust for Public Land -järjestön mukaan. 9 122 hehtaaria (36,92 km2) Yhdysvaltain hallituksen omistamasta kaupungin maasta suurinta osaa hallinnoi National Park Service. Rock Creek Park on 1 754 hehtaarin (7,10 km2) kokoinen kaupunkimetsä Luoteis-Washingtonissa, joka ulottuu 15,0 kilometrin (9,3 mailin) päähän kaupunkia halkovan purolaakson läpi. Vuonna 1890 perustettu puisto on maan neljänneksi vanhin kansallispuisto, ja se on koti monille kasvi- ja eläinlajeille, kuten supikoirille, peuroille, pöllöille ja kojooteille. Muita kansallispuiston kohteita ovat C&amp;O Canal National Historical Park, National Mall ja Memorial Parks, Theodore Roosevelt Island, Columbia Island, Fort Dupont Park, Meridian Hill Park, Kenilworth Park and Aquatic Gardens ja Anacostia Park. D.C.:n puisto- ja virkistysvirasto ylläpitää kaupungin 900 hehtaaria (3,6 km2) urheilukenttiä ja leikkikenttiä, 40 uima-allasta ja 68 virkistyskeskusta. Yhdysvaltain maatalousministeriö ylläpitää Washingtonin koillisosassa sijaitsevaa 446 hehtaarin (1,80 neliökilometrin) kokoista U.S. National Arboretumia.</w:t>
      </w:r>
    </w:p>
    <w:p>
      <w:r>
        <w:rPr>
          <w:b/>
        </w:rPr>
        <w:t xml:space="preserve">Tulos</w:t>
      </w:r>
    </w:p>
    <w:p>
      <w:r>
        <w:t xml:space="preserve">Mikä on maan neljänneksi vanhin kansallispuisto?</w:t>
      </w:r>
    </w:p>
    <w:p>
      <w:r>
        <w:rPr>
          <w:b/>
        </w:rPr>
        <w:t xml:space="preserve">Esimerkki 0,3795</w:t>
      </w:r>
    </w:p>
    <w:p>
      <w:r>
        <w:t xml:space="preserve">Läpikulku: Tohtori Henry Jekyll, kiltti englantilainen lääkäri viktoriaanisessa Lontoossa, on varma, että jokaisessa ihmisessä piilee impulsseja sekä hyvään että pahaan. Hän on epätoivoisesti rakastunut morsiamensa Muriel Carew'n kanssa ja haluaa naimisiin heti. Mutta hänen isänsä, prikaatikenraali Sir Danvers Carew, käskee heitä odottamaan. Eräänä iltana, kun Jekyll kävelee kollegansa tohtori John Lanyonin kanssa kotiin, hän näkee baarilaulaja Ivy Piersonin, jonka kimppuun mies käy hänen täysihoitolansa ulkopuolella. Jekyll ajaa miehen pois ja kantaa Ivyn huoneeseensa hoitamaan häntä. Ivy yrittää vietellä Jekyllin, mutta vaikka hän joutuu kiusaukseen, hän lähtee Lanyonin kanssa. kun Sir Danvers vie Murielin Bathiin, Jekyll alkaa kokeilla huumeita, joiden hän uskoo vapauttavan hänen pahan puolensa. Kun hän on nauttinut näitä huumeita, hän muuttuu Edward Hydeksi - impulsiiviseksi, väkivaltaiseksi ja moraalittomaksi mieheksi, joka tyydyttää jokaisen halunsa. Hyde löytää Ivyn musiikkisalista, jossa tämä työskentelee. Hän tarjoutuu tukemaan häntä taloudellisesti vastineeksi tämän seurasta. He yöpyvät hänen täysihoitolassaan, jossa Hyde käyttää häntä seksuaalisesti hyväksi ja manipuloi häntä psykologisesti. Kun Hyde lukee lehdestä, että Sir Danvers ja Muriel aikovat palata Lontooseen, Hyde jättää Ivyn, mutta uhkaa tätä, että hän palaa, kun tämä vähiten odottaa sitä. syyllisyydentunteen vallassa Jekyll lähettää 50 puntaa Ivylle. Vuokraemäntänsä neuvosta Ivy menee tapaamaan tohtori Jekylliä ja tunnistaa hänet mieheksi, joka pelasti hänet hyväksikäytöltä sinä yönä. Hän kertoo kyynelehtien miehelle tilanteestaan Hyden kanssa, ja Jekyll vakuuttaa hänelle, ettei hän enää koskaan näe Hydea. Mutta seuraavana iltana, kun Jekyll kävelee Murielin juhliin, joissa hääpäivä on määrä ilmoittaa, hän muuttuu spontaanisti Hydeen. Juhliin osallistumisen sijaan Hyde menee Ivyn huoneeseen ja murhaa hänet.</w:t>
      </w:r>
    </w:p>
    <w:p>
      <w:r>
        <w:rPr>
          <w:b/>
        </w:rPr>
        <w:t xml:space="preserve">Tulos</w:t>
      </w:r>
    </w:p>
    <w:p>
      <w:r>
        <w:t xml:space="preserve">Kuka on Henry Jekyllin mukana, kun hän näkee apua tarvitsevan naisen?</w:t>
      </w:r>
    </w:p>
    <w:p>
      <w:r>
        <w:rPr>
          <w:b/>
        </w:rPr>
        <w:t xml:space="preserve">Tulos</w:t>
      </w:r>
    </w:p>
    <w:p>
      <w:r>
        <w:t xml:space="preserve">Keitä naisia Henry Jekyll auttaa?</w:t>
      </w:r>
    </w:p>
    <w:p>
      <w:r>
        <w:rPr>
          <w:b/>
        </w:rPr>
        <w:t xml:space="preserve">Tulos</w:t>
      </w:r>
    </w:p>
    <w:p>
      <w:r>
        <w:t xml:space="preserve">Kuka kieltäytyy baarilaulajan huomiosta?</w:t>
      </w:r>
    </w:p>
    <w:p>
      <w:r>
        <w:rPr>
          <w:b/>
        </w:rPr>
        <w:t xml:space="preserve">Tulos</w:t>
      </w:r>
    </w:p>
    <w:p>
      <w:r>
        <w:t xml:space="preserve">Kuka maksaa rahaa baarilaulajalle seksistä?</w:t>
      </w:r>
    </w:p>
    <w:p>
      <w:r>
        <w:rPr>
          <w:b/>
        </w:rPr>
        <w:t xml:space="preserve">Esimerkki 0,3796</w:t>
      </w:r>
    </w:p>
    <w:p>
      <w:r>
        <w:t xml:space="preserve">Läpikulku: Saksalainen klassinen musiikki sisältää teoksia joiltakin maailman tunnetuimmilta säveltäjiltä. Dieterich Buxtehude sävelsi uruille oratorioita, jotka vaikuttivat Johann Sebastian Bachin ja Georg Friedrich Händelin myöhempään tuotantoon; nämä miehet olivat barokin ajan vaikutusvaltaisia säveltäjiä. Augsburgissa syntynyt säveltäjä Leopold Mozart toimi Salzburgin katedraalin viulistina ja opettajana, ja hänen ohjaajakseen tuli yksi kaikkien aikojen merkittävimmistä muusikoista: Wolfgang Amadeus Mozartia. Ludwig van Beethoven oli ratkaiseva hahmo klassisen ja romanttisen aikakauden välisessä siirtymävaiheessa. Carl Maria von Weber ja Felix Mendelssohn olivat tärkeitä varhaisromanttisella kaudella. Robert Schumann ja Johannes Brahms sävelsivät romanttisessa idiomissa. Richard Wagner tunnettiin oopperoistaan. Richard Strauss oli myöhäisromantiikan ja varhaismodernin aikakauden johtava säveltäjä. Karlheinz Stockhausen ja Hans Zimmer ovat merkittäviä 1900-luvun ja 2000-luvun alun säveltäjiä.Saksa on Euroopan toiseksi suurimmat ja maailman neljänneksi suurimmat musiikkimarkkinat. Saksalaiseen 1900- ja 2000-luvun populaarimusiikkiin kuuluvat muun muassa Neue Deutsche Welle, pop, ostrock, heavy metal/rock, punk, pop rock, indie ja schlager pop. Saksalainen elektroninen musiikki sai maailmanlaajuista vaikutusvaltaa, ja Kraftwerk ja Tangerine Dream olivat tämän genren edelläkävijöitä. Saksan tekno- ja house-musiikkikentän DJ:t ja artistit ovat tulleet tunnetuiksi (esim. Paul van Dyk, Paul Kalkbrenner ja Scooter).</w:t>
      </w:r>
    </w:p>
    <w:p>
      <w:r>
        <w:rPr>
          <w:b/>
        </w:rPr>
        <w:t xml:space="preserve">Tulos</w:t>
      </w:r>
    </w:p>
    <w:p>
      <w:r>
        <w:t xml:space="preserve">Mikä on Salzburgin tuomiokirkon opettajan menteen koko nimi?</w:t>
      </w:r>
    </w:p>
    <w:p>
      <w:r>
        <w:rPr>
          <w:b/>
        </w:rPr>
        <w:t xml:space="preserve">Esimerkki 0,3797</w:t>
      </w:r>
    </w:p>
    <w:p>
      <w:r>
        <w:t xml:space="preserve">Läpikulku: Pjotr Iljitš Tšaikovski (englanniksi: chy-KOF-skee; venäjäksi: Chy-KOF-skee): Пётр Ильи́ч Чайко́вский, tr. Pyótr Ilʹyích Chaykóvskiy, IPA: [pʲɵtr pʲɵtr ɪlʲˈjitɕ tɕɪjˈkofskʲɪj] (kuuntele); 7. toukokuuta 1840 [O.S.]. 25. huhtikuuta] - 6. marraskuuta [O.S. 25. lokakuuta] 1893), oli venäläinen romanttisen kauden säveltäjä, jonka teokset kuuluvat klassisen musiikin suosituimpiin. Hän oli ensimmäinen venäläinen säveltäjä, jonka musiikki teki pysyvän vaikutuksen kansainvälisesti, mitä tukivat hänen esiintymisensä vierailevana kapellimestarina Euroopassa ja Yhdysvalloissa. Keisari Aleksanteri III kunnioitti häntä vuonna 1884 ja myönsi hänelle elinikäisen eläkkeen.Vaikka Tšaikovski oli musiikillisesti varhaiskypsä, hänet koulutettiin virkamiehen uraa varten. Venäjällä oli tuohon aikaan niukasti mahdollisuuksia musiikkiuralle eikä julkista musiikkikoulutusjärjestelmää ollut. Kun mahdollisuus tällaiseen koulutukseen avautui, hän pääsi syntymässä olevaan Pietarin konservatorioon, josta hän valmistui vuonna 1865. Siellä saamansa muodollinen länsimaalaislähtöinen opetus erotti hänet venäläisten Viisikon säveltäjien ilmentämän aikalaisnationalistisen liikkeen säveltäjistä, joiden kanssa hänen ammatillinen suhteensa oli ristiriitainen. Tšaikovskin koulutus asetti hänet tielle, jolla hän pyrki sovittamaan yhteen oppimaansa niiden kotimaisten musiikillisten käytäntöjen kanssa, joille hän oli altistunut lapsesta asti. Tästä yhteensovittamisesta hän loi persoonallisen mutta erehtymättömän venäläisen tyylin - tehtävä, joka ei osoittautunut helpoksi. Venäläisen musiikin melodiaa, harmoniaa ja muita perusteita ohjaavat periaatteet olivat täysin vastakkaisia länsieurooppalaisen musiikin periaatteiden kanssa; tämä näytti estävän venäläisen musiikin käyttämisen laajamittaisessa länsimaisessa sävellystyössä tai yhdistetyn tyylin muodostamisen, ja se aiheutti henkilökohtaisia vastenmielisyyksiä, jotka horjuttivat Tšaikovskin itseluottamusta. Venäläinen kulttuuri oli jakautunut persoonallisuudeltaan, ja sen alkuperäiset ja omaksutut elementit olivat ajautuneet yhä kauemmaksi toisistaan Pietari Suuren ajoista lähtien. Tämä johti älymystön keskuudessa epävarmuuteen maan kansallisesta identiteetistä - epäselvyys, joka heijastui Tšaikovskin uraan.Monista suosituista menestyksistään huolimatta Tšaikovskin elämää leimasivat henkilökohtaiset kriisit ja masennus. Siihen vaikuttivat muun muassa hänen varhainen eronsa äidistään sisäoppilaitoksessa, jota seurasi äidin varhainen kuolema, hänen läheisen ystävänsä ja kollegansa Nikolai Rubinsteinin kuolema sekä hänen aikuiselämänsä ainoan kestävän suhteen romahtaminen, joka oli 13 vuotta kestänyt suhde varakkaaseen leskirouvaan Nadežda von Meckiin, joka oli hänen suojelijansa, vaikka he eivät koskaan tavanneet toisiaan. Hänen homoseksuaalisuuttaan, jonka hän piti salassa, on perinteisesti pidetty myös merkittävänä tekijänä, vaikka jotkut musiikkitieteilijät nykyään vähättelevät sen merkitystä. Tšaikovskin äkillinen kuolema 53-vuotiaana johtuu yleensä kolerasta; siitä, oliko kolera todella kuolinsyy ja oliko hänen kuolemansa tapaturmainen vai itse aiheutettu, käydään yhä kiistaa.</w:t>
      </w:r>
    </w:p>
    <w:p>
      <w:r>
        <w:rPr>
          <w:b/>
        </w:rPr>
        <w:t xml:space="preserve">Tulos</w:t>
      </w:r>
    </w:p>
    <w:p>
      <w:r>
        <w:t xml:space="preserve">Mikä on sen henkilön sukunimi, jolle myönnettiin vuonna 1884 elinikäinen eläke?</w:t>
      </w:r>
    </w:p>
    <w:p>
      <w:r>
        <w:rPr>
          <w:b/>
        </w:rPr>
        <w:t xml:space="preserve">Tulos</w:t>
      </w:r>
    </w:p>
    <w:p>
      <w:r>
        <w:t xml:space="preserve">Mikä on Pietarin konservatoriosta vuonna 1865 valmistuneen henkilön sukunimi?</w:t>
      </w:r>
    </w:p>
    <w:p>
      <w:r>
        <w:rPr>
          <w:b/>
        </w:rPr>
        <w:t xml:space="preserve">Tulos</w:t>
      </w:r>
    </w:p>
    <w:p>
      <w:r>
        <w:t xml:space="preserve">Mikä on sen henkilön sukunimi, jonka ammatilliset suhteet venäläisiin The Five -säveltäjiin olivat sekavat?</w:t>
      </w:r>
    </w:p>
    <w:p>
      <w:r>
        <w:rPr>
          <w:b/>
        </w:rPr>
        <w:t xml:space="preserve">Tulos</w:t>
      </w:r>
    </w:p>
    <w:p>
      <w:r>
        <w:t xml:space="preserve">Mikä on sen henkilön sukunimi, jonka äidin varhaista eroa äidistään sisäoppilaitoksessa seurasi äidin varhainen kuolema?</w:t>
      </w:r>
    </w:p>
    <w:p>
      <w:r>
        <w:rPr>
          <w:b/>
        </w:rPr>
        <w:t xml:space="preserve">Tulos</w:t>
      </w:r>
    </w:p>
    <w:p>
      <w:r>
        <w:t xml:space="preserve">Mikä on sen henkilön sukunimi, jonka suojelijana oli varakas leskirouva, jonka kanssa hänellä oli 13 vuotta kestänyt suhde?</w:t>
      </w:r>
    </w:p>
    <w:p>
      <w:r>
        <w:rPr>
          <w:b/>
        </w:rPr>
        <w:t xml:space="preserve">Tulos</w:t>
      </w:r>
    </w:p>
    <w:p>
      <w:r>
        <w:t xml:space="preserve">Mikä on sen henkilön sukunimi, jonka homoseksuaalisuutta hän piti salassa?</w:t>
      </w:r>
    </w:p>
    <w:p>
      <w:r>
        <w:rPr>
          <w:b/>
        </w:rPr>
        <w:t xml:space="preserve">Esimerkki 0.3798</w:t>
      </w:r>
    </w:p>
    <w:p>
      <w:r>
        <w:t xml:space="preserve">Läpikulku: Seitsemän hengen brittiläinen äänisodankäyntipartio (sonic deception) hakeutuu Burman viidakossa sijaitsevan hylätyn tinakaivoksen ränsistyneeseen majaan. Jännitys kasvaa, kun he menettävät radioyhteyden komentajajoukkoihinsa ja saavat tietää, että he ovat joutuneet eroon linjoistaan kompastuttuaan etenevän japanilaislinjan taakse. Juoni tiivistyy, kun yksinäinen japanilainen tiedustelija törmää majaan, ja hänen kohtalostaan tulee joukkueen toinen pulma. Johnstone tarttuu sotilaaseen ja käskee Taffia tappamaan miehen pistimellä. Taff kauhistuu, sillä hän pitää sotilasta sotavankina. Partiota johtava kersantti Mitchem käskee Johnstonea sitomaan vangin ja ohjeistaa ryhmää, että heidän on vietävä vanki takaisin päämajaan kuulusteltavaksi. Miehet kiistelevät vangin kohtalosta ja kiihko purkautuu. Mitchem asettaa Bamforthin vastuuseen vangista, jolle Bamford antaa nopeasti lempinimen Tojo. Murtuneen englannin kautta karhea Bamforth tajuaa, että Tojo on vain samanlainen sotilas kuin hänkin. Johnstone pitää etäisyyttä Tojoon ja esittää jatkuvasti itseään ammattisotilaana, joka on syntynyt taistelemaan ja palvelemaan. Mitchem lähettää Macleishin ja Smudgen tiedustelemaan, onko lähistöllä japanilaisia. Miehet kohtaavat pienen partion ja näkevät sen lähettävän 2 sotilasta etsimään Tojoa. Tietäen, että tämä asettaa heidän partionsa vaaraan, he seuraavat sotilaita ja aikovat hyökätä heidän kimppuunsa. Mac onnistuu tappamaan yhden miehistä, mutta Smudge ei onnistu siinä yhtä hyvin, ja jäljelle jäänyt sotilas pakenee. He palaavat tukikohtaan varoittamaan Mitchemia ja partiota. Mitchem joutuu nyt uuden pulman eteen, jonka Johnstone huomaa heti: hän tietää, ettei Tojolla ole enää mitään hyödyllistä tietoa ja että hän olisi esteenä partiolle, jonka on toimittava nopeasti. Johnstone ilmoittautuu vapaaehtoiseksi tappamaan Tojon, mutta Mitchem ottaa vastuun itse.</w:t>
      </w:r>
    </w:p>
    <w:p>
      <w:r>
        <w:rPr>
          <w:b/>
        </w:rPr>
        <w:t xml:space="preserve">Tulos</w:t>
      </w:r>
    </w:p>
    <w:p>
      <w:r>
        <w:t xml:space="preserve">Minkä niminen on henkilö, josta tulee partiota haittaava tekijä?</w:t>
      </w:r>
    </w:p>
    <w:p>
      <w:r>
        <w:rPr>
          <w:b/>
        </w:rPr>
        <w:t xml:space="preserve">Esimerkki 0.3799</w:t>
      </w:r>
    </w:p>
    <w:p>
      <w:r>
        <w:t xml:space="preserve">Läpikulku: Ennen kuin altaaseen muutti uudisasukkaita, se koostui pääasiassa vuoristo- ja kosteikkometsistä, joissa intiaanit kalastivat, metsästivät ja saalistivat. Todisteet viittaavat siihen, että ihmiset asuivat Pohjois-Oregonin Cascade Range -vuoristossa jo 10 000 vuotta sitten. Johnson Creekin valuma-alueeseen rajoittuvan Clackamas-joen valuma-alueen asutukset olivat siirtyneet joen alajuoksulle 2 000-3 000 vuotta sitten. Alueella asui Clackamasin intiaaneja, jotka olivat Chinookan-kielisten alaryhmä ja jotka asuivat Columbia-joen laaksossa Celilon putouksista Tyynelle valtamerelle asti. Clackamasin alueeseen kuului Willamette-joen alajuoksu Willamette Fallsista nykyisen Oregon Cityn kohdalla sen yhtymäkohtaan Columbiajokeen ja se ulottui Cascadesin juurelle. Kun Lewis ja Clark vierailivat alueella vuonna 1806, Clackamas-heimoon kuului noin 1 800 ihmistä, jotka asuivat 11 kylässä. Isorokko-, malaria- ja tuhkarokkoepidemiat vähensivät väestön 88 asukkaaseen vuoteen 1851 mennessä, ja vuonna 1855 heimo allekirjoitti sopimuksen, jossa se luovutti maansa, myös Johnson Creekin. 1800-luvun puoliväliin mennessä eurooppalaiset amerikkalaiset tulokkaat olivat alkaneet poistaa kasvillisuutta, rakentaa sahoja, kaataa puita, täyttää kosteikkoja ja viljellä Johnson Creekin varrella olevaa hedelmällistä maaperää. Puro on saanut nimensä yhden tällaisen tulokkaan, William Johnsonin, mukaan, joka vuonna 1846 asettui asumaan Portlandin Lentsin kaupunginosaan ja pyöritti vesivoimalla toimivaa sahaa. Vuoden 1848 alussa Lot Whitcomb, joka myöhemmin perusti Milwaukien, jätti lahjoitusmaavaatimuksen ja rakensi sahan lähelle Johnson Creekin ja Willamette-joen yhtymäkohtaa. Vuonna 1886 tehtiin suunnitelmia junaradan rakentamiseksi puroa pitkin. Vuonna 1903 Springwater Division Line, joka tunnettiin myös nimillä Portland Traction Company Line, Cazadero Line ja Bellrose Line, rakennettiin Johnson Creekiä pitkin matkustajien ja rahdin rautatiekuljetuksia varten. Sellwood, Eastmoreland, Lents ja Pleasant Valley kuuluivat uusiin yhteisöihin, jotka kasvoivat radan varrelle. 1920-luvulle tultaessa purojen varrella sijaitsevien maatilojen tilalle alkoi syntyä asuntoja.</w:t>
      </w:r>
    </w:p>
    <w:p>
      <w:r>
        <w:rPr>
          <w:b/>
        </w:rPr>
        <w:t xml:space="preserve">Tulos</w:t>
      </w:r>
    </w:p>
    <w:p>
      <w:r>
        <w:t xml:space="preserve">Mikä on nimetty yhden uuden tulokkaan mukaan?</w:t>
      </w:r>
    </w:p>
    <w:p>
      <w:r>
        <w:rPr>
          <w:b/>
        </w:rPr>
        <w:t xml:space="preserve">Tulos</w:t>
      </w:r>
    </w:p>
    <w:p>
      <w:r>
        <w:t xml:space="preserve">Mitkä ovat näiden kahden sahan omistajan täydelliset nimet?</w:t>
      </w:r>
    </w:p>
    <w:p>
      <w:r>
        <w:rPr>
          <w:b/>
        </w:rPr>
        <w:t xml:space="preserve">Esimerkki 0.3800</w:t>
      </w:r>
    </w:p>
    <w:p>
      <w:r>
        <w:t xml:space="preserve">Läpikulku: Hän pyytää Bugsia pitelemään hänen ilmapallojaan sillä aikaa, kun hän sitoo kengännauhojaan. Bugs suostuu, mutta huomaa pian, että ilmapallot nostavat hänet ilmaan ja hän ajautuu mereen. Lopulta hän törmää ilmassa kengurun poikasen tuovaan haikaraan, jolloin Bugs vaihtuu poikasen kanssa, hänet tuodaan Australiaan ja pudotetaan kengurun syliin. Bugs kieltäytyy olemasta kengurun vauva, mutta tuntee syyllisyyttä, kun kenguru alkaa itkeä, ja suostuu olemaan sen "vauva".Kengurun pussissa vietetyn hurjan matkan jälkeen Bugs pääsee ulos ja saa osuman aboriginaalin heittämästä bumerangista, jota Bugs kutsuu myöhemmin "Luontopoikaksi". Bugs heittää bumerangin pois, mutta se osuu häneen uudelleen. Luontopoika kohtaa Bugsin, joka kiusaa häntä huutokohtaukseen. Nature Boy heittää keihäänsä Bugsia kohti, joka juoksee ja sukeltaa kaninkoloon. Bugs huijaa Luontopoikaa luulemaan, että hän puukottaa jänistä reikään, ja potkaisee sitten miehen alas reikään. myöhemmin Luontopoika näkee Bugsin kävelevän ja yrittää ampua häntä myrkyllisellä hedelmällä, mutta Bugs puhaltaa läpi bambupuhallusaseensa, jolloin mies sen sijaan nielee hedelmän. Nature Boy ajaa tämän jälkeen Bugsia takaa kanootilla ja sitten ylös kalliolle, jossa he taistelevat kengurun pussissa. Lopulta Bugs potkaisee Nature Boyn ulos ja kenguru potkaisee hänet alas kalliolta. Sitten kengurupoika leijailee taivaalta alas emonsa pussiin. Kenguru antaa Bugsille kyydin takaisin Yhdysvaltoihin ja käyttää perämoottoria kengurun kuljettamiseen meren yli.</w:t>
      </w:r>
    </w:p>
    <w:p>
      <w:r>
        <w:rPr>
          <w:b/>
        </w:rPr>
        <w:t xml:space="preserve">Tulos</w:t>
      </w:r>
    </w:p>
    <w:p>
      <w:r>
        <w:t xml:space="preserve">Mikä on sen hahmon nimi, joka törmäsi haikaraan?</w:t>
      </w:r>
    </w:p>
    <w:p>
      <w:r>
        <w:rPr>
          <w:b/>
        </w:rPr>
        <w:t xml:space="preserve">Esimerkki 0.3801</w:t>
      </w:r>
    </w:p>
    <w:p>
      <w:r>
        <w:t xml:space="preserve">Läpikulku: Kennedyn murha johti epäsuorasti toiseen toimeksiantoon Pein firmalle. Vuonna 1964 virkaatekevä pormestari Erik Jonsson alkoi työskennellä kunnan imagon muuttamiseksi. Dallas tunnettiin ja sitä inhottiin kaupunkina, jossa presidentti oli tapettu, mutta Jonsson aloitti ohjelman, jonka tarkoituksena oli käynnistää yhteisön uudistaminen. Yksi tavoitteista oli uusi kaupungintalo, joka voisi olla "kansan symboli". Jonsson, joka oli Texas Instrumentsin toinen perustaja, sai tietää Peistä yhteistyökumppaniltaan Cecil Howard Greeniltä, joka oli palkannut arkkitehdin MIT:n geotieteiden rakennukseen.Pein lähestymistapa Dallasin uuteen kaupungintaloon oli samanlainen kuin muissakin hankkeissa: hän tutki ympäröivää aluetta ja pyrki saamaan rakennuksen sopivaksi. Dallasin tapauksessa hän vietti päiviä tapaamalla kaupungin asukkaita ja oli vaikuttunut heidän kansalaisylpeydestään. Hän huomasi myös, että keskustan liikekorttelin pilvenpiirtäjät hallitsivat taivaanrantaa, ja hän pyrki luomaan rakennuksen, joka olisi vastakkain korkeiden rakennusten kanssa ja edustaisi julkisen sektorin merkitystä. Hän puhui "julkisen ja yksityisen sektorin vuoropuhelun luomisesta kaupallisten kerrostalojen kanssa." Työskennellessään yhteistyökumppaninsa Theodore Mushon kanssa Pei kehitti suunnitelman, jonka keskipisteenä oli rakennus, jonka yläosa on paljon leveämpi kuin alaosa; julkisivu nojaa 34 asteen kulmaan. Rakennuksen edessä on aukio, jota tukipilarit pitävät pystyssä. Se sai vaikutteita Le Corbusierin Chandigarhissa Intiassa sijaitsevasta High Court -rakennuksesta; Pei pyrki yhdistämään rakennuksen ja aukion huomattavan ulkoneman avulla. Hanke maksoi paljon enemmän kuin alun perin odotettiin, ja se kesti 11 vuotta. Tulot turvattiin osittain maanalaisen pysäköintihallin rakentamisella. Kaupungintalon sisätilat ovat suuret ja tilavat; kahdeksannen kerroksen yläpuolella olevat kattoikkunat täyttävät päätilan valolla.Dallasin kaupunki otti rakennuksen hyvin vastaan, ja paikallinen televisiouutisryhmä totesi, että uusi kaupungintalo sai yksimielisen hyväksynnän, kun se avattiin virallisesti yleisölle vuonna 1978. Pei itse piti hanketta onnistuneena, vaikka hän oli huolissaan sen elementtien sijoittelusta. Hän sanoi: Pei sanoi: "Se on ehkä vahvempi kuin olisin halunnut; siinä on enemmän voimaa kuin hienovaraisuutta". Pei koki, että hänen suhteellinen kokemattomuutensa jätti hänet vaille tarvittavia suunnitteluvälineitä näkemyksensä tarkentamiseksi, mutta yhteisö piti kaupungintalosta sen verran, että se kutsui hänet takaisin. Vuosien mittaan hän suunnitteli vielä viisi muuta rakennusta Dallasin alueelle.</w:t>
      </w:r>
    </w:p>
    <w:p>
      <w:r>
        <w:rPr>
          <w:b/>
        </w:rPr>
        <w:t xml:space="preserve">Tulos</w:t>
      </w:r>
    </w:p>
    <w:p>
      <w:r>
        <w:t xml:space="preserve">Mikä on sen henkilön etunimi, joka aloitti ohjelman, jonka tarkoituksena oli käynnistää yhteisön uudistaminen?</w:t>
      </w:r>
    </w:p>
    <w:p>
      <w:r>
        <w:rPr>
          <w:b/>
        </w:rPr>
        <w:t xml:space="preserve">Tulos</w:t>
      </w:r>
    </w:p>
    <w:p>
      <w:r>
        <w:t xml:space="preserve">Mikä on sen henkilön etunimi, joka sai tietää Peistä hänen työtoveriltaan Cecil Howard Greeniltä?</w:t>
      </w:r>
    </w:p>
    <w:p>
      <w:r>
        <w:rPr>
          <w:b/>
        </w:rPr>
        <w:t xml:space="preserve">Tulos</w:t>
      </w:r>
    </w:p>
    <w:p>
      <w:r>
        <w:t xml:space="preserve">Mikä on sen henkilön nimi, joka puhui "julkisen ja yksityisen sektorin vuoropuhelun luomisesta kaupallisten kerrostalojen kanssa"?</w:t>
      </w:r>
    </w:p>
    <w:p>
      <w:r>
        <w:rPr>
          <w:b/>
        </w:rPr>
        <w:t xml:space="preserve">Tulos</w:t>
      </w:r>
    </w:p>
    <w:p>
      <w:r>
        <w:t xml:space="preserve">Mikä on sen henkilön nimi, joka suunnitteli viisi muuta rakennusta Dallasin alueelle?</w:t>
      </w:r>
    </w:p>
    <w:p>
      <w:r>
        <w:rPr>
          <w:b/>
        </w:rPr>
        <w:t xml:space="preserve">Tulos</w:t>
      </w:r>
    </w:p>
    <w:p>
      <w:r>
        <w:t xml:space="preserve">Mikä on sen henkilön nimi, joka koki, että hänen suhteellinen kokemattomuutensa jätti hänet vaille tarvittavia suunnitteluvälineitä visionsa jalostamiseen?</w:t>
      </w:r>
    </w:p>
    <w:p>
      <w:r>
        <w:rPr>
          <w:b/>
        </w:rPr>
        <w:t xml:space="preserve">Tulos</w:t>
      </w:r>
    </w:p>
    <w:p>
      <w:r>
        <w:t xml:space="preserve">Mikä on MIT:n Earth Sciences -rakennukseen palkatun arkkitehdin nimi?</w:t>
      </w:r>
    </w:p>
    <w:p>
      <w:r>
        <w:rPr>
          <w:b/>
        </w:rPr>
        <w:t xml:space="preserve">Tulos</w:t>
      </w:r>
    </w:p>
    <w:p>
      <w:r>
        <w:t xml:space="preserve">Mikä on sen henkilön nimi, joka pyrki luomaan rakennuksen, joka olisi vastakkain korkeiden rakennusten kanssa ja edustaisi julkisen sektorin merkitystä?</w:t>
      </w:r>
    </w:p>
    <w:p>
      <w:r>
        <w:rPr>
          <w:b/>
        </w:rPr>
        <w:t xml:space="preserve">Tulos</w:t>
      </w:r>
    </w:p>
    <w:p>
      <w:r>
        <w:t xml:space="preserve">Mikä on sen henkilön nimi, joka havaitsi, että keskustan liikealueen pilvenpiirtäjät hallitsivat Dallasin taivaanrantaa?</w:t>
      </w:r>
    </w:p>
    <w:p>
      <w:r>
        <w:rPr>
          <w:b/>
        </w:rPr>
        <w:t xml:space="preserve">Tulos</w:t>
      </w:r>
    </w:p>
    <w:p>
      <w:r>
        <w:t xml:space="preserve">Mikä on sen henkilön nimi, jonka dallasilaiset kutsuivat takaisin, koska he pitivät kaupungintalosta?</w:t>
      </w:r>
    </w:p>
    <w:p>
      <w:r>
        <w:rPr>
          <w:b/>
        </w:rPr>
        <w:t xml:space="preserve">Tulos</w:t>
      </w:r>
    </w:p>
    <w:p>
      <w:r>
        <w:t xml:space="preserve">Mikä on sen henkilön nimi, joka suunnitteli vuosien mittaan viisi muuta rakennusta Dallasin alueelle?</w:t>
      </w:r>
    </w:p>
    <w:p>
      <w:r>
        <w:rPr>
          <w:b/>
        </w:rPr>
        <w:t xml:space="preserve">Tulos</w:t>
      </w:r>
    </w:p>
    <w:p>
      <w:r>
        <w:t xml:space="preserve">Mikä on sen henkilön nimi, joka totesi, että "se on ehkä vahvempi kuin olisin halunnut; siinä on enemmän voimaa kuin hienovaraisuutta", kun hän selitti huoltaan elementtien järjestelystä?</w:t>
      </w:r>
    </w:p>
    <w:p>
      <w:r>
        <w:rPr>
          <w:b/>
        </w:rPr>
        <w:t xml:space="preserve">Esimerkki 0.3802</w:t>
      </w:r>
    </w:p>
    <w:p>
      <w:r>
        <w:t xml:space="preserve">Läpikulku: Poliisi saapui suurlähetystöön lähes välittömästi ensimmäisten ampumailmoitusten jälkeen, ja kymmenessä minuutissa seitsemän DPG:n poliisia oli paikalla. Poliisit piirittivät suurlähetystön, mutta vetäytyivät, kun asemies ilmestyi ikkunaan ja uhkasi avata tulen. Apulaispoliisipäällikkö John Dellow saapui paikalle lähes 30 minuuttia myöhemmin ja otti operaation johtoonsa. Dellow perusti tilapäisen päämajan autoonsa ja siirsi sen sitten Royal School of Needlework -oppilaitokseen, joka sijaitsee kauempana Princes Gatessa, ja sitten 24 Princes Gatessa sijaitsevaan lastentarhaan. Eri komentopaikoistaan Dellow koordinoi poliisin toimintaa, mukaan lukien D11-joukkojen, Metropolitan Police -poliisin ampujien ja poliisien, joilla oli erityisiä valvontalaitteita, lähettämistä. Poliisineuvottelijat ottivat yhteyttä Oaniin yhden suurlähetystön ikkunan läpi kulkevan kenttäpuhelimen kautta, ja heitä avustivat neuvottelija ja psykiatri. Kello 15.15 Oan esitti DRFLA:n ensimmäisen vaatimuksen, joka koski 91 Khūzestānin vankiloissa vangittuna pidetyn arabin vapauttamista, ja uhkasi räjäyttää suurlähetystön ja panttivangit, jos näin ei tehtäisi puoleenpäivään mennessä 1. toukokuuta.Paikalle saapui nopeasti suuri määrä toimittajia, jotka siirrettiin suurlähetystön edustan länsipuolella sijaitsevalle odotustilalle, kun taas kymmeniä iranilaisia mielenosoittajia saapui myös suurlähetystön läheisyyteen, ja he pysyivät siellä piirityksen ajan. Pian kriisin alkamisen jälkeen koottiin Britannian hallituksen hätäkomitea COBR. COBR koostuu ministereistä, virkamiehistä ja asiantuntijoista, mukaan lukien poliisin ja asevoimien edustajat. Kokouksen puheenjohtajana toimi sisäministeri William Whitelaw, koska pääministeri Margaret Thatcher ei ollut paikalla.  Iranin hallitus syytti Ison-Britannian ja Yhdysvaltojen hallituksia iskun sponsoroinnista kostoksi Yhdysvaltain Teheranin suurlähetystön piirityksestä. Koska Iran ei tehnyt yhteistyötä, Thatcher, jonka Whitelaw piti ajan tasalla tilanteesta, päätti, että suurlähetystöön sovellettaisiin Britannian lakia huolimatta Wienin yleissopimuksesta, jonka mukaan suurlähetystöä pidetään Iranin maaperänä. 16.30 asemiehet vapauttivat ensimmäisen panttivankinsa Frieda Mozaffarianin. Hän oli ollut huonovointinen piirityksen alusta lähtien, ja Oan oli pyytänyt lääkärin lähettämistä lähetystöön hoitamaan häntä, mutta poliisi kieltäytyi. Muut panttivangit uskottelivat Oanille, että Mozaffarian oli raskaana, ja Oan vapautti Mozaffarianin lopulta hänen tilansa huononnuttua.</w:t>
      </w:r>
    </w:p>
    <w:p>
      <w:r>
        <w:rPr>
          <w:b/>
        </w:rPr>
        <w:t xml:space="preserve">Tulos</w:t>
      </w:r>
    </w:p>
    <w:p>
      <w:r>
        <w:t xml:space="preserve">Mikä on sen panttivangin koko nimi, joka oli huonovointinen piirityksen alusta lähtien?</w:t>
      </w:r>
    </w:p>
    <w:p>
      <w:r>
        <w:rPr>
          <w:b/>
        </w:rPr>
        <w:t xml:space="preserve">Tulos</w:t>
      </w:r>
    </w:p>
    <w:p>
      <w:r>
        <w:t xml:space="preserve">Mikä on sen henkilön sukunimi, joka vapautti panttivangin, joka luuli olevansa raskaana?</w:t>
      </w:r>
    </w:p>
    <w:p>
      <w:r>
        <w:rPr>
          <w:b/>
        </w:rPr>
        <w:t xml:space="preserve">Esimerkki 0.3803</w:t>
      </w:r>
    </w:p>
    <w:p>
      <w:r>
        <w:t xml:space="preserve">Läpikulku: Yhdysvaltojen hallituksen intiaanien siirtopolitiikka ajoi 1800-luvun edetessä intiaaniheimoja Mississippi-joen länsipuolelle.  Vuonna 1830 allekirjoitettiin intiaanien siirtämistä koskeva laki (Indian Removal Act), ja vaikka kyseinen laki ei suoraan koskenut Indianan potawatomi-kansaa, se johti useisiin lisäsopimuksiin, jotka johtivat heidän siirtämisensä.  Noin 860 potawatomi-intiaania, jotka olivat kieltäytyneet lähtemästä, pakotettiin siirtymään Indianasta Kansasiin, mikä tuli tunnetuksi nimellä Potawatomi Trail of Death.  Syyskuun 14. päivänä 1838 ryhmä leiriytyi Williamsportin lähelle, ja 15. syyskuuta he leiriytyivät piirikunnan lounaisosaan ennen siirtymistään Illinoisiin.  Ennen määränpäähänsä Kansasiin saapumistaan yli 40 heistä oli kuollut, monet heistä lapsia; kaksi lasta kuoli ja heidät haudattiin toiselle Warrenin piirikunnan leiripaikalle.Kun piirikunta perustettiin, Wabash-joki oli elintärkeä kuljetuksen ja merenkulun kannalta.  Zachariah Cicott kävi kauppaa jokea pitkin, ja Attican, Perrysvillen, Baltimoren ja Williamsportin kaltaisia kaupunkeja perustettiin lähelle joen rantaa, ja ne kukoistivat sen ansiosta.  Wabashin ja Erien kanava aloitti toimintansa 1840-luvulla ja tarjosi entistä laajemmat laivaliikenteen mahdollisuudet, mutta kanava suosi kaupunkeja, jotka sijaitsivat joen "oikealla puolella"; kanava oli Fountain Countyn puolella, ja Baltimoren kaltaiset kaupungit vähenivät sen seurauksena.  Jotkin kaupungit, kuten Williamsport ja Perrysville, onnistuivat osallistumaan kanavaliikenteeseen käyttämällä sivukäytäviä, jotka toivat kanavalta tulevan liikenteen joen yli.  Kun rautateitä alettiin rakentaa 1850-luvulta alkaen, ne alkoivat puolestaan tehdä kanavia tarpeettomiksi ja mahdollistivat kaupan pääsyn kaupunkeihin, joilla ei ollut vesiyhteyksiä.  Kanavaa käytettiin edelleen 1870-luvun alkuun asti.</w:t>
      </w:r>
    </w:p>
    <w:p>
      <w:r>
        <w:rPr>
          <w:b/>
        </w:rPr>
        <w:t xml:space="preserve">Tulos</w:t>
      </w:r>
    </w:p>
    <w:p>
      <w:r>
        <w:t xml:space="preserve">Millä vuosikymmenellä laajemmat laivaliikenteen mahdollisuudet tarjonneet kanavat alkoivat vähentyä rautateiden takia?</w:t>
      </w:r>
    </w:p>
    <w:p>
      <w:r>
        <w:rPr>
          <w:b/>
        </w:rPr>
        <w:t xml:space="preserve">Esimerkki 0.3804</w:t>
      </w:r>
    </w:p>
    <w:p>
      <w:r>
        <w:t xml:space="preserve">Läpikulku: Neill ylennettiin everstiluutnantiksi hänen osallistuessaan Béxarin piiritykseen, ja 10 päivää myöhemmin Houston asetti hänet kaupungin teksasilaisen varuskunnan johtoon. Tammikuussa asukkaat olivat alkaneet evakuoitua ennen Santa Annan lähestyviä joukkoja. Neill pyysi Houstonia täydentämään joukkoja, tarvikkeita ja aseita. Matamorosin retkikuntaan liittyneiden teksasilaisten lähteminen oli jättänyt Neillille vain noin 100 miestä. Tuossa vaiheessa Houston piti Béxaria sotilaallisena rasitteena eikä halunnut Santa Annan etenevän armeijan saavan haltuunsa jäljellä olevia sotilaita tai tykistöä. Hän lähetti Bowien tehtäväksi poistaa tykistö, saada puolustajat hylkäämään Alamon tehtävän ja tuhota se. Tammikuun 19. päivänä saapuessaan ja Neillin kanssa käymiensä keskustelujen jälkeen Bowie päätti, että lähetysasema oli oikea paikka pysäyttää meksikolaisten armeija.  Hän jäi ja alkoi auttaa Neilliä valmistautumaan tulevaan hyökkäykseen.  Everstiluutnantti William B. Travis saapui vahvistusten kanssa 3. helmikuuta. Kun Neill sai 11. helmikuuta virkavapaata perheasioiden hoitamista varten, Travis otti operaation komennon hoitaakseen, ja kolme päivää myöhemmin hän ja Bowie sopivat yhteisestä komennosta. Santa Anna ylitti Rio Granden 16. helmikuuta, ja Meksikon armeijan hyökkäys Alamoon alkoi 23. helmikuuta. Kapteeni Juan Seguín lähti lähetysasemalta 25. helmikuuta mukanaan Travisin kirje Goliadiin Fanninille, jossa hän pyysi lisää vahvistuksia. Santa Anna tarjosi linnoituksessa oleville tejanoille armahdusta; yksi eloonjääneistä ei-taistelijoista, Enrique Esparza, kertoi, että useimmat tejanot lähtivät, kun Bowie kehotti heitä tarttumaan tarjoukseen. Vastauksena Travisin 24. helmikuuta lähettämään kirjeeseen Teksasin kansalle 32 vapaaehtoista miliisimiestä muodosti Gonzalesin ratsuvapaaehtoisten ratsukomppanian ja saapui Alamoon 29. helmikuuta Jos teloitat vihollisesi, säästyt siltä, että sinun on annettava heille anteeksi.</w:t>
      </w:r>
    </w:p>
    <w:p>
      <w:r>
        <w:rPr>
          <w:b/>
        </w:rPr>
        <w:t xml:space="preserve">Tulos</w:t>
      </w:r>
    </w:p>
    <w:p>
      <w:r>
        <w:t xml:space="preserve">Mikä on sen kaupungin nimi, jonka varuskunnasta Neill oli vastuussa?</w:t>
      </w:r>
    </w:p>
    <w:p>
      <w:r>
        <w:rPr>
          <w:b/>
        </w:rPr>
        <w:t xml:space="preserve">Tulos</w:t>
      </w:r>
    </w:p>
    <w:p>
      <w:r>
        <w:t xml:space="preserve">Mikä on sen henkilön nimi, joka antoi käskyn, jonka mukaan puolustajien oli luovuttava Alamon tehtävästä?</w:t>
      </w:r>
    </w:p>
    <w:p>
      <w:r>
        <w:rPr>
          <w:b/>
        </w:rPr>
        <w:t xml:space="preserve">Tulos</w:t>
      </w:r>
    </w:p>
    <w:p>
      <w:r>
        <w:t xml:space="preserve">Mikä on sen henkilön nimi, joka antoi ohjeet tykistön poistamiseksi?</w:t>
      </w:r>
    </w:p>
    <w:p>
      <w:r>
        <w:rPr>
          <w:b/>
        </w:rPr>
        <w:t xml:space="preserve">Tulos</w:t>
      </w:r>
    </w:p>
    <w:p>
      <w:r>
        <w:t xml:space="preserve">Mikä on Béxariin 19. tammikuuta saapuneen henkilön nimi?</w:t>
      </w:r>
    </w:p>
    <w:p>
      <w:r>
        <w:rPr>
          <w:b/>
        </w:rPr>
        <w:t xml:space="preserve">Tulos</w:t>
      </w:r>
    </w:p>
    <w:p>
      <w:r>
        <w:t xml:space="preserve">Mikä on Bowien kanssa yhteisen komennon luoneen henkilön koko nimi?</w:t>
      </w:r>
    </w:p>
    <w:p>
      <w:r>
        <w:rPr>
          <w:b/>
        </w:rPr>
        <w:t xml:space="preserve">Tulos</w:t>
      </w:r>
    </w:p>
    <w:p>
      <w:r>
        <w:t xml:space="preserve">Mihin paikkaan Bowie ja everstiluutnantti William B. Travis loivat yhteisen komennon?</w:t>
      </w:r>
    </w:p>
    <w:p>
      <w:r>
        <w:rPr>
          <w:b/>
        </w:rPr>
        <w:t xml:space="preserve">Tulos</w:t>
      </w:r>
    </w:p>
    <w:p>
      <w:r>
        <w:t xml:space="preserve">Mikä oli 19. tammikuuta saapuneen henkilön nimi?</w:t>
      </w:r>
    </w:p>
    <w:p>
      <w:r>
        <w:rPr>
          <w:b/>
        </w:rPr>
        <w:t xml:space="preserve">Tulos</w:t>
      </w:r>
    </w:p>
    <w:p>
      <w:r>
        <w:t xml:space="preserve">Mikä oli sen henkilön nimi, joka auttoi Neilliä valmistautumaan tulevaan hyökkäykseen?</w:t>
      </w:r>
    </w:p>
    <w:p>
      <w:r>
        <w:rPr>
          <w:b/>
        </w:rPr>
        <w:t xml:space="preserve">Tulos</w:t>
      </w:r>
    </w:p>
    <w:p>
      <w:r>
        <w:t xml:space="preserve">Mitkä olivat niiden kahden henkilön sukunimet, jotka sopivat yhteisestä komennosta?</w:t>
      </w:r>
    </w:p>
    <w:p>
      <w:r>
        <w:rPr>
          <w:b/>
        </w:rPr>
        <w:t xml:space="preserve">Tulos</w:t>
      </w:r>
    </w:p>
    <w:p>
      <w:r>
        <w:t xml:space="preserve">Mikä oli sen henkilön sukunimi, jolta Travis pyysi lisäjoukkoja?</w:t>
      </w:r>
    </w:p>
    <w:p>
      <w:r>
        <w:rPr>
          <w:b/>
        </w:rPr>
        <w:t xml:space="preserve">Tulos</w:t>
      </w:r>
    </w:p>
    <w:p>
      <w:r>
        <w:t xml:space="preserve">Mikä oli sen eloonjääneen ei-taistelijan koko nimi, joka sanoi, että useimmat tejanot lähtivät, kun Bowie neuvoi heitä ottamaan tarjouksen vastaan?</w:t>
      </w:r>
    </w:p>
    <w:p>
      <w:r>
        <w:rPr>
          <w:b/>
        </w:rPr>
        <w:t xml:space="preserve">Esimerkki 0.3805</w:t>
      </w:r>
    </w:p>
    <w:p>
      <w:r>
        <w:t xml:space="preserve">Läpikulku: Rockefeller Centerin johto vaihtui näihin aikoihin. Marraskuussa 1936 John Todd oli esillä kahdessa New Yorkerin artikkelissa, joissa korostettiin hänen rooliaan rakennuskompleksin rakentamisessa. Samaan aikaan Nelson oli saamassa vaikutusvaltaa Rockefeller Center Inc:ssä, ja hän oli eri mieltä lähes kaikista Toddin ehdotuksista. Nelsonin isä John oli luopumassa vastuustaan, koska Rockefellerin perheen nuorin poika David oli muuttanut pois perhekodista osoitteessa 10 West 54th Street, ja John keskittyi nyt omaan yksityiselämäänsä. Huhtikuuhun 1937 mennessä Todd katui päätöstään päästä The New Yorkeriin. Maaliskuussa 1938 Nelsonista tuli Rockefeller Center Inc:n johtaja. Sitten hän erotti Toddin kompleksin johtajaksi ja nimitti tilalle Hugh Robertsonin. Nelson ja Robertson halusivat välttää työläisten lakot, jotka olisivat viivästyttäneet rakentamisen valmistumista. Nelson, Robertson ja työntekijöiden ammattiliitot sopivat sopimuksesta, jonka mukaan ammattiliitot eivät lakkoilisi, Robertson ei lukitsisi ammattiliiton työntekijöitä ulos ja molemmat suostuisivat välimiesmenettelyyn, jos työriitoja syntyisi. Rockefeller Center oli yksi Nelsonin tärkeimmistä liiketoimista vuoteen 1958 asti, jolloin hänet valittiin New Yorkin kuvernööriksi.PR-virkamiehiä palkattiin mainostamaan rakennuskompleksin eri osia, kuten puutarhoja ja aukiota. Merle Crowell pystytti näköalatasanteen Rockefeller Centerin itäpuolelle ja perusti pilkallisen "Sidewalk Superintendents' Club" -klubin, jotta yleisö voisi seurata rakennustöitä.</w:t>
      </w:r>
    </w:p>
    <w:p>
      <w:r>
        <w:rPr>
          <w:b/>
        </w:rPr>
        <w:t xml:space="preserve">Tulos</w:t>
      </w:r>
    </w:p>
    <w:p>
      <w:r>
        <w:t xml:space="preserve">Mikä on sen henkilön etunimi, joka nimitti Hugh Robertsonin kompleksin johtajaksi?</w:t>
      </w:r>
    </w:p>
    <w:p>
      <w:r>
        <w:rPr>
          <w:b/>
        </w:rPr>
        <w:t xml:space="preserve">Tulos</w:t>
      </w:r>
    </w:p>
    <w:p>
      <w:r>
        <w:t xml:space="preserve">Mikä on sen henkilön etunimi, jonka tilalle Hugh Robertson nimitettiin Rockefeller Centerin kompleksinjohtajaksi?</w:t>
      </w:r>
    </w:p>
    <w:p>
      <w:r>
        <w:rPr>
          <w:b/>
        </w:rPr>
        <w:t xml:space="preserve">Tulos</w:t>
      </w:r>
    </w:p>
    <w:p>
      <w:r>
        <w:t xml:space="preserve">Mitkä ovat niiden kahden henkilön etunimet, jotka kuulemma suostuisivat välimiesmenettelyyn, jos työriita syntyisi?</w:t>
      </w:r>
    </w:p>
    <w:p>
      <w:r>
        <w:rPr>
          <w:b/>
        </w:rPr>
        <w:t xml:space="preserve">Tulos</w:t>
      </w:r>
    </w:p>
    <w:p>
      <w:r>
        <w:t xml:space="preserve">Mikä on sen rakennuskompleksin nimi, jota varten palkattiin PR-virkamiehiä mainostamaan eri osia, kuten aukiota?</w:t>
      </w:r>
    </w:p>
    <w:p>
      <w:r>
        <w:rPr>
          <w:b/>
        </w:rPr>
        <w:t xml:space="preserve">Tulos</w:t>
      </w:r>
    </w:p>
    <w:p>
      <w:r>
        <w:t xml:space="preserve">Mikä on potkut saaneen henkilön etunimi?</w:t>
      </w:r>
    </w:p>
    <w:p>
      <w:r>
        <w:rPr>
          <w:b/>
        </w:rPr>
        <w:t xml:space="preserve">Tulos</w:t>
      </w:r>
    </w:p>
    <w:p>
      <w:r>
        <w:t xml:space="preserve">Mikä on Robertsonin korvaaman henkilön etunimi?</w:t>
      </w:r>
    </w:p>
    <w:p>
      <w:r>
        <w:rPr>
          <w:b/>
        </w:rPr>
        <w:t xml:space="preserve">Tulos</w:t>
      </w:r>
    </w:p>
    <w:p>
      <w:r>
        <w:t xml:space="preserve">Mikä on sen henkilön etunimi, joka ei lukitsisi ammattiliittojen työntekijöitä ulos?</w:t>
      </w:r>
    </w:p>
    <w:p>
      <w:r>
        <w:rPr>
          <w:b/>
        </w:rPr>
        <w:t xml:space="preserve">Esimerkki 0.3806</w:t>
      </w:r>
    </w:p>
    <w:p>
      <w:r>
        <w:t xml:space="preserve">Läpikulku: Montsoreaun konferenssissa puhunut ranskalainen tiedemies Claude Lacombe ja hänen amerikkalainen tulkkinsa, kartografi David Laughlin, sekä muut hallituksen tieteelliset tutkijat löytävät Sonoranin autiomaassa lennon 19, Grumman TBM Avenger -lentokoneiden laivueen, joka katosi yli 30 vuotta aiemmin Bermudan kolmiossa. Koneet ovat ehjiä ja toimintakuntoisia, mutta lentäjistä ei ole jälkeäkään. Tapahtuman nähnyt vanha mies väittää, että "aurinko tuli yöllä ulos ja lauloi hänelle". Indianapolisissa sijaitsevassa lennonjohtokeskuksessa lennonjohtajat kuuntelevat, kun kaksi lentoyhtiön lentoa välttyy täpärästi törmäykseltä ilmassa tuntemattoman lentävän esineen kanssa, josta kumpikaan lentäjä ei halua raportoida, vaikka häntä pyydetään tekemään niin. Indianan Munciessa 3-vuotias Barry Guiler herää yöllä, kun hänen lelunsa alkavat toimia itsestään. Kiehtovana hän nousee sängystä ja löytää jotain tai jonkun (off-screen) keittiöstä. Hän juoksee ulos, ja hänen äitinsä Jillian joutuu jahtaamaan häntä... Tutkiessaan yhtä suurista sähkökatkoista Indianan osavaltiossa sähköasentaja Roy Neary joutuu lähikohtaamiseen ufon kanssa, kun se lentää hänen autonsa yli ja polttaa kirkkailla valoillaan kevyesti hänen kasvojensa kylkeä. Sitä jahdatessaan hän melkein törmää Barryyn ja Jillianiin, ja he kohtaavat ufon kolmen muun ufon kanssa. Neary liittyy kolmeen poliisiautoon, jotka ajavat niitä takaa, mutta avaruusalukset lentävät pois yötaivaalle. Roy innostuu ufoista vaimonsa Ronnien kauhistukseksi. Hänellä on myös yhä enemmän pakkomielle alitajuisiin mielikuviin vuorta muistuttavasta muodosta, ja hän alkaa tehdä siitä malleja. Myös Jillianille tulee pakkomielle piirtää ainutlaatuisen näköinen vuori. Pian tämän jälkeen häntä terrorisoi kotonaan pilvistä laskeutuva ufo. Ufon energiakentän läsnäolo saa kaikki Jillianin kodin laitteet toimimaan väärin, ja näkymättömät olennot sieppaavat Barryn.</w:t>
      </w:r>
    </w:p>
    <w:p>
      <w:r>
        <w:rPr>
          <w:b/>
        </w:rPr>
        <w:t xml:space="preserve">Tulos</w:t>
      </w:r>
    </w:p>
    <w:p>
      <w:r>
        <w:t xml:space="preserve">Ketä Jillian jahtaa?</w:t>
      </w:r>
    </w:p>
    <w:p>
      <w:r>
        <w:rPr>
          <w:b/>
        </w:rPr>
        <w:t xml:space="preserve">Tulos</w:t>
      </w:r>
    </w:p>
    <w:p>
      <w:r>
        <w:t xml:space="preserve">Mitä jahtaa mies, joka melkein lyö Jillianin poikaa?</w:t>
      </w:r>
    </w:p>
    <w:p>
      <w:r>
        <w:rPr>
          <w:b/>
        </w:rPr>
        <w:t xml:space="preserve">Tulos</w:t>
      </w:r>
    </w:p>
    <w:p>
      <w:r>
        <w:t xml:space="preserve">Kuka on naimisissa sähköasentajan kanssa?</w:t>
      </w:r>
    </w:p>
    <w:p>
      <w:r>
        <w:rPr>
          <w:b/>
        </w:rPr>
        <w:t xml:space="preserve">Tulos</w:t>
      </w:r>
    </w:p>
    <w:p>
      <w:r>
        <w:t xml:space="preserve">Missä ufoja on havaittu?</w:t>
      </w:r>
    </w:p>
    <w:p>
      <w:r>
        <w:rPr>
          <w:b/>
        </w:rPr>
        <w:t xml:space="preserve">Esimerkki 0.3807</w:t>
      </w:r>
    </w:p>
    <w:p>
      <w:r>
        <w:t xml:space="preserve">Läpikulku: Robert ja Mamie Eunson (Cameron Mitchell ja Glynis Johns) ovat skotlantilaisia, jotka ovat juuri rantautuneet Amerikkaan (vuosi on 1856) Mamien sedän kutsumina. He saapuvat pieneen Eurekan metsurikylään, mutta saavat kuulla, että setä on kuollut, kun hänen mökkinsä on tuhoutunut tulipalossa. Ystävälliset paikalliset avustavat Eunsoneja talon jälleenrakentamisessa, ja Robert ryhtyy kaatamaan puutavaraa.Mamie on raskaasti raskaana, kun he saapuvat Eurekaan; hän synnyttää Robbie-vauvan pian mökin valmistumisen jälkeen. Robert työskentelee aluksi metsurina eräässä tukkileirissä. Lopulta hän voittaa Tom Cullenin, julman irlantilais-amerikkalaisen puutavaraleiripomon puolelleen. Myöhemmin Robert aloittaa menestyksekkään veneenrakennusyrityksen, ja Mamie synnyttää vielä viisi lasta: Jimmy, Kirk, Annabelle, Elizabeth ja Jane. Eunsoneilla menee hyvin ja he ovat onnellisia, kunnes pikku Kirkillä todetaan kurkkumätä. Mamie ja Kirk joutuvat karanteeniin, kun Robert vie muut lapset pois. Poika toipuu, mutta jäähyväissuudelma, jonka Kirk antoi isälleen ennen lähtöään, osoittautuu kohtalokkaaksi, ja Robert menehtyy. Mamie ryhtyy ompelijattareksi, ja Robbiesta tulee talon mies. Tilanne vakiintuu, mutta vain hetkeksi: väsynyt ja työn uuvuttama Mamie sairastuu lavantautiin. Koska hän tietää, ettei selviä hengissä, hän antaa vanhimman lapsensa Robbien tehtäväksi etsiä sisaruksilleen hyviä koteja lapsiperheistä, jotta he eivät jäisi yksinäisiksi.</w:t>
      </w:r>
    </w:p>
    <w:p>
      <w:r>
        <w:rPr>
          <w:b/>
        </w:rPr>
        <w:t xml:space="preserve">Tulos</w:t>
      </w:r>
    </w:p>
    <w:p>
      <w:r>
        <w:t xml:space="preserve">Mitkä ovat Eurekaan saapuvien ihmisten etunimet?</w:t>
      </w:r>
    </w:p>
    <w:p>
      <w:r>
        <w:rPr>
          <w:b/>
        </w:rPr>
        <w:t xml:space="preserve">Tulos</w:t>
      </w:r>
    </w:p>
    <w:p>
      <w:r>
        <w:t xml:space="preserve">Mikä on sen henkilön koko nimi, joka synnyttää vauvan pian hytin valmistumisen jälkeen?</w:t>
      </w:r>
    </w:p>
    <w:p>
      <w:r>
        <w:rPr>
          <w:b/>
        </w:rPr>
        <w:t xml:space="preserve">Tulos</w:t>
      </w:r>
    </w:p>
    <w:p>
      <w:r>
        <w:t xml:space="preserve">Mikä on sen henkilön etunimi, joka lopulta voittaa julman irlantilais-amerikkalaisen puutavaraleiripomon?</w:t>
      </w:r>
    </w:p>
    <w:p>
      <w:r>
        <w:rPr>
          <w:b/>
        </w:rPr>
        <w:t xml:space="preserve">Tulos</w:t>
      </w:r>
    </w:p>
    <w:p>
      <w:r>
        <w:t xml:space="preserve">Mikä on sen henkilön nimi, joka toipuu sairaudestaan?</w:t>
      </w:r>
    </w:p>
    <w:p>
      <w:r>
        <w:rPr>
          <w:b/>
        </w:rPr>
        <w:t xml:space="preserve">Tulos</w:t>
      </w:r>
    </w:p>
    <w:p>
      <w:r>
        <w:t xml:space="preserve">Mikä on sen henkilön koko nimi, joka antaa jollekin tehtäväksi löytää sisaruksille hyvät kodit?</w:t>
      </w:r>
    </w:p>
    <w:p>
      <w:r>
        <w:rPr>
          <w:b/>
        </w:rPr>
        <w:t xml:space="preserve">Tulos</w:t>
      </w:r>
    </w:p>
    <w:p>
      <w:r>
        <w:t xml:space="preserve">Mikä on sen henkilön koko nimi, joka tietää, että hän ei selviä hengissä?</w:t>
      </w:r>
    </w:p>
    <w:p>
      <w:r>
        <w:rPr>
          <w:b/>
        </w:rPr>
        <w:t xml:space="preserve">Esimerkki 0.3808</w:t>
      </w:r>
    </w:p>
    <w:p>
      <w:r>
        <w:t xml:space="preserve">Läpikulku: Elginin katedraali on historiallinen raunio Elginissä, Morayssa, Koillis-Skotlannissa. Pyhälle Kolminaisuudelle omistettu katedraali perustettiin vuonna 1224 kuningas Aleksanteri II:n myöntämälle maalle Elginin linnoituksen ulkopuolelle ja Lossie-joen läheisyyteen. Se korvasi 3 kilometrin päässä pohjoiseen sijainneen Spynien katedraalin, jota palveli pieni, kahdeksan papin muodostama tuomiokapituli. Uudessa ja suuremmassa katedraalissa työskenteli 18 kanonista vuonna 1226, ja vuoteen 1242 mennessä määrä kasvoi 23 kanoniiniin. Vuonna 1270 sattuneen tuhoisan tulipalon jälkeen rakennusta laajennettiin huomattavasti uudelleenrakennusohjelman myötä. Skotlannin itsenäisyyssodat eivät vaikuttaneet katedraaliin, mutta vuonna 1390 se kärsi jälleen laajoja palovahinkoja Robert III:n veljen Alexander Stewartin, Buchanin jaarlin, joka tunnettiin myös nimellä Badenochin susi, hyökkäyksen seurauksena. Vuonna 1402 Lord of the Islesin kannattajat tekivät jälleen palohyökkäyksen katedraalialueelle. Vuosien 1270 ja 1390 tulipalojen jälkeen katedraali koki laajennus- ja kunnostustöitä, joihin kuului muun muassa kuorin pituuden kaksinkertaistaminen ja ulkokäytävien rakentaminen sekä keskilaivan että kuorin pohjois- ja eteläseiniin. Nykyään nämä seinät ovat paikoin täyskorkeat ja paikoin perustusten tasolla, mutta ristinmuotoinen kokonaisuus on edelleen havaittavissa. Pääosin ehjä kahdeksankulmainen kappeli on peräisin vuoden 1270 tulipalon jälkeiseltä suurelta laajennukselta. Länsitornit yhdistävän pariovisen sisäänkäynnin yläpuolella oleva harjakattoseinä on lähes täydellinen, ja se rakennettiin uudelleen vuoden 1390 tulipalon jälkeen. Siihen on sijoitettu suuri ikkuna-aukko, jossa on nyt vain tynkäverkkotyöt ja suuren ruusuikkunan fragmentit. Molemmissa ristirakennuksissa ja kuoron eteläisessä käytävässä olevissa syvennys- ja rintahaudoissa on piispojen ja ritarien kuvia, ja katedraalin nykyisin ruohon peittämässä lattiassa olevat suuret tasaiset laatat merkitsevät varhaisten hautojen paikkoja. Kirkkoherrojen ja kanonissien asunnot eli manset sijaitsivat kappelissa, ja ne tuhoutuivat tulipalossa kolme kertaa: vuosina 1270, 1390 ja 1402. Länsirintaman kaksi tornia ovat suurimmaksi osaksi valmiit, ja ne kuuluivat kirkon ensimmäiseen rakennusvaiheeseen. Ainoastaan kirkkoherran pappila on säilynyt pääosin ehjänä; kaksi muuta on liitetty yksityisiin rakennuksiin. Tuomiokirkkoa ympäröi massiivinen suojamuuri, josta on säilynyt vain pieni osa. Muurissa oli neljä porttia, joista yksi, Pans Port, on yhä olemassa.</w:t>
      </w:r>
    </w:p>
    <w:p>
      <w:r>
        <w:rPr>
          <w:b/>
        </w:rPr>
        <w:t xml:space="preserve">Tulos</w:t>
      </w:r>
    </w:p>
    <w:p>
      <w:r>
        <w:t xml:space="preserve">Mikä korvasi Spynien katedraalin?</w:t>
      </w:r>
    </w:p>
    <w:p>
      <w:r>
        <w:rPr>
          <w:b/>
        </w:rPr>
        <w:t xml:space="preserve">Tulos</w:t>
      </w:r>
    </w:p>
    <w:p>
      <w:r>
        <w:t xml:space="preserve">Minä vuonna Elginin katedraalin viimeinen tulipalo syttyi?</w:t>
      </w:r>
    </w:p>
    <w:p>
      <w:r>
        <w:rPr>
          <w:b/>
        </w:rPr>
        <w:t xml:space="preserve">Tulos</w:t>
      </w:r>
    </w:p>
    <w:p>
      <w:r>
        <w:t xml:space="preserve">Minä vuosina Elginin katedraali kärsi tulipaloista?</w:t>
      </w:r>
    </w:p>
    <w:p>
      <w:r>
        <w:rPr>
          <w:b/>
        </w:rPr>
        <w:t xml:space="preserve">Tulos</w:t>
      </w:r>
    </w:p>
    <w:p>
      <w:r>
        <w:t xml:space="preserve">Mikä oli Robert III:n veljen lempinimi?</w:t>
      </w:r>
    </w:p>
    <w:p>
      <w:r>
        <w:rPr>
          <w:b/>
        </w:rPr>
        <w:t xml:space="preserve">Tulos</w:t>
      </w:r>
    </w:p>
    <w:p>
      <w:r>
        <w:t xml:space="preserve">Mitkä olivat ne kaksi Elginin katedraalin henkilökunnan virkaa, jotka jatkoivat kasvuaan?</w:t>
      </w:r>
    </w:p>
    <w:p>
      <w:r>
        <w:rPr>
          <w:b/>
        </w:rPr>
        <w:t xml:space="preserve">Tulos</w:t>
      </w:r>
    </w:p>
    <w:p>
      <w:r>
        <w:t xml:space="preserve">Minkä kolmen vuoden aikana arvohenkilöiden ja kanonien kodit tuhoutuivat tulipalossa?</w:t>
      </w:r>
    </w:p>
    <w:p>
      <w:r>
        <w:rPr>
          <w:b/>
        </w:rPr>
        <w:t xml:space="preserve">Tulos</w:t>
      </w:r>
    </w:p>
    <w:p>
      <w:r>
        <w:t xml:space="preserve">Mikä on sen portin nimi, joka on edelleen osa katedraalia ympäröivää suojamuuria?</w:t>
      </w:r>
    </w:p>
    <w:p>
      <w:r>
        <w:rPr>
          <w:b/>
        </w:rPr>
        <w:t xml:space="preserve">Esimerkki 0.3809</w:t>
      </w:r>
    </w:p>
    <w:p>
      <w:r>
        <w:t xml:space="preserve">Läpikulku: Toinen suuri tulipalo puiston pohjoisosassa oli Hellroaringin tulipalo. Palo sai alkunsa Gallatin National Forestissa 15. elokuuta valvomattoman leirinuotion hiilloksesta, ja se liikkui aluksi pohjoiseen, mutta kääntyi muutamaa päivää myöhemmin etelään ja uhkasi Tower Junctionin lähellä sijaitsevaa aluetta. 25. kesäkuuta luoteessa syttynyt Fan-palo uhkasi alun perin Gardinerin kaupunkia Montanassa, aivan puiston pohjoisen sisäänkäynnin ulkopuolella. Se oli kaikista vuoden 1988 paloista menestyksekkäin. Vaikka paloa ei saatu hallintaan pariin kuukauteen, elokuun puoliväliin mennessä sitä ei enää pidetty uhkana ihmishengille ja omaisuudelle.North Forkin palo oli puiston suurin palo sekä rakenteille aiheutuneiden vahinkojen että palaneen alueen osalta. Tulipalo sai alkunsa 22. heinäkuuta, kun puutavaraa hakenut mies pudotti savukkeensa Caribou-Targhee National Forestissa aivan puiston länsirajan ulkopuolella. North Forkin palo oli ainoa suuri palo, jota vastaan käytiin alusta alkaen taistelua, sillä se alkoi sen jälkeen, kun määrättyjä paloja koskeva politiikka lopetettiin 15. heinäkuuta. Palo levisi kohti koillista, ja elokuun ensimmäisen viikon lopussa se uhkasi Madison Junctionia ja läheisiä leirintäalueita. Tuli ryntäsi sitten kohti Norris Junctionia 20. elokuuta. Siellä palomiehet käyttivät vettä ja vaahtoa estääkseen rakennuksia tuhoutumasta. Palo jatkoi etenemistään itään Yellowstonen ylätasangolla ja saavutti 25. elokuuta Canyonin vierailurakennukset, joissa maankäyttöviranomaiset ja Yhdysvaltain armeija tekivät valtavia ponnisteluja suojellakseen rakenteita. Tulipalon itälaita rauhoittui useiksi päiviksi, minkä jälkeen Yellowstonen ylätasangolta alaspäin suuntautuvat tuulet pakottivat liekit palon länsipuolella kohti West Yellowstonen kaupunkia Montanassa. Siellä yksityishenkilöt auttoivat henkilöstöä kastelemaan satoja hehtaareja metsämaata sekä kaupungin että sähköaseman suojelemiseksi. Tulipalo poltti huomattavan osan metsää Madisonjoen laaksossa.</w:t>
      </w:r>
    </w:p>
    <w:p>
      <w:r>
        <w:rPr>
          <w:b/>
        </w:rPr>
        <w:t xml:space="preserve">Tulos</w:t>
      </w:r>
    </w:p>
    <w:p>
      <w:r>
        <w:t xml:space="preserve">Mitä tulipaloa ei saatu hallintaan pariin kuukauteen?</w:t>
      </w:r>
    </w:p>
    <w:p>
      <w:r>
        <w:rPr>
          <w:b/>
        </w:rPr>
        <w:t xml:space="preserve">Esimerkki 0.3810</w:t>
      </w:r>
    </w:p>
    <w:p>
      <w:r>
        <w:t xml:space="preserve">Läpikulku: Konsertti pidettiin lauantaina 19. syyskuuta 1981 Great Lawnilla, Central Parkin keskeisellä aukiolla. Ensimmäiset katsojat, joista monilla oli mukanaan tuoleja tai piknikhuopia, saapuivat paikalle aamunkoitteessa varmistaakseen hyvän paikan. Puisto-osasto odotti alun perin noin 300 000 kävijää. Vaikka sadetta satoi koko päivän ajan ja se jatkui konsertin alkuun asti, arviolta 500 000 katsojaa teki konsertista historian seitsemänneksi suurimman konserttikävijämäärän Yhdysvalloissa. lavan taustakuvana oli New Yorkin horisonttipiiriä symboloiva kaupunkikatto vesisäiliöineen ja ilmanvaihtoaukkoineen.  Hämärän laskeutuessa taustayhtye astui lavalle, ja sitä seurasi New Yorkin pormestari Ed Koch, joka julisti: "Hyvät naiset ja herrat, Simon ja Garfunkel!". Kaksikko astui sisään lavan sivuovesta, nousi yleisön suosionosoitusten keskelle, katsoi toisiaan ja kätteli toisiaan ja aloitti konsertin vuoden 1968 hitillään "Mrs. Robinson." Toisen kappaleen, "Homeward Bound", jälkeen Simon piti lyhyen puheen, joka alkoi näin: "No, on hienoa tehdä lähiökonsertti." Sitten hän kiitti poliisia, palokuntaa, puiston hallintoa ja lopuksi Ed Kochia. Yleisö buuasi Kochin mainitsemisen jälkeen, mutta taputti, kun Simon jatkoi. Simon &amp; Garfunkel soitti yhteensä kaksikymmentäyksi kappaletta: kymmenen kaksikon, kahdeksan Simonin, yhden Garfunkelin, coverin The Everly Brothersin kappaleesta "Wake Up Little Susie" ja medley-version kappaleesta "Maybellene". Kumpikin esiintyjä lauloi yksin kolme kappaletta, joista kukin yksi uusi kappale. Garfunkel lauloi Simon &amp; Garfunkelin klassikot "Bridge Over Troubled Water" ja "April Come She Will" sekä Gallagherin ja Lylen kirjoittaman kappaleen "A Heart in New York", joka oli ilmestynyt hänen edellisessä kuussa ilmestyneellä albumillaan Scissors Cut. Simonin sooloesiintymisiä olivat hänen vuoden 1975 albuminsa Still Crazy After All These Years nimikappale, ykkössingle "50 Ways to Leave Your Lover" ja julkaisematon "The Late Great Johnny Ace", joka ilmestyisi hänen vuoden 1983 albumillaan Hearts and Bones.</w:t>
      </w:r>
    </w:p>
    <w:p>
      <w:r>
        <w:rPr>
          <w:b/>
        </w:rPr>
        <w:t xml:space="preserve">Tulos</w:t>
      </w:r>
    </w:p>
    <w:p>
      <w:r>
        <w:t xml:space="preserve">Kenen konsertti oli Yhdysvaltojen historian seitsemänneksi suurin?</w:t>
      </w:r>
    </w:p>
    <w:p>
      <w:r>
        <w:rPr>
          <w:b/>
        </w:rPr>
        <w:t xml:space="preserve">Tulos</w:t>
      </w:r>
    </w:p>
    <w:p>
      <w:r>
        <w:t xml:space="preserve">Kenellä oli albumi nimeltä Scissors Cut?</w:t>
      </w:r>
    </w:p>
    <w:p>
      <w:r>
        <w:rPr>
          <w:b/>
        </w:rPr>
        <w:t xml:space="preserve">Tulos</w:t>
      </w:r>
    </w:p>
    <w:p>
      <w:r>
        <w:t xml:space="preserve">Kenen albumin nimi oli Hearts and Bones?</w:t>
      </w:r>
    </w:p>
    <w:p>
      <w:r>
        <w:rPr>
          <w:b/>
        </w:rPr>
        <w:t xml:space="preserve">Tulos</w:t>
      </w:r>
    </w:p>
    <w:p>
      <w:r>
        <w:t xml:space="preserve">Kenen konserttiin ihmiset tulivat aamunkoitteessa varmistamaan hyvän paikan?</w:t>
      </w:r>
    </w:p>
    <w:p>
      <w:r>
        <w:rPr>
          <w:b/>
        </w:rPr>
        <w:t xml:space="preserve">Esimerkki 0.3811</w:t>
      </w:r>
    </w:p>
    <w:p>
      <w:r>
        <w:t xml:space="preserve">Läpikulku: Erityisesti Marqabin linnoituksen hospitaaliritarit ja jossain määrin myös Kyproksen ja Antiokian frankit yrittivät liittyä mongolien kanssa yhteisiin operaatioihin vuosina 1280-1281 ilman eurooppalaisten tukea. Egyptiläisen johtajan Baibarsin kuolema vuonna 1277 johti muslimialueiden järjestäytymättömyyteen, mikä teki olosuhteet kypsiksi muiden ryhmittymien uudelle toiminnalle Pyhällä maalla. Mongolit tarttuivat tilaisuuteen, järjestivät uuden hyökkäyksen Syyriaan ja valtasivat syyskuussa 1280 Bagrasin ja Darbsakin, minkä jälkeen Aleppon 20. lokakuuta. Mongolien johtaja Abaqa käytti vauhtia hyväkseen ja lähetti lähettiläät Englannin Edvard I:lle, Akkon frangille, Kyproksen kuningas Hughille ja Tripolin Bohemond VII:lle (Bohemond VI:n pojalle) ja pyysi heiltä tukea sotaretkelle. Ristiretkeläiset eivät kuitenkaan itse olleet tarpeeksi järjestäytyneitä voidakseen olla avuksi. Akkonissa patriarkan kirkkoherra vastasi, että kaupunki kärsi nälästä ja että Jerusalemin kuningas oli jo sotkeutunut toiseen sotaan. Paikalliset hospitaaliritarit Marqabista (alueelta, joka oli aiemmin ollut Antiokian/Tripolin alue) pystyivät tekemään ryöstöretkiä Beqaan laaksoon, aina mamlukien hallussa olevaan Krak des Chevaliers'iin asti vuosina 1280 ja 1281. Antiokian Hugh ja Bohemond mobilisoivat armeijansa, mutta Baibarsin seuraaja, uusi egyptiläinen sulttaani Qalawun esti Baibarsin joukkoja liittymästä mongolien joukkoihin. Hän eteni Egyptistä pohjoiseen maaliskuussa 1281, sijoitti oman armeijansa frankkien ja mongolien väliin ja jakoi sitten mahdollisia liittolaisia entisestään uusimalla 3. toukokuuta 1281 aselevon Akkon paronien kanssa ja pidentämällä sitä vielä kymmeneksi vuodeksi ja kymmeneksi kuukaudeksi (aselepoa, jonka hän myöhemmin rikkoi). Hän myös uusi toisen 10-vuotisen aselevon Tripolin Bohemond VII:n kanssa 16. heinäkuuta 1281 ja vahvisti pyhiinvaeltajien pääsyn Jerusalemiin.Syyskuussa 1281 mongolit palasivat 50 000 oman sotilaansa ja 30 000 muun sotilaan kanssa, joihin kuului armenialaisia Leo III:n alaisuudessa, georgialaisia ja 200 sairaalainvalvojaritaria Marqabista, joka lähetti osaston, vaikka Akkon frankit olivat sopineet aselevosta mamlukien kanssa. Mongolit ja heidän apujoukkonsa taistelivat mamlukkeja vastaan toisessa Homsin taistelussa 30. lokakuuta 1281, mutta taistelu oli ratkaisematon, ja sulttaani kärsi raskaita tappioita. Kostoksi Qalawun piiritti ja valtasi myöhemmin hospitaalilaislinnoitus Marqabin vuonna 1285.</w:t>
      </w:r>
    </w:p>
    <w:p>
      <w:r>
        <w:rPr>
          <w:b/>
        </w:rPr>
        <w:t xml:space="preserve">Tulos</w:t>
      </w:r>
    </w:p>
    <w:p>
      <w:r>
        <w:t xml:space="preserve">Kuka uusi aselevon Akkon paronien kanssa?</w:t>
      </w:r>
    </w:p>
    <w:p>
      <w:r>
        <w:rPr>
          <w:b/>
        </w:rPr>
        <w:t xml:space="preserve">Tulos</w:t>
      </w:r>
    </w:p>
    <w:p>
      <w:r>
        <w:t xml:space="preserve">Kuka vahvisti pyhiinvaeltajien pääsyn Jerusalemiin?</w:t>
      </w:r>
    </w:p>
    <w:p>
      <w:r>
        <w:rPr>
          <w:b/>
        </w:rPr>
        <w:t xml:space="preserve">Tulos</w:t>
      </w:r>
    </w:p>
    <w:p>
      <w:r>
        <w:t xml:space="preserve">Kuka eteni Egyptistä pohjoiseen ja sijoitti armeijansa frankkien ja mongolien väliin?</w:t>
      </w:r>
    </w:p>
    <w:p>
      <w:r>
        <w:rPr>
          <w:b/>
        </w:rPr>
        <w:t xml:space="preserve">Tulos</w:t>
      </w:r>
    </w:p>
    <w:p>
      <w:r>
        <w:t xml:space="preserve">Kenen joukkoja Egyptin sulttaani Qalawun esti liittymästä mongoleihin?</w:t>
      </w:r>
    </w:p>
    <w:p>
      <w:r>
        <w:rPr>
          <w:b/>
        </w:rPr>
        <w:t xml:space="preserve">Tulos</w:t>
      </w:r>
    </w:p>
    <w:p>
      <w:r>
        <w:t xml:space="preserve">Minä vuonna vallattiin linnoitus kostoksi toisesta Homsin taistelusta?</w:t>
      </w:r>
    </w:p>
    <w:p>
      <w:r>
        <w:rPr>
          <w:b/>
        </w:rPr>
        <w:t xml:space="preserve">Tulos</w:t>
      </w:r>
    </w:p>
    <w:p>
      <w:r>
        <w:t xml:space="preserve">Mikä on sen johtajan nimi, joka toi Jerusalemiin palanneiden mongolien mukana armenialaisia?</w:t>
      </w:r>
    </w:p>
    <w:p>
      <w:r>
        <w:rPr>
          <w:b/>
        </w:rPr>
        <w:t xml:space="preserve">Tulos</w:t>
      </w:r>
    </w:p>
    <w:p>
      <w:r>
        <w:t xml:space="preserve">Mikä on sen henkilön nimi, joka esti Antiokian joukkoja liittymästä mongoleihin?</w:t>
      </w:r>
    </w:p>
    <w:p>
      <w:r>
        <w:rPr>
          <w:b/>
        </w:rPr>
        <w:t xml:space="preserve">Tulos</w:t>
      </w:r>
    </w:p>
    <w:p>
      <w:r>
        <w:t xml:space="preserve">Mikä on sen henkilön sukunimi, joka sijoitti oman armeijansa frankkien ja mongolien väliin?</w:t>
      </w:r>
    </w:p>
    <w:p>
      <w:r>
        <w:rPr>
          <w:b/>
        </w:rPr>
        <w:t xml:space="preserve">Tulos</w:t>
      </w:r>
    </w:p>
    <w:p>
      <w:r>
        <w:t xml:space="preserve">Mitkä ovat niiden henkilöiden sukunimet, joiden joukkoja Baibarsin seuraaja esti liittymästä mongolien joukkoihin?</w:t>
      </w:r>
    </w:p>
    <w:p>
      <w:r>
        <w:rPr>
          <w:b/>
        </w:rPr>
        <w:t xml:space="preserve">Esimerkki 0.3812</w:t>
      </w:r>
    </w:p>
    <w:p>
      <w:r>
        <w:t xml:space="preserve">Läpikulku: Taylor sanoi Pitchforkin haastattelussa lokakuussa 2007, että elektronisia elementtejä olisi yhtä paljon kuin livemateriaalia, koska bändi ei "tee asioita lisäämällä yhtä asiaa ja ottamalla jotain muuta pois". Albumi sisälsi maximalistisia ja minimalistisia kappaleita; useat albumin kappaleet olivat saaneet vaikutteita rock- ja heavy metal -musiikista, ja kappale "Wrestlers" alkoi ottaa uutta suuntaa, koska bändi "paini ajatuksen kanssa tehdä R. Kellyn kaltainen lipevä R and B -numero" ja lopulta "[kuulosti] enemmän Randy Newmanin "Short People" -kappaleelta". Hän sanoi, että "jos lehdistötiedotteessa sanotaan, että se on nopeampi ja rockimpi, se ei ota huomioon sitä, että tällä levyllä on enemmän balladeja kuin millään muulla levyllä". Taylor sanoi, että onnellisuuden ja rakkauden tunteet vaikuttivat levyn romanttiseen tunnelmaan." Goddard piti vaihtelevia tyylejä ja vaikutteita keskeisenä tekijänä bändin musiikissa. Hän selitti The Sunille, että musiikin luominen saattoi olla vaikeaa, koska jokainen jäsen saattoi tuoda eri vaikutteita. Goddard ja Doyle sanoivat, että ristiriidat ja levottomuus nauhoitusten aikana johtivat "epämiellyttäviin" hiljaisuusjaksoihin, mutta loppujen lopuksi he ajattelivat, että ristiriidat loivat "jotain mielenkiintoisempaa, koska sinulla on näitä eri ääniä eikä yksi henkilö sanele." Martin kertoi The Georgia Straight -lehdelle, että yhtyeellä on "jotain musiikillista tarkkaavaisuushäiriötä muistuttavaa", ja sanoi, että yhtye "tylsistyy aika helposti [...] omiin levyihinsä ajoittain". Hän tarkensi sanomalla, että yhtye ei ole "oikeastaan kiinnostunut toistamaan samaa soundia", koska se ei ole heidän mielestään jännittävää.Taylor totesi, että Hot Chip "ei lähtenyt tekemään jotain, jossa on yksi tunnelma" ja että hänen mielestään yhtyeen tyyli "hyppiä tyylillisesti joka paikkaan" oli järkevää levynä. The Georgia Straight -lehden haastattelussa Martin ilmaisi, että Hot Chip ei halunnut tehdä "'klassista' levyä, jolla olisi tietty soundi", sillä he halusivat tehdä musiikkia, joka oli "melko kokeellista ja out-there". Made in the Darkin oli tarkoitus edustaa "koko bändin live-soundia" ja he ovat "yhtä lailla bändi kuin alun perin ovat olleet duo".</w:t>
      </w:r>
    </w:p>
    <w:p>
      <w:r>
        <w:rPr>
          <w:b/>
        </w:rPr>
        <w:t xml:space="preserve">Tulos</w:t>
      </w:r>
    </w:p>
    <w:p>
      <w:r>
        <w:t xml:space="preserve">Mikä on sen henkilön nimi, joka sanoi, että ryhmä kyllästyy helposti?</w:t>
      </w:r>
    </w:p>
    <w:p>
      <w:r>
        <w:rPr>
          <w:b/>
        </w:rPr>
        <w:t xml:space="preserve">Tulos</w:t>
      </w:r>
    </w:p>
    <w:p>
      <w:r>
        <w:t xml:space="preserve">Kenelle kerrottiin, että bändi ei ole kiinnostunut toistamaan samaa soundia?</w:t>
      </w:r>
    </w:p>
    <w:p>
      <w:r>
        <w:rPr>
          <w:b/>
        </w:rPr>
        <w:t xml:space="preserve">Tulos</w:t>
      </w:r>
    </w:p>
    <w:p>
      <w:r>
        <w:t xml:space="preserve">Mikä oli sen albumin nimi, joka sisälsi maximalistisia ja minimalistisia kappaleita?</w:t>
      </w:r>
    </w:p>
    <w:p>
      <w:r>
        <w:rPr>
          <w:b/>
        </w:rPr>
        <w:t xml:space="preserve">Tulos</w:t>
      </w:r>
    </w:p>
    <w:p>
      <w:r>
        <w:t xml:space="preserve">Millä albumilla kappale Wrestlers on?</w:t>
      </w:r>
    </w:p>
    <w:p>
      <w:r>
        <w:rPr>
          <w:b/>
        </w:rPr>
        <w:t xml:space="preserve">Tulos</w:t>
      </w:r>
    </w:p>
    <w:p>
      <w:r>
        <w:t xml:space="preserve">Mikä olikaan sen bändin nimi, joka ei "tee asioita lisäämällä yhtä asiaa ja ottamalla jotain muuta pois"?</w:t>
      </w:r>
    </w:p>
    <w:p>
      <w:r>
        <w:rPr>
          <w:b/>
        </w:rPr>
        <w:t xml:space="preserve">Tulos</w:t>
      </w:r>
    </w:p>
    <w:p>
      <w:r>
        <w:t xml:space="preserve">Mikä oli sen bändin nimi, jolla oli "epämiellyttäviä" hiljaisuusjaksoja?</w:t>
      </w:r>
    </w:p>
    <w:p>
      <w:r>
        <w:rPr>
          <w:b/>
        </w:rPr>
        <w:t xml:space="preserve">Tulos</w:t>
      </w:r>
    </w:p>
    <w:p>
      <w:r>
        <w:t xml:space="preserve">Mikä ryhmä on "kärsinyt jostakin musiikillisen tarkkaavaisuushäiriön kaltaisesta häiriöstä"?</w:t>
      </w:r>
    </w:p>
    <w:p>
      <w:r>
        <w:rPr>
          <w:b/>
        </w:rPr>
        <w:t xml:space="preserve">Tulos</w:t>
      </w:r>
    </w:p>
    <w:p>
      <w:r>
        <w:t xml:space="preserve">Mikä on sen henkilön nimi, jonka mielestä bändin tyyli "hyppii tyylillisesti joka paikkaan"?</w:t>
      </w:r>
    </w:p>
    <w:p>
      <w:r>
        <w:rPr>
          <w:b/>
        </w:rPr>
        <w:t xml:space="preserve">Tulos</w:t>
      </w:r>
    </w:p>
    <w:p>
      <w:r>
        <w:t xml:space="preserve">Mikä oli sen albumin nimi, joka ei ollut "klassinen" levy?</w:t>
      </w:r>
    </w:p>
    <w:p>
      <w:r>
        <w:rPr>
          <w:b/>
        </w:rPr>
        <w:t xml:space="preserve">Tulos</w:t>
      </w:r>
    </w:p>
    <w:p>
      <w:r>
        <w:t xml:space="preserve">Mikä on sen bändin nimi, joka on "yhtye yhtä paljon kuin alunperin ollut duo"?</w:t>
      </w:r>
    </w:p>
    <w:p>
      <w:r>
        <w:rPr>
          <w:b/>
        </w:rPr>
        <w:t xml:space="preserve">Esimerkki 0.3813</w:t>
      </w:r>
    </w:p>
    <w:p>
      <w:r>
        <w:t xml:space="preserve">Läpikulku: Robinson ottaa vastaan työpaikan tohtori Jonas Robinsonilta: Eräänä pimeänä myrskyisenä yönä Injun Joe ottaa vastaan työpaikan tohtori Jonas Robinsonilta. Tom Sawyerin nähdään silloin juoksevan karkuun kotoa. Hän ja hänen ystävänsä ajavat lautalla Mississippi-jokea pitkin, mutta törmäävät terävään kiveen, joka heittää Tomin veteen. Hänen ystävänsä löytävät hänet rantaan huuhtoutuneena, ja Tom huomaa, että Huck Finn oli se, joka kantoi hänet turvaan. Huck saa tietää epätavallisesta tavasta poistaa syyliä - viemällä kuolleen kissan yöllä hautausmaalle. Siellä he näkevät, kuinka Injun Joe ja Muff Potter, kaupungin juoppo, kaivavat Vic "Yksisilmäisen" Murrellin haudan ylös tohtori Robinsonia varten. Aarrekartta löydetään, ja kun Doc yrittää pettää miehet, Injun Joe murhaa hänet Muffin veitsellä.Seuraavana aamuna Muff saa syytteen murhasta.  Valitettavasti Tom ja Huck olivat allekirjoittaneet valan, jonka mukaan jos jompikumpi heistä kertoisi asiasta, he putoaisivat kuolleina mätänemään. Pojat lähtevät etsimään Injun Joen aarrekarttaa, jotta he voivat julistaa Muffin syyttömäksi ja silti pitää valansa. Ainoa ongelma on, että kartta on Injun Joen taskussa. Kun Injun Joe on löytänyt viimeisen aarteen, hän polttaa kartan, eikä hänellä ole todisteita, joiden perusteella hän voisi julistaa Muffin syyttömäksi. Sitten Joe saa selville, että Tom oli rikoksen todistaja. Hän etsii Tomin ja uhkaa tappaa tämän, jos tämä kertoo murhasta kenellekään. Koko yhteisö uskoi kuitenkin tuolloin, että hän oli kuollut, ja Tomin ja Huckin ystävyys alkaa heiketä, koska heidän ainoa todisteensa (kartta), jolla he voivat todistaa Muffin syyttömäksi ja samalla säilyttää valansa, on tuhottu.</w:t>
      </w:r>
    </w:p>
    <w:p>
      <w:r>
        <w:rPr>
          <w:b/>
        </w:rPr>
        <w:t xml:space="preserve">Tulos</w:t>
      </w:r>
    </w:p>
    <w:p>
      <w:r>
        <w:t xml:space="preserve">Mikä on rannalle huuhtoutuneen hahmon koko nimi?</w:t>
      </w:r>
    </w:p>
    <w:p>
      <w:r>
        <w:rPr>
          <w:b/>
        </w:rPr>
        <w:t xml:space="preserve">Tulos</w:t>
      </w:r>
    </w:p>
    <w:p>
      <w:r>
        <w:t xml:space="preserve">Mikä on sen hahmon koko nimi, joka uhkaa tappaa Tomin, jos tämä kertoo murhasta kenellekään?</w:t>
      </w:r>
    </w:p>
    <w:p>
      <w:r>
        <w:rPr>
          <w:b/>
        </w:rPr>
        <w:t xml:space="preserve">Tulos</w:t>
      </w:r>
    </w:p>
    <w:p>
      <w:r>
        <w:t xml:space="preserve">Mitkä ovat Injun Joen aarrekarttaa etsivien henkilöiden täydelliset nimet?</w:t>
      </w:r>
    </w:p>
    <w:p>
      <w:r>
        <w:rPr>
          <w:b/>
        </w:rPr>
        <w:t xml:space="preserve">Tulos</w:t>
      </w:r>
    </w:p>
    <w:p>
      <w:r>
        <w:t xml:space="preserve">Mitkä ovat valan vannovien hahmojen täydelliset nimet?</w:t>
      </w:r>
    </w:p>
    <w:p>
      <w:r>
        <w:rPr>
          <w:b/>
        </w:rPr>
        <w:t xml:space="preserve">Esimerkki 0.3814</w:t>
      </w:r>
    </w:p>
    <w:p>
      <w:r>
        <w:t xml:space="preserve">Läpikulku: Gay Laurence, "Gay Falcon", suostuu vastentahtoisesti luopumaan molemmista tavoistaan rauhoittaakseen morsiamensa Elinor Benfordin. Hänestä ja hänen tökeröstä apuristaan, Jonathan "Goldie" Lockesta, tulee innottomia pörssimeklareita. Kun Elinor pyytää häntä osallistumaan Maxine Woodin järjestämiin juhliin, joissa hän voi tutustua potentiaalisiin asiakkaisiin, hän kieltäytyy näkemästä niin paljon vaivaa, mutta kun Wood kuitenkin pyytää hänen apuaan sievän assistentin Helen Reedin välityksellä, hän ei voi vastustaa. Näyttää siltä, että Woodin illanistujaisia ovat vaivanneet jalokivivarkaudet, ja Elinor on erityisen huolissaan vieraansa Vera Gardnerin timantista. juhlissa Elinor suuttuu, kun hän saa selville, miksi Gay muutti mielensä osallistumisesta, ja kostautuu tanssimalla Manuel Retanan kanssa. Turhautuneena hän nappaa kukan Retanan kauluksesta ja heittää sen Gayta kohti. Gay poimii sen rauhallisesti ja kiinnittää sen omaan syliinsä. Vera Gardner vaatii tanssimaan Gayn kanssa; hän ojentaa Gaylle salaa timanttinsa Gayn hämmennykseksi ja poistuu sitten huoneesta. Hetkeä myöhemmin kuuluu laukaus, ja Vera on kuollut. Goldie näkee murhaajan pakenevan, ja poliisit Bates ja Grimes vievät Goldien poliisiasemalle murhasta epäiltynä. Gay suostuttelee komisario Mike Waldeckin vapauttamaan Goldien, jotta hän voi selvittää todellisen murhaajan. Sitten hän ja Helen menevät tapaamaan Maxinea ja jättävät Goldien autoon. Kun he ovat poissa, Noel Weber, Gardnerin murhaaja, sieppaa Goldien. Weber käskee Goldieta soittamaan Gaylle ja tarjoutumaan vaihtamaan Goldien hengen timanttiin. Weber kuitenkin ammutaan, ja jälleen kerran poliisi löytää Goldien ruumiin läheltä.</w:t>
      </w:r>
    </w:p>
    <w:p>
      <w:r>
        <w:rPr>
          <w:b/>
        </w:rPr>
        <w:t xml:space="preserve">Tulos</w:t>
      </w:r>
    </w:p>
    <w:p>
      <w:r>
        <w:t xml:space="preserve">Kuka on huolissaan Vera Gardnerin timantista?</w:t>
      </w:r>
    </w:p>
    <w:p>
      <w:r>
        <w:rPr>
          <w:b/>
        </w:rPr>
        <w:t xml:space="preserve">Tulos</w:t>
      </w:r>
    </w:p>
    <w:p>
      <w:r>
        <w:t xml:space="preserve">Mikä on sen henkilön nimi, jonka poliisit epäilevät tappaneen Vera Gardnerin?</w:t>
      </w:r>
    </w:p>
    <w:p>
      <w:r>
        <w:rPr>
          <w:b/>
        </w:rPr>
        <w:t xml:space="preserve">Esimerkki 0.3815</w:t>
      </w:r>
    </w:p>
    <w:p>
      <w:r>
        <w:t xml:space="preserve">Läpikulku: Chaddertonista kotoisin olevia kutsutaan chaddertonilaisiksi. Historiallisesti Chaddertonissa oli pääasiassa hallitsijasukuja, kuten Asshetonit, Radclyffit, Hortonit ja Chaddertonit. Laajassa Chadderton/Chaderton-suvussa kaksi kirkollisesti merkittävää henkilöä olivat William Chaderton (keskiaikainen akateemikko ja piispa) ja Laurence Chaderton (Cambridgen Emmanuel Collegen ensimmäinen päällikkö, johtava puritaani ja yksi Raamatun auktorisoidun King James -version alkuperäisistä kääntäjistä). John Ashton of Cowhill ja Thomas Buckley Baretreesista Chaddertonista olivat kaksi Peterloon verilöylyn uhria vuonna 1819. Samuel Collins, "The Bard Of Hale Moss", oli 1800-luvun runoilija ja radikaali, joka asui Hale Mossissa Chaddertonin eteläosassa. 1800-luvun lopun naisten äänioikeuskampanjan pioneeri ja Women's Suffrage Journalin perustaja Lydia Becker syntyi Chaddertonin Foxdenton Hallissa. Chaddertonissa syntynyt tiedemies Geoff Tootill auttoi luomaan vuonna 1948 Manchester Baby -tietokoneen, joka oli maailman ensimmäinen elektroninen tietokone, jossa oli tallennettu ohjelma.  Terry Hall oli Chaddertonissa vuonna 1926 syntynyt vatsastapuhuja ja varhainen lasten televisioviihteen viihdyttäjä. Hän oli yksi ensimmäisistä vatsastapuhujista, joka esiintyi perinteisen lapsinuken sijasta eläimen ("pelkurimaisen ja häveliäänisen" Lenny-leijonan) kanssa. Muita merkittäviä Chaddertonista kotoisin olevia henkilöitä ovat muun muassa Woolly Wolstenholme, Chaddertonissa syntynyt brittiläisen progressiivisen rock-yhtyeen Barclay James Harvestin laulaja ja kosketinsoittaja, David Platt, Englannin jalkapallomaajoukkueen entinen kapteeni, ja supermalli Karen Elson, joka varttui Chaddertonissa ja kävi siellä North Chadderton Schoolia. Professori Brian Cox syntyi Chaddertonissa vuonna 1968. William Ash on Chaddertonissa syntynyt näyttelijä, joka on esiintynyt muun muassa elokuvissa Waterloo Road ja Hush.</w:t>
      </w:r>
    </w:p>
    <w:p>
      <w:r>
        <w:rPr>
          <w:b/>
        </w:rPr>
        <w:t xml:space="preserve">Tulos</w:t>
      </w:r>
    </w:p>
    <w:p>
      <w:r>
        <w:t xml:space="preserve">Kuka laati Raamatun version, jonka kääntämisessä Chadderton auttoi?</w:t>
      </w:r>
    </w:p>
    <w:p>
      <w:r>
        <w:rPr>
          <w:b/>
        </w:rPr>
        <w:t xml:space="preserve">Tulos</w:t>
      </w:r>
    </w:p>
    <w:p>
      <w:r>
        <w:t xml:space="preserve">Mikä on Barclay James Harvest -yhtyeen laulajan koko nimi?</w:t>
      </w:r>
    </w:p>
    <w:p>
      <w:r>
        <w:rPr>
          <w:b/>
        </w:rPr>
        <w:t xml:space="preserve">Tulos</w:t>
      </w:r>
    </w:p>
    <w:p>
      <w:r>
        <w:t xml:space="preserve">Mikä on Englannin jalkapallomaajoukkueen kapteenina toimineen Chaddertonista kotoisin olevan henkilön koko nimi?</w:t>
      </w:r>
    </w:p>
    <w:p>
      <w:r>
        <w:rPr>
          <w:b/>
        </w:rPr>
        <w:t xml:space="preserve">Tulos</w:t>
      </w:r>
    </w:p>
    <w:p>
      <w:r>
        <w:t xml:space="preserve">Mikä on Chaddertonissa kasvaneen supermallin koko nimi?</w:t>
      </w:r>
    </w:p>
    <w:p>
      <w:r>
        <w:rPr>
          <w:b/>
        </w:rPr>
        <w:t xml:space="preserve">Tulos</w:t>
      </w:r>
    </w:p>
    <w:p>
      <w:r>
        <w:t xml:space="preserve">Mikä on Chaddertonista kotoisin olevan näyttelijän koko nimi, joka näytteli Hushin tuotannossa?</w:t>
      </w:r>
    </w:p>
    <w:p>
      <w:r>
        <w:rPr>
          <w:b/>
        </w:rPr>
        <w:t xml:space="preserve">Esimerkki 0.3816</w:t>
      </w:r>
    </w:p>
    <w:p>
      <w:r>
        <w:t xml:space="preserve">Läpikulku: Paavo Pesusieni -piirrossarjaan perustuvaan Broadway-musikaaliin. Bowie kirjoitti ja äänitti marraskuussa 2015 esitetyn The Last Panthers -televisiosarjan avausbiisin. The Last Panthers -elokuvassa käytetty teema oli myös hänen tammikuussa 2016 julkaistun Blackstar-levynsä nimikappale, jonka sanotaan ottavan vaikutteita hänen aiemmista krautrock-vaikutteisista töistään. The Timesin mukaan: "Blackstar saattaa olla Bowien toistaiseksi oudoin teos". 7. joulukuuta 2015 Bowien musikaali Lazarus sai ensiesityksensä New Yorkissa. Hänen viimeinen julkinen esiintymisensä oli produktion ensi-illassa. 8. tammikuuta 2016, Bowien 69-vuotissyntymäpäivänä, julkaistu Blackstar sai kriitikoiden ylistystä. Hänen kuoltuaan 10. tammikuuta tuottaja Tony Visconti paljasti, että Bowie oli suunnitellut albumin olevan hänen joutsenlaulunsa ja "jäähyväislahja" faneilleen ennen kuolemaansa. Useat toimittajat ja kriitikot totesivat sittemmin, että suurin osa albumin sanoituksista näyttää pyörivän hänen lähestyvän kuolemansa ympärillä, ja CNN totesi, että albumi "paljastaa miehen, joka näyttää kamppailevan oman kuolevaisuutensa kanssa". Visconti sanoi myöhemmin, että Bowie oli suunnitellut Blackstarin jälkeistä albumia ja että hän oli kirjoittanut ja äänittänyt demoversioita viidestä kappaleesta viimeisten viikkojensa aikana, mikä viittaa siihen, että Bowie uskoi, että hänellä oli jäljellä muutama kuukausi. Kuolemaansa seuraavana päivänä Bowien musiikin katselu verkossa nousi huimasti, ja se rikkoi Vevon yhden päivän katsotuimman artistin ennätyksen. Tammikuun 15. päivänä Blackstar debytoi Yhdistyneen kuningaskunnan albumilistan ykkösenä. Yhdeksäntoista hänen albumiaan oli Yhdistyneen kuningaskunnan Top 100 -albumilistalla ja kolmetoista singleä oli Yhdistyneen kuningaskunnan Top 100 -singlelistalla. Blackstar debytoi ykkösenä myös albumilistoilla ympäri maailmaa, muun muassa Australiassa, Ranskassa, Saksassa, Italiassa, Uudessa-Seelannissa ja Yhdysvaltain Billboard 200 -listalla. 11. tammikuuta 2016 mennessä David Bowie Is -näyttelyssä oli käynyt yli 1,3 miljoonaa ihmistä, mikä teki siitä Victoria and Albert Museumin kaikkien aikojen menestyneimmän näyttelyn maailmanlaajuisen kävijämäärän perusteella. Museo ilmoitti, että näyttely jatkaa kiertuettaan, ja se on varmistunut Japaniin vuonna 2017. 59. vuotuisessa Grammy-gaalassa Bowie voitti kaikki viisi ehdolla olevaa palkintoa: Paras rock-esitys; paras vaihtoehtomusiikkialbumi; paras suunniteltu albumi, ei-klassinen; paras äänityspaketti; ja paras rock-kappale. Voitot olivat Bowien ensimmäiset musiikkikategorioissa. 8. tammikuuta 2017 julkaistiin EP No Plan, joka olisi ollut Bowien 70-vuotissyntymäpäivä. EP sisältää "Lazarus"-kappaleen lisäksi kolme kappaletta, jotka Bowie oli äänittänyt Blackstar-sessioiden aikana, mutta jotka jäivät pois albumilta ja ilmestyivät sittemmin Lazarus-musikaalin soundtrack-albumilla lokakuussa 2016. Nimikappaleesta julkaistiin myös musiikkivideo. Tammikuun 2016 jälkeen Bowie on myynyt 5 miljoonaa kappaletta pelkästään Yhdistyneessä kuningaskunnassa.</w:t>
      </w:r>
    </w:p>
    <w:p>
      <w:r>
        <w:rPr>
          <w:b/>
        </w:rPr>
        <w:t xml:space="preserve">Tulos</w:t>
      </w:r>
    </w:p>
    <w:p>
      <w:r>
        <w:t xml:space="preserve">Mikä on albumin nimi, jonka CNN totesi "paljastavan miehen, joka näyttää kamppailevan oman kuolevaisuutensa kanssa"?</w:t>
      </w:r>
    </w:p>
    <w:p>
      <w:r>
        <w:rPr>
          <w:b/>
        </w:rPr>
        <w:t xml:space="preserve">Tulos</w:t>
      </w:r>
    </w:p>
    <w:p>
      <w:r>
        <w:t xml:space="preserve">The Last Panthers -elokuvassa käytetty teema oli myös hänen tammikuussa 2016 julkaistun Blackstar-levynsä nimikkokappale.</w:t>
      </w:r>
    </w:p>
    <w:p>
      <w:r>
        <w:rPr>
          <w:b/>
        </w:rPr>
        <w:t xml:space="preserve">Tulos</w:t>
      </w:r>
    </w:p>
    <w:p>
      <w:r>
        <w:t xml:space="preserve">Kenen lähestyvästä kuolemasta useat toimittajat ja kriitikot huomauttivat myöhemmin, että suurin osa albumin sanoituksista näyttää pyörivän sen ympärillä?</w:t>
      </w:r>
    </w:p>
    <w:p>
      <w:r>
        <w:rPr>
          <w:b/>
        </w:rPr>
        <w:t xml:space="preserve">Tulos</w:t>
      </w:r>
    </w:p>
    <w:p>
      <w:r>
        <w:t xml:space="preserve">Kenen viimeinen julkinen esiintyminen oli tuotannon ensi-illassa?</w:t>
      </w:r>
    </w:p>
    <w:p>
      <w:r>
        <w:rPr>
          <w:b/>
        </w:rPr>
        <w:t xml:space="preserve">Tulos</w:t>
      </w:r>
    </w:p>
    <w:p>
      <w:r>
        <w:t xml:space="preserve">Mikä on sen EP:n nimi, joka sisältää kolme kappaletta, jotka Bowie oli nauhoittanut Blackstar-sessioiden aikana?</w:t>
      </w:r>
    </w:p>
    <w:p>
      <w:r>
        <w:rPr>
          <w:b/>
        </w:rPr>
        <w:t xml:space="preserve">Tulos</w:t>
      </w:r>
    </w:p>
    <w:p>
      <w:r>
        <w:t xml:space="preserve">Mikä on sen henkilön koko nimi, joka oli kirjoittanut ja äänittänyt demoversiot viidestä kappaleesta viimeisten viikkojensa aikana?</w:t>
      </w:r>
    </w:p>
    <w:p>
      <w:r>
        <w:rPr>
          <w:b/>
        </w:rPr>
        <w:t xml:space="preserve">Tulos</w:t>
      </w:r>
    </w:p>
    <w:p>
      <w:r>
        <w:t xml:space="preserve">Kuinka monta miljoonaa ihmistä oli tammikuuhun 2016 mennessä käynyt näyttelyssä, joka on omistettu miehelle, joka kirjoitti lauluja Paavo Pesusieni -musikaaliin?</w:t>
      </w:r>
    </w:p>
    <w:p>
      <w:r>
        <w:rPr>
          <w:b/>
        </w:rPr>
        <w:t xml:space="preserve">Tulos</w:t>
      </w:r>
    </w:p>
    <w:p>
      <w:r>
        <w:t xml:space="preserve">Mikä on sen EP:n nimi, joka julkaistiin 10. tammikuuta 2016 kuolleen muusikon 70-vuotissyntymäpäivänä?</w:t>
      </w:r>
    </w:p>
    <w:p>
      <w:r>
        <w:rPr>
          <w:b/>
        </w:rPr>
        <w:t xml:space="preserve">Tulos</w:t>
      </w:r>
    </w:p>
    <w:p>
      <w:r>
        <w:t xml:space="preserve">Kuinka monta kappaletta Blackstarin 8. tammikuuta 2016 julkaissut muusikko on myynyt Yhdistyneessä kuningaskunnassa tammikuun 2016 jälkeen?</w:t>
      </w:r>
    </w:p>
    <w:p>
      <w:r>
        <w:rPr>
          <w:b/>
        </w:rPr>
        <w:t xml:space="preserve">Tulos</w:t>
      </w:r>
    </w:p>
    <w:p>
      <w:r>
        <w:t xml:space="preserve">Minkä niminen on 8. tammikuuta 2017 julkaistu EP, jonka on kirjoittanut The Last Panthers -elokuvan avausbiisin?</w:t>
      </w:r>
    </w:p>
    <w:p>
      <w:r>
        <w:rPr>
          <w:b/>
        </w:rPr>
        <w:t xml:space="preserve">Tulos</w:t>
      </w:r>
    </w:p>
    <w:p>
      <w:r>
        <w:t xml:space="preserve">Mikä on sen palkintogaalan nimi, jossa 10. tammikuuta kuollut taiteilija voitti viisi palkintoa?</w:t>
      </w:r>
    </w:p>
    <w:p>
      <w:r>
        <w:rPr>
          <w:b/>
        </w:rPr>
        <w:t xml:space="preserve">Tulos</w:t>
      </w:r>
    </w:p>
    <w:p>
      <w:r>
        <w:t xml:space="preserve">Missä maassa museo, joka järjesti David Bowien näyttelyn, jossa vieraili yli 1,3 miljoonaa ihmistä, ilmoitti, että se kiertää vuonna 2017?</w:t>
      </w:r>
    </w:p>
    <w:p>
      <w:r>
        <w:rPr>
          <w:b/>
        </w:rPr>
        <w:t xml:space="preserve">Esimerkki 0.3817</w:t>
      </w:r>
    </w:p>
    <w:p>
      <w:r>
        <w:t xml:space="preserve">Läpikulku: Goffredon johtama ristiretkeläisarmeija piirittää Jerusalemia, jossa saraseenikuningas Argante on joukkoineen vankina. Goffredon mukana ovat hänen veljensä Eustazio, hänen tyttärensä Almirena ja ritari Rinaldo. Kun Goffredo laulaa tulevasta voitosta, Rinaldo ilmoittaa rakastavansa Almirenaa, ja Goffredo vahvistaa, että hänestä tulee Rinaldon morsian, kun Jerusalem kukistuu. Almirena kehottaa Rinaldoa taistelemaan rohkeasti ja varmistamaan voiton. Kun hän lähtee, kuuluttaja ilmoittaa Arganten lähestyvän kaupunkia. Eustazio arvelee, että kuningas pelkää tappiota; tämä näyttää vahvistuvan, kun Argante mahtipontisen sisääntulon jälkeen pyytää kolmen päivän aselepoa, johon Goffredo suostuu ystävällisesti. Goffredon lähdettyä Argante miettii rakkauttaan Armidaan, Damaskoksen kuningattareen, joka on myös voimakas noita, ja pohtii, miten hänen voimansa voisivat auttaa häntä. Kun hän miettii, Armida saapuu taivaalta tulisilla vaunuilla. Armida on oivaltanut, että saraseenien ainoa mahdollisuus voittoon on Rinaldon kukistaminen, ja hänellä on väittää, että hänellä on voimaa saavuttaa tämä. kohtaus vaihtuu puutarhaan, jossa on suihkulähteitä ja lintuja ja jossa Rinaldo ja Almirena juhlivat rakkauttaan. Heidän juhlansa keskeytyy, kun Armida ilmestyy ja riistää Almirenan Rinaldon syleilystä. Rinaldo vetää miekkansa puolustaakseen rakastettuaan, mutta musta pilvi laskeutuu Armidan ja Almirenan ympärille, ja heidät viedään pois. Rinaldo suree rakkaansa menetystä. Kun Goffredo ja Eustazio saapuvat paikalle, he lohduttavat Rinaldoa ja ehdottavat, että he kävisivät kristityn taikurin luona, jolla saattaa olla voima pelastaa Almirena. Yksin jäänyt Rinaldo rukoilee voimia.</w:t>
      </w:r>
    </w:p>
    <w:p>
      <w:r>
        <w:rPr>
          <w:b/>
        </w:rPr>
        <w:t xml:space="preserve">Tulos</w:t>
      </w:r>
    </w:p>
    <w:p>
      <w:r>
        <w:t xml:space="preserve">Mikä on sen henkilön nimi, joka poistuu, kun Argante lähestyy?</w:t>
      </w:r>
    </w:p>
    <w:p>
      <w:r>
        <w:rPr>
          <w:b/>
        </w:rPr>
        <w:t xml:space="preserve">Tulos</w:t>
      </w:r>
    </w:p>
    <w:p>
      <w:r>
        <w:t xml:space="preserve">Mikä on sen henkilön nimi, jonka kimppuun Rinaldo veti miekkansa?</w:t>
      </w:r>
    </w:p>
    <w:p>
      <w:r>
        <w:rPr>
          <w:b/>
        </w:rPr>
        <w:t xml:space="preserve">Tulos</w:t>
      </w:r>
    </w:p>
    <w:p>
      <w:r>
        <w:t xml:space="preserve">Mitkä ovat niiden kahden henkilön tarkat nimet, jotka keskeytetään Armidan ilmestyessä?</w:t>
      </w:r>
    </w:p>
    <w:p>
      <w:r>
        <w:rPr>
          <w:b/>
        </w:rPr>
        <w:t xml:space="preserve">Tulos</w:t>
      </w:r>
    </w:p>
    <w:p>
      <w:r>
        <w:t xml:space="preserve">Mikä on sen henkilön nimi, jonka rakastajan puolustamiseksi Rinaldo vetää miekkansa?</w:t>
      </w:r>
    </w:p>
    <w:p>
      <w:r>
        <w:rPr>
          <w:b/>
        </w:rPr>
        <w:t xml:space="preserve">Esimerkki 0.3818</w:t>
      </w:r>
    </w:p>
    <w:p>
      <w:r>
        <w:t xml:space="preserve">Läpikulku: Tamara Riley on ujo ja epäviehättävä mutta älykäs teinityttö, joka pitää noituudesta ja on ihastunut Bill Natollyyn, komeaan englanninopettajaansa. Kun hänen kirjoittamansa kriittinen artikkeli koulun urheilijoista julkaistaan, kaksi tähtiurheilijaa, Shawn ja Patrick, haluavat kostaa. Tamara yrittää suorittaa maagisen rituaalin sitoakseen kohtalonsa opettajansa kohtaloon, mutta kun hän joutuu vuodattamaan omaa vertaan, hän lopettaa rituaalin.Samana iltana Shawn ja Patrick sekä Shawnin tyttöystävä Kisha järjestävät pilan. Shawn soittaa Tamaralle, joka esiintyy herra Natollynä, ja kutsuu hänet motellihuoneeseen. Sinne sijoitetaan videokamera, joka kuvaa Tamaran riisuutumista. Shawn, Patrick ja Kisha katsovat tätä yhdessä kolmen muun henkilön (Chloe, Jesse ja Roger) kanssa, jotka eivät tienneet pilasta. Shawn tulee sisään ja pilkkaa Tamaraa, ja Tamara kuolee vahingossa kamppailussa. Huolimatta Chloen vaatimuksesta ilmoittaa poliisille, hänet kiristetään auttamaan Tamaran hautaamisessa. he kuitenkin järkyttyvät, kun Tamara kävelee luokkaan ja näyttää viehättävämmältä kuin koskaan ennen. He vakuuttavat itselleen, että hän oli vain tajuton ja kaivautui ulos maasta. Sinä iltana, kun Roger katsoo elokuvaa koulun audiovisuaalisessa huoneessa, kuva ruudulla vaihtuu yhtäkkiä videoksi Tamaran murhasta.</w:t>
      </w:r>
    </w:p>
    <w:p>
      <w:r>
        <w:rPr>
          <w:b/>
        </w:rPr>
        <w:t xml:space="preserve">Tulos</w:t>
      </w:r>
    </w:p>
    <w:p>
      <w:r>
        <w:t xml:space="preserve">Mikä on sen henkilön koko nimi, jolla on komea englanninopettaja?</w:t>
      </w:r>
    </w:p>
    <w:p>
      <w:r>
        <w:rPr>
          <w:b/>
        </w:rPr>
        <w:t xml:space="preserve">Tulos</w:t>
      </w:r>
    </w:p>
    <w:p>
      <w:r>
        <w:t xml:space="preserve">Mikä on sen henkilön etunimi, joka kirjoittaa kriittisen artikkelin koulunsa urheilijoista?</w:t>
      </w:r>
    </w:p>
    <w:p>
      <w:r>
        <w:rPr>
          <w:b/>
        </w:rPr>
        <w:t xml:space="preserve">Esimerkki 0.3819</w:t>
      </w:r>
    </w:p>
    <w:p>
      <w:r>
        <w:t xml:space="preserve">Läpikulku: Patrick on viehättävä mutta ongelmallinen mies. Hän tapaa Taran tämän polttareissa. Heillä on yhden yön juttu, ja kun Tara palaa kotiin, Patrick saa psykoottisen raivokohtauksen kuvitellessaan olevansa rakastunut Taraan; hän jopa tatuoi Taran nimen käsivarteensa.Patrickilla on Taran älypuhelin, joten hän alkaa perua hääsuunnitelmia, hääpaikkaa, kukkakauppaa jne. Tara pystyy perumaan kaikki peruutukset. Hänen ystävänsä hankkii yksityisetsivän, joka saa selville, että miehellä on ollut samanlaisia kohtauksia aiemmin. Hän oli nuorempana rakastunut lapsenvahtiinsa ja halusi sytyttää talon tuleen. mutta hänellä on pakkomielle, hänellä on hallusinaatioita siitä, että Tara rakastaa häntä. Eräässä vaiheessa hän löytää Taran siskon ja ystävystyy tämän kanssa ja matkalla hääjuhliin. taran ystävä järjestää tutkijan hyökkäämään Patrickin kimppuun hääjuhlissa, mutta Patrick onnistuu toipumaan ja tuhoamaan häämatkan. Hän hyökkää Taran tuoreen aviomiehen kimppuun, kohtaa Taran rannalla ja uhkaa tätä veitsellä. Tyttö taistelee miehen vastaan ja sytyttää hänet tuleen, mutta mies toipuu jälleen. Tara löytää Michaelin, mutta Patrick on armoton ja jatkaa Taran etsimistä.Patrick hyökkää Michaelin kimppuun, mutta Tara onnistuu lopulta kuristamaan Patrickin kuoliaaksi.Loppukohtauksessa Tara ja hänen miehensä toipuvat sairaalassa, mutta lääkäri kertoo Taralle olevansa raskaana, kun järkyttyneenä paljastuu, että Tara kantaa Patrickin lasta.</w:t>
      </w:r>
    </w:p>
    <w:p>
      <w:r>
        <w:rPr>
          <w:b/>
        </w:rPr>
        <w:t xml:space="preserve">Tulos</w:t>
      </w:r>
    </w:p>
    <w:p>
      <w:r>
        <w:t xml:space="preserve">Kuka uhkailee Taraa veitsellä?</w:t>
      </w:r>
    </w:p>
    <w:p>
      <w:r>
        <w:rPr>
          <w:b/>
        </w:rPr>
        <w:t xml:space="preserve">Tulos</w:t>
      </w:r>
    </w:p>
    <w:p>
      <w:r>
        <w:t xml:space="preserve">Kenet Tara sytyttää tuleen?</w:t>
      </w:r>
    </w:p>
    <w:p>
      <w:r>
        <w:rPr>
          <w:b/>
        </w:rPr>
        <w:t xml:space="preserve">Tulos</w:t>
      </w:r>
    </w:p>
    <w:p>
      <w:r>
        <w:t xml:space="preserve">Mitkä ovat niiden parien nimet, joilla on yhden yön juttu?</w:t>
      </w:r>
    </w:p>
    <w:p>
      <w:r>
        <w:rPr>
          <w:b/>
        </w:rPr>
        <w:t xml:space="preserve">Tulos</w:t>
      </w:r>
    </w:p>
    <w:p>
      <w:r>
        <w:t xml:space="preserve">Kuka sanoi, että joku rakastui lapsenvahtiinsa?</w:t>
      </w:r>
    </w:p>
    <w:p>
      <w:r>
        <w:rPr>
          <w:b/>
        </w:rPr>
        <w:t xml:space="preserve">Tulos</w:t>
      </w:r>
    </w:p>
    <w:p>
      <w:r>
        <w:t xml:space="preserve">Kuka löytää keinon osallistua häihin?</w:t>
      </w:r>
    </w:p>
    <w:p>
      <w:r>
        <w:rPr>
          <w:b/>
        </w:rPr>
        <w:t xml:space="preserve">Tulos</w:t>
      </w:r>
    </w:p>
    <w:p>
      <w:r>
        <w:t xml:space="preserve">Kuka sytytetään tuleen?</w:t>
      </w:r>
    </w:p>
    <w:p>
      <w:r>
        <w:rPr>
          <w:b/>
        </w:rPr>
        <w:t xml:space="preserve">Tulos</w:t>
      </w:r>
    </w:p>
    <w:p>
      <w:r>
        <w:t xml:space="preserve">Kenet Patrick saa raskaaksi?</w:t>
      </w:r>
    </w:p>
    <w:p>
      <w:r>
        <w:rPr>
          <w:b/>
        </w:rPr>
        <w:t xml:space="preserve">Esimerkki 0.3820</w:t>
      </w:r>
    </w:p>
    <w:p>
      <w:r>
        <w:t xml:space="preserve">Läpikulku: Molemmat ovat jännittämättömiä ja motivoitumattomia ja haluavat vain luoda itselleen tavallisen, yksinkertaisen ja mielenkiinnottoman elämän. Heidän avioliittoaan ei helpota se, että Claran omapäinen äiti asuu heidän kanssaan heidän pienessä yhden makuuhuoneen asunnossaan. Clara toivoo kuitenkin, että heidän elämänsä olisi hieman jännittävämpää, kuten Andrew häämatkalla sanoi, että heidän avioelämänsä olisi, vähiten se, että Andrew tunnustaisi heidän viimeisimmän, viidennen hääpäivänsä. Claran toive saa odottamattoman käänteen, kun Andrew saa töissä tehtäväkseen näyttää vierailevalle herra Battingcourt Jr:lle - heidän Lontoon toimistonsa johtajan nuoremmalle puoliskolle, joka on heidän tilitoimistonsa enemmistöosakas - hauskaa, kun hän on Yhdysvalloissa. "Batty", kuten hänen ystävänsä häntä hellästi kutsuvat, on bileeläin, ja Andrew, jonka Batty nimittää uudelleen "Hinkyksi", kokee, että hänen on bailattava mukana kaikki työpaikkansa turvaamisen nimissä.Clara kokee menettävänsä vakaan aviomiehensä Andrew'n bileeläin Hinkylle. Batty tuntee olevansa osasyyllinen Hinklinien avio-ongelmiin ja neuvoo Claraa, että hän voi tehdä itsestään jännittävämmän Hinkyn silmissä muuttamalla käytöstapaansa ja ulkonäköään, enemmän Mercedes Vasquezin kaltaiseksi, kauniiksi ja jännittäväksi naiseksi, jota Clara voisi muistuttaa, jos hän olisi oikein meikattu. Clara suostuu Battyn suunnitelmaan tulla yhteen heidän juhlistaan naamioituneena eksoottiseksi latinalaisamerikkalaiseksi Dolores Alvaradeziksi kosiskellakseen Hinkyä ja osoittaakseen näin lopulta, että hän voi olla eksoottinen, kuten Hinky luultavasti nyt haluaa. Komplikaatioita syntyy, kun muut saavat tietää Battyn juonesta ja kun Mercedes Vasquez osallistuu myös juhliin, mikä johtaa muutamaan sekaannukseen.</w:t>
      </w:r>
    </w:p>
    <w:p>
      <w:r>
        <w:rPr>
          <w:b/>
        </w:rPr>
        <w:t xml:space="preserve">Tulos</w:t>
      </w:r>
    </w:p>
    <w:p>
      <w:r>
        <w:t xml:space="preserve">Minkä lempinimen vieraileva mies antaa Andreakselle?</w:t>
      </w:r>
    </w:p>
    <w:p>
      <w:r>
        <w:rPr>
          <w:b/>
        </w:rPr>
        <w:t xml:space="preserve">Tulos</w:t>
      </w:r>
    </w:p>
    <w:p>
      <w:r>
        <w:t xml:space="preserve">Mikä on sen henkilön koko nimi, jonka vaimoksi nuoripari naamioituu?</w:t>
      </w:r>
    </w:p>
    <w:p>
      <w:r>
        <w:rPr>
          <w:b/>
        </w:rPr>
        <w:t xml:space="preserve">Tulos</w:t>
      </w:r>
    </w:p>
    <w:p>
      <w:r>
        <w:t xml:space="preserve">Mikä on sen miehen sukunimi, joka suostuttelee Claran muuttamaan itsensä kosiskellakseen miestään?</w:t>
      </w:r>
    </w:p>
    <w:p>
      <w:r>
        <w:rPr>
          <w:b/>
        </w:rPr>
        <w:t xml:space="preserve">Tulos</w:t>
      </w:r>
    </w:p>
    <w:p>
      <w:r>
        <w:t xml:space="preserve">Mikä oli sen naisen tyttönimi, jonka äiti asuu hänen ja hänen miehensä kanssa?</w:t>
      </w:r>
    </w:p>
    <w:p>
      <w:r>
        <w:rPr>
          <w:b/>
        </w:rPr>
        <w:t xml:space="preserve">Esimerkki 0,3821</w:t>
      </w:r>
    </w:p>
    <w:p>
      <w:r>
        <w:t xml:space="preserve">Läpikulku: Pink Moonin julkaisua seuranneina kuukausina Drake muuttui yhä epäsosiaalisemmaksi ja etäisemmäksi. Hän palasi asumaan vanhempiensa kotiin Tanworth-in-Ardeniin, ja vaikka hän paheksuikin taantumista, hän hyväksyi, että hänen sairautensa teki siitä välttämätöntä. "En pidä siitä kotona", hän kertoi äidilleen, "mutta en kestä sitä missään muualla". Hänen paluunsa oli usein vaikeaa hänen perheelleen; Gabrielle sanoi, että "hyvät päivät vanhempieni kotona olivat Nickille hyviä päiviä, ja huonot päivät olivat Nickille huonoja päiviä. Ja sen ympärillä heidän elämänsä oikeastaan pyöri." Drake eli säästeliäästi; hänen ainoa tulonsa oli 20 punnan viikkopalkkio, jonka hän sai Island Recordsilta (vastaa 238 puntaa vuonna 2018). Eräässä vaiheessa hänellä ei ollut varaa uusiin kenkiin. Hän katosi päiväkausiksi, joskus hän saapui ilmoittamatta ystäviensä luokse, ei kommunikoinut ja oli sulkeutunut. Robert Kirby kuvaili tyypillistä vierailua: "Hän saapui paikalle eikä puhunut, istui alas, kuunteli musiikkia, poltti tupakkaa, joi juotavaa, nukkui siellä yön, ja kahden tai kolmen päivän kuluttua hän ei ollut siellä, hän oli poissa. Ja kolme kuukautta myöhemmin hän palasi." Nickin ohjauskumppani Cambridgessa, John Venning, näki hänet metrojunassa Lontoossa ja tunsi, että hän oli vakavasti masentunut: "Hänessä oli jotain sellaista, joka viittasi siihen, että hän olisi katsonut suoraan lävitseni eikä rekisteröinyt minua lainkaan. Niinpä käännyin ympäri." John Martyn (joka vuonna 1973 kirjoitti Drakesta Solid Air -albuminsa nimikkokappaleen) kuvaili Drakea tuona aikana kaikkein sulkeutuneimmaksi ihmiseksi, jonka hän oli koskaan tavannut. Hän lainasi äitinsä autoa ja ajoi tuntikausia ilman tarkoitusta, kunnes bensa loppui ja hänen oli soitettava vanhemmilleen ja pyydettävä heitä hakemaan hänet. Ystävät muistelivat, miten paljon hänen ulkonäkönsä oli muuttunut. Erityisen synkkänä aikana hän kieltäytyi pesemästä hiuksiaan tai leikkaamasta kynsiään. Alkuvuodesta 1972 Drake sai hermoromahduksen ja joutui sairaalaan viideksi viikoksi. Aluksi hänen uskottiin kärsivän vakavasta masennuksesta, vaikka hänen entinen terapeuttinsa ehdotti, että hän kärsi skitsofreniasta. Hänen terveysongelmansa heijastuivat usein hänen sanoituksissaan.</w:t>
      </w:r>
    </w:p>
    <w:p>
      <w:r>
        <w:rPr>
          <w:b/>
        </w:rPr>
        <w:t xml:space="preserve">Tulos</w:t>
      </w:r>
    </w:p>
    <w:p>
      <w:r>
        <w:t xml:space="preserve">Mikä on sen henkilön etunimi, joka palasi asumaan vanhempiensa kotiin Tanworth-in-Ardeniin?</w:t>
      </w:r>
    </w:p>
    <w:p>
      <w:r>
        <w:rPr>
          <w:b/>
        </w:rPr>
        <w:t xml:space="preserve">Tulos</w:t>
      </w:r>
    </w:p>
    <w:p>
      <w:r>
        <w:t xml:space="preserve">Mikä on sen henkilön etunimi, joka hyväksyi sen, että hänen sairautensa vuoksi hänen oli palattava vanhempiensa kotiin, vaikka hän paheksuikin taantumista?</w:t>
      </w:r>
    </w:p>
    <w:p>
      <w:r>
        <w:rPr>
          <w:b/>
        </w:rPr>
        <w:t xml:space="preserve">Tulos</w:t>
      </w:r>
    </w:p>
    <w:p>
      <w:r>
        <w:t xml:space="preserve">Mikä on sen henkilön etunimi, joka kertoi äidilleen, että hän ei tykkää olla kotona, mutta ei kestä sitä muualla?</w:t>
      </w:r>
    </w:p>
    <w:p>
      <w:r>
        <w:rPr>
          <w:b/>
        </w:rPr>
        <w:t xml:space="preserve">Tulos</w:t>
      </w:r>
    </w:p>
    <w:p>
      <w:r>
        <w:t xml:space="preserve">Mikä on sen henkilön etunimi, jonka kotiinpaluu oli perheelle usein vaikeaa?</w:t>
      </w:r>
    </w:p>
    <w:p>
      <w:r>
        <w:rPr>
          <w:b/>
        </w:rPr>
        <w:t xml:space="preserve">Tulos</w:t>
      </w:r>
    </w:p>
    <w:p>
      <w:r>
        <w:t xml:space="preserve">Mikä on sen henkilön etunimi, jonka ainoat tulot olivat 20 puntaa viikossa Island Recordsilta saatu palkkio?</w:t>
      </w:r>
    </w:p>
    <w:p>
      <w:r>
        <w:rPr>
          <w:b/>
        </w:rPr>
        <w:t xml:space="preserve">Tulos</w:t>
      </w:r>
    </w:p>
    <w:p>
      <w:r>
        <w:t xml:space="preserve">Mikä on sen henkilön etunimi, jolla ei aikoinaan ollut varaa ostaa kenkiä?</w:t>
      </w:r>
    </w:p>
    <w:p>
      <w:r>
        <w:rPr>
          <w:b/>
        </w:rPr>
        <w:t xml:space="preserve">Tulos</w:t>
      </w:r>
    </w:p>
    <w:p>
      <w:r>
        <w:t xml:space="preserve">Mikä on sen henkilön etunimi, joka katosi päiväkausiksi ja ilmestyi joskus ilmoittamatta ystävien kotiin, ei ollut puheliaana ja vetäytyneenä?</w:t>
      </w:r>
    </w:p>
    <w:p>
      <w:r>
        <w:rPr>
          <w:b/>
        </w:rPr>
        <w:t xml:space="preserve">Tulos</w:t>
      </w:r>
    </w:p>
    <w:p>
      <w:r>
        <w:t xml:space="preserve">Mikä on sen henkilön koko nimi, jonka mukaan Drakessa oli jotain sellaista, joka viittaa siihen, että "hän olisi katsonut suoraan lävitseni eikä olisi rekisteröinyt minua lainkaan"?</w:t>
      </w:r>
    </w:p>
    <w:p>
      <w:r>
        <w:rPr>
          <w:b/>
        </w:rPr>
        <w:t xml:space="preserve">Tulos</w:t>
      </w:r>
    </w:p>
    <w:p>
      <w:r>
        <w:t xml:space="preserve">Mikä on sen henkilön etunimi, joka lainasi äitinsä autoa ja ajoi tuntikausia ilman tarkoitusta, kunnes bensiini loppui ja hänen oli soitettava vanhemmilleen ja pyydettävä, että hänet haetaan pois?</w:t>
      </w:r>
    </w:p>
    <w:p>
      <w:r>
        <w:rPr>
          <w:b/>
        </w:rPr>
        <w:t xml:space="preserve">Tulos</w:t>
      </w:r>
    </w:p>
    <w:p>
      <w:r>
        <w:t xml:space="preserve">Mikä on sen henkilön etunimi, joka kieltäytyi pesemästä hiuksiaan tai leikkaamasta kynsiään erityisen synkkänä aikana?</w:t>
      </w:r>
    </w:p>
    <w:p>
      <w:r>
        <w:rPr>
          <w:b/>
        </w:rPr>
        <w:t xml:space="preserve">Tulos</w:t>
      </w:r>
    </w:p>
    <w:p>
      <w:r>
        <w:t xml:space="preserve">Mikä on sen henkilön etunimi, jonka alun perin uskottiin kärsivän vakavasta masennuksesta?</w:t>
      </w:r>
    </w:p>
    <w:p>
      <w:r>
        <w:rPr>
          <w:b/>
        </w:rPr>
        <w:t xml:space="preserve">Esimerkki 0.3822</w:t>
      </w:r>
    </w:p>
    <w:p>
      <w:r>
        <w:t xml:space="preserve">Läpikulku: Spiderland sai laajaa suosiota musiikkikriitikoilta, kuten Spin, NME ja The Village Voice. Melody Makerin aikalaisarviossa Steve Albini, Slintin vuoden 1989 albumin Tweez tuottaja, antoi albumille kymmenen tähteä ja kutsui sitä "majesteettiseksi albumiksi, yleväksi ja oudoksi, jonka yksinkertaisuus ja hiljainen armo tekevät siitä vielä loistavamman". Albini piti sen korutonta tuotantoa moitteettomana ja sanoi, että se vangitsee McMahanin ja Pajon soiton niin hyvin, että heidän kitaransa "näyttävät leijuvan avaruudessa suoraan kuulijan nenän ohi", kun taas "uskomattoman tarkassa, mutta vaistonvaraisessa rumputyöskentelyssä on sama laajuus ja iskuvoima kuin olohuoneessasi". Select totesi, että bändin suosio yliopistopiireissä johtui "luultavasti heidän rumpalinsa - Shannon Doughtonin eli Britt Walfordin, joka on ainoa miespuolinen jäsen "vain naisille suunnatussa" indie-superyhtyeessä The Breeders - yliopistopiirin julkkisasemasta". Heidän arvostelussaan todettiin, että sen arvostaminen saattaa vaatia useita kuuntelukertoja, ja he totesivat albumin olevan "välitön kuin etanan polku helvettiin, 'Spiderland' tarvitsee useita kuuntelukertoja polttaakseen tiensä tietoisuuteesi, mutta kun se tekee sen...."AllMusicin retrospektiivisessä arvostelussa Mark Deming sanoi, että Spiderland on "yksi 90-luvun tärkeimmistä indie-albumeista" ja "ainutlaatuinen saavutus", joka löysi bändin "työskentelevän dynamiikan kanssa, joka teki hiljaisuudesta yhtä paljon läsnäoloa kuin kitarat ja rummut, manipuloiden tilaa ja aikaa, kun he venyttivät ja jongleerasivat aikamerkkejä ja loihtimalla melodioita, jotka olivat yhtä harvoja ja hajanaisia kuin kauniita". Robert Christgau ei ollut yhtä innostunut ja kirjoitti, että Slint on "surumielisestä vaikutelmastaan" huolimatta itse asiassa "taiderokkeja, joilla ei ole rohkeutta teeskennellä" ja joilla on huonot sanoitukset. The New Rolling Stone Album Guide -lehdessä Rolling Stonen toimittaja Mac Randall oli sitä mieltä, että albumin musiikista puuttuu laulunmuoto, vaikka se kuulostaa helpommin lähestyttävältä kuin Tweez: "[t]he absence of anything resembling a tune continues to beg." Vuonna 2003 Pitchfork kirjoitti Spiderlandista: "Sen hypnoottisten melodioiden epäsäännöllisyys, murtuneet biitit ja epäsopivat sanoitukset vaativat uudenlaista arvostusta, joka on riippumaton perinteisistä laulutaidon käsitteistä. Puoliksi mumisevine, puoliksi kaulailtuine vokaaleineen, harkittuine lyömäsoittimineen ja drone-gone-aggressiivisine kitaroineen Spiderlandin kiireellisyys on lähes traumaattista niellä: epätoivo ei ole koskaan maistunut näin todelliselta." He nimesivät sen 1990-luvun kahdestoista parhaaksi albumiksi. Vuonna 2014 Spiderland julkaistiin uudelleen boksina, joka sisältää 14 aiemmin julkaisematonta kappaletta, ja se sai laajaa suosiota kriitikoilta; Metacriticissä se on saanut 11 valtavirtajulkaisun arvostelun perusteella keskimäärin 99 pistettä 100:sta.</w:t>
      </w:r>
    </w:p>
    <w:p>
      <w:r>
        <w:rPr>
          <w:b/>
        </w:rPr>
        <w:t xml:space="preserve">Tulos</w:t>
      </w:r>
    </w:p>
    <w:p>
      <w:r>
        <w:t xml:space="preserve">Mikä sai kymmenen tähteä?</w:t>
      </w:r>
    </w:p>
    <w:p>
      <w:r>
        <w:rPr>
          <w:b/>
        </w:rPr>
        <w:t xml:space="preserve">Tulos</w:t>
      </w:r>
    </w:p>
    <w:p>
      <w:r>
        <w:t xml:space="preserve">Mitä sanottiin, että sen yksinkertaisuus ja hiljainen armollisuus tekivät siitä vielä loistavamman?</w:t>
      </w:r>
    </w:p>
    <w:p>
      <w:r>
        <w:rPr>
          <w:b/>
        </w:rPr>
        <w:t xml:space="preserve">Tulos</w:t>
      </w:r>
    </w:p>
    <w:p>
      <w:r>
        <w:t xml:space="preserve">Minkä sanottiin vangitsevan McMahanin ja Pajon soiton niin elävästi, että heidän kitaransa "näyttävät leijuvan avaruudessa suoraan kuulijan nenän edessä"?</w:t>
      </w:r>
    </w:p>
    <w:p>
      <w:r>
        <w:rPr>
          <w:b/>
        </w:rPr>
        <w:t xml:space="preserve">Tulos</w:t>
      </w:r>
    </w:p>
    <w:p>
      <w:r>
        <w:t xml:space="preserve">Minkä bändin suosion yliopistopiirissä todettiin "todennäköisesti johtuvan heidän rumpalinsa yliopistopiirin julkkisasemasta"?</w:t>
      </w:r>
    </w:p>
    <w:p>
      <w:r>
        <w:rPr>
          <w:b/>
        </w:rPr>
        <w:t xml:space="preserve">Tulos</w:t>
      </w:r>
    </w:p>
    <w:p>
      <w:r>
        <w:t xml:space="preserve">Kenen arvostelussa huomioitiin useat kuuntelukerrat, joita sen arvostaminen vaatii?</w:t>
      </w:r>
    </w:p>
    <w:p>
      <w:r>
        <w:rPr>
          <w:b/>
        </w:rPr>
        <w:t xml:space="preserve">Tulos</w:t>
      </w:r>
    </w:p>
    <w:p>
      <w:r>
        <w:t xml:space="preserve">Kenen arvostelussa tunnustettiin albumi "välittömäksi kuin etanajuna helvettiin"?</w:t>
      </w:r>
    </w:p>
    <w:p>
      <w:r>
        <w:rPr>
          <w:b/>
        </w:rPr>
        <w:t xml:space="preserve">Tulos</w:t>
      </w:r>
    </w:p>
    <w:p>
      <w:r>
        <w:t xml:space="preserve">Minkä todettiin olevan "laulunmuodoltaan puutteellista"?</w:t>
      </w:r>
    </w:p>
    <w:p>
      <w:r>
        <w:rPr>
          <w:b/>
        </w:rPr>
        <w:t xml:space="preserve">Tulos</w:t>
      </w:r>
    </w:p>
    <w:p>
      <w:r>
        <w:t xml:space="preserve">Minkä sanottiin kuulostavan helpommin lähestyttävältä kuin Tweez?</w:t>
      </w:r>
    </w:p>
    <w:p>
      <w:r>
        <w:rPr>
          <w:b/>
        </w:rPr>
        <w:t xml:space="preserve">Tulos</w:t>
      </w:r>
    </w:p>
    <w:p>
      <w:r>
        <w:t xml:space="preserve">Kuka nimesi Spiderlandin 1990-luvun 12. parhaaksi albumiksi?</w:t>
      </w:r>
    </w:p>
    <w:p>
      <w:r>
        <w:rPr>
          <w:b/>
        </w:rPr>
        <w:t xml:space="preserve">Tulos</w:t>
      </w:r>
    </w:p>
    <w:p>
      <w:r>
        <w:t xml:space="preserve">Mikä on sen albumin nimi, jolle Albini antoi kymmenen tähteä?</w:t>
      </w:r>
    </w:p>
    <w:p>
      <w:r>
        <w:rPr>
          <w:b/>
        </w:rPr>
        <w:t xml:space="preserve">Tulos</w:t>
      </w:r>
    </w:p>
    <w:p>
      <w:r>
        <w:t xml:space="preserve">Mikä on sen bändin nimi, jonka suosio yliopistopiireissä johtui Selectin mukaan "luultavasti rumpalinsa Shannon Doughtonin julkkisasemasta"?</w:t>
      </w:r>
    </w:p>
    <w:p>
      <w:r>
        <w:rPr>
          <w:b/>
        </w:rPr>
        <w:t xml:space="preserve">Tulos</w:t>
      </w:r>
    </w:p>
    <w:p>
      <w:r>
        <w:t xml:space="preserve">Mikä on sen lähteen nimi, jonka arvostelussa todettiin, että Spiderlandia on ehkä kuunneltava useaan kertaan, jotta sitä voidaan arvostaa?</w:t>
      </w:r>
    </w:p>
    <w:p>
      <w:r>
        <w:rPr>
          <w:b/>
        </w:rPr>
        <w:t xml:space="preserve">Tulos</w:t>
      </w:r>
    </w:p>
    <w:p>
      <w:r>
        <w:t xml:space="preserve">Mikä on sen yhtyeen nimi, jonka "ainutlaatuinen saavutus" Spiderlandissa oli kuulemma "työskentely dynamiikalla, joka teki hiljaisuudesta yhtä läsnäolevaa kuin kitarat ja rummut, manipuloi tilaa ja aikaa, kun he venyttivät ja jonglöörasivat aikamerkintöjä, ja loi melodioita, jotka olivat yhtä harvoja ja hajanaisia kuin kauniita"?</w:t>
      </w:r>
    </w:p>
    <w:p>
      <w:r>
        <w:rPr>
          <w:b/>
        </w:rPr>
        <w:t xml:space="preserve">Tulos</w:t>
      </w:r>
    </w:p>
    <w:p>
      <w:r>
        <w:t xml:space="preserve">Mikä on sen julkaisun nimi, joka nimesi Spiderlandin 1990-luvun kahdestoista parhaaksi albumiksi?</w:t>
      </w:r>
    </w:p>
    <w:p>
      <w:r>
        <w:rPr>
          <w:b/>
        </w:rPr>
        <w:t xml:space="preserve">Esimerkki 0.3823</w:t>
      </w:r>
    </w:p>
    <w:p>
      <w:r>
        <w:t xml:space="preserve">Läpikulku: Gneissit ovat noin 3,6 miljardia vuotta vanhoja (80 prosenttia maapallon iästä). Noin 2,7 miljardia vuotta sitten basalttilaava virtasi ulos alkumeren pohjassa olleista halkeamista; tämän vulkaanisen kiven jäännökset muodostivat Kanadan kilven Koillis-Minnesotassa. Näiden tuliperäisten vuorten juuret ja prekambristen merien toiminta muodostivat Pohjois-Minnesotan Iron Rangen. 1,1 miljardia vuotta sitten alkaneen vulkaanisen kauden jälkeen Minnesotan geologinen toiminta on ollut hiljaisempaa, eikä siellä ole esiintynyt vulkanismia tai vuoristonmuodostusta, mutta meret ovat toistuvasti tunkeutuneet sinne ja jättäneet jälkeensä useita kerrostumia sedimenttikiveä.Viime aikoina massiiviset, vähintään kilometrin paksuiset jääpeitteet ovat raunioittaneet osavaltion maisemaa ja muokanneet sen maastoa. Wisconsinin jäätiköityminen päättyi 12 000 vuotta sitten. Nämä jäätiköt peittivät koko Minnesotan lukuun ottamatta kaakkoisosaa, jolle ovat ominaisia jyrkät kukkulat ja kallioperään viiltävät purot. Tämä alue tunnetaan nimellä Driftless Zone (ajelehtimaton vyöhyke), koska siellä ei esiinny jäätikön aiheuttamaa ajelehtimista. Suuressa osassa osavaltiota muualla kuin koillisosassa on 15 metriä tai enemmän jääkauden pintakerrostumia, jotka jäivät jäljelle viimeisten jäätiköiden vetäytyessä. Valtava Agassiz-järvi muodostui luoteeseen 13 000 vuotta sitten. Sen pohja loi hedelmällisen Red River -joen laakson, ja sen ulosvirtaus, jäätikköjoki Warren, louhi Minnesota-joen laakson ja Mississippi-joen yläjuoksun Fort Snellingistä alavirtaan. Minnesota on nykyään geologisesti hiljainen; maanjäristyksiä tapahtuu harvoin, ja useimmat niistä ovat vähäisiä.</w:t>
      </w:r>
    </w:p>
    <w:p>
      <w:r>
        <w:rPr>
          <w:b/>
        </w:rPr>
        <w:t xml:space="preserve">Tulos</w:t>
      </w:r>
    </w:p>
    <w:p>
      <w:r>
        <w:t xml:space="preserve">Mikä on Minnesotassa sijaitsevan alueen nimi, jota ei peittänyt massiivinen jääpeite?</w:t>
      </w:r>
    </w:p>
    <w:p>
      <w:r>
        <w:rPr>
          <w:b/>
        </w:rPr>
        <w:t xml:space="preserve">Tulos</w:t>
      </w:r>
    </w:p>
    <w:p>
      <w:r>
        <w:t xml:space="preserve">Minkä vesistön ulosvirtaus kaiversi Minnesota-joen laakson?</w:t>
      </w:r>
    </w:p>
    <w:p>
      <w:r>
        <w:rPr>
          <w:b/>
        </w:rPr>
        <w:t xml:space="preserve">Esimerkki 0.3824</w:t>
      </w:r>
    </w:p>
    <w:p>
      <w:r>
        <w:t xml:space="preserve">Läpikulku: Lillian Belton, itsetuhoinen nainen, yrittää epäonnistuneesti itsemurhaa ottamalla pillereitä, ja hänet ohjataan psykiatrille terapiaan. Psykiatrilla ollessaan Lillian yrittää uudelleen itsemurhaa yrittämällä hypätä ikkunasta, ja hänet pysäyttää vain psykiatri, tohtori Mary White. Tohtori White saa selville, että Lillianin ongelmat liittyvät Jack Kerryyn (Louis Hayward), johon Lillian otti yhteyttä juuri ennen psykiatrille tehtyä yritystään. Lillian rakastaa Jackia, mutta hän on alkoholisti eikä rakasta Lilliania niin kuin Lillian rakastaa häntä. Tohtori White ottaa yhteyttä Jackiin ja suostuttelee hänet hakeutumaan hoitoon alkoholisminsa vuoksi. Kun Jack saa hoitonsa päätökseen, hän rakastuu tohtori Whiteen, mutta tohtori muistuttaa Jackia siitä, että Lillian tarvitsee häntä, ja Jack ja Lillian menevät naimisiin. Lillianin lääkäri, tohtori Gordon Phillips, on myös rakastunut tohtori Whiteen, mutta ei saa häntä suostuteltua jättämään potilaitaan ja vastaanottoaan. Tohtori White tapaa Lillianin ja Jackin pukutanssiaisissa, ja Jack onnistuu saamaan tanssin tohtori Whiten kanssa epäilevän Lillianin katsellessa vierestä. Jack tunnustaa rakastavansa tohtori Whitea, mutta tämä muistuttaa häntä jälleen avioliitosta ja sitoutumisesta Lillianiin. Raivostunut Lillian luo kohtauksen tohtori Whiten kanssa, joka käyttää tätä kokemusta rinnastuksena hänen ja tohtori Phillipsin suhteesta.</w:t>
      </w:r>
    </w:p>
    <w:p>
      <w:r>
        <w:rPr>
          <w:b/>
        </w:rPr>
        <w:t xml:space="preserve">Tulos</w:t>
      </w:r>
    </w:p>
    <w:p>
      <w:r>
        <w:t xml:space="preserve">Mikä on sen henkilön etunimi, joka ohjataan psykiatrille terapiaa varten?</w:t>
      </w:r>
    </w:p>
    <w:p>
      <w:r>
        <w:rPr>
          <w:b/>
        </w:rPr>
        <w:t xml:space="preserve">Tulos</w:t>
      </w:r>
    </w:p>
    <w:p>
      <w:r>
        <w:t xml:space="preserve">Mikä on sen henkilön etunimi, jonka psykiatri estää itsemurhayrityksen?</w:t>
      </w:r>
    </w:p>
    <w:p>
      <w:r>
        <w:rPr>
          <w:b/>
        </w:rPr>
        <w:t xml:space="preserve">Tulos</w:t>
      </w:r>
    </w:p>
    <w:p>
      <w:r>
        <w:t xml:space="preserve">Mikä on sen henkilön koko nimi, joka otti yhteyttä juuri ennen itsemurhayritystä?</w:t>
      </w:r>
    </w:p>
    <w:p>
      <w:r>
        <w:rPr>
          <w:b/>
        </w:rPr>
        <w:t xml:space="preserve">Tulos</w:t>
      </w:r>
    </w:p>
    <w:p>
      <w:r>
        <w:t xml:space="preserve">Mikä on alkoholistin etunimi?</w:t>
      </w:r>
    </w:p>
    <w:p>
      <w:r>
        <w:rPr>
          <w:b/>
        </w:rPr>
        <w:t xml:space="preserve">Tulos</w:t>
      </w:r>
    </w:p>
    <w:p>
      <w:r>
        <w:t xml:space="preserve">Mikä on sen henkilön koko nimi, joka ei rakasta jotakuta niin kuin joku rakastaa häntä?</w:t>
      </w:r>
    </w:p>
    <w:p>
      <w:r>
        <w:rPr>
          <w:b/>
        </w:rPr>
        <w:t xml:space="preserve">Tulos</w:t>
      </w:r>
    </w:p>
    <w:p>
      <w:r>
        <w:t xml:space="preserve">Mikä on sen henkilön koko nimi, jonka rakkautta ei vastata?</w:t>
      </w:r>
    </w:p>
    <w:p>
      <w:r>
        <w:rPr>
          <w:b/>
        </w:rPr>
        <w:t xml:space="preserve">Tulos</w:t>
      </w:r>
    </w:p>
    <w:p>
      <w:r>
        <w:t xml:space="preserve">Mikä on sen henkilön koko nimi, joka rakastuu psykiatriin?</w:t>
      </w:r>
    </w:p>
    <w:p>
      <w:r>
        <w:rPr>
          <w:b/>
        </w:rPr>
        <w:t xml:space="preserve">Tulos</w:t>
      </w:r>
    </w:p>
    <w:p>
      <w:r>
        <w:t xml:space="preserve">Mikä on sen henkilön koko nimi, jota ei voida suostutella jättämään potilaitaan ja vastaanottoa?</w:t>
      </w:r>
    </w:p>
    <w:p>
      <w:r>
        <w:rPr>
          <w:b/>
        </w:rPr>
        <w:t xml:space="preserve">Tulos</w:t>
      </w:r>
    </w:p>
    <w:p>
      <w:r>
        <w:t xml:space="preserve">Mikä on sen henkilön koko nimi, jota muistutetaan avioliitostaan ja sitoutumisestaan toiseen ihmiseen?</w:t>
      </w:r>
    </w:p>
    <w:p>
      <w:r>
        <w:rPr>
          <w:b/>
        </w:rPr>
        <w:t xml:space="preserve">Esimerkki 0,3825</w:t>
      </w:r>
    </w:p>
    <w:p>
      <w:r>
        <w:t xml:space="preserve">Läpikulku: Ben Mendelsohn näyttelee ensimmäisessä pääroolissaan Danny Clarkia, kahdeksantoistavuotiasta kömpelöä kaveria. Hän tietää, mitä tarvitaan ollakseen cool ja saadakseen tyyliä, hän vain tuntuu kamppailevan päästäkseen sinne. Dannyllä on intoa ja intohimoa, ja hän haluaa vain kahta asiaa enemmän kuin mitään muuta maailmassa. Jaguar XJ6:n ja treffit upean Joanna Johnsonin (tuolloin 17-vuotiaan Claudia Karvanin varhainen rooli) kanssa. Kun Danny vihdoin saa rohkeutta pyytää Joannaa ulos, hän onnistuu jotenkin lupaamaan tälle kyydin uudella Jaguarillaan. Nainen ei ole erityisen vaikuttunut autoista, mutta suostuu silti kutsuun. Ongelmana on, ettei Danny omista Jaguaria. Hänen kulkuvälineensä on hänen äskettäin saamansa syntymäpäivälahja - eikä se todellakaan ole Jaguar. Hänen omalaatuiset vanhempansa ovat päättäneet antaa ylpeytensä Dannyn käyttöön. Heidän vuoden 1963 Nissan Cedricinsä on ollut perheessä jo vuosia, ja se on moitteeton mutta äärimmäisen epäsiisti. Danny kauhistuu ajatusta ajelusta Cedricin kaltaisella typerällä autolla, ja koska Dannylle on luvattu treffit Joannan kanssa ja hän tarvitsee Jaguarin nopeasti, hän päättää vaihtaa vanhan Nissanin. Hän lähtee etsimään autopihoja löytääkseen unelmiensa koneen.</w:t>
      </w:r>
    </w:p>
    <w:p>
      <w:r>
        <w:rPr>
          <w:b/>
        </w:rPr>
        <w:t xml:space="preserve">Tulos</w:t>
      </w:r>
    </w:p>
    <w:p>
      <w:r>
        <w:t xml:space="preserve">Mikä on sen henkilön etunimi, joka tietää, mitä vaaditaan ollakseen siisti ja jolla on tyyliä?1?</w:t>
      </w:r>
    </w:p>
    <w:p>
      <w:r>
        <w:rPr>
          <w:b/>
        </w:rPr>
        <w:t xml:space="preserve">Tulos</w:t>
      </w:r>
    </w:p>
    <w:p>
      <w:r>
        <w:t xml:space="preserve">Mikä on sen henkilön etunimi, joka kamppailee ollakseen cool ja jolla on tyyliä?</w:t>
      </w:r>
    </w:p>
    <w:p>
      <w:r>
        <w:rPr>
          <w:b/>
        </w:rPr>
        <w:t xml:space="preserve">Tulos</w:t>
      </w:r>
    </w:p>
    <w:p>
      <w:r>
        <w:t xml:space="preserve">Mikä on sen henkilön koko nimi, joka haluaa Jaguar XJ6:n?</w:t>
      </w:r>
    </w:p>
    <w:p>
      <w:r>
        <w:rPr>
          <w:b/>
        </w:rPr>
        <w:t xml:space="preserve">Tulos</w:t>
      </w:r>
    </w:p>
    <w:p>
      <w:r>
        <w:t xml:space="preserve">Mikä on sen henkilön koko nimi, joka haluaa treffit upean tytön kanssa?</w:t>
      </w:r>
    </w:p>
    <w:p>
      <w:r>
        <w:rPr>
          <w:b/>
        </w:rPr>
        <w:t xml:space="preserve">Tulos</w:t>
      </w:r>
    </w:p>
    <w:p>
      <w:r>
        <w:t xml:space="preserve">Mikä on sen henkilön nimi, jonka elämä on täydellinen, jos hänellä on Jaguar XJ6 ja treffit upean tytön kanssa?</w:t>
      </w:r>
    </w:p>
    <w:p>
      <w:r>
        <w:rPr>
          <w:b/>
        </w:rPr>
        <w:t xml:space="preserve">Tulos</w:t>
      </w:r>
    </w:p>
    <w:p>
      <w:r>
        <w:t xml:space="preserve">Mikä on sen henkilön koko nimi, joka lupaa jollekulle kyydin uudella Jaguarillaan?</w:t>
      </w:r>
    </w:p>
    <w:p>
      <w:r>
        <w:rPr>
          <w:b/>
        </w:rPr>
        <w:t xml:space="preserve">Tulos</w:t>
      </w:r>
    </w:p>
    <w:p>
      <w:r>
        <w:t xml:space="preserve">Mikä on sen henkilön koko nimi, joka ei ole erityisen vaikuttunut autoista?</w:t>
      </w:r>
    </w:p>
    <w:p>
      <w:r>
        <w:rPr>
          <w:b/>
        </w:rPr>
        <w:t xml:space="preserve">Tulos</w:t>
      </w:r>
    </w:p>
    <w:p>
      <w:r>
        <w:t xml:space="preserve">Mikä on sen henkilön koko nimi, joka suostuu kyytiin jonkun autossa?</w:t>
      </w:r>
    </w:p>
    <w:p>
      <w:r>
        <w:rPr>
          <w:b/>
        </w:rPr>
        <w:t xml:space="preserve">Tulos</w:t>
      </w:r>
    </w:p>
    <w:p>
      <w:r>
        <w:t xml:space="preserve">Mikä on sen henkilön koko nimi, jonka kulkuneuvo on vuoden 1963 Nissan Cedric?</w:t>
      </w:r>
    </w:p>
    <w:p>
      <w:r>
        <w:rPr>
          <w:b/>
        </w:rPr>
        <w:t xml:space="preserve">Esimerkki 0,3826</w:t>
      </w:r>
    </w:p>
    <w:p>
      <w:r>
        <w:t xml:space="preserve">Läpikulku: Ruandan talous kärsi pahoin vuoden 1994 kansanmurhan aikana, kun ihmiset menettivät laajalti henkensä, infrastruktuuria ei pystytty ylläpitämään, ryöstelyä tapahtui ja tärkeät rahakasvit laiminlyötiin. Tämä johti BKT:n suureen laskuun ja tuhosi maan kyvyn houkutella yksityisiä ja ulkoisia investointeja. Talous on sittemmin vahvistunut, ja BKT henkeä kohti (ostovoimapariteetti) oli vuonna 2017 arviolta 2 090 dollaria, kun se vuonna 1994 oli 416 dollaria. Tärkeimpiä vientimarkkinoita ovat Kiina, Saksa ja Yhdysvallat. Taloutta hallinnoi Ruandan keskuspankki, ja valuutta on Ruandan frangi; elokuussa 2015 valuuttakurssi oli 755 frangia Yhdysvaltain dollaria kohti. Ruanda liittyi Itä-Afrikan yhteisöön vuonna 2007, ja se on ratifioinut suunnitelman viiden jäsenmaan välisestä rahaliitosta, joka voisi lopulta johtaa yhteiseen Itä-Afrikan shillingiin.Ruanda on maa, jossa on vain vähän luonnonvaroja, ja talous perustuu enimmäkseen paikallisten maanviljelijöiden yksinkertaisia työkaluja käyttävään omavaraiseen maatalouteen. Arviolta 90 prosenttia työssä käyvästä väestöstä viljelee maatiloja, ja maatalouden osuus BKT:stä oli arviolta 32,5 prosenttia vuonna 2014. Viljelytekniikat ovat yksinkertaisia, ja viljelylohkot ovat pieniä ja rinteet jyrkkiä. Maatilojen koko ja elintarviketuotanto ovat pienentyneet 1980-luvun puolivälistä lähtien, mikä johtuu osittain kotiseudultaan siirtymään joutuneiden ihmisten uudelleensijoittamisesta. Ruandan hedelmällisestä ekosysteemistä huolimatta elintarviketuotanto ei useinkaan pysy väestönkasvun tahdissa, ja elintarvikkeiden tuonti on välttämätöntä.Maassa viljellään muun muassa matokea (vihreitä banaaneja), joka kattaa yli kolmanneksen maan viljelymaasta, sekä perunoita, papuja, bataattia, kassavaa, vehnää ja maissia. Kahvi ja tee ovat tärkeimpiä vientiin tarkoitettuja myyntikasveja, joille korkeat korkeudet, jyrkät rinteet ja vulkaaninen maaperä tarjoavat suotuisat olosuhteet. Raporttien mukaan yli 400 000 ruandalaista saa elantonsa kahviplantaaseista. Riippuvuus maataloustuotteiden viennistä tekee Ruandasta haavoittuvaisen niiden hintojen vaihteluille. Ruandassa kasvatetaan muun muassa lehmiä, vuohia, lampaita, sikoja, kanoja ja kaneja, ja niiden määrä vaihtelee maantieteellisesti. Tuotantojärjestelmät ovat enimmäkseen perinteisiä, vaikka Kigalin ympäristössä onkin muutamia tehomaitotiloja. Maan ja veden puute, riittämätön ja huonolaatuinen rehu sekä säännölliset tautiepidemiat ja riittämättömät eläinlääkintäpalvelut ovat merkittäviä tuotantoa rajoittavia tekijöitä. Kalastusta harjoitetaan maan järvillä, mutta kalakannat ovat hyvin uhanalaiset, ja elävää kalaa tuodaan maahan, jotta elinkeinoelämää voitaisiin elvyttää.Teollisuuden osuus BKT:stä oli 14,8 prosenttia vuonna 2014, ja se on pieni. Valmistettuja tuotteita ovat muun muassa sementti, maataloustuotteet, pienet juomat, saippua, huonekalut, kengät, muovituotteet, tekstiilit ja savukkeet. Ruandan kaivosteollisuus on merkittävä tekijä, sillä se tuotti 93 miljoonaa Yhdysvaltain dollaria vuonna 2008. Mineraaleja ovat muun muassa kassiteriitti, wolframiitti, kulta ja koltan, jota käytetään elektroniikka- ja viestintälaitteiden, kuten matkapuhelinten, valmistuksessa.</w:t>
      </w:r>
    </w:p>
    <w:p>
      <w:r>
        <w:rPr>
          <w:b/>
        </w:rPr>
        <w:t xml:space="preserve">Tulos</w:t>
      </w:r>
    </w:p>
    <w:p>
      <w:r>
        <w:t xml:space="preserve">Mikä viljelykasvi kattaa yli kolmanneksen Ruandan viljelymaasta?</w:t>
      </w:r>
    </w:p>
    <w:p>
      <w:r>
        <w:rPr>
          <w:b/>
        </w:rPr>
        <w:t xml:space="preserve">Esimerkki 0.3827</w:t>
      </w:r>
    </w:p>
    <w:p>
      <w:r>
        <w:t xml:space="preserve">Läpikulku: Maaliskuussa 1943 DuPont aloitti plutoniumtehtaan rakentamisen 112 hehtaarin (0,5 km2) alueelle Oak Ridgessä. Se oli tarkoitettu Hanfordin suurempia tuotantolaitoksia edeltäväksi koelaitokseksi, ja siihen kuului ilmajäähdytteinen X-10-grafiittireaktori, kemiallinen erotuslaitos ja tukitiloja. Koska Hanfordiin päätettiin myöhemmin rakentaa vesijäähdytteisiä reaktoreita, vain kemiallinen erotuslaitos toimi todellisena pilottilaitoksena. X-10-grafiittireaktori koostui valtavasta grafiittilohkareesta, joka oli 7,3 metriä (24 jalkaa) pitkä kummaltakin puolelta, painoi noin 1 400 tonnia (1 500 lyhyttä tonnia) ja jota ympäröi 2,1 metriä (7 jalkaa) tiheää betonia säteilysuojana.Suurimmat vaikeudet kohdattiin Mallinckrodtin ja Metal Hydridesin tuottamien uraanilohkojen kanssa. Ne oli jotenkin päällystettävä alumiinilla, jotta vältettäisiin korroosio ja fissiotuotteiden pääsy jäähdytysjärjestelmään. Grasselli Chemical Company yritti kehittää kuumakastamisprosessia, mutta ei onnistunut siinä. Sillä välin Alcoa yritti purkitusta. Kehitettiin uusi prosessi, jossa ei käytetty hitsausaineita, ja 97 prosenttia tölkeistä läpäisi vakiotyhjiötestin, mutta korkean lämpötilan testit osoittivat, että yli 50 prosenttia tölkeistä epäonnistui. Tuotanto alkoi kuitenkin kesäkuussa 1943. Metallurgian laboratorio kehitti lopulta General Electricin avustuksella parannetun hitsaustekniikan, joka otettiin tuotantoprosessiin lokakuussa 1943.Fermin ja Comptonin valvoma X-10-grafiittireaktori käynnistyi kriittisesti 4. marraskuuta 1943 noin 30 lyhyellä tonnilla (27 t) uraania. Viikkoa myöhemmin kuormitus nostettiin 36 lyhyeen tonniin (33 t), jolloin sen teho nousi 500 kW:iin, ja kuun loppuun mennessä syntyi ensimmäiset 500 mg plutoniumia. Ajan myötä tehdyillä muutoksilla teho nostettiin 4 000 kW:iin heinäkuussa 1944. X-10 toimi tuotantolaitoksena tammikuuhun 1945 asti, jolloin se siirrettiin tutkimustoimintaan.</w:t>
      </w:r>
    </w:p>
    <w:p>
      <w:r>
        <w:rPr>
          <w:b/>
        </w:rPr>
        <w:t xml:space="preserve">Tulos</w:t>
      </w:r>
    </w:p>
    <w:p>
      <w:r>
        <w:t xml:space="preserve">Mihin DuPont aikoi rakentaa suuremman tehtaan?</w:t>
      </w:r>
    </w:p>
    <w:p>
      <w:r>
        <w:rPr>
          <w:b/>
        </w:rPr>
        <w:t xml:space="preserve">Tulos</w:t>
      </w:r>
    </w:p>
    <w:p>
      <w:r>
        <w:t xml:space="preserve">Missä kuussa luotiin ensimmäinen plutonium?</w:t>
      </w:r>
    </w:p>
    <w:p>
      <w:r>
        <w:rPr>
          <w:b/>
        </w:rPr>
        <w:t xml:space="preserve">Esimerkki 0.3828</w:t>
      </w:r>
    </w:p>
    <w:p>
      <w:r>
        <w:t xml:space="preserve">Läpikulku: Oliver Hardy ja Stan Laurel ovat kulkureita, joita poliisi jahtaa. He piileskelevät Quatermainia muistuttavan seikkailijan, eversti Wilburforce Buckshotin, kartanon kellarissa, kun tämä lähtee safarille Etelä-Afrikkaan. Kartano on tarkoitus vuokrata hänen paluuseensa asti, mutta henkilökunta lähtee lomalle, jolloin talo jää tyhjilleen. Pojat joutuvat poliisin piirittämäksi, ja heidän on huijattava häämatkalla olevaa pariskuntaa, joka haluaa vuokrata talon. Ollie naamioituu Buckshotiksi ja Stan sekä hovimestari Hivesiksi että sisäkkö Agnesiksi. Thelma Toddin ja Stanin (Agnesiksi naamioituneena) tyttökeskustelukohtauksessa Stanin kommentit muuttuvat yhä typerämmiksi. Oikea eversti palaa hakemaan jousensa ja nuolensa ja huomaa, että hänen lähtönsä jälkeen oli syntynyt sekasorto. Ollie jatkaa naamioitumistaan eversti Buckshotiksi oikealle everstille, kunnes hän näkee seinällä oikean omistajan muotokuvan. Stan ja Ollie pakenevat syntynyttä rähinää gnuiksi pukeutuneina varastetulla tandempyörällä. He ajavat rautatietunneliin ja kohtaavat junan, mutta pääsevät sieltä pois yksipyöräisten kyydistä.</w:t>
      </w:r>
    </w:p>
    <w:p>
      <w:r>
        <w:rPr>
          <w:b/>
        </w:rPr>
        <w:t xml:space="preserve">Tulos</w:t>
      </w:r>
    </w:p>
    <w:p>
      <w:r>
        <w:t xml:space="preserve">Mikä on Ollien koko nimi?</w:t>
      </w:r>
    </w:p>
    <w:p>
      <w:r>
        <w:rPr>
          <w:b/>
        </w:rPr>
        <w:t xml:space="preserve">Tulos</w:t>
      </w:r>
    </w:p>
    <w:p>
      <w:r>
        <w:t xml:space="preserve">Mitä toista polkupyörätyyppiä kulkurit käyttävät?</w:t>
      </w:r>
    </w:p>
    <w:p>
      <w:r>
        <w:rPr>
          <w:b/>
        </w:rPr>
        <w:t xml:space="preserve">Tulos</w:t>
      </w:r>
    </w:p>
    <w:p>
      <w:r>
        <w:t xml:space="preserve">Mikä on Thelma Toddin kanssa tyttökeskustelua käyvän kulkurin koko nimi?</w:t>
      </w:r>
    </w:p>
    <w:p>
      <w:r>
        <w:rPr>
          <w:b/>
        </w:rPr>
        <w:t xml:space="preserve">Tulos</w:t>
      </w:r>
    </w:p>
    <w:p>
      <w:r>
        <w:t xml:space="preserve">Mitkä ovat rautatietunneliin ajavien ihmisten täydelliset nimet?</w:t>
      </w:r>
    </w:p>
    <w:p>
      <w:r>
        <w:rPr>
          <w:b/>
        </w:rPr>
        <w:t xml:space="preserve">Esimerkki 0.3829</w:t>
      </w:r>
    </w:p>
    <w:p>
      <w:r>
        <w:t xml:space="preserve">Läpikulku: Diamandis harkitsi palattuaan Yhdysvalloista debyyttialbuminsa The Family Jewels (2010) julkaisun jälkeen hahmon luomista, josta tulisi hänen jatkoprojektinsa keskipiste. Hän kommentoi, että "Tumblr-sukupolvi" innoitti häntä valokuvaamaan itsensä useissa paikoissa eri puolilla Yhdysvaltoja ja esiintymään jokaisessa kuvassa eri persoonana jäljitelläkseen "internetin minitähtien" anonymiteettiä. Lopputuotteesta tuli "kylmä, häikäilemätön hahmo, joka ei ollut haavoittuvainen", jonka hän myöhemmin nimesi "Electra Heartiksi" ja kuvaili sitä yksityiskohtaisesti välineenä, jolla hän voi edustaa amerikkalaiseen unelmaan ja kreikkalaiseen tragediaan liittyvien elementtien yhdistelmää, ja lisäsi, että visuaalinen ilme yhdistäisi erilaiset käsitteet yhtenäiseksi ajatukseksi.Diamandis ilmoitti Electra Heartista ensimmäisen kerran elokuussa 2011; alun perin siitä oli tarkoitus tulla kolmiosainen hanke, joka oli saanut inspiraationsa amerikkalaisesta kulttuurista 1970-luvulla, vaikka se kehittyi loppujen lopuksi hänen toiseksi studioalbumikseen. Diamandis suunnitteli alun perin julkaisevansa levyn "sivuprojektina" Marina and the Diamondsista erillisen kokonaisuuden alla, vaikka hänen johtonsa ei hyväksynyt sitä. Kappale "Living Dead" oli ensimmäinen sen tuotannon aikana nauhoitettu kappale, ja noin 22 kappaletta nauhoitettiin mahdollista levylle sisällyttämistä varten. Myöhemmin hän kommentoi, että levy oli omistettu "häiriintyneelle rakkaudelle", ja tarkensi, että "hylkääminen on universaalisti kiusallinen aihe ja Electra Heart on minun vastaukseni siihen". Diamandis totesi, että Electra Heartiin vaikuttivat Madonna, Marilyn Monroe ja Ranskan kuningatar Marie Antoinette; hän kuvaili Madonnaa "pelottomaksi" ja koki, että hän esitti halun olla menestyvä taiteilija maineen ja rikkauden ulkopuolella. Diamandis kertoi Glamourille, että Britney Spears vaikutti levyn "kaksipuoleiseen" teemaan, jossa on sekä "viattomuutta" että "pimeyttä". Hän kuvaili lopputuotteen olevan "hieman karsea" ja heijastelevan hänen henkilökohtaisia kokemuksiaan, vaikka totesi, että sen mainoskampanja olisi "vaaleanpunainen ja pörröinen".</w:t>
      </w:r>
    </w:p>
    <w:p>
      <w:r>
        <w:rPr>
          <w:b/>
        </w:rPr>
        <w:t xml:space="preserve">Tulos</w:t>
      </w:r>
    </w:p>
    <w:p>
      <w:r>
        <w:t xml:space="preserve">Mikä oli The Family Jewels -albumin julkaisseen laulajan koko nimi?</w:t>
      </w:r>
    </w:p>
    <w:p>
      <w:r>
        <w:rPr>
          <w:b/>
        </w:rPr>
        <w:t xml:space="preserve">Tulos</w:t>
      </w:r>
    </w:p>
    <w:p>
      <w:r>
        <w:t xml:space="preserve">Mikä on "Tumblr-sukupolven" innoittaman laulajan koko nimi?</w:t>
      </w:r>
    </w:p>
    <w:p>
      <w:r>
        <w:rPr>
          <w:b/>
        </w:rPr>
        <w:t xml:space="preserve">Tulos</w:t>
      </w:r>
    </w:p>
    <w:p>
      <w:r>
        <w:t xml:space="preserve">Mikä on "Electra Heart" -hahmon luoneen laulajan koko nimi?</w:t>
      </w:r>
    </w:p>
    <w:p>
      <w:r>
        <w:rPr>
          <w:b/>
        </w:rPr>
        <w:t xml:space="preserve">Tulos</w:t>
      </w:r>
    </w:p>
    <w:p>
      <w:r>
        <w:t xml:space="preserve">Mikä on sen laulajan nimi, joka sanoi Madonnan olevan peloton?</w:t>
      </w:r>
    </w:p>
    <w:p>
      <w:r>
        <w:rPr>
          <w:b/>
        </w:rPr>
        <w:t xml:space="preserve">Tulos</w:t>
      </w:r>
    </w:p>
    <w:p>
      <w:r>
        <w:t xml:space="preserve">Mille albumille kappale Living Dead äänitettiin?</w:t>
      </w:r>
    </w:p>
    <w:p>
      <w:r>
        <w:rPr>
          <w:b/>
        </w:rPr>
        <w:t xml:space="preserve">Tulos</w:t>
      </w:r>
    </w:p>
    <w:p>
      <w:r>
        <w:t xml:space="preserve">Mikä on sen laulajan koko nimi, jonka albumi oli omistettu "häiriintyneelle rakkaudelle"?</w:t>
      </w:r>
    </w:p>
    <w:p>
      <w:r>
        <w:rPr>
          <w:b/>
        </w:rPr>
        <w:t xml:space="preserve">Esimerkki 0,3830</w:t>
      </w:r>
    </w:p>
    <w:p>
      <w:r>
        <w:t xml:space="preserve">Läpikulku: Frusciante jatkoi yhteistyötä ystävänsä Omar Rodríguez-Lópezin kanssa. Sen lisäksi, että hän tarjosi kitaratyötä The Mars Voltan studioalbumeille The Bedlam In Goliath ja Octahedron sekä Rodríguez-Lópezin sooloalbumeille Se Dice Bisonte, No Búfalo ja Calibration (Is Pushing Luck ja Key Too Far), hän toimi Rodríguez-Lópezin ohjaajadebyytin The Sentimental Engine Slayer tuottajana. Elokuva sai ensiesityksensä Rotterdamin elokuvajuhlilla helmikuussa 2010. Elokuvan työstämisen ohella Frusciante ja Rodríguez-López julkaisivat toukokuussa 2010 kaksi yhteislevyä. Ensimmäinen on Omar Rodriguez-Lopez &amp; John Frusciante -albumi, jolla he ovat vain kahdestaan, ja toinen on kvartettilevy Sepulcros de Miel, joka koostuu Rodríguez-Lópezista, Frusciantesta, Juan Alderetesta ja Marcel Rodríguez-Lópezista.Frusciante on myös tehnyt musiikkia Joe Dallesandroon perustuvaan dokumenttielokuvaan Little Joe. Vuonna 2009 Frusciante esiintyi dokumentissa "The Heart is a Drum Machine". Hänen kokopitkä, neljänkymmenenviiden minuutin mittainen haastattelunsa on saatavilla DVD-julkaisun erikoisominaisuuksissa. 7. joulukuuta 2011 Red Hot Chili Peppers nimettiin vuoden 2012 jäseniksi Rock And Roll Hall Of Fameen. Saman päivän haastattelussa Anthony Kiedis puhui Frusciantesta ja siitä, osallistuuko hän seremoniaan. Kiedis totesi: "Se olisi arvaus minun puolestani, tuleeko hän vai ei. En voi kuvitella, että hän tulisi, mutta eihän sitä koskaan tiedä". En ole puhunut hänen kanssaan pitkään aikaan. En tiedä, missä hän on nykyään. Hän on tietysti enemmän kuin tervetullut, ja hänet halataan, jos hän tulee. Jos hän ei tule, sekin on siistiä." Flea puhui myös Frusciantesta sanomalla: "Hän jätti meille niin paljon hienoja lahjoja. Hän on ilmiömäinen muusikko ja lauluntekijä, joka antoi niin paljon bändillemme. Kaikki tunteet, joita minulla on siitä, ettei hän ole enää bändissä ... Hän todella vei meidät korkeammalle tasolle." Frusciante kieltäytyi lopulta osallistumasta Red Hot Chili Peppersin vihkimiseen Rock and Roll Hall of Fameen huhtikuussa.</w:t>
      </w:r>
    </w:p>
    <w:p>
      <w:r>
        <w:rPr>
          <w:b/>
        </w:rPr>
        <w:t xml:space="preserve">Tulos</w:t>
      </w:r>
    </w:p>
    <w:p>
      <w:r>
        <w:t xml:space="preserve">Mikä on Omar Rodríguez-Lópezin ohjaajadebyytin tuottajana toimineen henkilön koko nimi?</w:t>
      </w:r>
    </w:p>
    <w:p>
      <w:r>
        <w:rPr>
          <w:b/>
        </w:rPr>
        <w:t xml:space="preserve">Tulos</w:t>
      </w:r>
    </w:p>
    <w:p>
      <w:r>
        <w:t xml:space="preserve">Mikä on The Mars Voltan studioalbumeilla kitaransoiton tehneen henkilön koko nimi?</w:t>
      </w:r>
    </w:p>
    <w:p>
      <w:r>
        <w:rPr>
          <w:b/>
        </w:rPr>
        <w:t xml:space="preserve">Tulos</w:t>
      </w:r>
    </w:p>
    <w:p>
      <w:r>
        <w:t xml:space="preserve">Mikä on Omar Rodríguez-Lópezin sooloalbumilla Se Dice Bisonte kitaristina toimineen henkilön koko nimi?</w:t>
      </w:r>
    </w:p>
    <w:p>
      <w:r>
        <w:rPr>
          <w:b/>
        </w:rPr>
        <w:t xml:space="preserve">Tulos</w:t>
      </w:r>
    </w:p>
    <w:p>
      <w:r>
        <w:t xml:space="preserve">Mikä on sen henkilön koko nimi, joka on haastateltu koko pituudeltaan neljäkymmentäviisi minuuttia DVD-julkaisun erikoisominaisuuksissa?</w:t>
      </w:r>
    </w:p>
    <w:p>
      <w:r>
        <w:rPr>
          <w:b/>
        </w:rPr>
        <w:t xml:space="preserve">Tulos</w:t>
      </w:r>
    </w:p>
    <w:p>
      <w:r>
        <w:t xml:space="preserve">Mikä on sen henkilön koko nimi, joka sanoi toivottavansa John Fruscianten tervetulleeksi ja syleilevänsä häntä?</w:t>
      </w:r>
    </w:p>
    <w:p>
      <w:r>
        <w:rPr>
          <w:b/>
        </w:rPr>
        <w:t xml:space="preserve">Tulos</w:t>
      </w:r>
    </w:p>
    <w:p>
      <w:r>
        <w:t xml:space="preserve">Mikä on sen henkilön koko nimi, joka sanoi, että olisi myös siistiä, jos John Fusciante ei ilmestyisi Rock And Roll Hall of Fameen?</w:t>
      </w:r>
    </w:p>
    <w:p>
      <w:r>
        <w:rPr>
          <w:b/>
        </w:rPr>
        <w:t xml:space="preserve">Tulos</w:t>
      </w:r>
    </w:p>
    <w:p>
      <w:r>
        <w:t xml:space="preserve">Mikä oli sen bändin nimi, jonka jäsen John Frusciante oli?</w:t>
      </w:r>
    </w:p>
    <w:p>
      <w:r>
        <w:rPr>
          <w:b/>
        </w:rPr>
        <w:t xml:space="preserve">Esimerkki 0,3831</w:t>
      </w:r>
    </w:p>
    <w:p>
      <w:r>
        <w:t xml:space="preserve">Läpikulku: Youngin rumpusuoritukset Slay Tracksissa johtivat lopulta siihen, että hän liittyi Pavementin vakituiseksi jäseneksi. Young tuotti yhtyeen vuoden 1990 EP:n Demolition Plot J-7, mutta osoitti vihamielisyyttä silloista rumpalia Jason Fawkesia kohtaan. Fawkes jätti Pavementin vuonna 1991 vihamielisyytensä vuoksi Malkmusin kanssa, jolloin Young pääsi rummuttamaan yhtyeen kolmannella EP:llä Perfect Sound Forever. Young rummutti siitä lähtien kaikilla Pavementin julkaisuilla aina vuoden 1992 Watery, Domestic -levyyn asti, jonka jälkeen hänet erotettiin yhä epävakaamman käytöksensä vuoksi ja korvattiin Steve Westillä. Youngin rummutus Slay Tracksilla tunnustettiin myöhemmin tärkeäksi käännekohdaksi Pavementin historiassa, ja News &amp; Review -lehden C. Harris-Nystrom piti sitä "elämänsä tilaisuutena." Drag Cityn perustaja Dan Koretzky tilasi EP:tä 200 kappaletta Chicagon Reckless Records -kauppaan, jossa hän tuolloin työskenteli. Koretzky kysyi Kannbergilta, allekirjoittaisiko hän sopimuksen Drag Cityn kanssa saman puhelinsoiton aikana, kun hän tilasi EP:n. Kannberg muisti ilmaisseensa vastahakoisuuttaan allekirjoittaa millekään levy-yhtiölle, mutta Drag Cityn tuottaja ja sessiomuusikko Rian Murphy muisteli: "Kysyimme, he sanoivat kyllä. Elämät eivät näyttäneet olevan vaakalaudalla." Myös Chris Lombardi ja Gerard Cosloy Matador Recordsilta kuulivat Pavementista ensimmäisen kerran, kun Kannberg oli lähettänyt kopion Slay Tracksista heidän zine-julkaisuunsa Conflictiin. Matador teki Pavementin kanssa sopimuksen vuonna 1992, jolloin heidän debyytti-studioalbuminsa Slanted and Enchanted julkaistiin. Slay Tracksin kappaleet ovat kaikki mukana vuonna 1993 ilmestyneellä Westing (By Musket and Sextant) -kokoelmalla, yhdessä useiden Pavementin muun varhaisen materiaalin kanssa. Westingiä on myyty 63 000 kappaletta, ja Robert Christgau ja Stephen Thomas Erlewine kiittivät sitä siitä, että se toi aiemmin yksinomaan vinyyliltä löytyneet kappaleet saataville cd-levyllä. Kaikkia Slay Tracksin kappaleita on soitettu livenä Pavementin historian aikana, ja erityisesti "Box Elder" mainitaan fanien "vanhaksi suosikiksi" konserteissa. "Box Elderin" live-esityksiä on myös sisällytetty Slanted- ja Enchanted-kokoelmalevyjen uudelleenjulkaisuihin: Luxe &amp; Reduxe ja Wowee Zowee: Sordid Sentinels Edition -julkaisuilla, joista jälkimmäisen versio alkaa lyhyellä jammailusessiolla. Bändin uraa koskevassa vuoden 1999 retrospektiivissä CNN.comin Donna Freydkin kutsui Slay Tracksia "nopeaksi underground-suosikiksi", kun taas Planet Weeklyn John Hicks kirjoitti: "Vaikka Pavement suunniteltiin vain studioprojektiksi, Slay Tracksin underground-menestys varmisti, että oli vain ajan kysymys, milloin yhtyeestä tulisi täysimittainen esiintyvä kokonaisuus.".</w:t>
      </w:r>
    </w:p>
    <w:p>
      <w:r>
        <w:rPr>
          <w:b/>
        </w:rPr>
        <w:t xml:space="preserve">Tulos</w:t>
      </w:r>
    </w:p>
    <w:p>
      <w:r>
        <w:t xml:space="preserve">Mitkä ovat niiden kahden Pavementissa esiintyvän henkilön sukunimet, joiden välillä oli vihamielisyyttä?</w:t>
      </w:r>
    </w:p>
    <w:p>
      <w:r>
        <w:rPr>
          <w:b/>
        </w:rPr>
        <w:t xml:space="preserve">Tulos</w:t>
      </w:r>
    </w:p>
    <w:p>
      <w:r>
        <w:t xml:space="preserve">Minkä tapahtuman ansiosta Young pääsi rummuttamaan Pavementin kolmatta EP:tä?</w:t>
      </w:r>
    </w:p>
    <w:p>
      <w:r>
        <w:rPr>
          <w:b/>
        </w:rPr>
        <w:t xml:space="preserve">Tulos</w:t>
      </w:r>
    </w:p>
    <w:p>
      <w:r>
        <w:t xml:space="preserve">Mikä oli Youngin tilalle tulleen henkilön sukunimi?</w:t>
      </w:r>
    </w:p>
    <w:p>
      <w:r>
        <w:rPr>
          <w:b/>
        </w:rPr>
        <w:t xml:space="preserve">Tulos</w:t>
      </w:r>
    </w:p>
    <w:p>
      <w:r>
        <w:t xml:space="preserve">Mikä oli sen henkilön sukunimi, joka kysyi Kannbergilta, tekisikö hän sopimuksen Drag Cityyn?</w:t>
      </w:r>
    </w:p>
    <w:p>
      <w:r>
        <w:rPr>
          <w:b/>
        </w:rPr>
        <w:t xml:space="preserve">Tulos</w:t>
      </w:r>
    </w:p>
    <w:p>
      <w:r>
        <w:t xml:space="preserve">Mikä oli sen kokoelman nimi, jota on myyty 63 000 kappaletta?</w:t>
      </w:r>
    </w:p>
    <w:p>
      <w:r>
        <w:rPr>
          <w:b/>
        </w:rPr>
        <w:t xml:space="preserve">Tulos</w:t>
      </w:r>
    </w:p>
    <w:p>
      <w:r>
        <w:t xml:space="preserve">Mikä oli sen kappaleen nimi, jota fanit pitivät vanhana suosikkina?</w:t>
      </w:r>
    </w:p>
    <w:p>
      <w:r>
        <w:rPr>
          <w:b/>
        </w:rPr>
        <w:t xml:space="preserve">Tulos</w:t>
      </w:r>
    </w:p>
    <w:p>
      <w:r>
        <w:t xml:space="preserve">Mikä oli sen henkilön sukunimi, joka kutsui Slay Tracksia nopeaksi underground-suosikiksi?</w:t>
      </w:r>
    </w:p>
    <w:p>
      <w:r>
        <w:rPr>
          <w:b/>
        </w:rPr>
        <w:t xml:space="preserve">Esimerkki 0.3832</w:t>
      </w:r>
    </w:p>
    <w:p>
      <w:r>
        <w:t xml:space="preserve">Läpikulku: Draken kuoleman jälkeen ei julkaistu dokumentteja tai kokoelmalevyjä. Hänen julkisuuskuvansa pysyi matalana koko 1970-luvun ajan, vaikka hänen nimensä esiintyikin silloin tällöin musiikkilehdissä. Tuohon aikaan hänen vanhempansa saivat yhä enemmän faneja ja ihailijoita vierailijoiksi perheen kotiin. Island Records ilmoitti Nick Kentin vuonna 1975 kirjoittaman NME-artikkelin jälkeen, ettei heillä ollut suunnitelmia Draken albumien uudelleen pakkaamisesta, mutta vuonna 1979 Rob Partridge tuli Island Recordsin lehdistöpäälliköksi ja tilasi Fruit Tree -boksin julkaisun. Julkaisuun koottiin kolme studioalbumia, neljä Woodin kanssa vuonna 1974 äänitettyä kappaletta sekä amerikkalaisen toimittajan Arthur Lubow'n kirjoittama laaja elämäkerta. Vaikka myynti oli heikkoa, Island Records ei koskaan poistanut näitä kolmea albumia katalogistaan. 1980-luvun puoliväliin mennessä Draken vaikutteisiin viittasivat sellaiset muusikot kuin R.E.M.:n Peter Buck ja Cure-yhtyeen Robert Smith; Smith kertoi yhtyeensä nimen saaneen alkunsa Draken kappaleen "Time Has Told Me" sanoituksesta ("a troubled cure for a troubled mind"). Drake sai lisää näkyvyyttä vuonna 1985, kun Dream Academyn hittisingle "Life in a Northern Town" julkaistiin, jonka hihassa oli omistus Drakelle. Vuonna 1986 julkaistiin Draken elämäkerta tanskaksi; se käännettiin, päivitettiin uusilla haastatteluilla ja julkaistiin englanniksi helmikuussa 2012. Draken maine jatkoi kasvuaan, ja 1980-luvun lopulla hänen nimensä esiintyi säännöllisesti sanoma- ja musiikkilehdissä Yhdistyneessä kuningaskunnassa; hänestä oli tullut "tuhoon tuomittu romanttinen sankari". 20. kesäkuuta 1998 BBC Radio 2 lähetti dokumentin Fruit Tree: The Nick Drake Story, jossa haastateltiin Boydia, Woodia, Gabrielle ja Molly Drakea, Paul Wheeleria, Robert Kirbyä ja Ashley Hutchingsia ja jonka kertojana toimi Danny Thompson. Vuoden 1999 alussa BBC2 esitti 40-minuuttisen dokumentin A Stranger Among Us-In Search of Nick Drake. Seuraavana vuonna hollantilainen ohjaaja Jeroen Berkvens julkaisi dokumentin A Skin Too Few: The Days of Nick Drake, jossa haastateltiin Boydia, Gabrielle Drakea, Woodia ja Kirbyä. Myöhemmin samana vuonna The Guardian sijoitti Bryter Layterin ykköseksi "Alternative Top 100 Albums Ever" -listallaan. Marraskuussa 2014 Gabrielle julkaisi Draken elämäkerran.</w:t>
      </w:r>
    </w:p>
    <w:p>
      <w:r>
        <w:rPr>
          <w:b/>
        </w:rPr>
        <w:t xml:space="preserve">Tulos</w:t>
      </w:r>
    </w:p>
    <w:p>
      <w:r>
        <w:t xml:space="preserve">Mikä julkaisu sijoitti "Alternative Top 100 Albums Ever" -listalleen sellaisen artistin albumin, jonka muusikot, kuten R.E.M.:n Peter Buck, mainitsivat vaikuttajakseen?</w:t>
      </w:r>
    </w:p>
    <w:p>
      <w:r>
        <w:rPr>
          <w:b/>
        </w:rPr>
        <w:t xml:space="preserve">Tulos</w:t>
      </w:r>
    </w:p>
    <w:p>
      <w:r>
        <w:t xml:space="preserve">Mikä on sen taiteilijan sukunimi, joka tuli tunnetuksi "tuhoon tuomittuna romanttisena sankarina"?</w:t>
      </w:r>
    </w:p>
    <w:p>
      <w:r>
        <w:rPr>
          <w:b/>
        </w:rPr>
        <w:t xml:space="preserve">Tulos</w:t>
      </w:r>
    </w:p>
    <w:p>
      <w:r>
        <w:t xml:space="preserve">Mikä on sen henkilön koko nimi, jonka nimi esiintyi satunnaisesti musiikkilehdissä?</w:t>
      </w:r>
    </w:p>
    <w:p>
      <w:r>
        <w:rPr>
          <w:b/>
        </w:rPr>
        <w:t xml:space="preserve">Tulos</w:t>
      </w:r>
    </w:p>
    <w:p>
      <w:r>
        <w:t xml:space="preserve">Mikä on sen henkilön koko nimi, joka tuli tunnetuksi tuhoon tuomittuna romanttisena sankarina?</w:t>
      </w:r>
    </w:p>
    <w:p>
      <w:r>
        <w:rPr>
          <w:b/>
        </w:rPr>
        <w:t xml:space="preserve">Tulos</w:t>
      </w:r>
    </w:p>
    <w:p>
      <w:r>
        <w:t xml:space="preserve">Mikä on 1970-luvulla julkisuudessa vähän huomiota saaneen henkilön koko nimi?</w:t>
      </w:r>
    </w:p>
    <w:p>
      <w:r>
        <w:rPr>
          <w:b/>
        </w:rPr>
        <w:t xml:space="preserve">Tulos</w:t>
      </w:r>
    </w:p>
    <w:p>
      <w:r>
        <w:t xml:space="preserve">Mikä on sen henkilön koko nimi, jonka vanhemmat ottivat fanit vastaan vieraiksi kotiinsa?</w:t>
      </w:r>
    </w:p>
    <w:p>
      <w:r>
        <w:rPr>
          <w:b/>
        </w:rPr>
        <w:t xml:space="preserve">Esimerkki 0,3833</w:t>
      </w:r>
    </w:p>
    <w:p>
      <w:r>
        <w:t xml:space="preserve">Läpikulku: Komnenos seurasi Alekseiosta vuonna 1118 ja hallitsi vuoteen 1143 asti. Johannes oli hurskas ja omistautunut keisari, joka halusi määrätietoisesti korjata puoli vuosisataa aiemmin Manzikertin taistelussa valtakunnalle aiheutuneet vahingot. Johannes oli kuuluisa hurskaudestaan ja huomattavan lempeästä ja oikeudenmukaisesta hallituskaudestaan, ja hän oli poikkeuksellinen esimerkki moraalisesta hallitsijasta aikana, jolloin julmuus oli tavallista. Tästä syystä häntä on kutsuttu Bysantin Marcus Aureliukseksi. 25-vuotisen valtakautensa aikana Johannes solmi liittolaisuuksia Pyhän Rooman valtakunnan kanssa lännessä ja kukisti ratkaisevasti petsheenejä Beroian taistelussa. Hän torjui unkarilaisia ja serbialaisia uhkia 1120-luvulla, ja vuonna 1130 hän liittoutui Saksan keisari Lothar III:n kanssa Sisilian normannikuningas Roger II:ta vastaan.Hallintonsa loppupuolella Johannes keskittyi itään ja johti henkilökohtaisesti lukuisia kampanjoita turkkilaisia vastaan Vähä-Aasiassa. Hänen kampanjansa muuttivat perusteellisesti voimatasapainoa idässä pakottamalla turkkilaiset puolustuskannalle ja palauttamalla samalla Bysantille monia kaupunkeja, linnoituksia ja kaupunkeja eri puolilla niemimaata. Hän kukisti Melitenen tanskalaisen emiraatin ja valloitti takaisin koko Kilikian ja pakotti Antiokian prinssin Raymond Poitiersin tunnustamaan Bysantin herruuden. Pyrkiessään osoittamaan keisarin roolin kristillisen maailman johtajana Johannes marssi Pyhään maahan keisarikunnan ja ristiretkeläisvaltioiden yhdistettyjen joukkojen johdolla, mutta vaikka hän painosti kampanjaa suurella tarmokkuudella, ristiretkeläisliittolaisten petturuus tuotti pettymyksen hänen toiveilleen. Vuonna 1142 Johannes palasi ajamaan vaatimuksiaan Antiokiaan, mutta hän kuoli keväällä 1143 metsästysonnettomuuden seurauksena.</w:t>
      </w:r>
    </w:p>
    <w:p>
      <w:r>
        <w:rPr>
          <w:b/>
        </w:rPr>
        <w:t xml:space="preserve">Tulos</w:t>
      </w:r>
    </w:p>
    <w:p>
      <w:r>
        <w:t xml:space="preserve">Mikä on sen henkilön sukunimi, joka oli kuuluisa oikeudenmukaisesta valtakaudestaan??</w:t>
      </w:r>
    </w:p>
    <w:p>
      <w:r>
        <w:rPr>
          <w:b/>
        </w:rPr>
        <w:t xml:space="preserve">Tulos</w:t>
      </w:r>
    </w:p>
    <w:p>
      <w:r>
        <w:t xml:space="preserve">Mikä oli sen henkilön sukunimi, jota kutsuttiin Bysantin Marcus Aureliukseksi?</w:t>
      </w:r>
    </w:p>
    <w:p>
      <w:r>
        <w:rPr>
          <w:b/>
        </w:rPr>
        <w:t xml:space="preserve">Tulos</w:t>
      </w:r>
    </w:p>
    <w:p>
      <w:r>
        <w:t xml:space="preserve">Mikä on sen henkilön sukunimi, joka teki liittoutumia Pyhän saksalais-roomalaisen keisarikunnan kanssa?</w:t>
      </w:r>
    </w:p>
    <w:p>
      <w:r>
        <w:rPr>
          <w:b/>
        </w:rPr>
        <w:t xml:space="preserve">Tulos</w:t>
      </w:r>
    </w:p>
    <w:p>
      <w:r>
        <w:t xml:space="preserve">Mikä on sen henkilön sukunimi, joka liittoutui Saksan keisari Lothar III:n kanssa?</w:t>
      </w:r>
    </w:p>
    <w:p>
      <w:r>
        <w:rPr>
          <w:b/>
        </w:rPr>
        <w:t xml:space="preserve">Esimerkki 0,3834</w:t>
      </w:r>
    </w:p>
    <w:p>
      <w:r>
        <w:t xml:space="preserve">Läpikulku: Osa videosta kuvattiin Maple Leaf Barissa ja Oak Alley Plantationissa Carrolltonissa, Louisianassa ja Vacheriessä, Louisianassa, vastaavasti Brittiläinen ohjaaja Sophie Muller kuvasi musiikkivideon kappaleeseen "Déjà Vu" New Orleansissa, Louisianassa 21. kesäkuuta 2006. Kuvamateriaalissa nähdään couture-henkisiä asuja, voimakasta jalkatyöskentelyä ja seksuaalisuuteen liittyviä rutiineja. Video sai ensiesityksensä 12. heinäkuuta 2006 MTV:n Total Request Live (TRL) -ohjelmassa ja MTV:n laajakaistavideokanavalla Overdrive. Se nousi TRL:n, Yahoo!:n ja MTV:n countdown-listojen kärkipaikalle. "Deja Vu" -video oli Yhdistyneen kuningaskunnan TV-äänilevyjen listan kärjessä heinäkuun 2006 lopulla.Video alkaa näyttämällä Beyoncéa vihreää seinää vasten ja Jay-Z:tä istumassa tuolilla pimeässä huoneessa. Tämän jälkeen Beyoncé ja Jay-Z alkavat samanaikaisesti soittaa kuvitteellisia soittimia matkien kappaleen sävelmää. Tämän jälkeen näytetään kohtauksia, joissa Beyoncé on useissa eri huoneissa eri asuissa. Kun kertosäe alkaa, hänet näytetään juoksemassa ja tanssimassa suurella sokeriruokopellolla. Kertosäkeen lopussa hän tanssii punaisessa mekossa lammen edustalla ja suuressa punaisessa mekossa kartanon edustalla. Kun Jay-Z:n säkeistö alkaa, heidät näytetään kahdestaan huoneessa, Beyoncé on nyt paljain jaloin ja paljain säärin, hän tanssii viettelevästi Jay-Z:n ympärillä ja johtaa kiisteltyyn suuseksikohtaukseen. Tämän jälkeen Beyoncé näytetään pukeutuneena vihreään hameeseen ja häikäistettyihin rintaliiveihin tanssiessaan hiekassa. Kappaleen edetessä hänet näytetään tanssimassa yksin pimeässä metsässä kimaltelevassa mustassa mekossa, kun tulikärpäset kiertävät hänen päänsä ympärillä. Kappale päättyy, kun Beyoncé nojaa taaksepäin poseeraten tulikärpästen juostessa pois.</w:t>
      </w:r>
    </w:p>
    <w:p>
      <w:r>
        <w:rPr>
          <w:b/>
        </w:rPr>
        <w:t xml:space="preserve">Tulos</w:t>
      </w:r>
    </w:p>
    <w:p>
      <w:r>
        <w:t xml:space="preserve">Mikä on sen henkilön nimi, joka tanssii yksin pimeässä metsässä yllään kimalteleva musta mekko?</w:t>
      </w:r>
    </w:p>
    <w:p>
      <w:r>
        <w:rPr>
          <w:b/>
        </w:rPr>
        <w:t xml:space="preserve">Tulos</w:t>
      </w:r>
    </w:p>
    <w:p>
      <w:r>
        <w:t xml:space="preserve">Mitkä ovat niiden henkilöiden nimet, jotka näytetään yksin huoneessa?</w:t>
      </w:r>
    </w:p>
    <w:p>
      <w:r>
        <w:rPr>
          <w:b/>
        </w:rPr>
        <w:t xml:space="preserve">Tulos</w:t>
      </w:r>
    </w:p>
    <w:p>
      <w:r>
        <w:t xml:space="preserve">Mikä on sen henkilön nimi, joka tanssii suurella sokeriruokopellolla?</w:t>
      </w:r>
    </w:p>
    <w:p>
      <w:r>
        <w:rPr>
          <w:b/>
        </w:rPr>
        <w:t xml:space="preserve">Tulos</w:t>
      </w:r>
    </w:p>
    <w:p>
      <w:r>
        <w:t xml:space="preserve">Mikä on sen henkilön nimi, joka tanssii viettelevästi Jay-Z:n ympärillä?</w:t>
      </w:r>
    </w:p>
    <w:p>
      <w:r>
        <w:rPr>
          <w:b/>
        </w:rPr>
        <w:t xml:space="preserve">Esimerkki 0,3835</w:t>
      </w:r>
    </w:p>
    <w:p>
      <w:r>
        <w:t xml:space="preserve">Läpikulku: Kahden sateisen kesän 1664 ja 1665 jälkeen Lontoossa oli vallinnut poikkeuksellinen kuivuus marraskuusta 1665 lähtien, ja puurakennukset olivat tulenkuivia vuoden 1666 pitkän kuuman kesän jälkeen. Thomas Farrinerin leipomossa Pudding Lanella syttyi tulipalo hieman puolenyön jälkeen sunnuntaina 2. syyskuuta. Perhe jäi loukkuun yläkertaan, mutta onnistui kiipeämään yläkerran ikkunasta naapuritaloon, lukuun ottamatta piikaa, joka oli liian peloissaan yrittämään, ja josta tuli ensimmäinen uhri. Naapurit yrittivät auttaa sammuttamaan tulipaloa, mutta tunnin kuluttua paikalle saapuivat seurakunnan poliisit, jotka katsoivat, että viereiset talot oli parasta purkaa, jotta palo ei pääsisi leviämään edelleen. Talonomistajat protestoivat, ja lordipormestari Sir Thomas Bloodworth kutsuttiin paikalle, ja vain hänellä oli valtuudet kumota heidän toiveensa. Kun Bloodworth saapui paikalle, liekit olivat jo syöneet viereisiä taloja ja hiipineet kohti paperivarastoja ja syttyviä varastoja joen rannalla. Kokeneemmat palomiehet vaativat kiivaasti purkutöitä, mutta Bloodworth kieltäytyi siitä sillä perusteella, että useimmat tilat olivat vuokrattuja eikä omistajia ollut löydettävissä. Bloodworthin uskotaan yleisesti ottaen tulleen pormestarin virkaan pikemminkin suostuttelijana kuin sillä, että hänellä olisi ollut tehtävään vaadittavat kyvyt. Hän joutui paniikkiin äkillisen hätätilanteen kohdatessaan, ja kun häntä painostettiin, hän teki usein siteeratun huomautuksen: "Pish!". Nainenkin voisi kusta sen ulos", ja lähti. Kun kaupunki oli tuhoutunut, Samuel Pepys muisteli tapahtumia ja kirjoitti päiväkirjaansa 7. syyskuuta 1666: "Pepys oli tuohon aikaan korkea virkamies laivastovirastossa, ja hän nousi sunnuntaiaamuna Lontoon Toweriin katsomaan paloa tornista. Hän kirjasi päiväkirjaansa, että itäinen myrsky oli muuttanut sen palavaksi. Se oli polttanut useita kirkkoja ja hänen arvionsa mukaan 300 taloa ja ulottunut joen rantaan asti. London Bridgen talot paloivat.</w:t>
      </w:r>
    </w:p>
    <w:p>
      <w:r>
        <w:rPr>
          <w:b/>
        </w:rPr>
        <w:t xml:space="preserve">Tulos</w:t>
      </w:r>
    </w:p>
    <w:p>
      <w:r>
        <w:t xml:space="preserve">Mikä on sen henkilön etunimi, jonka perhe jäi loukkuun yläkertaan, mutta onnistui kiipeämään yläkerran ikkunasta naapuritaloon?</w:t>
      </w:r>
    </w:p>
    <w:p>
      <w:r>
        <w:rPr>
          <w:b/>
        </w:rPr>
        <w:t xml:space="preserve">Tulos</w:t>
      </w:r>
    </w:p>
    <w:p>
      <w:r>
        <w:t xml:space="preserve">Mikä on sen henkilön etunimi, joka kieltäytyi purkamasta taloja sillä perusteella, että suurin osa tiloista oli vuokrattu eikä omistajia löytynyt?</w:t>
      </w:r>
    </w:p>
    <w:p>
      <w:r>
        <w:rPr>
          <w:b/>
        </w:rPr>
        <w:t xml:space="preserve">Tulos</w:t>
      </w:r>
    </w:p>
    <w:p>
      <w:r>
        <w:t xml:space="preserve">Mikä on sen henkilön etunimi, jonka naapurit yrittivät auttaa tulipalon sammuttamisessa?</w:t>
      </w:r>
    </w:p>
    <w:p>
      <w:r>
        <w:rPr>
          <w:b/>
        </w:rPr>
        <w:t xml:space="preserve">Tulos</w:t>
      </w:r>
    </w:p>
    <w:p>
      <w:r>
        <w:t xml:space="preserve">Mikä on sen henkilön etunimi, joka kieltäytyi antamasta palomiesten purkaa leipomon viereisiä rakennuksia?</w:t>
      </w:r>
    </w:p>
    <w:p>
      <w:r>
        <w:rPr>
          <w:b/>
        </w:rPr>
        <w:t xml:space="preserve">Tulos</w:t>
      </w:r>
    </w:p>
    <w:p>
      <w:r>
        <w:t xml:space="preserve">Mikä on sen henkilön etunimi, jota pidettiin myöntäjänä?</w:t>
      </w:r>
    </w:p>
    <w:p>
      <w:r>
        <w:rPr>
          <w:b/>
        </w:rPr>
        <w:t xml:space="preserve">Tulos</w:t>
      </w:r>
    </w:p>
    <w:p>
      <w:r>
        <w:t xml:space="preserve">Mitkä ovat kahden Thomas-nimisen henkilön sukunimet?</w:t>
      </w:r>
    </w:p>
    <w:p>
      <w:r>
        <w:rPr>
          <w:b/>
        </w:rPr>
        <w:t xml:space="preserve">Tulos</w:t>
      </w:r>
    </w:p>
    <w:p>
      <w:r>
        <w:t xml:space="preserve">Mikä on sen henkilön etunimi, joka saapuu paikalle, kun liekit söivät viereisiä taloja?</w:t>
      </w:r>
    </w:p>
    <w:p>
      <w:r>
        <w:rPr>
          <w:b/>
        </w:rPr>
        <w:t xml:space="preserve">Tulos</w:t>
      </w:r>
    </w:p>
    <w:p>
      <w:r>
        <w:t xml:space="preserve">Mikä oli sen henkilön etunimi, jonka ei uskottu olevan riittävän pätevä tehtävään?</w:t>
      </w:r>
    </w:p>
    <w:p>
      <w:r>
        <w:rPr>
          <w:b/>
        </w:rPr>
        <w:t xml:space="preserve">Tulos</w:t>
      </w:r>
    </w:p>
    <w:p>
      <w:r>
        <w:t xml:space="preserve">Mikä on sen henkilön etunimi, joka hätääntyi hätätilanteessa?</w:t>
      </w:r>
    </w:p>
    <w:p>
      <w:r>
        <w:rPr>
          <w:b/>
        </w:rPr>
        <w:t xml:space="preserve">Esimerkki 0.3836</w:t>
      </w:r>
    </w:p>
    <w:p>
      <w:r>
        <w:t xml:space="preserve">Läpikulku: Viisi vuotta sen jälkeen, kun Berkin viikinkikyläläiset ja lohikäärmeet olivat solmineet rauhan, he elävät sovussa keskenään. Hikotus ja hänen lohikäärmeensä, Yövihaton Hammasluuton, lajinsa viimeinen, löytävät ja kartoittavat tutkimattomia maita. Nyt hän on 20-vuotias, ja hänen isänsä, Stoick the Vast, painostaa häntä seuraamaan häntä päällikkönä, vaikka Hikotus ei ole varma, onko hän valmis siihen.Tutkiessaan palanutta metsää Hikotus ja Astrid löytävät jäähän koteloidun linnoituksen jäänteet ja tapaavat vaarallisen lohikäärmeiden salametsästäjien ryhmän. Eret, eräs ansapyytäjistä, syyttää heitä linnakkeensa tuhosta ja yrittää kaapata heidän lohikäärmeensä ansapyytäjien johtajalle, Drago Bludvistille, joka aikoo vangita ja aivopestä kaikki lohikäärmeet ja tehdä niistä lemmikkejään ja armeijaansa. Hikotus ja Astrid pakenevat ja varoittavat Stoickia Dragon kokoamasta lohikäärmearmeijasta. Stoick käskee kyläläisiä linnoittamaan saaren ja valmistautumaan taisteluun. Hikotus ei kuitenkaan suostu uskomaan, että sota on väistämätön, ja lentää puhumaan Dragon kanssa. Stoick pysäyttää hänet ja selittää, että hän tapasi kerran Dragon päälliköiden kokouksessa, jossa Drago oli tarjoutunut suojelemaan heitä lohikäärmeiltä, jos he lupautuisivat palvelemaan häntä; kun he kieltäytyivät, hän antoi lohikäärmeidensä hyökätä heidän kimppuunsa, ja Stoick jäi ainoana henkiin. Siitä huolimatta Hikotus lähtee Hammastoman kanssa etsimään Dragoa ja yrittää puhua hänelle järkeä.</w:t>
      </w:r>
    </w:p>
    <w:p>
      <w:r>
        <w:rPr>
          <w:b/>
        </w:rPr>
        <w:t xml:space="preserve">Tulos</w:t>
      </w:r>
    </w:p>
    <w:p>
      <w:r>
        <w:t xml:space="preserve">Kuka on päällikön pojan lohikäärme?</w:t>
      </w:r>
    </w:p>
    <w:p>
      <w:r>
        <w:rPr>
          <w:b/>
        </w:rPr>
        <w:t xml:space="preserve">Tulos</w:t>
      </w:r>
    </w:p>
    <w:p>
      <w:r>
        <w:t xml:space="preserve">Mikä on päällikön pojan nimi?</w:t>
      </w:r>
    </w:p>
    <w:p>
      <w:r>
        <w:rPr>
          <w:b/>
        </w:rPr>
        <w:t xml:space="preserve">Tulos</w:t>
      </w:r>
    </w:p>
    <w:p>
      <w:r>
        <w:t xml:space="preserve">Kuka yrittää puhua järkeä trappereiden johtajan kanssa?</w:t>
      </w:r>
    </w:p>
    <w:p>
      <w:r>
        <w:rPr>
          <w:b/>
        </w:rPr>
        <w:t xml:space="preserve">Tulos</w:t>
      </w:r>
    </w:p>
    <w:p>
      <w:r>
        <w:t xml:space="preserve">Ketä syytetään linnoituksen tuhosta?</w:t>
      </w:r>
    </w:p>
    <w:p>
      <w:r>
        <w:rPr>
          <w:b/>
        </w:rPr>
        <w:t xml:space="preserve">Tulos</w:t>
      </w:r>
    </w:p>
    <w:p>
      <w:r>
        <w:t xml:space="preserve">Ketä painostetaan isänsä seuraajaksi päällikön virkaan?</w:t>
      </w:r>
    </w:p>
    <w:p>
      <w:r>
        <w:rPr>
          <w:b/>
        </w:rPr>
        <w:t xml:space="preserve">Tulos</w:t>
      </w:r>
    </w:p>
    <w:p>
      <w:r>
        <w:t xml:space="preserve">Kenen johtaja kerää lohikäärmearmeijaa?</w:t>
      </w:r>
    </w:p>
    <w:p>
      <w:r>
        <w:rPr>
          <w:b/>
        </w:rPr>
        <w:t xml:space="preserve">Tulos</w:t>
      </w:r>
    </w:p>
    <w:p>
      <w:r>
        <w:t xml:space="preserve">Ketä painostetaan jonkun päällikön seuraajaksi?</w:t>
      </w:r>
    </w:p>
    <w:p>
      <w:r>
        <w:rPr>
          <w:b/>
        </w:rPr>
        <w:t xml:space="preserve">Tulos</w:t>
      </w:r>
    </w:p>
    <w:p>
      <w:r>
        <w:t xml:space="preserve">Ketä syytetään linnoituksen tuhosta?</w:t>
      </w:r>
    </w:p>
    <w:p>
      <w:r>
        <w:rPr>
          <w:b/>
        </w:rPr>
        <w:t xml:space="preserve">Tulos</w:t>
      </w:r>
    </w:p>
    <w:p>
      <w:r>
        <w:t xml:space="preserve">Mikä on sen henkilön koko nimi, joka kerran tapasi Dragon päälliköiden kokouksessa?</w:t>
      </w:r>
    </w:p>
    <w:p>
      <w:r>
        <w:rPr>
          <w:b/>
        </w:rPr>
        <w:t xml:space="preserve">Tulos</w:t>
      </w:r>
    </w:p>
    <w:p>
      <w:r>
        <w:t xml:space="preserve">Mikä on sen henkilön koko nimi, jonka lohikäärmeet hyökkäsivät jonkun kimppuun päälliköiden kokouksessa?</w:t>
      </w:r>
    </w:p>
    <w:p>
      <w:r>
        <w:rPr>
          <w:b/>
        </w:rPr>
        <w:t xml:space="preserve">Esimerkki 0.3837</w:t>
      </w:r>
    </w:p>
    <w:p>
      <w:r>
        <w:t xml:space="preserve">Läpikulku: 3 of Heartsin lauluääni ja imago saivat ylistystä musiikkikriitikoilta albumin julkaisun jälkeen. Billboard kuvaili trioa "enkelimäisiksi ääniksi" ja kehui 3 of Heartsia "korvapuusteiksi". D Magazine sanoi, että albumin pop-sävellys voisi mahdollistaa yhtyeen crossover-vaikutuksen, ja vertasi yhtyettä Dixie Chicksiin. Stephen Thomas Erlewine kehui albumia hyvin rakennetuksi ja houkuttelevaksi, mutta kritisoi useita kappaleita - erityisesti "Over the Edge" - vanhentuneelta kuulostaviksi. Hän vertasi kolmikon laulua positiivisesti amerikkalaisen Rascal Flatts -yhtyeen lauluun ja piti heidän terveellistä imagoaan parempana kuin amerikkalaiseen laulajaan Willa Fordiin liitettyä seksuaalisempaa imagoa. Knight Ridder Tribune -lehden Mario Tarradell kuvaili musiikkia "ilmavaksi" ja "virkistäväksi", mutta totesi, ettei se ollut innovatiivista. 3 of Heartsia ja trion laulua kritisoitiin yleisluonteiseksi, eikä siitä puuttunut aitoa country-soundia. Country Standard Timen Dan MacIntosh kutsui albumia teolliseksi ja kuvaili sen sisältöä "persoonattomiksi, mutta toimiviksi lauluiksi". Hän reagoi kielteisesti asenteen puutteeseen yhtyeen äänissä, jotka hän hylkäsi "tyttömäisen hykerryttävinä lauluääninä ja popahtavina country-taustoina". Toimittaja Tom Roland, joka kirjoitti American Bar Association -lehdessä, arvosteli albumin sisältöä sen "kirkkaista, mutta pinnallisista penturakkauden julistuksista". Vaikka hän kehui kolmikkoa lahjakkaaksi, hän sanoi, ettei heidän laulussaan ollut "mitään elämänkokemusta, joka on ollut countrylevyjen perinteinen tunnusmerkki".</w:t>
      </w:r>
    </w:p>
    <w:p>
      <w:r>
        <w:rPr>
          <w:b/>
        </w:rPr>
        <w:t xml:space="preserve">Tulos</w:t>
      </w:r>
    </w:p>
    <w:p>
      <w:r>
        <w:t xml:space="preserve">Mikä on sen henkilön sukunimi, joka vertasi kolmikon laulua amerikkalaisen Rascal Flatts -yhtyeen lauluun?</w:t>
      </w:r>
    </w:p>
    <w:p>
      <w:r>
        <w:rPr>
          <w:b/>
        </w:rPr>
        <w:t xml:space="preserve">Tulos</w:t>
      </w:r>
    </w:p>
    <w:p>
      <w:r>
        <w:t xml:space="preserve">Mikä on sen albumin nimi, johon MacIntosh viittasi kielteisesti valmistettuna ja jonka sisältöä hän kuvasi "persoonattomiksi, mutta toimiviksi lauluiksi"?</w:t>
      </w:r>
    </w:p>
    <w:p>
      <w:r>
        <w:rPr>
          <w:b/>
        </w:rPr>
        <w:t xml:space="preserve">Tulos</w:t>
      </w:r>
    </w:p>
    <w:p>
      <w:r>
        <w:t xml:space="preserve">Mikä on sen henkilön sukunimi, joka reagoi kielteisesti asenteettomuuteen ryhmän äänissä?</w:t>
      </w:r>
    </w:p>
    <w:p>
      <w:r>
        <w:rPr>
          <w:b/>
        </w:rPr>
        <w:t xml:space="preserve">Tulos</w:t>
      </w:r>
    </w:p>
    <w:p>
      <w:r>
        <w:t xml:space="preserve">Mikä on sen albumin nimi, jonka sisältöä Roland arvosteli, erityisesti sen "kirkkaita mutta pinnallisia julistuksia penturakkaudesta"?</w:t>
      </w:r>
    </w:p>
    <w:p>
      <w:r>
        <w:rPr>
          <w:b/>
        </w:rPr>
        <w:t xml:space="preserve">Tulos</w:t>
      </w:r>
    </w:p>
    <w:p>
      <w:r>
        <w:t xml:space="preserve">Mikä on sen henkilön sukunimi, joka sanoi, että 3 of Heartsin lauluäänessä ei ole "mitään elämänkokemusta, joka on ollut country-levyjen perinteinen tunnusmerkki"?</w:t>
      </w:r>
    </w:p>
    <w:p>
      <w:r>
        <w:rPr>
          <w:b/>
        </w:rPr>
        <w:t xml:space="preserve">Esimerkki 0,3838</w:t>
      </w:r>
    </w:p>
    <w:p>
      <w:r>
        <w:t xml:space="preserve">Läpikulku: 1. Elokuva alkaa kohtauksella, joka sijoittuu New Yorkin Brooklyniin vuonna 1969.  Neljän pojan ryhmä kävelee Bleek Gilliamin brownstoneen ja pyytää häntä pelaamaan baseballia heidän kanssaan. Bleekin äiti vaatii Bleekiä jatkamaan trumpettituntejaan. Hänen isänsä on huolissaan siitä, että Bleekistä kasvaa nynny, ja perhe riitelee. Bleek jatkaa trumpetinsoittoa, ja hänen ystävänsä lähtevät pois. 2. Yli kaksikymmentä vuotta myöhemmin aikuinen Bleek esiintyy trumpetilla vilkkaassa yökerhossa jazz-yhtyeensä The Bleek Quintetin kanssa. Yhtyeen manageri Giant neuvoo Bleekiä lopettamaan saksofonisti Shadow Hendersonin pitkien soolojen komeilemisen.3. Yhtyeen soittaja ei enää anna Bleekin soittaa. Seuraavana aamuna Bleek herää tyttöystävänsä Indigo Downesin kanssa. Tyttö lähtee tunnille, ja Bleek tapaa isänsä pelatakseen pallopeliä ja kertoo tälle, että vaikka hän pitää Indigosta, hän pitää myös muista naisista eikä ole valmis sitoutumaan. Myöhemmin päivällä hänen harjoitellessaan toinen nainen nimeltä Clarke Bentancourt vierailee hänen luonaan. Nainen ehdottaa, että Giant irtisanottaisiin johtajaksi; Giant ehdottaa, että he rakastelisivat (jota hän kutsuu "mo' paremmaksi"). Nainen puree miehen huuleen, ja Giant hermostuu siitä sanoen: "Minä ansaitsen elantoni huulillani." 4. Giant tapaa vedonvälittäjänsä asettaakseen vetoja. Hän tapaa Bleekin klubilla muun bändin kanssa lukuun ottamatta pianistia, Left Hand Laceya, joka saapuu myöhässä ranskalaisen tyttöystävänsä kanssa ja saa Giantilta nuhteita. Myöhemmin Giant menee klubin omistajien toimistoon, huomauttaa, kuinka kiireinen klubi on ollut sen jälkeen, kun Bleek ja hänen yhtyeensä alkoivat soittaa siellä, ja yrittää tuloksetta neuvotella heidän sopimustaan uudelleen.</w:t>
      </w:r>
    </w:p>
    <w:p>
      <w:r>
        <w:rPr>
          <w:b/>
        </w:rPr>
        <w:t xml:space="preserve">Tulos</w:t>
      </w:r>
    </w:p>
    <w:p>
      <w:r>
        <w:t xml:space="preserve">Mitä soittaa The Bleek Quintetin jäsen, jonka kanssa Indigo seurustelee?</w:t>
      </w:r>
    </w:p>
    <w:p>
      <w:r>
        <w:rPr>
          <w:b/>
        </w:rPr>
        <w:t xml:space="preserve">Tulos</w:t>
      </w:r>
    </w:p>
    <w:p>
      <w:r>
        <w:t xml:space="preserve">Miksi trumpetisti suuttuu Clarkelle?</w:t>
      </w:r>
    </w:p>
    <w:p>
      <w:r>
        <w:rPr>
          <w:b/>
        </w:rPr>
        <w:t xml:space="preserve">Esimerkki 0.3839</w:t>
      </w:r>
    </w:p>
    <w:p>
      <w:r>
        <w:t xml:space="preserve">Läpikulku: Monte Peterson, varakas Los Angelesin maanrakentaja, matkustaa Utahiin toivoen voivansa avata hiihtokeskuksen sen jälkeen, kun hänen kolmas avioliittonsa päättyy avioeroon. Hän kilpailee "pahaa" pankkiiria, Preston Gatesia, vastaan, joka toivoo voivansa kaapata maata maksukyvyttömiltä maanviljelijöiltä saadakseen määräysvallan mafiososijoittajille, jotka haluavat rakentaa kasinon. voitettuaan maahuutokaupan Monten ystävä selittää alueen moniavioiset perinteet. Monten on liityttävä kirkkoon ostaakseen maan. Hän saa tietää, että hänen ostamaansa kiinteistöön kuuluu entisen omistajan vaimoja, mikä järkyttää Montea suuresti, kunnes hän pääsee katsomaan naisia.Monte menee naimisiin kaikkien kolmen kanssa ja on innoissaan, kunnes hän huomaa, miten vaikeaa on miellyttää nuoria rakastuneita vaimoja ja miten kamalaa heidän ruoanlaittonsa on. Hän kehittää menetelmiä voidakseen hoitaa heitä oikeudenmukaisesti. Hän saa tietää, että yksi vaimo on pankkiiri Gatesin vaimon kaksoissisar, mikä tekee Gatesista hänen lankonsa. Gates on yhteistyössä Las Vegasin mafioson Tony Moranon kanssa, joka vakuuttaa, että hänen aseistettu kätyri "Shuffles" hoitaa asiat, jos Gates ei tee niin." Kun toinen asukas kuolee, Gates yrittää ottaa haltuunsa edesmenneen omistajan maat yhdessä hänen kahden leskensä kanssa perimällä maksamattomat velat. Monte on haluton menemään jälleen kerran naimisiin, kunnes hän huomaa, että nämä kaksi naista ovat erittäin taitavia keittiössä, joten hän saa lopulta useita hehtaareja lisää maata ja kaksi vaimoa lisää. Monte kuittaa ensimmäisen aviomiehen velat ja tekee näin jälleen kerran tyhjäksi Gatesin, joka pyrki ottamaan kiinnitetyt maat haltuunsa velan takaisinmaksun sijasta.Turhautunut Gates panee avustajansa Stewartin yrittämään saada Monten kiinni tupakoinnista tai juomisesta saadakseen hänet erotetuksi kirkosta ja potkittua ulos kaupungista. Herkutteluna Monte vie vaimonsa häämatkalle Las Vegasiin ja tutustuttaa heidät uhkapelaamiseen ja muihin nykymaailman iloihin, kuten tennikseen ja bikineihin.</w:t>
      </w:r>
    </w:p>
    <w:p>
      <w:r>
        <w:rPr>
          <w:b/>
        </w:rPr>
        <w:t xml:space="preserve">Tulos</w:t>
      </w:r>
    </w:p>
    <w:p>
      <w:r>
        <w:t xml:space="preserve">Kuinka monta vaimoa maanrakentaja saa toisesta maanostosta?</w:t>
      </w:r>
    </w:p>
    <w:p>
      <w:r>
        <w:rPr>
          <w:b/>
        </w:rPr>
        <w:t xml:space="preserve">Tulos</w:t>
      </w:r>
    </w:p>
    <w:p>
      <w:r>
        <w:t xml:space="preserve">Minne maanrakentaja vie vaimonsa häämatkalle?</w:t>
      </w:r>
    </w:p>
    <w:p>
      <w:r>
        <w:rPr>
          <w:b/>
        </w:rPr>
        <w:t xml:space="preserve">Tulos</w:t>
      </w:r>
    </w:p>
    <w:p>
      <w:r>
        <w:t xml:space="preserve">Mikä voisi saada Los Angelesin miehen erotetuksi kirkosta?</w:t>
      </w:r>
    </w:p>
    <w:p>
      <w:r>
        <w:rPr>
          <w:b/>
        </w:rPr>
        <w:t xml:space="preserve">Tulos</w:t>
      </w:r>
    </w:p>
    <w:p>
      <w:r>
        <w:t xml:space="preserve">Mikä on sen miehen etunimi, joka kilpailee pahan pankkiirin kanssa maan viemisestä maanviljelijöiltä?</w:t>
      </w:r>
    </w:p>
    <w:p>
      <w:r>
        <w:rPr>
          <w:b/>
        </w:rPr>
        <w:t xml:space="preserve">Tulos</w:t>
      </w:r>
    </w:p>
    <w:p>
      <w:r>
        <w:t xml:space="preserve">Keneltä Gates pyytää lankoaan kiinni tupakoinnista tai juomisesta?</w:t>
      </w:r>
    </w:p>
    <w:p>
      <w:r>
        <w:rPr>
          <w:b/>
        </w:rPr>
        <w:t xml:space="preserve">Tulos</w:t>
      </w:r>
    </w:p>
    <w:p>
      <w:r>
        <w:t xml:space="preserve">Mikä on sen pahan pankkiirin koko nimi, jonka kanssa Las Vegasin gangsteri on yhteistyössä?</w:t>
      </w:r>
    </w:p>
    <w:p>
      <w:r>
        <w:rPr>
          <w:b/>
        </w:rPr>
        <w:t xml:space="preserve">Esimerkki 0.3840</w:t>
      </w:r>
    </w:p>
    <w:p>
      <w:r>
        <w:t xml:space="preserve">Läpikulku: Nevado del Ruizin ensimmäiset purkaukset tapahtuivat noin 1,8 miljoonaa vuotta sitten pleistoseenikauden alussa. Massiivin historiassa on tunnistettu kolme ensisijaista purkautumisjaksoa: muinaiset, vanhemmat ja nykyiset. Esiperäisen kauden aikana miljoonasta kahteen miljoonaa vuotta sitten syntyi suurten stratovulkaanien muodostama kokonaisuus. Ne romahtivat osittain 1,0-0,8 miljoonaa vuotta sitten muodostaen suuria (5-10 km leveitä) kalderoita. Vanhempana ajanjaksona, joka kesti 0,8-0,2 miljoonaa vuotta sitten, syntyi uusi suurten stratovulkanoiden kokonaisuus (mukaan lukien Older Ruiz, Tolima, Quindio ja Santa Isabel). Räjähdysmäiset huippukalderat muodostuivat jälleen 0,2 miljoonasta 0,15 miljoonaan vuotta sitten. Nykyinen kausi alkoi noin 150 000 vuotta sitten, ja sen aikana nykyinen tulivuorirakennelma kehittyi asettamalla andesiitista ja dasiitista (magmakivistä) valmistettuja laavakupoleita vanhempien kalderoiden sisään. Viimeisten 11 000 vuoden aikana Nevado del Ruiz on käynyt läpi ainakin 12 purkautumisvaihetta, joihin on kuulunut useita rinteiden rikkoutumisia (kivivyöryjä), pyroklastisia virtoja ja lahaareja, jotka ovat johtaneet huippukupolien osittaiseen tuhoutumiseen. Viimeisten useiden tuhansien vuosien aikana Ruiz-Tolima-massiivin tulivuorten purkaukset ovat olleet enimmäkseen pieniä, ja pyroklastisten virtojen kerrostumat ovat olleet paljon pienempiä kuin pleistoseenin aikana. Koska tulivuoren aiempia purkauksia ei ole kirjattu, vulkanologit ovat käyttäneet tefrokronologiaa niiden ajoittamiseen.Kirjatun historian aikana purkaukset ovat koostuneet pääasiassa keskipurkauksesta (kalderassa), jota on seurannut räjähdysmäinen purkaus ja sen jälkeen lahaarit. Ruizin varhaisin tunnistettu holoseeniaikainen purkaus tapahtui noin vuonna 6660 eaa., ja muita purkauksia tapahtui vuosina 1245 eaa. ± 150 vuotta (radiohiiliajoituksen avulla), noin 850 eaa., 200 eaa. ± 100 vuotta ja 350 jKr. ± 300 vuotta, 675 jKr ± 50 vuotta, vuosina 1350, 1541 (ehkä), 1570, 1595, 1623, 1805, 1826, 1828 (ehkä),[b] 1829, 1831, 1833 (ehkä),[b] 1845, 1916, joulukuussa 1984 - maaliskuussa 1985, syyskuussa 1985 - heinäkuussa 1991 ja mahdollisesti huhtikuussa 1994.[b] Monet näistä purkauksista sisälsivät keskipurkauksen, sivupurkauksen ja freatisen (höyry)räjähdyksen. Ruiz on Kolumbian toiseksi aktiivisin tulivuori Galerasin jälkeen.</w:t>
      </w:r>
    </w:p>
    <w:p>
      <w:r>
        <w:rPr>
          <w:b/>
        </w:rPr>
        <w:t xml:space="preserve">Tulos</w:t>
      </w:r>
    </w:p>
    <w:p>
      <w:r>
        <w:t xml:space="preserve">Mikä romahti osittain muodostaen suuria (5-10 km leveitä) kalderoita?</w:t>
      </w:r>
    </w:p>
    <w:p>
      <w:r>
        <w:rPr>
          <w:b/>
        </w:rPr>
        <w:t xml:space="preserve">Esimerkki 0,3841</w:t>
      </w:r>
    </w:p>
    <w:p>
      <w:r>
        <w:t xml:space="preserve">Läpikulku: Santamental, joka julkaistiin lokakuussa 2003, on yhteistyöprojekti, jossa on mukana useita tunnettuja muusikoita, kuten kitaristit Eddie Van Halen, Slash, Steve Vai ja rumpali Gregg Bissonette. Kun Lukatherin levy-yhtiö Bop City Records lähestyi häntä joululevyn äänittämisestä, hän vastasi vitsillä sopivuudestaan projektiin. Yhtiö halusi hänet levylle tietäen, että hän lähestyisi projektia ainutlaatuisesta näkökulmasta ja tuottaisi jotain erilaista kuin tyypillinen joulualbumi. Lukather värväsi kosketinsoittaja Jeff Babkon ja kitaristi Larry Carltonin, joiden kanssa Lukather oli työskennellyt aiemmin, auttamaan kappaleiden sovittamisessa. Projekti oli haaste Lukatherille, jonka piti olla luova muuttaakseen perinteisesti yksinkertaiset kappaleet kuulijoita kiinnostaviksi muuttamatta niiden perusrakenteita. Hän sanoi albumista: "Mutta en olisi ikinä unelmoinut, että tekisin joululevyn." Lukatherin Santamentaliin valitsemat muusikot, joista useimmat olivat mukana hard-rock-genressä, antoivat albumille raskaan tunnelman. Van Halen äänitti kitararaitoja "Joy to the Worldia" varten sen jälkeen, kun hän ei ollut ollut ollut studiossa vähään aikaan, mutta teki heti vaikutuksen Lukatheriin soittonsa tasolla. Vai toimitti kitaransoiton "Carol of the Bells" -kappaleeseen yhdessä Lukatherin tuolloin 14-vuotiaan Trevor-pojan kanssa. Slash, joka äänitti osuutensa yhdellä otolla, soitti Lukather/Stan Lynchin sävellyksessä "Broken Heart for Christmas". Lukather puhui projektin jälkeen Slashista ylistävästi ja kutsui häntä "sukupolvemme Keith Richardsiksi". Tunnettu sessiokitaristi Michael Landau soitti kappaleessa "Look Out For Angels", ja "Jingle Bells" -kappaleesta on versio, jossa on mukana big band ja jonka laulaa Sammy Davis, Jr. Santamental äänitettiin kuudessa päivässä, minkä jälkeen Lukather julisti sen "ensimmäiseksi ja viimeiseksi joulualbumikseen".</w:t>
      </w:r>
    </w:p>
    <w:p>
      <w:r>
        <w:rPr>
          <w:b/>
        </w:rPr>
        <w:t xml:space="preserve">Tulos</w:t>
      </w:r>
    </w:p>
    <w:p>
      <w:r>
        <w:t xml:space="preserve">Mikä on sen henkilön etunimi, joka nauhoitti kitararaitoja "Joy to the Worldiin" sen jälkeen, kun hän ei ollut ollut studiossa vähään aikaan?</w:t>
      </w:r>
    </w:p>
    <w:p>
      <w:r>
        <w:rPr>
          <w:b/>
        </w:rPr>
        <w:t xml:space="preserve">Tulos</w:t>
      </w:r>
    </w:p>
    <w:p>
      <w:r>
        <w:t xml:space="preserve">Mikä on sen henkilön etunimi, joka kitaroi "Carol of the Bellsin" yhdessä Lukatherin silloin 14-vuotiaan Trevor-pojan kanssa?</w:t>
      </w:r>
    </w:p>
    <w:p>
      <w:r>
        <w:rPr>
          <w:b/>
        </w:rPr>
        <w:t xml:space="preserve">Tulos</w:t>
      </w:r>
    </w:p>
    <w:p>
      <w:r>
        <w:t xml:space="preserve">Mikä on sen henkilön etunimi, joka teki heti vaikutuksen Lukatheriin soittotasonsa ansiosta?</w:t>
      </w:r>
    </w:p>
    <w:p>
      <w:r>
        <w:rPr>
          <w:b/>
        </w:rPr>
        <w:t xml:space="preserve">Esimerkki 0.3842</w:t>
      </w:r>
    </w:p>
    <w:p>
      <w:r>
        <w:t xml:space="preserve">Läpikulku: Briony Tallis on 13-vuotias varakkaan perheen lapsi vuonna 1935 Englannissa. Hän on juuri saanut valmiiksi ensimmäisen näytelmänsä veljensä kotiinpaluun kunniaksi ja aikoo esittää sen myöhemmin samana päivänä vierailevien serkkujensa kanssa.Katsellessaan ulos makuuhuoneensa ikkunasta hän vakoilee isosisko Ceciliaa ja taloudenhoitajan poikaa Robbie Turneria, johon Briony on ihastunut. Cecilia riisuutuu ja sukeltaa suihkulähteen altaaseen; hetkeä myöhemmin hän kiipeää ulos alushousut märkinä, ja Robbie katselee. Cecilia oli mennyt altaaseen täyttämään maljakkoa, Robbie tarttui yhteen kahvasta, ja se hajosi. Osa putosi lampeen, ja Cecilia hyppäsi sinne noutamaan sitä, mutta Brionyn mielestä näytti siltä, että Robbie oli käskenyt Ceciliaa riisuutumaan ja menemään veden alle.Robbie laatii Cecilialle sarjan muistiinpanoja, joissa hän pyytää anteeksi välikohtausta, nimittäin maljakon rikkoutumista ja nauraa sille. Yhdessä niistä hän ilmaisee selvästi seksuaalisen halunsa Robbieta kohtaan ja käyttää usein ja törkeästi sanaa "pillu": hän kirjoittaa sen vain vitsinä, ja se saa hänet nauramaan itsekseen. Hän kirjoittaa toisen, virallisemman kirjeen ja pyytää Brionya toimittamaan sen. Vasta kun tämä on lähtenyt, hän tajuaa antaneensa Cecilialle eksplisiittisen kirjeen.Briony lukee kirjeen ennen kuin antaa sen Cecilialle. Myöhemmin hän kuvailee sitä vanhemmalle vierailevalle serkulleen Lolalle, joka kutsuu Robbieta "seksihulluksi". Paul Marshall, Brionyn vanhemman veljen vieraileva ystävä ja suklaamagnaatti, esittäytyy vieraileville serkuille ja vaikuttaa ihastuvan Lolaan.Ennen illallista Robbie pyytää anteeksi rivoa kirjettä, mutta Cecilia yllättää hänet ja tunnustaa salaisen rakkautensa Robbieen. Sitten he jatkavat intohimoista rakastelua kirjastossa, kun Briony kävelee sisään ja luulee, että Cecilia on hyökkäyksen kohteena. Cecilia ja Robbie yrittävät sivuuttaa tapauksen.</w:t>
      </w:r>
    </w:p>
    <w:p>
      <w:r>
        <w:rPr>
          <w:b/>
        </w:rPr>
        <w:t xml:space="preserve">Tulos</w:t>
      </w:r>
    </w:p>
    <w:p>
      <w:r>
        <w:t xml:space="preserve">Mikä on sen henkilön koko nimi, joka kirjoittaa viestin, jossa käytetään usein sanaa "vittu"?</w:t>
      </w:r>
    </w:p>
    <w:p>
      <w:r>
        <w:rPr>
          <w:b/>
        </w:rPr>
        <w:t xml:space="preserve">Tulos</w:t>
      </w:r>
    </w:p>
    <w:p>
      <w:r>
        <w:t xml:space="preserve">Mitkä ovat intohimoista rakkautta tekevien ihmisten täydelliset nimet?</w:t>
      </w:r>
    </w:p>
    <w:p>
      <w:r>
        <w:rPr>
          <w:b/>
        </w:rPr>
        <w:t xml:space="preserve">Tulos</w:t>
      </w:r>
    </w:p>
    <w:p>
      <w:r>
        <w:t xml:space="preserve">Mikä on sen henkilön koko nimi, jonka vitsi saa heidät nauramaan itselleen?</w:t>
      </w:r>
    </w:p>
    <w:p>
      <w:r>
        <w:rPr>
          <w:b/>
        </w:rPr>
        <w:t xml:space="preserve">Tulos</w:t>
      </w:r>
    </w:p>
    <w:p>
      <w:r>
        <w:t xml:space="preserve">Mikä on sen henkilön koko nimi, joka on ihastunut Lolaan?</w:t>
      </w:r>
    </w:p>
    <w:p>
      <w:r>
        <w:rPr>
          <w:b/>
        </w:rPr>
        <w:t xml:space="preserve">Tulos</w:t>
      </w:r>
    </w:p>
    <w:p>
      <w:r>
        <w:t xml:space="preserve">Kenen kimppuun Briony luulee taloudenhoitajan pojan hyökkäävän?</w:t>
      </w:r>
    </w:p>
    <w:p>
      <w:r>
        <w:rPr>
          <w:b/>
        </w:rPr>
        <w:t xml:space="preserve">Tulos</w:t>
      </w:r>
    </w:p>
    <w:p>
      <w:r>
        <w:t xml:space="preserve">Mitä maljakon rikkonut mies antaa Brionylle?</w:t>
      </w:r>
    </w:p>
    <w:p>
      <w:r>
        <w:rPr>
          <w:b/>
        </w:rPr>
        <w:t xml:space="preserve">Tulos</w:t>
      </w:r>
    </w:p>
    <w:p>
      <w:r>
        <w:t xml:space="preserve">Mistä näytelmän kirjoittava tyttö saa siskonsa kiinni rakastelemasta?</w:t>
      </w:r>
    </w:p>
    <w:p>
      <w:r>
        <w:rPr>
          <w:b/>
        </w:rPr>
        <w:t xml:space="preserve">Tulos</w:t>
      </w:r>
    </w:p>
    <w:p>
      <w:r>
        <w:t xml:space="preserve">Kenen ystävä on ihastunut yhteen Brionyn serkuista?</w:t>
      </w:r>
    </w:p>
    <w:p>
      <w:r>
        <w:rPr>
          <w:b/>
        </w:rPr>
        <w:t xml:space="preserve">Tulos</w:t>
      </w:r>
    </w:p>
    <w:p>
      <w:r>
        <w:t xml:space="preserve">Mikä on Cecilian serkun nimi?</w:t>
      </w:r>
    </w:p>
    <w:p>
      <w:r>
        <w:rPr>
          <w:b/>
        </w:rPr>
        <w:t xml:space="preserve">Tulos</w:t>
      </w:r>
    </w:p>
    <w:p>
      <w:r>
        <w:t xml:space="preserve">Mitä Cecilian sisko toimitti Cecilialle?</w:t>
      </w:r>
    </w:p>
    <w:p>
      <w:r>
        <w:rPr>
          <w:b/>
        </w:rPr>
        <w:t xml:space="preserve">Esimerkki 0.3843</w:t>
      </w:r>
    </w:p>
    <w:p>
      <w:r>
        <w:t xml:space="preserve">Läpikulku: Scolt Headin saarelle pääsee Burnham Overy Staithesta lautalla, joka liikennöi huhtikuusta syyskuuhun. Blakeney Pointiin pääsee myös veneillä Morstonin laiturilta joko hyljekoloniaa katsomaan tai välttämään pitkän kävelymatkan Cley Beachin rannalta kiveä pitkin. National Trustilla on laiturissa tiedotuskeskus ja teehuone, ja Pointissa, entisellä pelastusveneasemalla, on kesäkuukausina avoinna vierailijakeskus.Muu osa SSSI-alueesta on lähellä A149-rannikkotietä, ja sinne pääsee monin paikoin polkuja tai teitä pitkin. Tärkeimmät luontoon suuntautuneet palvelut ovat suurilla suojelualueilla. Holme Dunes NNR:lle pääsee Holme-next-the-Sea -nimisestä paikasta. Siellä on vierailijakeskus, kolme lintuluukkua, joista yhteen on esteetön pääsy, ja 4 kilometrin pituinen luontopolku. Muut suojelualueet ovat kaikki A149-tien varrella. Titchwell Marsh RSPB sijaitsee Titchwellin kylän länsipuolella, ja siellä on vierailijakeskus, kahvila ja piilopaikkoja. Suurin osa suojelualueesta ja sen tiloista on esteetön pyörätuolilla, mutta rantaan johtavan kävelypolun viimeinen osa on epätasainen ja ylittää jyrkän penkereen. Holkham NNR:n kahteen lintukätköön pääsee Holkhamin kylässä sijaitsevan Lady Anne's Driven päästä, ja kauempana itään Beach Roadilla, Wells-next-the-Sea, on myös parkkipaikka. Cley Marshesin vierailijakeskus ja pysäköintialue sijaitsevat A149-tien eteläpuolella, vastapäätä suojelualuetta. Keskukseen ja neljään viidestä lintukätköstä on esteetön pääsy liikuntarajoitteisille, ja koska suojelualueet sijaitsevat lähellä rannikon päätietä, niihin pääsee sekä bussilla että autolla. Peddars Way National Trail -reitti kulkee koko SSSI-alueen pituudelta, ja vain lyhyet osuudet tästä pitkänmatkan polun osasta kulkevat SSSI-alueen rajan eteläpuolella.</w:t>
      </w:r>
    </w:p>
    <w:p>
      <w:r>
        <w:rPr>
          <w:b/>
        </w:rPr>
        <w:t xml:space="preserve">Tulos</w:t>
      </w:r>
    </w:p>
    <w:p>
      <w:r>
        <w:t xml:space="preserve">Mikä on sen keskuksen nimi, johon liikuntarajoitteiset pääsevät?</w:t>
      </w:r>
    </w:p>
    <w:p>
      <w:r>
        <w:rPr>
          <w:b/>
        </w:rPr>
        <w:t xml:space="preserve">Esimerkki 0.3844</w:t>
      </w:r>
    </w:p>
    <w:p>
      <w:r>
        <w:t xml:space="preserve">Läpikulku: Holden ovat onnellisia poikamiehiä yhteisessä New Yorkin asunnossaan, jossa järjestetään usein juhlia ja seurustellaan naisten kanssa. Eräänä päivänä heidän ovelleen saapuu Mary-niminen vauva, jonka mukana on lappu, jossa kerrotaan, että hän on syntynyt Jackin ja Sylvia-nimisen näyttelijättären välisestä seurustelusta Shakespeare in the Park -näytelmän aikana vuotta aiemmin. Jack on Turkissa kuvaamassa B-elokuvaa, ja hän on sopinut ohjaajaystävänsä kanssa, että asunnolle toimitetaan paketti. Jack pyysi Peteriä ja Michaelia pitämään toimituksen salassa ystävänsä toiveiden mukaisesti; kun Mary saapuu, he luulevat erehdyksessä, että hän on "paketti." Peter ja Michael ovat täysin ymmällään siitä, miten hoitaa Marya, ja Peter lähtee ostamaan tarvikkeita. Heidän vuokraemäntänsä rouva Hathaway tuo pienen laatikon - varsinaisen heroiinipaketin - jonka Michael heittää sivuun. Peter ja Michael oppivat hoitamaan Marya oikein, vaipanvaihtoja, kylpyjä ja ruokintaa myöten. seuraavana päivänä kaksi huumekauppiasta saapuu asuntoon noutamaan paketin. Peter ja Michael antavat heille erehdyksessä Maryn sekä maitojauhepurkillisen, jota diilerit pitävät heroiinina. Peter löytää oikean paketin; tajutessaan sekaannuksen hän juoksee alakertaan, mutta kompastuu ja kaataa paketin sisällön. Hän kerää huumeet ja kohtaa miehet ulkona, jolloin syntyy tappelu. Hevosella ratsastava poliisi puuttuu asiaan; Peter pelastaa Maryn, mutta diilerit pakenevat maitojauhepurkki mukanaan. Konstaapeli pitää Peteriä ja Michaelia asunnossa, kunnes ylikonstaapeli Melkowitz, huumepoliisi, saapuu kuulustelemaan heitä. Jack soittaa Turkista, mutta Peter ja Michael eivät voi puhua avoimesti, koska heidät nauhoitetaan. He onnistuvat piilottamaan huumeet ja saavat tietää, että Jackin ystävä Paul Milner on myös huumekauppias. Epäilyttävä Melkowitz asettaa heidät tarkkailuun.</w:t>
      </w:r>
    </w:p>
    <w:p>
      <w:r>
        <w:rPr>
          <w:b/>
        </w:rPr>
        <w:t xml:space="preserve">Tulos</w:t>
      </w:r>
    </w:p>
    <w:p>
      <w:r>
        <w:t xml:space="preserve">Kenelle Pietari ja Mikael antavat Marian?</w:t>
      </w:r>
    </w:p>
    <w:p>
      <w:r>
        <w:rPr>
          <w:b/>
        </w:rPr>
        <w:t xml:space="preserve">Tulos</w:t>
      </w:r>
    </w:p>
    <w:p>
      <w:r>
        <w:t xml:space="preserve">Mikä on sen henkilön nimi, joka kuulustelee Pietaria ja Mikaelia?</w:t>
      </w:r>
    </w:p>
    <w:p>
      <w:r>
        <w:rPr>
          <w:b/>
        </w:rPr>
        <w:t xml:space="preserve">Esimerkki 0,3845</w:t>
      </w:r>
    </w:p>
    <w:p>
      <w:r>
        <w:t xml:space="preserve">Läpikulku: Messiaan musiikki valmistui 24 päivän aikana. Saatuaan Jennensin tekstin joskus 10. heinäkuuta 1741 jälkeen Händel aloitti sen työstämisen 22. elokuuta. Hänen muistiinpanojensa mukaan hän oli saanut I osan valmiiksi pääpiirteissään 28. elokuuta, II osan 6. syyskuuta ja III osan 12. syyskuuta, minkä jälkeen hän teki kaksi päivää "täydennystöitä" ja sai teoksen valmiiksi 14. syyskuuta. Omakätisen partituurin 259 sivulla on joitakin merkkejä kiireestä, kuten tahroja, raaputuksia, täyttämättömiä tahteja ja muita korjaamattomia virheitä, mutta musiikintutkija Richard Luckettin mukaan virheiden määrä on huomattavan pieni näin pitkässä asiakirjassa. Messiaan alkuperäinen käsikirjoitus on nykyään British Libraryn musiikkikokoelmassa. Se on sävelletty kahdelle trumpetille, timpaanille, kahdelle oboalle, kahdelle viululle, alttoviululle ja basso continuolle (sellolle, kontrabassolle ja cembalolle).Käsikirjoituksen loppuun Händel kirjoitti kirjaimet "SDG"-Soli Deo Gloria, "Jumalalle yksin kunnia". Tämä merkintä on sävellyksen nopeuden myötä rohkaissut uskomaan apokryfiseen tarinaan, jonka mukaan Händel kirjoitti musiikin jumalallisen inspiraation kiihkossa, jossa hän "näki koko taivaan edessään" kirjoittaessaan "Halleluja"-kuoroa. Burrows huomauttaa, että monet Händelin oopperat, jotka ovat pituudeltaan ja rakenteeltaan Messiaan verrattavissa, on sävelletty samankaltaisessa aikataulussa teatterikausien välillä. Se, että näin paljon musiikkia piti kirjoittaa näin lyhyessä ajassa, ei ollut Händelille ja hänen aikalaisilleen epätavallista; Händel aloitti seuraavan oratorionsa, Simsonin, viikon kuluessa Messiaan valmistumisesta ja sai tämän uuden teoksen luonnoksen valmiiksi kuukaudessa. Uusia teoksia kirjoittaessaan Händel sovitti usein jo olemassa olevia sävellyksiä Messiaan, ja tässä tapauksessa hän hyödynsi kahta hiljattain valmistunutta italialaista duettoa ja yhtä kaksikymmentä vuotta aiemmin kirjoitettua duettoa. Niinpä Se tu non-lasci amore vuodelta 1722 tuli "Oi kuolema, missä on pistoksesi?" -teoksen pohjaksi; "Hänen ikeensä on helppo" ja "Ja hän puhdistaa" otettiin Quel fior che alla'ride -teoksesta (heinäkuu 1741), "Meille on syntynyt lapsi" ja "Kaikki me kuin lampaat" -teoksesta Nò, di voi non-vo' fidarmi (heinäkuu 1741). Händelin soitinkokoonpano partituurissa on usein epätarkka, mikä on jälleen ajan tavan mukaista, sillä tiettyjen soittimien ja yhdistelmien käyttö oletettiin, eikä säveltäjän tarvinnut kirjoittaa sitä ylös; myöhemmät kopistit täydensivät yksityiskohtia.Ennen ensiesitystä Händel teki lukuisia tarkistuksia käsikirjoitettuun partituuriinsa osittain sovittaakseen Dublinin ensiesitykseen vuonna 1742 käytettävissä olleita voimia; on todennäköistä, että teosta ei esitetty alkuperäisessä muodossaan Händelin elinaikana. Vuosien 1742 ja 1754 välisenä aikana Händel jatkoi yksittäisten osien tarkistamista ja uudelleensäveltämistä, toisinaan tiettyjen laulajien vaatimuksiin sopivaksi. Messiaan ensimmäinen julkaistu partituuri julkaistiin vuonna 1767, kahdeksan vuotta Händelin kuoleman jälkeen, mutta se perustui suhteellisen varhaisiin käsikirjoituksiin eikä sisältänyt mitään Händelin myöhempiä korjauksia.</w:t>
      </w:r>
    </w:p>
    <w:p>
      <w:r>
        <w:rPr>
          <w:b/>
        </w:rPr>
        <w:t xml:space="preserve">Tulos</w:t>
      </w:r>
    </w:p>
    <w:p>
      <w:r>
        <w:t xml:space="preserve">Minä vuonna julkaistiin ensimmäinen julkaistu partituuri teoksesta, joka valmistui 24 päivässä?</w:t>
      </w:r>
    </w:p>
    <w:p>
      <w:r>
        <w:rPr>
          <w:b/>
        </w:rPr>
        <w:t xml:space="preserve">Tulos</w:t>
      </w:r>
    </w:p>
    <w:p>
      <w:r>
        <w:t xml:space="preserve">Missä kaupungissa 24 päivässä sävelletty teos sai ensi-iltansa vuonna 1742?</w:t>
      </w:r>
    </w:p>
    <w:p>
      <w:r>
        <w:rPr>
          <w:b/>
        </w:rPr>
        <w:t xml:space="preserve">Esimerkki 0.3846</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matkalla stipendiaattina. He kiersivät yhdessä Italiaa ja menivät naimisiin Firenzen Pyhän Markuksen englantilaisessa kirkossa 10. toukokuuta 1891 ennen kuin palasivat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Nielsenin musiikkia sekä viulistina että kapellimestarina. Nielsenin poika Hans Børge oli aivokalvontulehduksen seurauksena vammautunut ja vietti suurimman osan elämästään poissa perheen luota. Hän kuoli Koldingin lähellä vuonna 1956.</w:t>
      </w:r>
    </w:p>
    <w:p>
      <w:r>
        <w:rPr>
          <w:b/>
        </w:rPr>
        <w:t xml:space="preserve">Tulos</w:t>
      </w:r>
    </w:p>
    <w:p>
      <w:r>
        <w:t xml:space="preserve">Mikä on sen henkilön sukunimi, jonka mielipiteet sekä musiikista että kuvataiteesta terävöityivät?</w:t>
      </w:r>
    </w:p>
    <w:p>
      <w:r>
        <w:rPr>
          <w:b/>
        </w:rPr>
        <w:t xml:space="preserve">Tulos</w:t>
      </w:r>
    </w:p>
    <w:p>
      <w:r>
        <w:t xml:space="preserve">Mikä on Bachin ja Mozartin musiikkia kunnioittaneen henkilön sukunimi?</w:t>
      </w:r>
    </w:p>
    <w:p>
      <w:r>
        <w:rPr>
          <w:b/>
        </w:rPr>
        <w:t xml:space="preserve">Tulos</w:t>
      </w:r>
    </w:p>
    <w:p>
      <w:r>
        <w:t xml:space="preserve">Mikä on sen henkilön sukunimi, joka tapasi säveltäjä ja pianisti Ferruccio Busonin vuonna 1891?</w:t>
      </w:r>
    </w:p>
    <w:p>
      <w:r>
        <w:rPr>
          <w:b/>
        </w:rPr>
        <w:t xml:space="preserve">Tulos</w:t>
      </w:r>
    </w:p>
    <w:p>
      <w:r>
        <w:t xml:space="preserve">Mitkä ovat niiden kahden henkilön sukunimet, jotka olivat kirjeenvaihdossa keskenään yli kolmenkymmenen vuoden ajan?</w:t>
      </w:r>
    </w:p>
    <w:p>
      <w:r>
        <w:rPr>
          <w:b/>
        </w:rPr>
        <w:t xml:space="preserve">Tulos</w:t>
      </w:r>
    </w:p>
    <w:p>
      <w:r>
        <w:t xml:space="preserve">Mikä on sen henkilön etunimi, jonka kiinnostus ihmisen persoonallisuuden taustavoimiin kiteytyi oopperassa Saul ja Daavid ja toisessa sinfoniassa?</w:t>
      </w:r>
    </w:p>
    <w:p>
      <w:r>
        <w:rPr>
          <w:b/>
        </w:rPr>
        <w:t xml:space="preserve">Tulos</w:t>
      </w:r>
    </w:p>
    <w:p>
      <w:r>
        <w:t xml:space="preserve">Mikä on sen henkilön koko nimi, joka edisti Nielsenin musiikkia sekä viulistina että kapellimestarina?</w:t>
      </w:r>
    </w:p>
    <w:p>
      <w:r>
        <w:rPr>
          <w:b/>
        </w:rPr>
        <w:t xml:space="preserve">Tulos</w:t>
      </w:r>
    </w:p>
    <w:p>
      <w:r>
        <w:t xml:space="preserve">Mikä on Koldingin lähellä vuonna 1956 kuolleen henkilön etunimi?</w:t>
      </w:r>
    </w:p>
    <w:p>
      <w:r>
        <w:rPr>
          <w:b/>
        </w:rPr>
        <w:t xml:space="preserve">Tulos</w:t>
      </w:r>
    </w:p>
    <w:p>
      <w:r>
        <w:t xml:space="preserve">Mikä oli sen henkilön nimi, joka tapasi Busonin Leipzigissa?</w:t>
      </w:r>
    </w:p>
    <w:p>
      <w:r>
        <w:rPr>
          <w:b/>
        </w:rPr>
        <w:t xml:space="preserve">Tulos</w:t>
      </w:r>
    </w:p>
    <w:p>
      <w:r>
        <w:t xml:space="preserve">Mitkä olivat Nielsenin kahden aviottoman lapsen etunimet?</w:t>
      </w:r>
    </w:p>
    <w:p>
      <w:r>
        <w:rPr>
          <w:b/>
        </w:rPr>
        <w:t xml:space="preserve">Tulos</w:t>
      </w:r>
    </w:p>
    <w:p>
      <w:r>
        <w:t xml:space="preserve">Mikä oli Nielsenin vanhimman tyttären kanssa avioituneen lääkärin sukunimi?</w:t>
      </w:r>
    </w:p>
    <w:p>
      <w:r>
        <w:rPr>
          <w:b/>
        </w:rPr>
        <w:t xml:space="preserve">Tulos</w:t>
      </w:r>
    </w:p>
    <w:p>
      <w:r>
        <w:t xml:space="preserve">Mikä on sen henkilön sukunimi, jonka mielipiteet sekä musiikista että kuvataiteesta terävöityivät matkoilla?</w:t>
      </w:r>
    </w:p>
    <w:p>
      <w:r>
        <w:rPr>
          <w:b/>
        </w:rPr>
        <w:t xml:space="preserve">Tulos</w:t>
      </w:r>
    </w:p>
    <w:p>
      <w:r>
        <w:t xml:space="preserve">Mikä on sen henkilön sukunimi, joka suhtautui moniin 1800-luvun musiikin lajeihin ristiriitaisesti, vaikka kunnioitti Bachin ja Mozartin musiikkia?</w:t>
      </w:r>
    </w:p>
    <w:p>
      <w:r>
        <w:rPr>
          <w:b/>
        </w:rPr>
        <w:t xml:space="preserve">Tulos</w:t>
      </w:r>
    </w:p>
    <w:p>
      <w:r>
        <w:t xml:space="preserve">Mikä on sen henkilön sukunimi, joka oli jo tammikuussa 1888 saanut pojan, ennen kuin hän tapasi Anne Marien?</w:t>
      </w:r>
    </w:p>
    <w:p>
      <w:r>
        <w:rPr>
          <w:b/>
        </w:rPr>
        <w:t xml:space="preserve">Tulos</w:t>
      </w:r>
    </w:p>
    <w:p>
      <w:r>
        <w:t xml:space="preserve">Mikä on sen henkilön sukunimi, joka tapasi säveltäjä ja pianisti Ferruccio Busonin Leipzigissa vuonna 1891?</w:t>
      </w:r>
    </w:p>
    <w:p>
      <w:r>
        <w:rPr>
          <w:b/>
        </w:rPr>
        <w:t xml:space="preserve">Tulos</w:t>
      </w:r>
    </w:p>
    <w:p>
      <w:r>
        <w:t xml:space="preserve">Mikä on sen henkilön sukunimi, joka joskus kutsui vuosien 1897-1904 välisiä vuosia "psykologiseksi kaudeksi"?</w:t>
      </w:r>
    </w:p>
    <w:p>
      <w:r>
        <w:rPr>
          <w:b/>
        </w:rPr>
        <w:t xml:space="preserve">Tulos</w:t>
      </w:r>
    </w:p>
    <w:p>
      <w:r>
        <w:t xml:space="preserve">Mikä on sen henkilön sukunimi, jonka viha ja turhautuminen avioliittoaan kohtaan ilmenee useissa musiikkiteoksissa, erityisesti vuosina 1897-1904?</w:t>
      </w:r>
    </w:p>
    <w:p>
      <w:r>
        <w:rPr>
          <w:b/>
        </w:rPr>
        <w:t xml:space="preserve">Tulos</w:t>
      </w:r>
    </w:p>
    <w:p>
      <w:r>
        <w:t xml:space="preserve">Mikä on Irmelinin isän sukunimi, jonka kanssa hän opiskeli musiikin teoriaa?</w:t>
      </w:r>
    </w:p>
    <w:p>
      <w:r>
        <w:rPr>
          <w:b/>
        </w:rPr>
        <w:t xml:space="preserve">Tulos</w:t>
      </w:r>
    </w:p>
    <w:p>
      <w:r>
        <w:t xml:space="preserve">Mikä on sen vanhemman tyttären etunimi, joka meni naimisiin Eggert Møllerin kanssa joulukuussa 1919?</w:t>
      </w:r>
    </w:p>
    <w:p>
      <w:r>
        <w:rPr>
          <w:b/>
        </w:rPr>
        <w:t xml:space="preserve">Tulos</w:t>
      </w:r>
    </w:p>
    <w:p>
      <w:r>
        <w:t xml:space="preserve">Mitkä ovat Nielsenin ja hänen vaimonsa kahden tyttären tarkat etunimet?</w:t>
      </w:r>
    </w:p>
    <w:p>
      <w:r>
        <w:rPr>
          <w:b/>
        </w:rPr>
        <w:t xml:space="preserve">Tulos</w:t>
      </w:r>
    </w:p>
    <w:p>
      <w:r>
        <w:t xml:space="preserve">Mikä on Koldingin lähellä vuonna 1956 kuolleen henkilön nimi?</w:t>
      </w:r>
    </w:p>
    <w:p>
      <w:r>
        <w:rPr>
          <w:b/>
        </w:rPr>
        <w:t xml:space="preserve">Esimerkki 0.3847</w:t>
      </w:r>
    </w:p>
    <w:p>
      <w:r>
        <w:t xml:space="preserve">Läpikulku: Grand Tetonin kansallispuistossa ja sitä ympäröivällä alueella on yli 1000 verisuonikasvilajia. Puistossa on yli 2 100 metrin korkeuserot, ja siellä on useita erilaisia ekologisia vyöhykkeitä, kuten alppitunturi, Kalliovuorten subalpiininen vyöhyke, jossa kuusi- ja kuusimetsät ovat vallitsevia, ja laaksonpohja, jossa havu- ja lehtipuuvyöhykkeen sekametsät vallitsevat alueilla, joilla on parempaa maaperää, sekoittuneena saagebrush-tasankoihin, jotka sijaitsevat alluviaalikerrostumien päällä. Lisäksi joidenkin järvien läheisyydessä ja laakson pohjalla jokien ja purojen vieressä on laajoja kosteikkoja, erityisesti Snake-joen varrella lähellä Oxbow Bendiä Moranin lähellä ja Willow Flatsissa Jackson Lake Lodgen lähellä. Korkeus merenpinnasta, käytettävissä oleva maaperä, maastopalojen esiintyminen, lumivyöryt ja ihmisen toiminta vaikuttavat suoraan alueen kasvilajeihin. Kun nämä erilaiset markkinaraot limittyvät toisiinsa, sitä kutsutaan ekovyöhykkeeksi.Grand Teton National Parkin korkeuserot vaikuttavat eri korkeuksilla esiintyviin kasvilajeihin. Puurajan yläpuolisella alppivyöhykkeellä, joka Grand Teton National Parkissa on noin 3 000 metrin korkeudessa, vallitsevat tundraolosuhteet. Tällä puuton alueelta löytyy satoja ruoho-, luonnonkukka-, sammal- ja jäkälälajeja. Subalpiinisella alueella, joka ulottuu puurajalta vuorten juurelle, vallitsevat valkovuokkomänty, mänty, subalpiininen kuusi ja Engelmann-kuusi. Laakson pohjalla mänty on yleisin, mutta kalliovuoriston Douglas-kuusi ja sinikuuset asuttavat kuivempia alueita, kun taas haapoja, vatupuita, leppiä ja pajuja tavataan tavallisemmin järvien, purojen ja kosteikkojen ympärillä. Snake-joen kanavan yläpuolella olevat tasangot ovat kuitenkin enimmäkseen sagebrush-tasankoja, ja pinta-alaltaan ne ovat puiston laajimmalle levinnyt elinympäristö. Sagebrush-tasangoilla kasvaa 100 ruoho- ja luonnonkukkalajia. Jackson Holen pohjoisosien tasankojen hieman korkeammalla sijaitsevat osat muodostavat metsäsaarekkeita, joista yksi selvä esimerkki on Timbered Island. Tässä ekovyöhykkeessä metsäsaarekkeet, joita ympäröivät sagebrush-laaksot, tarjoavat suojaa eri eläinlajeille päivisin ja läheiset ruohot yöaikaan ravinnonhankintaa varten.</w:t>
      </w:r>
    </w:p>
    <w:p>
      <w:r>
        <w:rPr>
          <w:b/>
        </w:rPr>
        <w:t xml:space="preserve">Tulos</w:t>
      </w:r>
    </w:p>
    <w:p>
      <w:r>
        <w:t xml:space="preserve">Mitä kolmea ekologista vyöhykettä Grand Tetonin kansallispuistossa on Kalliovuorten subalpiinisen vyöhykkeen lisäksi?</w:t>
      </w:r>
    </w:p>
    <w:p>
      <w:r>
        <w:rPr>
          <w:b/>
        </w:rPr>
        <w:t xml:space="preserve">Tulos</w:t>
      </w:r>
    </w:p>
    <w:p>
      <w:r>
        <w:t xml:space="preserve">Mikä kuusilaji on vallitseva Grand Teton National Parkin subalpiinisella vyöhykkeellä?</w:t>
      </w:r>
    </w:p>
    <w:p>
      <w:r>
        <w:rPr>
          <w:b/>
        </w:rPr>
        <w:t xml:space="preserve">Esimerkki 0.3848</w:t>
      </w:r>
    </w:p>
    <w:p>
      <w:r>
        <w:t xml:space="preserve">Läpikulku: Kesällä 1940 maailmasta väsynyt Harry Morgan toimii pienellä kalastusaluksella, Queen Conchilla, Fort-de-France'ssa, Ranskan siirtomaassa Martiniquella.  Ranskan kaatumisesta ei ole kauan, ja saari on saksalaismielisen Vichy-Ranskan hallinnassa. Harry ja hänen epävirallinen perämiehensä Eddie ansaitsevat vaatimattoman elantonsa vuokraamalla kalastusveneensä turisteille. Eddie on Harryn läheinen ystävä ja aikoinaan luotettava työtoveri, mutta hänestä on tullut alkoholisti. Saari on toisinajattelijoiden liekki, jossa asuu monia Vapaata Ranskaa kannattavia ihmisiä.Kotona hotellissa hotellin omistaja Gérard (englanninkieliset kutsuvat häntä "Frenchyksi") kehottaa Harrya auttamaan Ranskan vastarintaliikettä salakuljettamalla joitakin ihmisiä pois saarelta. Harry kieltäytyy jyrkästi, koska hän haluaa pysyä erossa nykyisestä poliittisesta tilanteesta. Hotellissa hän tapaa myös Marie Browningin, nuoren amerikkalaisen vaeltajan, joka on hiljattain saapunut Martiniquelle. Hän on taitava laulaja ja laulaa hotellin baarissa pianisti Cricketin kanssa kappaleen "How Little We Know".Harryn nykyinen charter-asiakas Johnson on Harrylle velkaa 825 dollaria. Johnson vakuuttaa, ettei hänellä ole tarpeeksi valmista rahaa, mutta lupaa saada rahat, kun pankit aukeavat seuraavana päivänä. Hotellin baarissa Harry huomaa Slimin kaivavan Johnsonin taskusta ja pakottaa tämän myöhemmin luovuttamaan lompakon. Lompakon tarkastuksessa selviää, että siinä on 1400 dollaria matkashekkeinä ja lentolippu varhain seuraavana aamuna (ennen pankkien aukeamista). Palauttaessaan lompakon Johnsonille Harry vaatii Johnsonia allekirjoittamaan matkasekit ja maksamaan ne hänelle välittömästi. Mutta juuri silloin hotellin edessä tapahtuu poliisin ja vastarintaliikkeen välinen tulitaistelu, ja Johnson kuolee harhaluotiin. Poliisi ottaa Harryn ja useita muita kuulusteltavaksi ja takavarikoi Harryn passin ja rahat.</w:t>
      </w:r>
    </w:p>
    <w:p>
      <w:r>
        <w:rPr>
          <w:b/>
        </w:rPr>
        <w:t xml:space="preserve">Tulos</w:t>
      </w:r>
    </w:p>
    <w:p>
      <w:r>
        <w:t xml:space="preserve">Mikä on Marie Browningin tapaavan henkilön koko nimi?</w:t>
      </w:r>
    </w:p>
    <w:p>
      <w:r>
        <w:rPr>
          <w:b/>
        </w:rPr>
        <w:t xml:space="preserve">Tulos</w:t>
      </w:r>
    </w:p>
    <w:p>
      <w:r>
        <w:t xml:space="preserve">Kenellä oli lompakossaan 1400 dollaria?</w:t>
      </w:r>
    </w:p>
    <w:p>
      <w:r>
        <w:rPr>
          <w:b/>
        </w:rPr>
        <w:t xml:space="preserve">Tulos</w:t>
      </w:r>
    </w:p>
    <w:p>
      <w:r>
        <w:t xml:space="preserve">Kuka varasti Johnonin lompakon?</w:t>
      </w:r>
    </w:p>
    <w:p>
      <w:r>
        <w:rPr>
          <w:b/>
        </w:rPr>
        <w:t xml:space="preserve">Tulos</w:t>
      </w:r>
    </w:p>
    <w:p>
      <w:r>
        <w:t xml:space="preserve">Kuka sai selville, että Johnsonilla oli 1400 dollarin matkashekkejä?</w:t>
      </w:r>
    </w:p>
    <w:p>
      <w:r>
        <w:rPr>
          <w:b/>
        </w:rPr>
        <w:t xml:space="preserve">Tulos</w:t>
      </w:r>
    </w:p>
    <w:p>
      <w:r>
        <w:t xml:space="preserve">Kuka henkilö sai surmansa harhaluodista?</w:t>
      </w:r>
    </w:p>
    <w:p>
      <w:r>
        <w:rPr>
          <w:b/>
        </w:rPr>
        <w:t xml:space="preserve">Tulos</w:t>
      </w:r>
    </w:p>
    <w:p>
      <w:r>
        <w:t xml:space="preserve">Kuka takavarikoi Harryn passin ja rahat?</w:t>
      </w:r>
    </w:p>
    <w:p>
      <w:r>
        <w:rPr>
          <w:b/>
        </w:rPr>
        <w:t xml:space="preserve">Esimerkki 0.3849</w:t>
      </w:r>
    </w:p>
    <w:p>
      <w:r>
        <w:t xml:space="preserve">Läpikulku: Vibrant Chand on nuori morsian, joka lähtee kotoaan Intian Punjabin Ludhianasta Kanadan Ontarion Bramptoniin, jossa hänen miehensä Rocky ja hänen hyvin perinteikäs perheensä odottavat häntä. Kaikki on Chandille uutta ja tuntematonta, myös hiljainen ja ujo Rocky, jonka hän tapaa ensimmäistä kertaa Pearsonin lentokentän saapumistasolla. Chand suhtautuu uuteen elämäänsä ja uuteen maahan tyynen rauhallisesti ja armollisesti, ja toisinaan hän suhtautuu uuteen elämäänsä ja uuteen maahan toivon silmin - ensimmäinen lumisade on pieni kauneuden ihme, ja Niagaran putousten pauhu herättää uuden alun innostuksen.Mutta pian optimismi muuttuu eristäytyneisyydeksi, kun hänen perimänsä perhe kamppailee sanattomien sanojensa painon alla, ja heidän kollektiivinen turhautuneisuutensa on käsin kosketeltavissa. Kukaan ei tunne paineita enemmän kuin Rocky, jota painavat perhevelvoitteet. Maji, hänen kontrolloiva äitinsä, ei päästä häntä menemään; Papaji, on herttainen mutta tehoton isä; Aman, hänen sisarensa, joka kokee kiusalliseksi asua samassa talossa työttömäksi jääneen miehensä Baldevin, heidän teini-ikäisen poikansa Jabirin ja nuoremman tyttärensä Lovleenin kanssa. Kaikki asuvat Rockyn ja Chandin kanssa kahden makuuhuoneen talossa Toronton lähiössä. Kaiken kukkuraksi Rockyn odotetaan löytävän rahaa, jotta hän voisi tuoda lisää uutta suurperhettään Kanadaan. Koska hän ei pysty ilmaisemaan vihaansa, hän keksii muita tapoja purkaa sitä, ja Chand on se, joka joutuu kärsimään hänen tukahdutetusta raivostaan.</w:t>
      </w:r>
    </w:p>
    <w:p>
      <w:r>
        <w:rPr>
          <w:b/>
        </w:rPr>
        <w:t xml:space="preserve">Tulos</w:t>
      </w:r>
    </w:p>
    <w:p>
      <w:r>
        <w:t xml:space="preserve">Mikä on sen henkilön nimi, joka pitää ensilumen satamista ihmeenä?</w:t>
      </w:r>
    </w:p>
    <w:p>
      <w:r>
        <w:rPr>
          <w:b/>
        </w:rPr>
        <w:t xml:space="preserve">Tulos</w:t>
      </w:r>
    </w:p>
    <w:p>
      <w:r>
        <w:t xml:space="preserve">Mikä on sen henkilön nimi, joka tuntee itsensä eristetyksi?</w:t>
      </w:r>
    </w:p>
    <w:p>
      <w:r>
        <w:rPr>
          <w:b/>
        </w:rPr>
        <w:t xml:space="preserve">Esimerkki 0,3850</w:t>
      </w:r>
    </w:p>
    <w:p>
      <w:r>
        <w:t xml:space="preserve">Läpikulku: "Kun Dylan saapui studioon 25. tammikuuta 1966, hän ei ollut vielä keksinyt sanoja ja nimeä kappaleelle, josta tulisi Blonde on Blonde -kappaleen ensimmäisen puolen päätösraita. Dylan kokosi kappaleen osioita ja kertosäe, joka antaa kappaleelle sen nimen, tuli esiin vasta viidennellä otolla, joten sessio venyi läpi yön ja seuraavaan aamuun. Vasta viidennellätoista otolla äänitettiin täydellinen versio. Dylan ja bändi jatkoivat, kunnes he nauhoittivat 24. otoksen, joka päätti session ja päätyi albumille neljä kuukautta myöhemmin. Kriitikko Jonathan Singer kiittää Griffinin pianoa kappaleen sitomisesta yhteen: "Kertosäkeessä Griffin päästää irti sinfonian; hän vasaroi tiensä ylös ja alas koskettimilla, puoliksi Gershwin, puoliksi gospel, koko sydän. Seuraus, tappava vasemman käden hahmo, joka yhdistää kertosäkeen säkeistöön, ei vapauta yhtään kappaleen jännitteestä." "One of Us Must Know" on suoraviivainen kertomus loppuun palaneesta suhteesta. Analysoidessaan, mikä meni pieleen, kertoja ottaa puolustautuvan asenteen yksipuolisessa keskustelussa entisen rakastajattarensa kanssa. Kun hän esittää asiansa avaussäkeistössä, vaikuttaa siltä, ettei hän kykene tunnustamaan omaa osuuttaan tai rajoittamaan hyväksikäyttöä: "En tarkoittanut kohdella sinua niin huonosti. Sinun ei tarvitse ottaa sitä niin henkilökohtaisesti. En tarkoittanut tehdä sinua niin surulliseksi. Satuit vain olemaan siellä, siinä kaikki." "One of Us Must Know" oli ensimmäinen Blonde on Blondea varten valmistunut äänite ja ainoa New Yorkin sessioista valittu. Kappale julkaistiin albumin ensimmäisenä singlenä 14. helmikuuta, samana päivänä, kun Dylan aloitti äänitykset Nashvillessä. Se ei päässyt Yhdysvaltain listoille, mutta nousi Britanniassa sijalle 33.</w:t>
      </w:r>
    </w:p>
    <w:p>
      <w:r>
        <w:rPr>
          <w:b/>
        </w:rPr>
        <w:t xml:space="preserve">Tulos</w:t>
      </w:r>
    </w:p>
    <w:p>
      <w:r>
        <w:t xml:space="preserve">Mikä on sen henkilön sukunimi, johon kriitikko vertaa kappaleen sitovaa pianistia?</w:t>
      </w:r>
    </w:p>
    <w:p>
      <w:r>
        <w:rPr>
          <w:b/>
        </w:rPr>
        <w:t xml:space="preserve">Tulos</w:t>
      </w:r>
    </w:p>
    <w:p>
      <w:r>
        <w:t xml:space="preserve">Mikä on sen miehen sukunimi, joka uskoi pianistin sitoneen kappaleen yhteen?</w:t>
      </w:r>
    </w:p>
    <w:p>
      <w:r>
        <w:rPr>
          <w:b/>
        </w:rPr>
        <w:t xml:space="preserve">Tulos</w:t>
      </w:r>
    </w:p>
    <w:p>
      <w:r>
        <w:t xml:space="preserve">Mikä on sen henkilön nimi, joka vastasi Britanniassa sijalle 33 nousseen kappaleen laulurakenteesta?</w:t>
      </w:r>
    </w:p>
    <w:p>
      <w:r>
        <w:rPr>
          <w:b/>
        </w:rPr>
        <w:t xml:space="preserve">Tulos</w:t>
      </w:r>
    </w:p>
    <w:p>
      <w:r>
        <w:t xml:space="preserve">Minkä numeron saavutti Blonde on Blonde -elokuvan ensimmäinen valmis kappale Yhdistyneen kuningaskunnan listoilla?</w:t>
      </w:r>
    </w:p>
    <w:p>
      <w:r>
        <w:rPr>
          <w:b/>
        </w:rPr>
        <w:t xml:space="preserve">Esimerkki 0.3851</w:t>
      </w:r>
    </w:p>
    <w:p>
      <w:r>
        <w:t xml:space="preserve">Läpikulku: Ravel haki vanhempiensa kannustamana pääsyä Ranskan tärkeimpään musiikkiopistoon, Conservatoire de Parisiin. Marraskuussa 1889 hän läpäisi Chopinin musiikkia soittaen kokeen, jonka perusteella hänet voitiin ottaa Eugène Anthiomen johtamalle valmistavalle pianoluokalle. Ravel voitti ensimmäisen palkinnon Conservatoiren pianokilpailussa vuonna 1891, mutta muuten hän ei erottunut opiskelijana.   Nämä vuodet olivat kuitenkin aikaa, jolloin hän kehittyi säveltäjänä huomattavasti. Musiikintutkija Arbie Orenstein kirjoittaa, että 1890-luku oli Ravelille "valtavan kasvun aikaa ... nuoruudesta kypsyyteen". Vuonna 1891 Ravel eteni Charles-Wilfrid de Bériot'n pianonsoiton ja Émile Pessardin harmonian tunneille. Hän edistyi vakaasti, mutta ei näyttävästi, erityisesti Bériot'n kannustamana, mutta musiikintutkija Barbara L. Kellyn sanoin hän "oli opettavainen vain omilla ehdoillaan". Hänen myöhempi opettajansa Gabriel Fauré ymmärsi tämän, mutta 1890-luvun konservatiivinen konservatorion opettajakunta ei yleisesti ottaen hyväksynyt sitä. Ravel erotettiin vuonna 1895, kun hän ei enää voittanut palkintoja. Hänen varhaisimmat kokonaan säilyneet teoksensa ovat näiltä opiskeluajoilta: Sérénade grotesque pianolle ja Ballade de la Reine morte d'aimer, mélodie Roland de Marès'n runoon (molemmat 1893).Ravel ei koskaan opiskellut niin ahkerasti pianonsoittoa kuin hänen kollegansa Viñes ja Cortot. Oli selvää, että pianistina hän ei koskaan pärjäisi heille, ja hänen ensisijainen tavoitteensa oli olla säveltäjä. Tästä lähtien hän keskittyi säveltämiseen. Hänen teoksiaan tuolta ajalta ovat muun muassa laulut "Un grand sommeil noir" ja "D'Anne jouant de l'espinette" Paul Verlainen ja Clément Marot'n sanoituksiin sekä pianokappaleet Menuet antique ja Habanera (neljälle kädelle), joista jälkimmäinen liitettiin lopulta osaksi Rapsodie espagnolea. Samoihin aikoihin Joseph Ravel esitteli poikansa Erik Satieen, joka ansaitsi elantonsa kahvilapianistina. Ravel oli yksi ensimmäisistä muusikoista - Debussy oli toinen - joka tunnusti Satien omaperäisyyden ja lahjakkuuden. Satien jatkuvat kokeilut musiikillisessa muodossa innoittivat Ravelia, joka piti niitä "korvaamattomana arvona".</w:t>
      </w:r>
    </w:p>
    <w:p>
      <w:r>
        <w:rPr>
          <w:b/>
        </w:rPr>
        <w:t xml:space="preserve">Tulos</w:t>
      </w:r>
    </w:p>
    <w:p>
      <w:r>
        <w:t xml:space="preserve">Mikä on sen henkilön nimi, joka Barbara L. Kellyn mukaan oli opettavainen vain omilla ehdoillaan?</w:t>
      </w:r>
    </w:p>
    <w:p>
      <w:r>
        <w:rPr>
          <w:b/>
        </w:rPr>
        <w:t xml:space="preserve">Tulos</w:t>
      </w:r>
    </w:p>
    <w:p>
      <w:r>
        <w:t xml:space="preserve">Mikä on sen henkilön nimi, joka on edistynyt vakaasti, mutta ei näyttävästi, Bériot'n erityisellä kannustuksella?</w:t>
      </w:r>
    </w:p>
    <w:p>
      <w:r>
        <w:rPr>
          <w:b/>
        </w:rPr>
        <w:t xml:space="preserve">Tulos</w:t>
      </w:r>
    </w:p>
    <w:p>
      <w:r>
        <w:t xml:space="preserve">Mitkä ovat niiden kahden kollegan nimet, joiden kanssa oli selvää, ettei Ravel pianistina koskaan pärjäisi?</w:t>
      </w:r>
    </w:p>
    <w:p>
      <w:r>
        <w:rPr>
          <w:b/>
        </w:rPr>
        <w:t xml:space="preserve">Tulos</w:t>
      </w:r>
    </w:p>
    <w:p>
      <w:r>
        <w:t xml:space="preserve">Mikä on sen henkilön nimi, jonka tärkein tavoite oli olla säveltäjä?</w:t>
      </w:r>
    </w:p>
    <w:p>
      <w:r>
        <w:rPr>
          <w:b/>
        </w:rPr>
        <w:t xml:space="preserve">Tulos</w:t>
      </w:r>
    </w:p>
    <w:p>
      <w:r>
        <w:t xml:space="preserve">Mikä on sen henkilön etunimi, jonka jatkuvat kokeilut musiikillisessa muodossa innoittivat Ravelia?</w:t>
      </w:r>
    </w:p>
    <w:p>
      <w:r>
        <w:rPr>
          <w:b/>
        </w:rPr>
        <w:t xml:space="preserve">Esimerkki 0.3852</w:t>
      </w:r>
    </w:p>
    <w:p>
      <w:r>
        <w:t xml:space="preserve">Läpikulku: Dulcie Gray ja Margaret Johnston) perivät yllättäen nafolilaisen huvilan edesmenneeltä sedältään ja muuttavat Italiaan katsomaan ja myymään omaisuuttaan. Paikallinen mies, Salvatore, on ollut pojasta lähtien edesmenneen sedän palveluksessa, josta on tullut major domo, ja hän hoitaa nyt huvilaa ja sen viinitarhaa. Tutkiessaan edesmenneen setänsä työhuonetta Ellen löytää maalauksen, jossa Salvatore on alasti Bacchuksena.Pian Ellen tuntee vetoa paikallisten huolettomaan elämään ja Salvatoren romanttiseen karismaan, kun taas siveellinen Agnes vastustaa sitä. Viinirypäleiden tallausjuhlan riehakkaassa juhlinnassa Agnes antautuu tukahdutetulle halulleen. Hän ryntää parvekkeelle ja huutaa Salvatorea, joka pudottaa Ellenin ja kiipeää viinirypäleastian päältä hänen sänkyynsä.  Pari menee nopeasti naimisiin, ja aviomies Salvatore on nyt kartanon isäntä. pian Ellen huomaa muutoksen Salvatoren käytöksessä Agnesia kohtaan.  Pian avioliiton solmimisen jälkeen Agnesin terveydentila alkaa heikentyä, ja Ellenin epäilykset heräävät.  Hän ilmaisee huolensa vierailevalle englantilaiselle lääkärille Benjamin Denchille, joka on Agnesin entinen sulhanen. Ellen on vakuuttunut siitä, että Agnes on myrkytetty.  Hän pyytää Denchin apua yrittäessään todistaa, että Salvatore murhaa hitaasti hänen sisarensa arsenikilla.  Huvila kuului aikoinaan Salvatoren perheelle, ja hän on jo pitkään päättänyt saada sen takaisin omistukseensa. Myrkytettyään työnantajansa saadakseen perinnön hän ei ole osannut odottaa siskon saapumista paikalle.</w:t>
      </w:r>
    </w:p>
    <w:p>
      <w:r>
        <w:rPr>
          <w:b/>
        </w:rPr>
        <w:t xml:space="preserve">Tulos</w:t>
      </w:r>
    </w:p>
    <w:p>
      <w:r>
        <w:t xml:space="preserve">Mikä on sen henkilön koko nimi, jota ei vedä puoleensa paikallisten huoleton elämä?</w:t>
      </w:r>
    </w:p>
    <w:p>
      <w:r>
        <w:rPr>
          <w:b/>
        </w:rPr>
        <w:t xml:space="preserve">Tulos</w:t>
      </w:r>
    </w:p>
    <w:p>
      <w:r>
        <w:t xml:space="preserve">Kenet Agnes Isit nai?</w:t>
      </w:r>
    </w:p>
    <w:p>
      <w:r>
        <w:rPr>
          <w:b/>
        </w:rPr>
        <w:t xml:space="preserve">Tulos</w:t>
      </w:r>
    </w:p>
    <w:p>
      <w:r>
        <w:t xml:space="preserve">Mikä on sen henkilön nimi, joka ilmaisee huolensa Benjamin Denchistä?</w:t>
      </w:r>
    </w:p>
    <w:p>
      <w:r>
        <w:rPr>
          <w:b/>
        </w:rPr>
        <w:t xml:space="preserve">Tulos</w:t>
      </w:r>
    </w:p>
    <w:p>
      <w:r>
        <w:t xml:space="preserve">Mikä on sen henkilön nimi, jota Salvatore saattaa myrkyttää arsenikilla?</w:t>
      </w:r>
    </w:p>
    <w:p>
      <w:r>
        <w:rPr>
          <w:b/>
        </w:rPr>
        <w:t xml:space="preserve">Tulos</w:t>
      </w:r>
    </w:p>
    <w:p>
      <w:r>
        <w:t xml:space="preserve">Kuka myrkytti Ellen ja Agnes Isitin sedän?</w:t>
      </w:r>
    </w:p>
    <w:p>
      <w:r>
        <w:rPr>
          <w:b/>
        </w:rPr>
        <w:t xml:space="preserve">Esimerkki 0.3853</w:t>
      </w:r>
    </w:p>
    <w:p>
      <w:r>
        <w:t xml:space="preserve">Läpikulku: Vuonna 1990 Ruandan isänmaallinen rintama (RPF), lähes 500 000 tutsipakolaisesta koostuva kapinallisryhmä, tunkeutui Ugandassa sijaitsevasta tukikohdastaan Ruandan pohjoisosaan ja käynnisti Ruandan sisällissodan. Ryhmä tuomitsi hutujen hallitseman hallituksen siitä, että se ei ollut onnistunut demokratisoitumaan ja kohtaamaan näiden pakolaisten ongelmia. Kumpikaan osapuoli ei kyennyt saamaan ratkaisevaa etua sodassa, mutta vuoteen 1992 mennessä se oli heikentänyt Habyarimanan arvovaltaa; joukkomielenosoitukset pakottivat hänet liittoutumaan kotimaisen opposition kanssa ja lopulta allekirjoittamaan vuoden 1993 Arushan sopimukset RPF:n kanssa. Tulitauko päättyi 6. huhtikuuta 1994, kun Habyarimanan lentokone ammuttiin alas lähellä Kigalin lentokenttää, jolloin hän kuoli. Lentokoneen alasampuminen toimi katalysaattorina Ruandan kansanmurhalle, joka alkoi muutamassa tunnissa. Noin sadan päivän aikana noin 800 000 tutsia ja poliittisesti maltillista hutua tapettiin hyvin suunnitelluissa hyökkäyksissä väliaikaisen hallituksen käskystä. Myös monia twa-ihmisiä tapettiin, vaikka he eivät olleetkaan suoranaisesti kohteena.Tutsien RPF aloitti hyökkäyksensä uudelleen ja otti maan hallinnan järjestelmällisesti, ja heinäkuun puoliväliin mennessä se oli saanut koko maan hallintaansa. Kansainvälinen vastaus kansanmurhaan oli rajallinen, sillä suurvallat olivat haluttomia vahvistamaan jo ennestään ylikuormitettuja YK:n rauhanturvajoukkoja. Kun RPF otti vallan, noin kaksi miljoonaa hutua pakeni naapurimaihin, erityisesti Zaïreen, kostotoimien pelossa; lisäksi RPF:n johtama armeija oli keskeinen sotilas ensimmäisessä ja toisessa Kongon sodassa. Ruandassa alkoi sovinnon ja oikeudenmukaisuuden kausi, jolloin perustettiin Ruandan kansainvälinen rikostuomioistuin (ICTR) ja otettiin uudelleen käyttöön Gacaca, perinteinen kylätuomioistuinjärjestelmä. Vuodesta 2000 lähtien Ruandan talous, matkailijamäärät ja inhimillisen kehityksen indeksi ovat kasvaneet nopeasti; vuosina 2006-2011 köyhyysaste laski 57 prosentista 45 prosenttiin, ja elinajanodote nousi 46,6 vuodesta vuonna 2000 59,7 vuoteen vuonna 2015.</w:t>
      </w:r>
    </w:p>
    <w:p>
      <w:r>
        <w:rPr>
          <w:b/>
        </w:rPr>
        <w:t xml:space="preserve">Tulos</w:t>
      </w:r>
    </w:p>
    <w:p>
      <w:r>
        <w:t xml:space="preserve">Mikä on sen maan nimi, jonka tutsien RPF sai haltuunsa heinäkuun puoliväliin mennessä?</w:t>
      </w:r>
    </w:p>
    <w:p>
      <w:r>
        <w:rPr>
          <w:b/>
        </w:rPr>
        <w:t xml:space="preserve">Esimerkki 0.3854</w:t>
      </w:r>
    </w:p>
    <w:p>
      <w:r>
        <w:t xml:space="preserve">Läpikulku: Lancaster läpäisi ylioppilastutkinnon seitsemäntoista-vuotiaana ja pääsi Oxfordin Lincoln Collegeen opiskelemaan historiaa. Hän suostutteli äitinsä antamaan hänelle luvan lähteä Charterhousesta heti, jolloin hän sai koulun ja yliopiston välissä olla useita kuukausia, joiden aikana hän kirjoittautui elämänkatsomustiedon kurssille Byam Shaw School of Artiin Lontoossa. Lokakuussa 1926 hän aloitti Oxfordissa. Siellä, kuten Charterhousessakin, hän löysi kaksi leiriä, joihin jotkut opiskelijat halusivat ryhmittyä: "sydänystävät" esiintyivät aggressiivisesti heteroseksuaaleina ja antiintellektuaaleina; "esteetikkojen" jäsenistö oli suurelta osin homoseksuaalia. Lancaster seurasi vanhempaa ikätoveriaan Kenneth Clarkia, joka oli tyytyväisenä heteroseksuaali, mutta kuitenkin yksi esteetikoista, ja hänet hyväksyttiin heidän joukkonsa johtavaksi jäseneksi. Hän vaali edvardiaanisen dandyn imagoa, jolla oli suuret viikset, monokeli ja ruutupuvut, ja mukaili suuresti Beerbohmia, jota hän ihaili suuresti. Lancasterin ystävä James Lees-Milne kommentoi: "Bowran vaikutus Osbertiin oli huomattava siinä määrin, että hän omaksui gurun jyrisevän äänen, tiettyjen sanojen ja lauseiden räjähtävän painotuksen ja tavan ilahduttaa yleisöään harjoitelluilla vitsikkäillä ja juoruteksteillä". Lancasterin opiskelujoukkoon kuuluivat Stephen Spender, Randolph Churchill ja ennen kaikkea John Betjeman, josta tuli hänelle läheinen ystävä ja elinikäinen vaikuttaja.Lancaster kokeili soutua Oxfordin yliopiston venekerhossa, mutta huomasi nopeasti, ettei hän soveltunut siihen sen paremmin kuin kenttäpeleihin koulussa. Hän liittyi Oxfordin yliopiston draamaseuraan (Oxford University Dramatic Society, OUDS), näytteli sivurooleissa, suunnitteli ohjelmien kansia, kirjoitti ja koreografoi. Hän kirjoitti proosaa ja piirroksia Isis- ja Cherwell-lehtiin, osallistui opiskelijoiden kepposiin, järjesti kuviensa näyttelyn, osallistui elämänkatsomustiedon kursseille ja vakiintui merkittäväksi hahmoksi oxonilaisessa seurapiirissä. Kaikki nämä harrastukset saivat hänet laiminlyömään akateemisen työnsä. Hän oli vaikeuttanut tilannettaan vaihtamalla historian kurssin englannin kurssiin ensimmäisen vuoden jälkeen, ja hän katui tätä päätöstä, kun hän joutui kohtaamaan pakollisen anglosaksisen kurssin, jota hän piti käsittämättömänä. Myöhästyneenä hän pidensi opintojaan kolmesta vuodesta neljään vuoteen ja valmistui neljännen luokan tutkinnosta vuonna 1930.</w:t>
      </w:r>
    </w:p>
    <w:p>
      <w:r>
        <w:rPr>
          <w:b/>
        </w:rPr>
        <w:t xml:space="preserve">Tulos</w:t>
      </w:r>
    </w:p>
    <w:p>
      <w:r>
        <w:t xml:space="preserve">Missä yliopistossa Lancaster opiskeli koulun ja yliopiston välillä?</w:t>
      </w:r>
    </w:p>
    <w:p>
      <w:r>
        <w:rPr>
          <w:b/>
        </w:rPr>
        <w:t xml:space="preserve">Tulos</w:t>
      </w:r>
    </w:p>
    <w:p>
      <w:r>
        <w:t xml:space="preserve">Mikä on sen henkilön nimi, jolla oli suuret viikset, monokkeli ja ruutupuku?</w:t>
      </w:r>
    </w:p>
    <w:p>
      <w:r>
        <w:rPr>
          <w:b/>
        </w:rPr>
        <w:t xml:space="preserve">Tulos</w:t>
      </w:r>
    </w:p>
    <w:p>
      <w:r>
        <w:t xml:space="preserve">Mikä oli sen henkilön nimi, joka hyväksyttiin heidän joukkonsa johtavaksi jäseneksi?</w:t>
      </w:r>
    </w:p>
    <w:p>
      <w:r>
        <w:rPr>
          <w:b/>
        </w:rPr>
        <w:t xml:space="preserve">Tulos</w:t>
      </w:r>
    </w:p>
    <w:p>
      <w:r>
        <w:t xml:space="preserve">Mikä on sen henkilön nimi, joka kirjoitti proosaa ja piirroksia Isis- ja Cherwell-lehtiin?</w:t>
      </w:r>
    </w:p>
    <w:p>
      <w:r>
        <w:rPr>
          <w:b/>
        </w:rPr>
        <w:t xml:space="preserve">Tulos</w:t>
      </w:r>
    </w:p>
    <w:p>
      <w:r>
        <w:t xml:space="preserve">Mihin oppiaineeseen Lancester vaihtoi pääaineensa?</w:t>
      </w:r>
    </w:p>
    <w:p>
      <w:r>
        <w:rPr>
          <w:b/>
        </w:rPr>
        <w:t xml:space="preserve">Tulos</w:t>
      </w:r>
    </w:p>
    <w:p>
      <w:r>
        <w:t xml:space="preserve">Mikä on sen henkilön nimi, joka hyväksyttiin estetiikan johtavaksi jäseneksi?</w:t>
      </w:r>
    </w:p>
    <w:p>
      <w:r>
        <w:rPr>
          <w:b/>
        </w:rPr>
        <w:t xml:space="preserve">Tulos</w:t>
      </w:r>
    </w:p>
    <w:p>
      <w:r>
        <w:t xml:space="preserve">Mikä on sen henkilön nimi, joka loi edvardiaanisen dandyn imagon?</w:t>
      </w:r>
    </w:p>
    <w:p>
      <w:r>
        <w:rPr>
          <w:b/>
        </w:rPr>
        <w:t xml:space="preserve">Tulos</w:t>
      </w:r>
    </w:p>
    <w:p>
      <w:r>
        <w:t xml:space="preserve">Mikä on Beerbohmia suuresti ihailleen henkilön nimi?</w:t>
      </w:r>
    </w:p>
    <w:p>
      <w:r>
        <w:rPr>
          <w:b/>
        </w:rPr>
        <w:t xml:space="preserve">Tulos</w:t>
      </w:r>
    </w:p>
    <w:p>
      <w:r>
        <w:t xml:space="preserve">Mikä on nimihenkilö, joka on omaksunut joitakin Oxford don Maurice Bowran ominaisuuksia?</w:t>
      </w:r>
    </w:p>
    <w:p>
      <w:r>
        <w:rPr>
          <w:b/>
        </w:rPr>
        <w:t xml:space="preserve">Tulos</w:t>
      </w:r>
    </w:p>
    <w:p>
      <w:r>
        <w:t xml:space="preserve">Mikä on sen henkilön sukunimi, josta tuli John Betjemanin läheinen ystävä ja elinikäinen vaikuttaja?</w:t>
      </w:r>
    </w:p>
    <w:p>
      <w:r>
        <w:rPr>
          <w:b/>
        </w:rPr>
        <w:t xml:space="preserve">Tulos</w:t>
      </w:r>
    </w:p>
    <w:p>
      <w:r>
        <w:t xml:space="preserve">Mikä on vuonna 1930 neljännen luokan tutkinnon suorittaneen henkilön etunimi?</w:t>
      </w:r>
    </w:p>
    <w:p>
      <w:r>
        <w:rPr>
          <w:b/>
        </w:rPr>
        <w:t xml:space="preserve">Tulos</w:t>
      </w:r>
    </w:p>
    <w:p>
      <w:r>
        <w:t xml:space="preserve">Mikä on sen henkilön etunimi, joka vaihtoi historian kurssin englannin kurssille ensimmäisen vuoden jälkeen?</w:t>
      </w:r>
    </w:p>
    <w:p>
      <w:r>
        <w:rPr>
          <w:b/>
        </w:rPr>
        <w:t xml:space="preserve">Tulos</w:t>
      </w:r>
    </w:p>
    <w:p>
      <w:r>
        <w:t xml:space="preserve">Mistä koulusta Lancaster valmistui vuonna 1930?</w:t>
      </w:r>
    </w:p>
    <w:p>
      <w:r>
        <w:rPr>
          <w:b/>
        </w:rPr>
        <w:t xml:space="preserve">Esimerkki 0,3855</w:t>
      </w:r>
    </w:p>
    <w:p>
      <w:r>
        <w:t xml:space="preserve">Läpikulku: Afganistanissa vuonna 1981 neuvostoliittolainen panssarivaunuyksikkö hyökkää julmasti pashtunikylään, jossa oli joukko mujahideenitaistelijoita. Hyökkäyksen jälkeen yksi häikäilemättömän komentajan Daskalin (George Dzundza) johtamista panssarivaunuista kääntyy väärään suuntaan vuoristosolan läpi ja joutuu sokeaan laaksoon. Taj palaa takaisin ja huomaa kylän tuhoutuneen, isänsä kuolleen ja veljensä kuolleen marttyyrikuoleman Daskalin tankin murskaamana. Veljensä kuoleman jälkeen Taj on uusi kaani, ja serkkunsa Moustafa, opportunistinen haaskaläjä, kannustaa häntä kostamaan. Yhdessä he johtavat laaksoon mujahideenitaistelijoiden joukon jahdatakseen Daskalin panssarivaunua (jota he kutsuvat nimellä "Peto") ja luottaen siihen, että heidän kaappaamansa RPG-7-panssarintorjunta-ase tuhoaa sen. eksyksissä, eristyksissä ja radiopuhelimensa vaurioituneena hyökkäyksessä panssarivaunujoukkue lähtee etsimään Kandaharin tietä ja palaamaan Neuvostoliiton linjoille. Yöksi leiriytyessään afganistanilainen kommunistimies Samad opettaa vastahakoiselle panssarivaunun kuljettajalle Konstantin Kovertshenkolle pashtujen kunniasäännöstön, pashtunwalin, ja erityisesti nanawatain, jonka mukaan viholliselle on annettava turvapaikka, jos tämä sitä pyytää.</w:t>
      </w:r>
    </w:p>
    <w:p>
      <w:r>
        <w:rPr>
          <w:b/>
        </w:rPr>
        <w:t xml:space="preserve">Tulos</w:t>
      </w:r>
    </w:p>
    <w:p>
      <w:r>
        <w:t xml:space="preserve">Mikä on sen miehistön jäsenen nimi, joka opettaa vastahakoista tankkikuskia?</w:t>
      </w:r>
    </w:p>
    <w:p>
      <w:r>
        <w:rPr>
          <w:b/>
        </w:rPr>
        <w:t xml:space="preserve">Tulos</w:t>
      </w:r>
    </w:p>
    <w:p>
      <w:r>
        <w:t xml:space="preserve">Mikä on sen kaanin nimi, jota opportunistinen haaskalintu kannustaa?</w:t>
      </w:r>
    </w:p>
    <w:p>
      <w:r>
        <w:rPr>
          <w:b/>
        </w:rPr>
        <w:t xml:space="preserve">Tulos</w:t>
      </w:r>
    </w:p>
    <w:p>
      <w:r>
        <w:t xml:space="preserve">Kuka on vastuussa kaanin veljen tappamisesta?</w:t>
      </w:r>
    </w:p>
    <w:p>
      <w:r>
        <w:rPr>
          <w:b/>
        </w:rPr>
        <w:t xml:space="preserve">Tulos</w:t>
      </w:r>
    </w:p>
    <w:p>
      <w:r>
        <w:t xml:space="preserve">Ketkä kaksi henkilöä johtavat hävittäjiä, jotka seuraavat tankin komentajaa?</w:t>
      </w:r>
    </w:p>
    <w:p>
      <w:r>
        <w:rPr>
          <w:b/>
        </w:rPr>
        <w:t xml:space="preserve">Tulos</w:t>
      </w:r>
    </w:p>
    <w:p>
      <w:r>
        <w:t xml:space="preserve">Kuka näyttelee Tajin veljen tappavan tankin komentajaa?</w:t>
      </w:r>
    </w:p>
    <w:p>
      <w:r>
        <w:rPr>
          <w:b/>
        </w:rPr>
        <w:t xml:space="preserve">Tulos</w:t>
      </w:r>
    </w:p>
    <w:p>
      <w:r>
        <w:t xml:space="preserve">Kenen veljen Peto tappoi?</w:t>
      </w:r>
    </w:p>
    <w:p>
      <w:r>
        <w:rPr>
          <w:b/>
        </w:rPr>
        <w:t xml:space="preserve">Esimerkki 0.3856</w:t>
      </w:r>
    </w:p>
    <w:p>
      <w:r>
        <w:t xml:space="preserve">Läpikulku: Douglas suunnitteli noin 500 rakennusta. Hän rakensi ainakin 40 uutta kirkkoa tai kappelia, restauroi, muutti tai lisäsi monia muita kirkkoja ja suunnitteli kirkkojen sisätilojen varusteita ja kalusteita. Hän suunnitteli uusia taloja, muutti tai teki lisäyksiä muihin taloihin ja rakensi erilaisia taloihin liittyviä rakennelmia. Douglasin töihin kuului myös maatiloja, kauppoja, toimistoja, hotelleja, sairaala, juomalähteitä, kelloja, kouluja, julkisia kylpylöitä, kirjasto, silta, obeliski, juustotehtaita ja julkisia mukavuuksia. Koska hänen toimistonsa sijaitsi Chesterissä, suurin osa hänen töistään tehtiin Cheshiressä ja Pohjois-Walesissa, mutta osa myös kauempana Lancashiressä, Staffordshiressä, Warwickshiressä ja Skotlannissa.Douglas sai koko uransa ajan toimeksiantoja varakkailta ja tärkeiltä mesenaateilta. Hänen ensimmäinen tunnettu itsenäinen työnsä oli koristekoriste, jota ei enää ole olemassa, kunniakkaan rouva Cholmondeleyn puutarhaan. Hän oli Hugh Cholmondeleyn, 2. paroni Delameren käly, ja juuri toiselta paronilta Douglas sai ensimmäisen suuren toimeksiantonsa, Vale Royal Abbeyn istuimen eteläsiiven huomattavan uudelleenrakennuksen vuonna 1860. Samoihin aikoihin lordi Delamere tilasi häneltä Overiin, Winsfordiin, Pyhän Johanneksen evankelistan kirkon muistoksi ensimmäiselle vaimolleen.Douglasin tärkeimpiä mesenaatteja olivat Grosvenorin perhe Eaton Hallista, Cheshirestä. Vuonna 1865 hän sai toimeksiannon suunnitella sisäänkäyntiluolan ja muita rakenteita Grosvenor Parkiin Chesterissä sekä Pyhän Johanneksen kirkon Aldfordin kylään Eaton Hallin kartanossa Richard Grosvenorille, Westminsterin toiselle markiisille. Kun markiisi kuoli vuonna 1869, hänen seuraajakseen tuli hänen poikansa Hugh Grosvenor, Westminsterin 1. herttua. Douglas sai uransa aikana lukuisia toimeksiantoja ensimmäiseltä herttualta ja tämän pojalta, toiselta herttualta. Arviolta hän suunnitteli pelkästään ensimmäiselle herttualle neljä kirkkoa ja kappelia, kahdeksan pappilaa ja suurta taloa, noin 15 koulua, noin 50 maatilaa (kokonaan tai osittain), noin 300 mökkiä, loungeja ja sepänverstaita, kaksi tehdasta, kaksi majataloa ja noin 12 liikerakennusta pelkästään Eaton Hallin kartanoon. Hän suunnitteli rakennuksia myös herttuan Halkynin kartanolle Flintshireen, mukaan lukien toisen kirkon.Muita varakkaita maanomistajia, jotka tilasivat Douglasilta töitä, olivat muun muassa William Molyneux, Seftonin neljäs jaarli, Francis Egerton, Ellesmeren kolmas jaarli, George Cholmondeley, Cholmondeleyn viides markiisi, Rowland Egerton-Warburton Arley Hallista, Cheshirestä, ja Walesissa lordi Kenyonin perhe sekä Gladstonen perhe, mukaan lukien W. E. Gladstone. Hän sai myös toimeksiantoja teollisuusmiehiltä, kuten Runcornin saippua- ja emäksentuottajilta John ja Thomas Johnsonilta, Flintshiren Flintistä kotoisin olevalta kemianteollisuudentekijältä Richard Musprattilta ja saippuatehtaalta ja Port Sunlightin kylän luojalta W. H. Leveriltä.</w:t>
      </w:r>
    </w:p>
    <w:p>
      <w:r>
        <w:rPr>
          <w:b/>
        </w:rPr>
        <w:t xml:space="preserve">Tulos</w:t>
      </w:r>
    </w:p>
    <w:p>
      <w:r>
        <w:t xml:space="preserve">Mikä on sen henkilön nimi, joka sai tehtäväkseen rakentaa Johanneksen evankelistan kirkon Overiin, Winsfordiin?</w:t>
      </w:r>
    </w:p>
    <w:p>
      <w:r>
        <w:rPr>
          <w:b/>
        </w:rPr>
        <w:t xml:space="preserve">Esimerkki 0.3857</w:t>
      </w:r>
    </w:p>
    <w:p>
      <w:r>
        <w:t xml:space="preserve">Läpikulku: Vuonna 1870 18-vuotias Travis Coates jätetään huolehtimaan 12-vuotiaasta veljestään Arlissista perheen maatilalla Lounais-Texasissa, kun heidän vanhempansa vierailevat sairaan isoäidin luona. Kun Arliss ja hänen koiransa Savage Sam ovat jäljittämässä ilvestä, Bud Searcy varoittaa Travisia, että alueella on luopioapasseja. Kun Travis lähtee Budin 17-vuotiaan tyttären Lisbethin kanssa etsimään Arlissia, kaikki kolme joutuvat komanssien johtaman apassijoukon vangiksi. Poikien setä Beck Coates näkee kohtauksen ja onnistuu haavoittamaan intiaanijohtajaa, mutta eräs urheista ampuu Beckin hevosen, jolloin komanssi ja hänen seuraajansa pääsevät pakenemaan vangittujen kanssa. Beck hälyttää Yhdysvaltain ratsuväen, mutta intiaanit jakautuvat kolmeen ryhmään ja ratsastavat kukkuloille; sekasorron keskellä Travis pääsee pakoon, mutta hänet lyödään tajuttomaksi ja jätetään kuolemaan. Beck ja hänen viisihenkinen joukkonsa löytävät Travisin ja hänen koiransa, lähtevät muiden vankien perään ja löytävät lopulta intiaanit laaksosta, jossa he taistelevat Lisbethistä. Vaikka joukkojen jäsen Pack Underwood, joka haluaa kostaa perheensä verilöylyn, ampuu laukauksen, joka hälyttää intiaanit heidän suunnitellusta väijytyksestään, nuoret pelastuvat ja luopiot vangitaan.</w:t>
      </w:r>
    </w:p>
    <w:p>
      <w:r>
        <w:rPr>
          <w:b/>
        </w:rPr>
        <w:t xml:space="preserve">Tulos</w:t>
      </w:r>
    </w:p>
    <w:p>
      <w:r>
        <w:t xml:space="preserve">Mitkä ovat Beck Coatesin veljenpoikien etunimet?</w:t>
      </w:r>
    </w:p>
    <w:p>
      <w:r>
        <w:rPr>
          <w:b/>
        </w:rPr>
        <w:t xml:space="preserve">Esimerkki 0.3858</w:t>
      </w:r>
    </w:p>
    <w:p>
      <w:r>
        <w:t xml:space="preserve">Läpikulku: Chrissy, Ping ja Mackenzie (lempinimeltään "Mac") ovat Bay Cityn lukion parhaiden ystävien ja cheerleadereiden kolmikko. Kolme on tyypillisiä teinityttöjä: he ovat huolissaan ulkonäöstään, pojista, koulun tansseihin valmistautumisesta ja valmistautuvat kiireisesti tulevaan cheerleading-kilpailuun. Eräänä päivänä Chrissyn ystävän Adriennen omistamassa kampaamossa tytöt saavat kuitenkin sähköiskun, mutta paljon muutakin muuttuu kuin vain heidän kampauksensa. Sähköisku antaa tytöille lopulta supervoimia: Chrissy saa yli-inhimilliset voimat (ja punaisen superpuvun), Ping saa kyvyn lentää (ja sinisen superpuvun) ja Mac saa röntgennäkönsä (ja vihreän superpuvun). Pian tytöillä on edessään paljon suurempi vastuu kuin pelkkä valmistautuminen tulevaan cheerleader-kilpailuun: heidän on estettävä pahan tohtori Nightingalen (joka sattuu olemaan myös yhden Chrissyn, Pingin ja Macin cheerleader-toverin isä) suunnitelmat maailman täydellisestä herruudesta.Vaikka tytöt ovat innoissaan päästäkseen käyttämään uusia voimiaan supersankareiksi (erityisesti Chrissy), he oppivat pian, ettei supersankariksi ryhtyminen ole niin yksinkertaista kuin he luulevat - heidän on harjoiteltava voimiensa oikeaa käyttöä ja työskenneltävä yhdessä tiiminä (varsinkin kun jokaisella on vain yksi supervoima). Lisäksi tyttöjen supervoimat aktivoituvat vain, kun he juovat hedelmäsmoothieta, joka myös käynnistää heidän muodonmuutoksensa. Lopulta tytöt onnistuvat kukistamaan tohtori Nightingalen ja hänen kaverinsa, ainakin toistaiseksi, ja he onnistuvat myös voittamaan cheerleading-kilpailun, johon he olivat valmistautuneet suurimman osan elokuvasta.Suosittu teinislangi läpäisee tämän pitkän esityksen, joka on täynnä humoristisia yksityiskohtia, kuten kukkahippiä, täysin varusteltua autoa James Bondin tapaan ja hahmoa, joka kuulostaa Austin Powersin ja konstaapeli Tom Hansonin risteytykseltä.</w:t>
      </w:r>
    </w:p>
    <w:p>
      <w:r>
        <w:rPr>
          <w:b/>
        </w:rPr>
        <w:t xml:space="preserve">Tulos</w:t>
      </w:r>
    </w:p>
    <w:p>
      <w:r>
        <w:t xml:space="preserve">Kenen ystävä omistaa kampaamon, jossa tytöt saavat sähköiskun?</w:t>
      </w:r>
    </w:p>
    <w:p>
      <w:r>
        <w:rPr>
          <w:b/>
        </w:rPr>
        <w:t xml:space="preserve">Tulos</w:t>
      </w:r>
    </w:p>
    <w:p>
      <w:r>
        <w:t xml:space="preserve">Millainen voima on sillä tytöllä, joka on innokkain käyttämään sitä?</w:t>
      </w:r>
    </w:p>
    <w:p>
      <w:r>
        <w:rPr>
          <w:b/>
        </w:rPr>
        <w:t xml:space="preserve">Tulos</w:t>
      </w:r>
    </w:p>
    <w:p>
      <w:r>
        <w:t xml:space="preserve">Mitkä kolme voimaa voidaan aktivoida juomalla?</w:t>
      </w:r>
    </w:p>
    <w:p>
      <w:r>
        <w:rPr>
          <w:b/>
        </w:rPr>
        <w:t xml:space="preserve">Esimerkki 0.3859</w:t>
      </w:r>
    </w:p>
    <w:p>
      <w:r>
        <w:t xml:space="preserve">Läpikulku: Vaimot ja tyttöystävät istuvat yhdessä Soxin pelissä katsomassa Wacky Watersin syöttöä. Hän on hauska kaveri, joka ilahtuu kuullessaan, että Hollywood-tähti Pepita Zorita on tämän päivän pelissä myymässä suukkoja hyväntekeväisyyteen. Wacky lainaa heti rahaa joukkueen mainosmies Updykeilta ostaakseen 300 dollarin edestä. katsomossa kiinniottaja Hippo Jonesin vaimo Hazel ja muut naiset ovat huolissaan. Wacky on pesäpallon paras syöttäjä, kun hän keskittyy tekemiseensä, mutta aina kun kaunis tyttö kääntää hänen päätään, hajamielinen Wacky ei yhtäkkiä pysty heittämään palloa levyn yli. Vaimot haluavat Soxin olevan World Seriesissä, jotta heidän miehensä saisivat bonusrahaa." Totta kai Wackyn ihastuminen Pepitaan aloittaa hänen ja Soxin huonon onnen sarjan pallokentällä. Junassa vaimot protestoivat, kunnes Wacky paljastaa, että hän ja Pepita karkasivat salaa naimisiin. Vaikka he ovat iloisia parin puolesta, Hazel juonittelee, että Hollywood-tuottaja vaatii Pepitan läsnäoloa elokuvan kuvauksiin. Tämä voisi pitää Wackyn keskittyneenä baseballiin maailmanmestaruuskilpailuihin asti." Pepita saa elokuvan valmiiksi odotettua nopeammin. Hän kiirehtii Kansas Cityyn tapaamaan Wackya ja Soxia, joten vaimot ottavat asian omiin käsiinsä ja sitovat Pepitan hotellihuoneeseen vastoin tämän tahtoa. Wacky voittaa lopulta World Seriesin Soxille, mutta tällä kertaa vain siksi, että hänen rakastamansa nainen on mukana.</w:t>
      </w:r>
    </w:p>
    <w:p>
      <w:r>
        <w:rPr>
          <w:b/>
        </w:rPr>
        <w:t xml:space="preserve">Tulos</w:t>
      </w:r>
    </w:p>
    <w:p>
      <w:r>
        <w:t xml:space="preserve">Mitä kannu aikoo ostaa?</w:t>
      </w:r>
    </w:p>
    <w:p>
      <w:r>
        <w:rPr>
          <w:b/>
        </w:rPr>
        <w:t xml:space="preserve">Tulos</w:t>
      </w:r>
    </w:p>
    <w:p>
      <w:r>
        <w:t xml:space="preserve">Mikä on sen henkilön etunimi, jonka ihastuminen vaarantaa Soxin suorituksen?</w:t>
      </w:r>
    </w:p>
    <w:p>
      <w:r>
        <w:rPr>
          <w:b/>
        </w:rPr>
        <w:t xml:space="preserve">Tulos</w:t>
      </w:r>
    </w:p>
    <w:p>
      <w:r>
        <w:t xml:space="preserve">Kenessä Hollywood-tähden aviomies pelaa?</w:t>
      </w:r>
    </w:p>
    <w:p>
      <w:r>
        <w:rPr>
          <w:b/>
        </w:rPr>
        <w:t xml:space="preserve">Tulos</w:t>
      </w:r>
    </w:p>
    <w:p>
      <w:r>
        <w:t xml:space="preserve">Mitä Soxin syöttäjän vaimo tekee työkseen?</w:t>
      </w:r>
    </w:p>
    <w:p>
      <w:r>
        <w:rPr>
          <w:b/>
        </w:rPr>
        <w:t xml:space="preserve">Tulos</w:t>
      </w:r>
    </w:p>
    <w:p>
      <w:r>
        <w:t xml:space="preserve">Kenen avulla Soxin siepparin vaimo erottaa Pepitan Wackysta?</w:t>
      </w:r>
    </w:p>
    <w:p>
      <w:r>
        <w:rPr>
          <w:b/>
        </w:rPr>
        <w:t xml:space="preserve">Tulos</w:t>
      </w:r>
    </w:p>
    <w:p>
      <w:r>
        <w:t xml:space="preserve">Mikä on Hazelin kannustin pitää Hollywood-tähden aviomies keskittyneenä?</w:t>
      </w:r>
    </w:p>
    <w:p>
      <w:r>
        <w:rPr>
          <w:b/>
        </w:rPr>
        <w:t xml:space="preserve">Esimerkki 0,3860</w:t>
      </w:r>
    </w:p>
    <w:p>
      <w:r>
        <w:t xml:space="preserve">Läpikulku: Pariisissa 1877 rottajoukko pelastaa hylätyn vauvan jokea pitkin virtaavasta korista. Ne kasvattavat hänet Pariisin Opéra de Paris -teatterin maanalaisessa salissa. Lapsesta tulee Oopperan kummitus, ihmisvihamielinen mies, joka tappaa kaikki maanalaisiin kammioihinsa tunkeutuvat, aivan kuten rotat tapetaan aina, kun ne uskaltautuvat maan päälle. Aave rakastuu nuoreen oopperalaulajaan Christine Daaéen, joka laulaa eräänä iltana yksin lavalla. Hän ilmestyy naisen eteen ja kertoo tälle, että naisen ääni täyttää hänen sydämensä valolla. Poistuttuaan hän puhuu tytölle telepaattisesti, ja he aloittavat romanttisen suhteen. aristokraattinen paroni Raoul De Chagny on myös rakastunut Christineen, vaikka Christine tarjoaa hänelle aluksi vain platonista suhdetta. Myöhemmin hän pohtii, että hän saattaa olla rakastunut molempiin miehiin. Eräänä yönä Aave kutsuu häntä, ja hän laskeutuu veneellä Aaveen pesään maanalaisen järven poikki. Saavuttuaan sinne hän löytää miehen soittamassa urkuja, ja mies kehottaa häntä laulamaan hänelle. Christine laulaa saman laulun, jonka hän kuuli hänen laulavan nähdessään hänet ensimmäistä kertaa lavalla. Rakasteltuaan sängyssä aave paljastaa naiselle menneisyytensä. Phantomi pyytää häntä jäämään luolaan, kun hän menee varmistamaan Julian roolin, mutta nainen kieltäytyy jäämästä yksin, minkä vuoksi Phantomi ryntää ulos. Christine suuttuu miehelle, ja kun tämä lähtee veneellä, hän huutaa vihaavansa häntä.</w:t>
      </w:r>
    </w:p>
    <w:p>
      <w:r>
        <w:rPr>
          <w:b/>
        </w:rPr>
        <w:t xml:space="preserve">Tulos</w:t>
      </w:r>
    </w:p>
    <w:p>
      <w:r>
        <w:t xml:space="preserve">Mikä on sen henkilön lyhyt lempinimi, joka puhuu jollekulle telepatian avulla?</w:t>
      </w:r>
    </w:p>
    <w:p>
      <w:r>
        <w:rPr>
          <w:b/>
        </w:rPr>
        <w:t xml:space="preserve">Tulos</w:t>
      </w:r>
    </w:p>
    <w:p>
      <w:r>
        <w:t xml:space="preserve">Mikä on sen henkilön etunimi, joka luulee olevansa rakastunut kahteen ihmiseen?</w:t>
      </w:r>
    </w:p>
    <w:p>
      <w:r>
        <w:rPr>
          <w:b/>
        </w:rPr>
        <w:t xml:space="preserve">Tulos</w:t>
      </w:r>
    </w:p>
    <w:p>
      <w:r>
        <w:t xml:space="preserve">Mikä on sen henkilön etunimi, jonka käsketään laulaa jollekulle maanalaisessa luolassa?</w:t>
      </w:r>
    </w:p>
    <w:p>
      <w:r>
        <w:rPr>
          <w:b/>
        </w:rPr>
        <w:t xml:space="preserve">Tulos</w:t>
      </w:r>
    </w:p>
    <w:p>
      <w:r>
        <w:t xml:space="preserve">Mikä on sen henkilön etunimi, joka ylittää maanalaisen järven veneellä?</w:t>
      </w:r>
    </w:p>
    <w:p>
      <w:r>
        <w:rPr>
          <w:b/>
        </w:rPr>
        <w:t xml:space="preserve">Esimerkki 0.3861</w:t>
      </w:r>
    </w:p>
    <w:p>
      <w:r>
        <w:t xml:space="preserve">Läpikulku: Albinin kanssa, jonka kanssa hän oli aiemmin työskennellyt Podin, Pacerin ja Pixiesin Surfer Rosa -albumin parissa. Vaikka Deal soitti vuoden 1999 sessioissa suurimman osan instrumenteista itse, hänen siskonsa oli jonkin verran mukana. He nauhoittivat Chicagossa kappaleet "The She", "Forced to Drive" ja "Too Alive", ja Dealin rumpusuoritukset kolmannessa kappaleessa olivat peräisin Texasin sessiosta." Deal oli tyytyväinen siihen mennessä nauhoitettuun materiaaliin, mutta tajusi, ettei hän pystyisi kiertämään ilman bändiä. Hän palasi New Yorkiin etsimään taustayhtyettä maaliskuussa 2000. Tapattuaan sattumalta Fearin jäseniä hän kutsui rumpali Andrew Jaimezin, basisti Mando Lopezin ja kitaristi Richard Presleyn jamittelemaan kanssaan vuokraamassaan studiossa. Deal halusi jatkaa soittamista näiden muusikoiden kanssa, ja niinpä hän muutti kolmen kuukauden kuluessa Fearin kotikaupunkiin Los Angelesiin. Jaimez, Lopez ja Presley liittyivät Breeders-yhtyeeseen, ja Kelley Deal liittyi pian sen jälkeen takaisin yhtyeeseen. Noin kuukausi Kim Dealin tulon jälkeen Jose Medeles korvasi Jaimezin, joka päätti, ettei hänellä ollut tarpeeksi aikaa Breedersille, koska hän oli mukana muissa musiikkiprojekteissa. Uusi kokoonpano vietti loppuvuoden kirjoittamalla ja harjoittelemalla. 2001 puolivälissä Breeders palasi Chicagoon jatkaakseen äänityksiä Albinin kanssa. "Little Fury", "London Song", "Off You", "Put on a Side", "Full on Idle", "T and T" ja "Huffer" äänitettiin vuonna 2001. Jossain vaiheessa vuosina 2000-2002 yhtye vietti aikaa Grandmaster Recording Ltd. -studiolla Los Angelesissa. Grandmaster Recordingin sessiossa, jonka insinööreinä toimivat Mark Arnold ja Andrew Alekel, syntyi "Son of Three" ja "Sinister Foxx". "Fire the Maid", Kelley Dealin näissä sessioissa kirjoittama ja laulama kappale, esitettiin konsertissa vuosina 2000 ja 2001, mutta sitä ei sisällytetty albumille.Kelley Deal on todennut, että "Little Fury" ja "Sinister Foxx" alkoivat sisarusten "pelkkinä ideoina", jotka muuttuivat yhtyeen täydelliseksi yhteistyöksi - kaikki viisi muusikkoa saivat biisien kirjoittajiksi näissä kappaleissa. Kim Deal on merkitty ainoaksi lauluntekijäksi lopuilla kymmenellä kappaleella, vaikka muutkin yhtyeen jäsenet ovat antaneet musiikillisia ideoita.Title TK:n sessioiden aikana Kim Deal omaksui filosofian, jota hän kutsuu "All Wave" -filosofiaksi. Tämä lähestymistapa määrää, että vain analogista äänitystä saa käyttää, ilman tietokoneella tapahtuvaa editointia. Deal on sanonut pitävänsä "mielenkiintoisista virheistä" kappaleiden tuotannossa ja että hänen uskomuksensa äänittämisestä ovat "reaktio ... siihen, että kaikki kuulostaa niin suoralta ja puhtaalta useimmissa levyissä nykyään". Albini ja Steve Rook tekivät albumin masteroinnin myös analogisia prosesseja käyttäen Abbey Road Studiosissa Lontoossa.</w:t>
      </w:r>
    </w:p>
    <w:p>
      <w:r>
        <w:rPr>
          <w:b/>
        </w:rPr>
        <w:t xml:space="preserve">Tulos</w:t>
      </w:r>
    </w:p>
    <w:p>
      <w:r>
        <w:t xml:space="preserve">Mikä on sen henkilön koko nimi, joka oli aiemmin työskennellyt Steve Albinin kanssa Podin, Pacerin ja Pixiesin Surferosa-albumin parissa?</w:t>
      </w:r>
    </w:p>
    <w:p>
      <w:r>
        <w:rPr>
          <w:b/>
        </w:rPr>
        <w:t xml:space="preserve">Tulos</w:t>
      </w:r>
    </w:p>
    <w:p>
      <w:r>
        <w:t xml:space="preserve">Mikä on sen henkilön koko nimi, jonka sisko osallistui jonkin verran vuoden 1999 äänityssessioihin?</w:t>
      </w:r>
    </w:p>
    <w:p>
      <w:r>
        <w:rPr>
          <w:b/>
        </w:rPr>
        <w:t xml:space="preserve">Tulos</w:t>
      </w:r>
    </w:p>
    <w:p>
      <w:r>
        <w:t xml:space="preserve">Mikä on Dealin siskon koko nimi, joka oli mukana vuoden 1999 äänityssessioissa?</w:t>
      </w:r>
    </w:p>
    <w:p>
      <w:r>
        <w:rPr>
          <w:b/>
        </w:rPr>
        <w:t xml:space="preserve">Tulos</w:t>
      </w:r>
    </w:p>
    <w:p>
      <w:r>
        <w:t xml:space="preserve">Mikä on sen henkilön koko nimi, joka tajusi, ettei pystyisi kiertämään ilman bändiä, vaikka oli tyytyväinen siihen asti äänitettyyn materiaaliin?</w:t>
      </w:r>
    </w:p>
    <w:p>
      <w:r>
        <w:rPr>
          <w:b/>
        </w:rPr>
        <w:t xml:space="preserve">Tulos</w:t>
      </w:r>
    </w:p>
    <w:p>
      <w:r>
        <w:t xml:space="preserve">Mikä on sen henkilön koko nimi, joka kutsui Fearin jäseniä jammailemaan kanssaan vuokraamaansa studioon?</w:t>
      </w:r>
    </w:p>
    <w:p>
      <w:r>
        <w:rPr>
          <w:b/>
        </w:rPr>
        <w:t xml:space="preserve">Tulos</w:t>
      </w:r>
    </w:p>
    <w:p>
      <w:r>
        <w:t xml:space="preserve">Mikä on sen henkilön koko nimi, joka palasi New Yorkiin etsimään taustaryhmää maaliskuussa 2000?</w:t>
      </w:r>
    </w:p>
    <w:p>
      <w:r>
        <w:rPr>
          <w:b/>
        </w:rPr>
        <w:t xml:space="preserve">Tulos</w:t>
      </w:r>
    </w:p>
    <w:p>
      <w:r>
        <w:t xml:space="preserve">Mikä on sen henkilön koko nimi, jonka osallistuminen muihin musiikkiprojekteihin jätti hänelle liian vähän aikaa Breedersille?</w:t>
      </w:r>
    </w:p>
    <w:p>
      <w:r>
        <w:rPr>
          <w:b/>
        </w:rPr>
        <w:t xml:space="preserve">Tulos</w:t>
      </w:r>
    </w:p>
    <w:p>
      <w:r>
        <w:t xml:space="preserve">Mikä on sen henkilön etunimi, joka pitää "mielenkiintoisista virheistä" biisintuotannossa?</w:t>
      </w:r>
    </w:p>
    <w:p>
      <w:r>
        <w:rPr>
          <w:b/>
        </w:rPr>
        <w:t xml:space="preserve">Tulos</w:t>
      </w:r>
    </w:p>
    <w:p>
      <w:r>
        <w:t xml:space="preserve">Mikä on sen yhtyeen nimi, jonka muut jäsenet ovat antaneet musiikillisia ideoita kappaleisiin, vaikka Deal on merkitty ainoaksi biisintekijäksi suurimmassa osassa kappaleista?</w:t>
      </w:r>
    </w:p>
    <w:p>
      <w:r>
        <w:rPr>
          <w:b/>
        </w:rPr>
        <w:t xml:space="preserve">Tulos</w:t>
      </w:r>
    </w:p>
    <w:p>
      <w:r>
        <w:t xml:space="preserve">Mitkä ovat "The She", "Forced to Drive" ja "Too Alive" -levyjä Chicagossa levyttäneiden henkilöiden etunimet?</w:t>
      </w:r>
    </w:p>
    <w:p>
      <w:r>
        <w:rPr>
          <w:b/>
        </w:rPr>
        <w:t xml:space="preserve">Tulos</w:t>
      </w:r>
    </w:p>
    <w:p>
      <w:r>
        <w:t xml:space="preserve">Mikä on sen henkilön koko nimi, joka päätti, ettei hänellä ole tarpeeksi aikaa kasvattajille?</w:t>
      </w:r>
    </w:p>
    <w:p>
      <w:r>
        <w:rPr>
          <w:b/>
        </w:rPr>
        <w:t xml:space="preserve">Tulos</w:t>
      </w:r>
    </w:p>
    <w:p>
      <w:r>
        <w:t xml:space="preserve">Mikä on sen henkilön etunimi, joka palasi New Yorkiin etsimään taustaryhmää maaliskuussa 2000?</w:t>
      </w:r>
    </w:p>
    <w:p>
      <w:r>
        <w:rPr>
          <w:b/>
        </w:rPr>
        <w:t xml:space="preserve">Tulos</w:t>
      </w:r>
    </w:p>
    <w:p>
      <w:r>
        <w:t xml:space="preserve">Mikä on sen henkilön koko nimi, joka sanoi pitävänsä "mielenkiintoisista virheistä" biisintuotannossa?</w:t>
      </w:r>
    </w:p>
    <w:p>
      <w:r>
        <w:rPr>
          <w:b/>
        </w:rPr>
        <w:t xml:space="preserve">Tulos</w:t>
      </w:r>
    </w:p>
    <w:p>
      <w:r>
        <w:t xml:space="preserve">Mikä on sen albumin nimi, jonka masterointi tehtiin myös analogisesti?</w:t>
      </w:r>
    </w:p>
    <w:p>
      <w:r>
        <w:rPr>
          <w:b/>
        </w:rPr>
        <w:t xml:space="preserve">Esimerkki 0.3862</w:t>
      </w:r>
    </w:p>
    <w:p>
      <w:r>
        <w:t xml:space="preserve">Läpikulku: Tammikuun 3. päivänä hieman puolenyön jälkeen 200 poliisia Lontoon kaupungin ja Metropolitan-joukkojen poliisivoimista sulki Sidney Street 100:n ympäristön. Aseistautuneet poliisit sijoitettiin numeroon 111, joka sijaitsee suoraan numeroa 100 vastapäätä, ja koko yön ajan korttelin talojen asukkaita heräteltiin ja evakuoitiin. Wensley herätti numeron 100 pohjakerroksen asukkaat ja pyysi heitä hakemaan Gershonin väittäen, että hänen sairas miehensä tarvitsi häntä. Kun Gershon ilmestyi paikalle, poliisi otti hänet kiinni ja vei hänet Lontoon poliisin päämajaan; myös pohjakerroksen asukkaat evakuoitiin. Numero 100 oli nyt tyhjä kaikista asukkaista lukuun ottamatta Svaarsia ja Sokoloffia, joista kumpikaan ei näyttänyt olevan tietoinen evakuoinnista.Poliisin toimintatapa - ja poliisin toimintaa ohjaava laki - tarkoitti, että he eivät voineet avata tulta ilman, että heitä olisi ensin ammuttu. Tämä sekä rakennuksen rakenne, jossa oli kapea, mutkitteleva portaikko, jota pitkin poliisin olisi pitänyt kulkea, merkitsivät sitä, että jengin jäsenten lähestyminen oli liian vaarallista yrittää. Päätettiin odottaa aamuun ennen kuin ryhdytään toimiin. Noin kello 7.30 aamulla poliisi koputti numeron 100 oveen, mutta ei saanut vastausta, minkä jälkeen ikkunaan heitettiin kiviä miesten herättämiseksi. Svaars ja Sokoloff ilmestyivät ikkunaan ja avasivat tulen poliisia kohti. Eräs poliisikersantti haavoittui rintaan: hänet evakuoitiin tulituksessa kattojen yli ja vietiin Lontoon sairaalaan. Jotkut poliisit vastasivat tulitukseen, mutta heidän aseensa tehosivat vain lyhyemmiltä etäisyyksiltä ja osoittautuivat tehottomiksi Svaarsin ja Sokoloffin verrattain kehittyneitä automaattiaseita vastaan. klo 9.00 mennessä oli ilmeistä, että näillä kahdella asemiehellä oli ylivoimaiset aseet ja runsaasti ammuksia. Paikalla olleet poliisit, ylikomisario Mulvaney ja ylikomisario Stark, ottivat yhteyttä Scotland Yardin apulaispoliisimajuri Frederick Wodehouseen. Hän soitti sisäministeriöön ja sai Churchilliltä luvan tuoda paikalle Lontoon Toweriin sijoitetun skotlantilaiskaartin osaston. Tämä oli ensimmäinen kerta, kun poliisi oli pyytänyt sotilaallista apua Lontoossa aseellisen piirityksen hoitamiseksi. Kaksikymmentäyksi vapaaehtoista ampujaa saapui paikalle noin kello 10.00 ja asettui ampuma-asentoihin kadun molempiin päihin ja vastapäisiin taloihin. Ammuskelu jatkui ilman, että kumpikaan osapuoli sai mitään etua.</w:t>
      </w:r>
    </w:p>
    <w:p>
      <w:r>
        <w:rPr>
          <w:b/>
        </w:rPr>
        <w:t xml:space="preserve">Tulos</w:t>
      </w:r>
    </w:p>
    <w:p>
      <w:r>
        <w:t xml:space="preserve">Mikä on sen henkilön sukunimi, joka soitti sisäministeriöön ja sai Churchilliltä luvan tuoda sinne skotlantilaiskaartin osaston?</w:t>
      </w:r>
    </w:p>
    <w:p>
      <w:r>
        <w:rPr>
          <w:b/>
        </w:rPr>
        <w:t xml:space="preserve">Tulos</w:t>
      </w:r>
    </w:p>
    <w:p>
      <w:r>
        <w:t xml:space="preserve">Mikä on sen sotilasosaston tarkka nimi, johon ne kaksikymmentäyksi vapaaehtoista ampujaa kuuluivat, jotka saapuivat noin kello 10.00 ja asettuivat ampuma-asentoihin kadun molempiin päihin?</w:t>
      </w:r>
    </w:p>
    <w:p>
      <w:r>
        <w:rPr>
          <w:b/>
        </w:rPr>
        <w:t xml:space="preserve">Esimerkki 0.3863</w:t>
      </w:r>
    </w:p>
    <w:p>
      <w:r>
        <w:t xml:space="preserve">Läpikulku: Kaukaisin etelä oli eteläisin leveyspiiri, jolle tutkimusmatkailijat olivat päässeet ennen etelänavan valloitusta vuonna 1911. Merkittäviä vaiheita matkalla kohti napaa olivat Kap Hornin eteläpuolella sijaitsevien alueiden löytäminen vuonna 1619, kapteeni James Cookin Etelämanner-ympyrän ylitys vuonna 1773 ja ensimmäiset vahvistetut havainnot Etelämantereen mantereesta vuonna 1820. 1800-luvun lopusta lähtien eteläisimpien eteläisten leveysasteiden etsinnästä tuli käytännössä kilpajuoksu napaan pääsemiseksi, joka huipentui Roald Amundsenin menestykseen joulukuussa 1911. Vuosina ennen kuin napaan pääsystä tuli realistinen tavoite, muut motiivit vetivät seikkailijoita etelään. Aluksi liikkeellepanevana voimana oli uusien Euroopan ja Kaukoidän välisten kauppareittien löytäminen. Kun tällaiset reitit oli luotu ja maapallon maantieteelliset pääpiirteet oli kartoitettu, kauppaseikkailijoiden houkuttimena oli suuri hedelmällinen manner "Terra Australis", joka myyttien mukaan sijaitsi piilossa etelässä. Usko tämän oletetun yltäkylläisyyden maan olemassaoloon säilyi pitkälle 1700-luvulle asti; tutkimusmatkailijat eivät halunneet hyväksyä vähitellen esiin nousevaa totuutta eteläisen valtameren maiden kylmästä ja karusta ympäristöstä. James Cookin matkat vuosina 1771-74 osoittivat vakuuttavasti kätkettyjen maiden todennäköisen vihamielisen luonteen. Tämä aiheutti 1800-luvun alkupuoliskolla painopisteen siirtymisen pois kaupasta kohti hylkeen- ja valaanpyyntiä ja sitten kohti tutkimusmatkailua ja löytöretkiä. Ensimmäisen Etelämantereella vuosina 1898-99 suoritetun talvehtimisen jälkeen (Adrien de Gerlache) mahdollisuus päästä etelänavalle näytti realistiselta, ja kilpajuoksu napaan alkoi. Brittiläiset olivat eturivissä tässä pyrkimyksessä, jota leimasi Robert Falcon Scottin ja Ernest Shackletonin välinen kilpailu Etelämantereen tutkimisen sankarikaudella. Shackletonin ponnistelut jäivät tuloksettomiksi, ja Scott saavutti navan tammikuussa 1912 vain huomatakseen, että norjalainen Amundsen oli päihittänyt hänet.</w:t>
      </w:r>
    </w:p>
    <w:p>
      <w:r>
        <w:rPr>
          <w:b/>
        </w:rPr>
        <w:t xml:space="preserve">Tulos</w:t>
      </w:r>
    </w:p>
    <w:p>
      <w:r>
        <w:t xml:space="preserve">Mikä on sen henkilön etunimi, jonka ponnistelut jäivät tuloksettomiksi?</w:t>
      </w:r>
    </w:p>
    <w:p>
      <w:r>
        <w:rPr>
          <w:b/>
        </w:rPr>
        <w:t xml:space="preserve">Tulos</w:t>
      </w:r>
    </w:p>
    <w:p>
      <w:r>
        <w:t xml:space="preserve">Mikä on tammikuussa 1912 napaan yltäneen henkilön etunimi?</w:t>
      </w:r>
    </w:p>
    <w:p>
      <w:r>
        <w:rPr>
          <w:b/>
        </w:rPr>
        <w:t xml:space="preserve">Esimerkki 0.3864</w:t>
      </w:r>
    </w:p>
    <w:p>
      <w:r>
        <w:t xml:space="preserve">Läpikulku: Knightshayes Courtin upouuden talon tilauksen sai Sir John Heathcoat-Amory vuonna 1867, ja peruskivi laskettiin vuonna 1869. Vuoteen 1874 mennessä rakennus oli vielä keskeneräinen, koska Heathcoat-Amoryllä oli jatkuvasti vaikeuksia, sillä hän vastusti monia Burgesin suunnitelmia kustannus- ja tyylisyistä. Vaikka sisätyöt oli jo aloitettu, arkkitehdin ja tilaajan välinen myrskyisä suhde johti siihen, että Burges erotettiin vuonna 1874 ja hänen tilalleen valittiin John Dibblee Crace. Knightshayes Court on kuitenkin edelleen ainoa esimerkki Burgesin keskikokoisesta maalaistalosta, joka on rakennettu viktoriaanisen ajan tavanomaisin järjestelyin. Varhaisranskalaiseen goottilaiseen tyyliin rakennettu rakennus noudattaa tavanomaista uus-tudorilaista suunnitelmaa, jossa on suuri keskikortteli, jossa on ulkonevia harjakattoja. Burgesin suunnittelemaa tornia ei koskaan rakennettu, ja sisätilojen piti olla Burgesin ylellisyyden riemua, mutta yhtäkään huonetta ei saatu valmiiksi Burgesin suunnitelmien mukaisesti. Heathcoat-Amory ja hänen seuraajansa muuttivat tai laimensivat paljon niistä harvoista sisätilojen piirteistä, jotka toteutettiin kokonaan. Jotkin sisätiloista, kuten kirjasto, holvattu sali ja kaareva punainen salonki, ovat kuitenkin säilyneet tai ne on restauroitu uudelleen.Sen jälkeen kun talo siirtyi National Trustille vuonna 1972, on tehty suuria restaurointi- ja uudelleenluomistöitä, ja esillä on useita Burgesin huonekaluja, jotka eivät useimmiten ole alkuperäisiä. Näihin kuuluvat Buckingham Streetiltä peräisin oleva kirjahylly ja savupiipun pala Oxfordin Worcester Collegen salista, josta 1960-luvulla poistettiin joitakin Burgesin koristeellisia töitä, vaikka hänen tekemänsä college-kappelin sisustuksen uudistaminen onkin edelleen jäljellä. Tavoitteena on mahdollisuuksien mukaan palauttaa Burgesin ja Cracen työt ennalleen.</w:t>
      </w:r>
    </w:p>
    <w:p>
      <w:r>
        <w:rPr>
          <w:b/>
        </w:rPr>
        <w:t xml:space="preserve">Tulos</w:t>
      </w:r>
    </w:p>
    <w:p>
      <w:r>
        <w:t xml:space="preserve">Mikä on sen henkilön etunimi, joka vastusti monia Burgesin suunnitelmia kustannusten ja tyylin vuoksi?</w:t>
      </w:r>
    </w:p>
    <w:p>
      <w:r>
        <w:rPr>
          <w:b/>
        </w:rPr>
        <w:t xml:space="preserve">Tulos</w:t>
      </w:r>
    </w:p>
    <w:p>
      <w:r>
        <w:t xml:space="preserve">Mikä on Cracen tilalle tulleen henkilön sukunimi?</w:t>
      </w:r>
    </w:p>
    <w:p>
      <w:r>
        <w:rPr>
          <w:b/>
        </w:rPr>
        <w:t xml:space="preserve">Tulos</w:t>
      </w:r>
    </w:p>
    <w:p>
      <w:r>
        <w:t xml:space="preserve">Mikä on sen henkilön etunimi, joka laimensi tai muutti suurta osaa täysin toteutetuista sisätilojen piirteistä?</w:t>
      </w:r>
    </w:p>
    <w:p>
      <w:r>
        <w:rPr>
          <w:b/>
        </w:rPr>
        <w:t xml:space="preserve">Tulos</w:t>
      </w:r>
    </w:p>
    <w:p>
      <w:r>
        <w:t xml:space="preserve">Mikä on sen henkilön sukunimi, jonka jäljelle jää college-kappelin uudelleen sisustaminen?</w:t>
      </w:r>
    </w:p>
    <w:p>
      <w:r>
        <w:rPr>
          <w:b/>
        </w:rPr>
        <w:t xml:space="preserve">Tulos</w:t>
      </w:r>
    </w:p>
    <w:p>
      <w:r>
        <w:t xml:space="preserve">Mikä oli Burgesin asiakkaan koko nimi, joka ei pitänyt useimmista hänen suunnitelmistaan?</w:t>
      </w:r>
    </w:p>
    <w:p>
      <w:r>
        <w:rPr>
          <w:b/>
        </w:rPr>
        <w:t xml:space="preserve">Tulos</w:t>
      </w:r>
    </w:p>
    <w:p>
      <w:r>
        <w:t xml:space="preserve">Mistä National Trust sai kirjahyllyn taloon, jonka se otti omistukseensa vuonna 1972?</w:t>
      </w:r>
    </w:p>
    <w:p>
      <w:r>
        <w:rPr>
          <w:b/>
        </w:rPr>
        <w:t xml:space="preserve">Tulos</w:t>
      </w:r>
    </w:p>
    <w:p>
      <w:r>
        <w:t xml:space="preserve">Kuka muutti ja laimensi Sir John Heathcoat-Amoryn vuonna 1967 tilaaman talon sisätiloja Sir John Heathcoat-Amoryn ohella?</w:t>
      </w:r>
    </w:p>
    <w:p>
      <w:r>
        <w:rPr>
          <w:b/>
        </w:rPr>
        <w:t xml:space="preserve">Esimerkki 0,3865</w:t>
      </w:r>
    </w:p>
    <w:p>
      <w:r>
        <w:t xml:space="preserve">Läpikulku: Jacksonin soolouralla oli Yhdysvalloissa 13 listaykkössingleä - enemmän kuin kenelläkään muulla miesartistilla Hot 100 -aikakaudella - ja arvioitu myynti oli yli 350 miljoonaa levyä maailmanlaajuisesti, mikä tekee hänestä yhden musiikin historian myydyimmistä artisteista. Vuonna 1989 Jacksonin vuositulot albumien myynnistä, mainoksista ja konserteista olivat arviolta 125 miljoonaa dollaria. Forbes arvioi Jacksonin vuosituloiksi 35 miljoonaa dollaria vuonna 1996 ja 20 miljoonaa dollaria vuonna 1997. Kuolemansa jälkeisenä vuonna Jacksonin albumeita myytiin Yhdysvalloissa yli 8,2 miljoonaa kappaletta ja maailmanlaajuisesti 35 miljoonaa kappaletta, enemmän kuin kenenkään muun artistin vuonna 2009. Vuonna 2014 Jacksonista tuli ensimmäinen artisti, jolla on ollut Billboard Hot 100 -listan kymmenen parhaan singlen listalla viidellä eri vuosikymmenellä. Hänestä tuli ensimmäinen artisti, joka myi miljoona musiikkilatausta viikossa, 2,6 miljoonaa kappaleen latausta. Thrilleristä, Number Onesista ja The Essential Michael Jacksonista tuli ensimmäiset katalogialbumit, jotka myivät enemmän kuin yksikään uusi albumi. Jacksonista tuli myös ensimmäinen artisti, jolla oli neljä 20 myydyimmän albumin top 20:stä yhden vuoden aikana Yhdysvalloissa.Forbes kertoi elokuussa 2018, että Jacksonin uran kokonaisansiot ennen veroja elinaikana ja kuoleman jälkeen olivat 4,2 miljardia dollaria. Hänen äänitteidensä myynti Sonyn musiikkiyksikön kautta toi hänelle arviolta 300 miljoonaa dollaria rojalteja. Hän on saattanut ansaita toiset 400 miljoonaa dollaria konserteista, musiikin julkaisemisesta (mukaan lukien hänen osuutensa Beatlesin katalogista), mainoksista, merchandisingista ja musiikkivideoista.Arviot Jacksonin nettovarallisuudesta hänen elinaikanaan vaihtelevat negatiivisesta 285 miljoonasta dollarista positiiviseen 350 miljoonaan dollariin vuosina 2002, 2003 ja 2007. Vuonna 2013 Jacksonin kuolinpesän toimeenpanijat jättivät hakemuksen Yhdysvaltain vero-oikeudelle Yhdysvaltain liittovaltion perintöveroja koskevan kiistan seurauksena Internal Revenue Servicen (IRS) kanssa. Pesänselvittäjät väittävät, että sen arvo oli noin 7 miljoonaa dollaria, IRS, että sen arvo oli yli 1,1 miljardia dollaria. Helmikuussa 2014 IRS ilmoitti, että Jacksonin kuolinpesä oli velkaa 702 miljoonaa dollaria; 505 miljoonaa dollaria veroja ja 197 miljoonaa dollaria sakkoja. Oikeudenkäynti pidettiin 6.-24. helmikuuta 2017, ja päätöstä odotetaan vuonna 2019. 2016 Forbes arvioi Jacksonin kuolinpesän vuotuisiksi bruttotuloiksi 825 miljoonaa dollaria, mikä on suurin julkisuuden henkilön koskaan kirjaama bruttotulo, mikä johtuu pääasiassa Sony/ATV-katalogin myynnistä. Se oli seitsemäs peräkkäinen vuosi kuolemansa jälkeen, jolloin Jacksonin vuositulot olivat yli 100 miljoonaa dollaria. Vuonna 2018 luku oli 400 miljoonaa dollaria. Forbesin mukaan vuonna 2016 Jackson oli ollut parhaiten tienaava kuollut julkkis joka vuosi kuolemansa jälkeen.</w:t>
      </w:r>
    </w:p>
    <w:p>
      <w:r>
        <w:rPr>
          <w:b/>
        </w:rPr>
        <w:t xml:space="preserve">Tulos</w:t>
      </w:r>
    </w:p>
    <w:p>
      <w:r>
        <w:t xml:space="preserve">Mikä on sen henkilön etunimi, jolla oli soolourallaan 13 listaykkössingleä Yhdysvalloissa?</w:t>
      </w:r>
    </w:p>
    <w:p>
      <w:r>
        <w:rPr>
          <w:b/>
        </w:rPr>
        <w:t xml:space="preserve">Tulos</w:t>
      </w:r>
    </w:p>
    <w:p>
      <w:r>
        <w:t xml:space="preserve">Mikä on sen henkilön etunimi, jonka vuosiansiot vuonna 1989 olivat arviolta 125 miljoonaa dollaria?</w:t>
      </w:r>
    </w:p>
    <w:p>
      <w:r>
        <w:rPr>
          <w:b/>
        </w:rPr>
        <w:t xml:space="preserve">Tulos</w:t>
      </w:r>
    </w:p>
    <w:p>
      <w:r>
        <w:t xml:space="preserve">Mikä on sen henkilön etunimi, josta tuli ensimmäinen artisti, joka on ollut Billboard Hot 100 -listan kymmenen parhaan singlen joukossa viidellä eri vuosikymmenellä?</w:t>
      </w:r>
    </w:p>
    <w:p>
      <w:r>
        <w:rPr>
          <w:b/>
        </w:rPr>
        <w:t xml:space="preserve">Tulos</w:t>
      </w:r>
    </w:p>
    <w:p>
      <w:r>
        <w:t xml:space="preserve">Mikä on sen henkilön etunimi, joka oli yksi musiikin historian myydyimmistä artisteista?</w:t>
      </w:r>
    </w:p>
    <w:p>
      <w:r>
        <w:rPr>
          <w:b/>
        </w:rPr>
        <w:t xml:space="preserve">Tulos</w:t>
      </w:r>
    </w:p>
    <w:p>
      <w:r>
        <w:t xml:space="preserve">Mikä on sen henkilön etunimi, jonka albumimyynnistä saaduiksi vuosituloiksi vuonna 1989 arvioitiin 125 miljoonaa dollaria?</w:t>
      </w:r>
    </w:p>
    <w:p>
      <w:r>
        <w:rPr>
          <w:b/>
        </w:rPr>
        <w:t xml:space="preserve">Tulos</w:t>
      </w:r>
    </w:p>
    <w:p>
      <w:r>
        <w:t xml:space="preserve">Mikä on sen henkilön etunimi, jonka tulot Forbesin mukaan olivat 35 miljoonaa dollaria vuonna 1996?</w:t>
      </w:r>
    </w:p>
    <w:p>
      <w:r>
        <w:rPr>
          <w:b/>
        </w:rPr>
        <w:t xml:space="preserve">Tulos</w:t>
      </w:r>
    </w:p>
    <w:p>
      <w:r>
        <w:t xml:space="preserve">Mikä on sen henkilön etunimi, joka myi yli 8,2 miljoonaa hänen kuolemaansa seuraavana vuonna?</w:t>
      </w:r>
    </w:p>
    <w:p>
      <w:r>
        <w:rPr>
          <w:b/>
        </w:rPr>
        <w:t xml:space="preserve">Tulos</w:t>
      </w:r>
    </w:p>
    <w:p>
      <w:r>
        <w:t xml:space="preserve">Mikä on sen henkilön etunimi, joka myi ensimmäisenä artistina miljoona musiikkilatausta viikossa?</w:t>
      </w:r>
    </w:p>
    <w:p>
      <w:r>
        <w:rPr>
          <w:b/>
        </w:rPr>
        <w:t xml:space="preserve">Tulos</w:t>
      </w:r>
    </w:p>
    <w:p>
      <w:r>
        <w:t xml:space="preserve">Mikä on sen henkilön etunimi, jonka uran kokonaisansiot ennen veroja elinaikana ja kuoleman jälkeen olivat 4,2 miljardia dollaria?</w:t>
      </w:r>
    </w:p>
    <w:p>
      <w:r>
        <w:rPr>
          <w:b/>
        </w:rPr>
        <w:t xml:space="preserve">Tulos</w:t>
      </w:r>
    </w:p>
    <w:p>
      <w:r>
        <w:t xml:space="preserve">Mikä on sen henkilön etunimi, jonka äänitykset Sonyn musiikkiyksikön kautta toivat hänelle arviolta 300 miljoonaa dollaria rojalteja?</w:t>
      </w:r>
    </w:p>
    <w:p>
      <w:r>
        <w:rPr>
          <w:b/>
        </w:rPr>
        <w:t xml:space="preserve">Tulos</w:t>
      </w:r>
    </w:p>
    <w:p>
      <w:r>
        <w:t xml:space="preserve">Mikä on sen henkilön etunimi, joka on saattanut ansaita toiset 400 miljoonaa dollaria konserteista, musiikin julkaisemisesta (mukaan lukien hänen osuutensa Beatles-katalogista), mainoksista, myyntituotteista ja musiikkivideoista?</w:t>
      </w:r>
    </w:p>
    <w:p>
      <w:r>
        <w:rPr>
          <w:b/>
        </w:rPr>
        <w:t xml:space="preserve">Esimerkki 0.3866</w:t>
      </w:r>
    </w:p>
    <w:p>
      <w:r>
        <w:t xml:space="preserve">Läpikulku: Aaliyah Dana Haughton syntyi 16. tammikuuta 1979 Brooklynissa, New Yorkissa, ja oli Diane ja Michael "Miguel" Haughtonin (1951-2012) nuorempi lapsi. Hän oli afroamerikkalaista syntyperää, ja hänellä oli alkuperäisamerikkalaista (Oneida) perimää isoäidiltään. Hänen nimeään on kuvattu naispuoliseksi versioksi arabialaisesta "Ali", mutta alkuperäinen juutalainen nimi "Aliya (heprea: אליה)" on johdettu heprean sanasta "aliyah (heprea: עליייה)", joka tarkoittaa "korkein, ylevin, paras". Laulaja oli erittäin ihastunut seemiläiseen nimeensä, kutsui sitä "kauniiksi" ja vakuutti olevansa "hyvin ylpeä siitä" ja pyrkivänsä elämään nimensä mukaisesti joka päivä. Aaliyahin äiti kirjoitti Aaliyahin nuorena laulutunneille. Hän alkoi esiintyä häissä, kirkkokuorossa ja hyväntekeväisyystapahtumissa. Kun Aaliyah oli viisivuotias, hänen perheensä muutti Detroitiin, Michiganiin, jossa hän kasvoi yhdessä isoveljensä Rashadin kanssa. Hän kävi katolista koulua, Gesu Elementarya, jossa hän oli ensimmäisellä luokalla mukana Annie-näytelmässä, joka innoitti häntä ryhtymään viihdyttäjäksi. Detroitissa hänen isänsä alkoi työskennellä varastoalalla, joka oli yksi hänen lankonsa Barry Hankersonin laajenevista kiinnostuksen kohteista. Hänen äitinsä jäi kotiin ja kasvatti Aaliyahin ja hänen veljensä. Aaliyahilla oli koko elämänsä ajan hyvät välit Rashadiin, joka muisteli, että Aaliyahilla oli lapsena kaunis ääni. Aaliyahin perhe oli hyvin läheinen hänen isovanhempiensa kamppailun vuoksi, ja kun he muuttivat Detroitiin, Hankersonit olivat valmiita ottamaan heidät tarvittaessa luokseen. Nämä samat siteet johtivat siteisiin musiikkiteollisuudessa Blackground Records -levy-yhtiön alaisuudessa: Aaliyahin äiti oli laulaja, ja hänen setänsä Barry Hankerson oli viihdealan asianajaja, joka oli ollut naimisissa Gladys Knightin kanssa. Lapsena Aaliyah matkusti Knightin kanssa ja työskenteli New Yorkissa agentin kanssa koe-esiintymisiä varten mainoksiin ja televisio-ohjelmiin, kuten Family Matters -ohjelmaan; hän esiintyi Star Search -ohjelmassa kymmenvuotiaana. Aaliyah päätti aloittaa koe-esiintymiset. Hänen äitinsä teki päätöksen luopua sukunimestä. Hän kävi koe-esiintymässä useille levy-yhtiöille ja esiintyi 11-vuotiaana konserteissa Knightin rinnalla. Hänellä oli lapsuudessaan useita lemmikkieläimiä, kuten ankkoja, käärmeitä ja iguaaneja. Hänen serkullaan Jomolla oli lemmikkialligaattori, jonka Aaliyah koki liian suureksi ja totesi: "Se oli jotain, mitä en aikonut silittää." Hänen isoäitinsä kuoli vuonna 1991. Vuosia kuolemansa jälkeen Aaliyah sanoi isoäitinsä tukeneen kaikkia perheenjäseniä ja halunneen aina kuulla hänen laulavan sekä myöntävänsä, että isoäiti "hemmotteli" häntä ja hänen veljeään Rashadia. Hän myös nautti Aaliyahin laulamisesta ja pyysi Aaliyahia laulamaan hänelle. Aaliyah sanoi ajattelevansa isoäitiään aina, kun hän joutui masennukseen. Aaliyahin kädet muistuttivat häntä hänen tädistään, joka kuoli, kun hän oli hyvin nuori, ja jonka Aaliyah muisti "uskomattoman kauniina naisena".</w:t>
      </w:r>
    </w:p>
    <w:p>
      <w:r>
        <w:rPr>
          <w:b/>
        </w:rPr>
        <w:t xml:space="preserve">Tulos</w:t>
      </w:r>
    </w:p>
    <w:p>
      <w:r>
        <w:t xml:space="preserve">Mikä on sen henkilön etunimi, joka alkoi esiintyä häissä, kirkkokuorossa ja hyväntekeväisyystapahtumissa?</w:t>
      </w:r>
    </w:p>
    <w:p>
      <w:r>
        <w:rPr>
          <w:b/>
        </w:rPr>
        <w:t xml:space="preserve">Tulos</w:t>
      </w:r>
    </w:p>
    <w:p>
      <w:r>
        <w:t xml:space="preserve">Mikä on sen henkilön etunimi, jonka äiti teki päätöksen luopua sukunimestään?</w:t>
      </w:r>
    </w:p>
    <w:p>
      <w:r>
        <w:rPr>
          <w:b/>
        </w:rPr>
        <w:t xml:space="preserve">Tulos</w:t>
      </w:r>
    </w:p>
    <w:p>
      <w:r>
        <w:t xml:space="preserve">Mikä on sen henkilön etunimi, joka kävi koe-esiintymässä useille levy-yhtiöille ja esiintyi 11-vuotiaana konserteissa Knightin rinnalla?</w:t>
      </w:r>
    </w:p>
    <w:p>
      <w:r>
        <w:rPr>
          <w:b/>
        </w:rPr>
        <w:t xml:space="preserve">Tulos</w:t>
      </w:r>
    </w:p>
    <w:p>
      <w:r>
        <w:t xml:space="preserve">Mikä on sen henkilön etunimi, jonka serkulla oli lemmikkialligaattori?</w:t>
      </w:r>
    </w:p>
    <w:p>
      <w:r>
        <w:rPr>
          <w:b/>
        </w:rPr>
        <w:t xml:space="preserve">Tulos</w:t>
      </w:r>
    </w:p>
    <w:p>
      <w:r>
        <w:t xml:space="preserve">Mikä on Aaliyahin äidin etunimi, joka teki päätöksen luopua sukunimestään?</w:t>
      </w:r>
    </w:p>
    <w:p>
      <w:r>
        <w:rPr>
          <w:b/>
        </w:rPr>
        <w:t xml:space="preserve">Tulos</w:t>
      </w:r>
    </w:p>
    <w:p>
      <w:r>
        <w:t xml:space="preserve">Mikä on sen henkilön etunimi, jonka isoäiti kuoli vuonna 1991?</w:t>
      </w:r>
    </w:p>
    <w:p>
      <w:r>
        <w:rPr>
          <w:b/>
        </w:rPr>
        <w:t xml:space="preserve">Tulos</w:t>
      </w:r>
    </w:p>
    <w:p>
      <w:r>
        <w:t xml:space="preserve">Mikä on Aaliyahin äidin etunimi, joka jäi kotiin ja kasvatti hänet ja hänen veljensä?</w:t>
      </w:r>
    </w:p>
    <w:p>
      <w:r>
        <w:rPr>
          <w:b/>
        </w:rPr>
        <w:t xml:space="preserve">Tulos</w:t>
      </w:r>
    </w:p>
    <w:p>
      <w:r>
        <w:t xml:space="preserve">Mikä on sen laulajan etunimi, jonka isoäiti tuki kaikkia perheenjäseniä?</w:t>
      </w:r>
    </w:p>
    <w:p>
      <w:r>
        <w:rPr>
          <w:b/>
        </w:rPr>
        <w:t xml:space="preserve">Tulos</w:t>
      </w:r>
    </w:p>
    <w:p>
      <w:r>
        <w:t xml:space="preserve">Mikä on sen henkilön etunimi, joka kymmenenvuotiaana pääsi Star Search -ohjelmaan?</w:t>
      </w:r>
    </w:p>
    <w:p>
      <w:r>
        <w:rPr>
          <w:b/>
        </w:rPr>
        <w:t xml:space="preserve">Esimerkki 0.3867</w:t>
      </w:r>
    </w:p>
    <w:p>
      <w:r>
        <w:t xml:space="preserve">Läpikulku: Kuten Green, joka mainitsi erityisesti Beiderbecken "opetuksen määrän", myös jazzhistorioitsija Ted Gioia on korostanut Beiderbecken muodollisen opetuksen puutetta ja esittänyt, että se aiheutti sen, että hän omaksui "epätavanomaisen, kuivan embouchuren" ja "epäsovinnaiset sormitukset", jotka hän säilytti loppuelämänsä ajan. Gioia huomauttaa, että Beiderbeckelle oli ominaista "jääräpäisyys", joka aiheutti "tämän kroonisen piittaamattomuuden koeteltua ja totuttua kohtaan". Hän väittää, että tämä itsepäisyys oli Beiderbecken päätöksen taustalla, kun hän ei vaihtanut kornettoa trumpettiin, kun monet muut muusikot, kuten Armstrong, tekivät niin. Lisäksi Gioia korostaa Beiderbecken tarkkaa ajoitusta, rentoa soittotapaa ja puhdasta sointia, joka oli vastakohtana King Oliverin ja hänen suojattinsa Armstrongin "likaiselle, karhealle äänelle", jonka soitto oli usein energisempää ja jonka tyyli oli 1920-luvun alkupuolella hallitsevampi kuin Beiderbecken. 1920-luvun alussa Beiderbecken soitolla - sekä kornetistina että pianistina - oli syvällinen vaikutus moniin hänen aikalaisiinsa. Esimerkiksi Eddie Condon kuvaili Beiderbecken kornetin soittoa "kuin tyttö sanoisi kyllä" ja kirjoitti olevansa hämmästynyt Beiderbecken pianonsoitosta: "Koko elämäni ajan olin kuunnellut musiikkia [...] Mutta en ollut koskaan kuullut mitään läheskään samanlaista kuin Beiderbecken soitto. Ensimmäistä kertaa tajusin, että musiikki ei ole kaikki samanlaista, vaan siitä oli tullut täysin uusi äänien joukko." "Yritin selittää Bixiä jengille", Hoagy Carmichael kirjoitti, mutta "[se] ei ollut hyvä, kuin elävän, henkilökohtaisen unen kertominen [...] tunnetta ei voinut välittää." Mezz Mezzrow kuvaili Beiderbecken sointia "alkoholiin marinoituneeksi [...] En ole koskaan kuullut sellaista sointia kuin hänellä oli ennen enkä sen jälkeen". Hän soitti enimmäkseen avointa torvea, jokainen nuotti oli täysi, iso, rikas ja pyöreä, erottui kuin helmi, kovaääninen mutta ei koskaan ärsyttävä tai kilisevä, voimakkaalla draivilla, jota vain harvoilla valkoisilla muusikoilla oli tuohon aikaan." Jotkut kriitikot ovat nostaneet esiin Wolverinesin kanssa 18. helmikuuta 1924 nauhoitetun kappaleen "Jazz me blues" erityisen tärkeänä Beiderbecken tyylin ymmärtämisen kannalta. Vaikka se oli yksi hänen varhaisimmista äänityksistään, hänen soittonsa tunnusmerkit ovat ilmeisiä. "Yleisvaikutelma, jonka saamme tästä soolosta, kuten kaikesta Bixistä parhaimmillaan", kirjoittaa trumpetisti Randy Sandke, "on se, että jokainen nuotti on spontaani mutta väistämätön." Richard Hadlock kuvailee Beiderbecken osuutta "Jazz Me Bluesissa" "järjestäytyneeksi sooloksi, joka vaikuttaa enemmän ODJB:n klarinetistien Larry Shieldsin ja NORK:n Leon Roppolon kuin muiden trumpetistien innoittamalta". Hän jatkaa, että klarinetistit voisivat tutkia harmonioita, koska he eivät ole sidottuja melodiaan yhtä paljon kuin kornetistit ja trumpetistit.</w:t>
      </w:r>
    </w:p>
    <w:p>
      <w:r>
        <w:rPr>
          <w:b/>
        </w:rPr>
        <w:t xml:space="preserve">Tulos</w:t>
      </w:r>
    </w:p>
    <w:p>
      <w:r>
        <w:t xml:space="preserve">Mikä on sen henkilön etunimi, joka korostaa Beiderbecken tarkkaa ajoitusta, rentoa esitystapaa ja puhdasta äänensävyä?</w:t>
      </w:r>
    </w:p>
    <w:p>
      <w:r>
        <w:rPr>
          <w:b/>
        </w:rPr>
        <w:t xml:space="preserve">Tulos</w:t>
      </w:r>
    </w:p>
    <w:p>
      <w:r>
        <w:t xml:space="preserve">Mikä on sen henkilön etunimi, joka väittää, että Beiderbecken päätös olla vaihtamatta kornettia trumpettiin oli jääräpäisyys?</w:t>
      </w:r>
    </w:p>
    <w:p>
      <w:r>
        <w:rPr>
          <w:b/>
        </w:rPr>
        <w:t xml:space="preserve">Tulos</w:t>
      </w:r>
    </w:p>
    <w:p>
      <w:r>
        <w:t xml:space="preserve">Mikä on sen henkilön etunimi, joka oli kuunnellut musiikkia koko ikänsä eikä ollut koskaan kuullut mitään läheskään samanlaista kuin mitä Beiderbecke soitti??</w:t>
      </w:r>
    </w:p>
    <w:p>
      <w:r>
        <w:rPr>
          <w:b/>
        </w:rPr>
        <w:t xml:space="preserve">Tulos</w:t>
      </w:r>
    </w:p>
    <w:p>
      <w:r>
        <w:t xml:space="preserve">Mikä on sen henkilön etunimi, joka sanoi, ettei hän ole koskaan kuullut Beiderbecken kaltaista äänensävyä ennen eikä jälkeen?</w:t>
      </w:r>
    </w:p>
    <w:p>
      <w:r>
        <w:rPr>
          <w:b/>
        </w:rPr>
        <w:t xml:space="preserve">Tulos</w:t>
      </w:r>
    </w:p>
    <w:p>
      <w:r>
        <w:t xml:space="preserve">Mikä on sen henkilön sukunimi, joka soitti enimmäkseen avointa torvea, joka nuotti oli täysi, iso, rikas ja pyöreä?</w:t>
      </w:r>
    </w:p>
    <w:p>
      <w:r>
        <w:rPr>
          <w:b/>
        </w:rPr>
        <w:t xml:space="preserve">Tulos</w:t>
      </w:r>
    </w:p>
    <w:p>
      <w:r>
        <w:t xml:space="preserve">Mikä on sen henkilön etunimi, joka ehdotti, että klarinetistit voisivat tutkia harmonioita, koska he eivät ole yhtä sidottuja melodiaan kuin kornetistit ja trumpetistit?</w:t>
      </w:r>
    </w:p>
    <w:p>
      <w:r>
        <w:rPr>
          <w:b/>
        </w:rPr>
        <w:t xml:space="preserve">Tulos</w:t>
      </w:r>
    </w:p>
    <w:p>
      <w:r>
        <w:t xml:space="preserve">Mistä oli tullut Condonin mukaan aivan uusi äänisarja?</w:t>
      </w:r>
    </w:p>
    <w:p>
      <w:r>
        <w:rPr>
          <w:b/>
        </w:rPr>
        <w:t xml:space="preserve">Tulos</w:t>
      </w:r>
    </w:p>
    <w:p>
      <w:r>
        <w:t xml:space="preserve">Mikä on sen henkilön sukunimi, joka omaksui "epätavallisen, kuivan puhallusasennon" ja "epätavanomaiset sormitukset", jotka hän säilytti koko loppuelämänsä ajan?</w:t>
      </w:r>
    </w:p>
    <w:p>
      <w:r>
        <w:rPr>
          <w:b/>
        </w:rPr>
        <w:t xml:space="preserve">Esimerkki 0.3868</w:t>
      </w:r>
    </w:p>
    <w:p>
      <w:r>
        <w:t xml:space="preserve">Läpikulku: Harrison perusti vuonna 1988 Traveling Wilburysin Jeff Lynnen, Roy Orbisonin, Bob Dylanin ja Tom Pettyn kanssa. Bändi oli kokoontunut Dylanin autotalliin äänittämään kappaletta Harrisonin Euroopan singlejulkaisua varten. Harrisonin levy-yhtiö päätti, että kappale, "Handle with Care", oli liian hyvä alkuperäiseen tarkoitukseensa B-puolelle, ja pyysi kokonaista albumia. LP, Traveling Wilburys Vol. 1, julkaistiin lokakuussa 1988, ja se äänitettiin salanimillä velipuoliksi, Charles Truscott Wilbury, Sr:n oletetuiksi pojiksi. Se ylsi sijalle 16 Yhdistyneessä kuningaskunnassa ja sijalle 3 Yhdysvalloissa, jossa se sai kolminkertaisen platinasertifikaatin. Harrisonin salanimi albumilla oli "Nelson Wilbury"; toisella albumilla hän käytti nimeä "Spike Wilbury". 1989 Harrison ja Starr esiintyivät Pettyn kappaleen "I Won't Back Down" musiikkivideossa. Saman vuoden lokakuussa Harrison kokosi ja julkaisi Best of Dark Horse 1976-1989 -kokoelman myöhemmistä soolotöistään. Albumi sisälsi kolme uutta kappaletta, mukaan lukien "Cheer Down", jonka Harrison oli hiljattain kirjoittanut Lethal Weapon 2 -elokuvan soundtrackille.Orbisonin kuoltua joulukuussa 1988 Wilburys levytti nelihenkisenä. Heidän toinen albuminsa, joka julkaistiin lokakuussa 1990, oli ilkikurisesti nimeltään Traveling Wilburys Vol. 3. Lynnen mukaan "Se oli Georgen idea. Hän sanoi: 'Hämmentäkäämme ne paskiaiset'." Albumi oli korkeimmillaan sijalla 14 Britanniassa ja sijalla 11 Yhdysvalloissa, jossa se sai platinasertifikaatin. The Wilburys ei koskaan esiintynyt livenä, eikä yhtye levyttänyt enää yhdessä toisen albuminsa julkaisun jälkeen.Joulukuussa 1991 Harrison liittyi Claptonin seuraan Japanin kiertueelle. Se oli Harrisonin ensimmäinen sitten vuoden 1974, eikä muita seurannut. Harrison piti 6. huhtikuuta 1992 Royal Albert Hallissa hyväntekeväisyyskonsertin Natural Law Party -järjestölle, joka oli hänen ensimmäinen lontoolainen esiintymisensä sitten Beatlesin vuoden 1969 kattokonsertin. Lokakuussa 1992 hän esiintyi New Yorkin Madison Square Gardenissa järjestetyssä Bob Dylan -tribuuttikonsertissa Dylanin, Claptonin, McGuinnin, Pettyn ja Neil Youngin rinnalla.</w:t>
      </w:r>
    </w:p>
    <w:p>
      <w:r>
        <w:rPr>
          <w:b/>
        </w:rPr>
        <w:t xml:space="preserve">Tulos</w:t>
      </w:r>
    </w:p>
    <w:p>
      <w:r>
        <w:t xml:space="preserve">Mikä oli sen henkilön nimi, joka käytti nimeä Spike WIlbury?</w:t>
      </w:r>
    </w:p>
    <w:p>
      <w:r>
        <w:rPr>
          <w:b/>
        </w:rPr>
        <w:t xml:space="preserve">Tulos</w:t>
      </w:r>
    </w:p>
    <w:p>
      <w:r>
        <w:t xml:space="preserve">Mikä on sen henkilön nimi, joka julkaisi kokoelman hänen myöhemmistä soolotöistään?</w:t>
      </w:r>
    </w:p>
    <w:p>
      <w:r>
        <w:rPr>
          <w:b/>
        </w:rPr>
        <w:t xml:space="preserve">Tulos</w:t>
      </w:r>
    </w:p>
    <w:p>
      <w:r>
        <w:t xml:space="preserve">Millä albumilla kappale Cheer Down alun perin kuului?</w:t>
      </w:r>
    </w:p>
    <w:p>
      <w:r>
        <w:rPr>
          <w:b/>
        </w:rPr>
        <w:t xml:space="preserve">Tulos</w:t>
      </w:r>
    </w:p>
    <w:p>
      <w:r>
        <w:t xml:space="preserve">Mikä on sen henkilön sukunimi, joka sanoi: "Lets confuse the buggers"?</w:t>
      </w:r>
    </w:p>
    <w:p>
      <w:r>
        <w:rPr>
          <w:b/>
        </w:rPr>
        <w:t xml:space="preserve">Tulos</w:t>
      </w:r>
    </w:p>
    <w:p>
      <w:r>
        <w:t xml:space="preserve">Mikä on sen albumin nimi, joka nousi Yhdysvalloissa sijalle 11?</w:t>
      </w:r>
    </w:p>
    <w:p>
      <w:r>
        <w:rPr>
          <w:b/>
        </w:rPr>
        <w:t xml:space="preserve">Esimerkki 0.3869</w:t>
      </w:r>
    </w:p>
    <w:p>
      <w:r>
        <w:t xml:space="preserve">Läpikulku: Stewart "Stew" Smith, Postin ässätoimittaja, saa tehtäväkseen saada jutun playboy Michael Schuylerin viimeisimmästä eskapadista, joka on kuorotyttö Gloria Goldenin lupauksen rikkomista koskeva kanne, josta hänelle on maksettu, jotta hän luopuisi siitä. Toisin kuin kilpaileva Daily Tribunen toimittaja Bingy Baker, hän kieltäytyy Schuylerien asianajajan Dexter Graysonin 50 dollarin lahjuksesta olla kirjoittamatta mitään. Hän teeskentelee, että Michaelin siskon Annen vetoomukset saavat hänet vaikuttumaan, mutta sitten hän soittaa häpeilemättä toimittajalleen ja kertoo jutun, mikä saa Schuylersit kauhistumaan.Stew palaa taloon palauttamaan Schuylersien kirjastosta viemänsä Conrad-kirjan. Hovimestari Smythe yrittää saada hänet lähtemään, mutta Anne näkee hänet. Stew yllättää Annen esittämällä hänelle Michaelin rakkauskirjeet Glorialle, joka oli aikonut käyttää niitä kiristääkseen Schuylereilta lisää rahaa.  Anne tarjoaa Stewille 5 000 dollarin shekkiä, josta tämä kieltäytyy. Stew kysyy, miksi hän ilmoitti puvusta mutta ei rakkausviesteistä. Stew selittää, että toinen oli uutinen, toinen kiristys. Myöhemmin Stew kertoo kirjoittavansa näytelmää. Anne miettii kiinnostuneena, voisiko hän tehdä miehestä herrasmiehen. Hän kutsuu miehen juhliin kotiinsa.</w:t>
      </w:r>
    </w:p>
    <w:p>
      <w:r>
        <w:rPr>
          <w:b/>
        </w:rPr>
        <w:t xml:space="preserve">Tulos</w:t>
      </w:r>
    </w:p>
    <w:p>
      <w:r>
        <w:t xml:space="preserve">Mikä on sen henkilön koko nimi, joka kieltäytyy 50 dollarin lahjuksesta?</w:t>
      </w:r>
    </w:p>
    <w:p>
      <w:r>
        <w:rPr>
          <w:b/>
        </w:rPr>
        <w:t xml:space="preserve">Tulos</w:t>
      </w:r>
    </w:p>
    <w:p>
      <w:r>
        <w:t xml:space="preserve">Mikä on sen henkilön koko nimi, joka teeskentelee, että hänen alamaisensa siskon pyynnöt ovat vaikuttaneet häneen?</w:t>
      </w:r>
    </w:p>
    <w:p>
      <w:r>
        <w:rPr>
          <w:b/>
        </w:rPr>
        <w:t xml:space="preserve">Tulos</w:t>
      </w:r>
    </w:p>
    <w:p>
      <w:r>
        <w:t xml:space="preserve">Mikä on sen henkilön koko nimi, joka kieltäytyy 5000 dollarin shekistä?</w:t>
      </w:r>
    </w:p>
    <w:p>
      <w:r>
        <w:rPr>
          <w:b/>
        </w:rPr>
        <w:t xml:space="preserve">Tulos</w:t>
      </w:r>
    </w:p>
    <w:p>
      <w:r>
        <w:t xml:space="preserve">Mikä on sen henkilön koko nimi, joka kertoo jollekin kirjoittavansa näytelmää?</w:t>
      </w:r>
    </w:p>
    <w:p>
      <w:r>
        <w:rPr>
          <w:b/>
        </w:rPr>
        <w:t xml:space="preserve">Esimerkki 0,3870</w:t>
      </w:r>
    </w:p>
    <w:p>
      <w:r>
        <w:t xml:space="preserve">Läpikulku: M.I.A. päätti laulaa, eikä räppiä, useilla albumin kappaleilla, ja kertoi Rolling Stonelle alkuvuodesta 2010, että hän halusi tuottaa jotain erilaista kuin edellisellä albumillaan, jossa oli "enemmän painoa tuotannolle". Tammikuussa 2010 NME:n haastattelussa hän kertoi saaneensa inspiraatiota elokuvasta Food, Inc. ja kuvaili albumin olevan "virheidemme ja puutteidemme tutkimista" ja niistä ylpeilemistä. Albumin päätösraita "Space", joka tiettävästi äänitettiin iPhone-sovelluksella, on balladi, jota Billboardissa kirjoittanut Mikael Wood kuvaili "unenomaiseksi" ja "kuulostaa siltä kuin Sega Genesis harjoittelisi tyynypuhettaan". Sen sijaan Chicago Tribunen Greg Kot kuvasi "Lovalot"-biisin kuulostavan "kuin se olisi äänitetty kostealla kujalla, laulajan ääni kaikuu lyömäsoittimien keskellä, jotka kuulostavat ovien narinan ja rotttien ryntäilyltä roskiksissa".  "XXXO" ammentaa inspiraationsa M.I.A.:n "juustoisesta pop-puolesta", ja se perustuu teemaan seksisymbolin luomisesta. "Teqkilla" on ainoa kappale, jossa käsitellään hänen suhdettaan Bronfmaniin viittaamalla hänen perheensä omistamaan Seagram-yhtiöön.  "It Takes a Muscle" on cover-versio alun perin hollantilaisen Spectral Display -yhtyeen vuonna 1982 levyttämästä kappaleesta, ja se esitetään reggae-tyylillä.Avausraita "The Message", jossa laulaa miespuolinen laulaja, parodioi perinteisen laulun "Dem Bones" sanoja liittääkseen Googlen "hallitukseen". Kitty Empire kirjoitti The Observer -lehdessä, että nämä salaliittolaiset hallituksen yhteydet Googleen ja Dzhennet Abdurakhmanovan, Moskovan metroa miehensä kuoleman kostoksi pommittaneen venäläisen teinin ajatukset ovat sisäisen maailman kysymyksiä, joita pohditaan "Lovalot"-biisissä "sekoittaen hölynpölyriimiä, militanttia asennoitumista ja pop-kulttuurin vapaata virtaa; hänen lontoolainen glottal stopinsa muuttaa ilkikurisesti sanan 'I love a lot' sanoiksi 'I love Allah'". Ann Powers Los Angeles Timesissa sanoi, että "M.I.A. muuttaa toimintakutsun pelokkaan tytön hermostuneeksi tikiksi. Syntetisaattorit naksuttelevat hermostunutta, rosoista taustaa. Kappale ei oikeuta mitään, mutta se muistuttaa meitä siitä, että jokaisen sytytetyn sytytyslangan takana on ihminen".". Powers kommentoi myös sitä, miten Born Free -kappaleessa sekoittuu hip hop -musiikissa usein esiintyvä kerskaileva tyyli köyhyyttä ja vainoa kärsivien elämää kuvaaviin riveihin.  "Illygirl", kappale, joka löytyy vain albumin deluxe-painoksesta, on kirjoitettu hyväksikäytetyn, mutta kovan teinin näkökulmasta, jonka kriitikko Robert Christgau sanoi voivan olla M.I.A.:n kappaleessa "Steppin Up" omaksuman mahtipontisen persoonan "lapsi-sisko metaforassa." Levyllä käytettyjä näytteitä on otettu niinkin erilaisilta artisteilta kuin elektroninen duo Suicide ja gospelkuoro Alabama Sacred Harp Singers.  "Internet Connection", yksi albumin deluxe-painoksen neljästä bonusraidasta, äänitettiin yhteistyössä filippiiniläisten Verizon-työntekijöiden kanssa. M.I.A. kuvaili albumin ääni- ja kuvamateriaalin kuvaavan "digitaalista rähinää" ja lisäsi, että "niin monista meistä on tullut kirjoittajia ja tirkistelijöitä". Tarvitsemme digitaalisen moshpitin, jollaista emme ole koskaan nähneet, kovempaa kuin miten ihmiset tekivät sitä punk-aikana. Tarvitsemme sitä energiaa, mutta digitaalisesti".  M.I.A. itse valitsi "Steppin Up", "Space" ja "Teqkilla" albumin suosikkikappaleikseen. Hän kertoi harkinneensa pelkän porien äänen käyttämistä "Steppin Upin" taustana, mutta päätyi siihen, että se olisi "liian kokeellinen" lähestymistapa.New York Daily Newsin Jim Farberin mukaan Maya on avant-pop-albumi, joka ottaa vaikutteita "elektro-clashin, hiphopin, Bollywoodin, dubin ja tanssimusiikin hullunmyllyttävän tarttuvista paloista". Farber huomioi myös levyn merkittävän industrial rock -vaikutteen ja vertasi sitä "Ministryn 80-luvun lopun tuotantoon". The Fader -lehden Julianne Escobedo Shepherd kommentoi ennen albumin julkaisua saataville asetettujen kappaleiden yhä enemmän industrial-tunnelmaa, tyyliä, jota ei ollut aiemmin sisällytetty hänen musiikkiinsa. Paste-lehden Michael Saba piti albumia samanlaisena "kokoelmana harvalukuisia, industrial-vaikutteisia kappaleita, jotka kuulostavat enemmän postapokalyptiseltä Nine Inch Nailsilta kuin Arulpragasamin tavaramerkiksi muodostuneelta reaalipoliittiselta räpiltä".</w:t>
      </w:r>
    </w:p>
    <w:p>
      <w:r>
        <w:rPr>
          <w:b/>
        </w:rPr>
        <w:t xml:space="preserve">Tulos</w:t>
      </w:r>
    </w:p>
    <w:p>
      <w:r>
        <w:t xml:space="preserve">Mikä on sen albumin nimi, jolla M.I.A. päätti useissa kappaleissa laulaa eikä räppiä?</w:t>
      </w:r>
    </w:p>
    <w:p>
      <w:r>
        <w:rPr>
          <w:b/>
        </w:rPr>
        <w:t xml:space="preserve">Tulos</w:t>
      </w:r>
    </w:p>
    <w:p>
      <w:r>
        <w:t xml:space="preserve">Mikä on M.I.A.:n kuvaaman albumin nimi, joka kertoo "virheidemme ja puutteidemme tutkimisesta" ja niistä ylpeydestä?</w:t>
      </w:r>
    </w:p>
    <w:p>
      <w:r>
        <w:rPr>
          <w:b/>
        </w:rPr>
        <w:t xml:space="preserve">Tulos</w:t>
      </w:r>
    </w:p>
    <w:p>
      <w:r>
        <w:t xml:space="preserve">Mikä on sen albumin nimi, jolla käytetyt näytteet on otettu niinkin erilaisilta artisteilta kuin elektroninen duo Suicide ja gospelkuoro Alabama Sacred Harp Singers?</w:t>
      </w:r>
    </w:p>
    <w:p>
      <w:r>
        <w:rPr>
          <w:b/>
        </w:rPr>
        <w:t xml:space="preserve">Tulos</w:t>
      </w:r>
    </w:p>
    <w:p>
      <w:r>
        <w:t xml:space="preserve">Mikä on albumin nimi, jonka Michael Saba uskoi olevan "kokoelma niukkoja, industrial-vaikutteisia kappaleita, jotka kuulostavat enemmän post-apokalyptiseltä Nine Inch Nailsilta kuin Arulpragasamin tavaramerkiltä, reaalipoliittiselta rapilta"?</w:t>
      </w:r>
    </w:p>
    <w:p>
      <w:r>
        <w:rPr>
          <w:b/>
        </w:rPr>
        <w:t xml:space="preserve">Tulos</w:t>
      </w:r>
    </w:p>
    <w:p>
      <w:r>
        <w:t xml:space="preserve">Mikä on sen albumin nimi, jonka soundia ja kuvamateriaalia M.I.A. kuvasi "digitaalisen rähinän" vangitsemiseksi?</w:t>
      </w:r>
    </w:p>
    <w:p>
      <w:r>
        <w:rPr>
          <w:b/>
        </w:rPr>
        <w:t xml:space="preserve">Tulos</w:t>
      </w:r>
    </w:p>
    <w:p>
      <w:r>
        <w:t xml:space="preserve">Mikä on sen albumin nimi, jonka merkittävän industrial rock -vaikutteen Farber toteaa muistuttavansa "Ministryn 80-luvun lopun töitä"?</w:t>
      </w:r>
    </w:p>
    <w:p>
      <w:r>
        <w:rPr>
          <w:b/>
        </w:rPr>
        <w:t xml:space="preserve">Esimerkki 0.3871</w:t>
      </w:r>
    </w:p>
    <w:p>
      <w:r>
        <w:t xml:space="preserve">Läpikulku: Kristalli, Ronnette ja Chiffon esittelevät elokuvan 1960-luvun alussa ja varoittavat katsojia, että kauhua on tulossa ("Prologi: Little Shop of Horrors"). Seymour Krelborn ja hänen kollegansa Audrey työskentelevät Mushnik's Flower Shopissa New Yorkin ränsistyneessä, karussa kaupunginosassa, jota kutsutaan nimellä "Skid Row". He valittavat, etteivät voi paeta naapurustosta ("Skid Row (Downtown)"). Asiakaspulasta kärsivä herra Mushnik päättää sulkea liikkeen, mutta Audrey ehdottaa, että hän voisi menestyä paremmin esittelemällä Seymourin omistamaa epätavallista kasvia. Seymour houkuttelee heti asiakkaita ja kertoo ostaneensa kasvin, jonka hän on nimennyt Audrey II:ksi, kiinalaisesta kukkakaupasta auringonpimennyksen aikana. Kasvi houkuttelee asiakkaita Mushnikin kauppaan, mutta pian se alkaa kuihtua. Seymour pistää vahingossa sormeensa ja huomaa, että Audrey II tarvitsee ihmisverta kukoistukseensa ("Grow for Me").</w:t>
      </w:r>
    </w:p>
    <w:p>
      <w:r>
        <w:rPr>
          <w:b/>
        </w:rPr>
        <w:t xml:space="preserve">Tulos</w:t>
      </w:r>
    </w:p>
    <w:p>
      <w:r>
        <w:t xml:space="preserve">Kuka muu työskentelee omistajan lisäksi kaupassa sen miehen kanssa, joka omistaa epätavallisen tehtaan?</w:t>
      </w:r>
    </w:p>
    <w:p>
      <w:r>
        <w:rPr>
          <w:b/>
        </w:rPr>
        <w:t xml:space="preserve">Esimerkki 0.3872</w:t>
      </w:r>
    </w:p>
    <w:p>
      <w:r>
        <w:t xml:space="preserve">Läpikulku: Se kestää halkeilua ja lohkeilua, joten se on ihanteellinen puunveistoon. 1500-luvulla puupainossa käytetyt puupiirrokset tehtiin yleensä puksipuusta. Puksipuuta käytettiin samankaltaisiin tarkoituksiin kuin norsunluuta keskiaikaisissa kaiverruksissa, mutta puksipuu oli paljon edullisempi vaihtoehto kuin norsunluu. Suunnittelua valvoivat käsityömestarit, joilla on täytynyt olla käytössään aikalaisten taideteosten vedoksia ja puupiirroksia ja jotka ilmeisesti saivat vaikutteita diptyykki- ja triptyykki-taulumaalauksista.Puksipuu kasvaa hitaasti, joten runko pysyy melko kapeana, mikä rajoittaa yksittäisestä kappaleesta tehtyjen veistosten kokoa. Puu saa tasaisen, pehmeän ja tuntuisen pinnan, jos sitä kiillotetaan tai käsitellään usein, kuten esimerkiksi rukouspähkinöitä. Maalattaessa puu menettää tuntoaistinsa, mikä selittää, miksi suurin osa pienoismalleista on yksivärisiä. Moniväritys vähensi kaiverrusten luettavuutta, "puhumattakaan siitä, että näin pieniä ja monimutkaisia kohtauksia oli vaikea värittää tehokkaasti", kuten taidehistorioitsija Frits Scholten on todennut.Valmistuksessa käytetyt työkalut olivat samankaltaisia kuin isompien alttaritaulujen valmistuksessa; niihin kuuluivat sahat, höylät, korttiraapimet, taltat, ruuvit, kannattimet ja kourat. Puu sahattiin tarvittaviin mittoihin palikoiksi, minkä jälkeen saumat kaiverrettiin. Rukoushelmet sorvattiin sorvilla. Puunleikkaajat veistivät yksittäisestä puksipuupölkystä pallon, leikkasivat sen kahtia, ontuttivat sen ja kiinnittivät siihen kiinnityssaranan ja kantosilmukat. Sisätilojen kaiverrukset tehtiin yleensä erillään pienemmistä pallonpuoliskoista, ja ne kiinnitettiin myöhemmin ulkokuoreen. Joissakin tapauksissa nämä puiset kuoret asetettiin hopeakoteloihin.Kappaleiden pienen mittakaavan vuoksi niiden valmistuksessa käytettiin suurennuslaseja. Hyvin pieniä puukappaleita oli vaikea kiinnittää (pitää paikoillaan) veistämisen aikana. Ne asetettiin todennäköisesti penkille, kahden tolpan väliin, jotta niitä voitiin kääntää ympäri. Kirkkoarkkitehtuuria muistuttavia kuppimaisia tiloja porattiin tai veistettiin, ja ne jaettiin kompassin ja viivoittimen avulla piirakan muotoisiin osiin. Näin muodostettiin pintataso, johon reliefit lisättiin. Nämä luotiin useista erillisistä puulevyistä, jotka valmistettiin yksitellen ennen niiden yhdistämistä kerroksittain. Suuret hahmot, yleensä pyhimykset, veistettiin yksittäisistä puupalikoista. Reliefin osat joko liimattiin valmiiksi kiinnitettyihin syvennyksiin tai ne sidottiin tappien avulla, jotka olivat joskus toiminnallisia ja selvästi näkyviä tai istutettiin reliefin muotoon. Tämän kerroksellisen rakenteen vuoksi ne ovat usein hauraita.</w:t>
      </w:r>
    </w:p>
    <w:p>
      <w:r>
        <w:rPr>
          <w:b/>
        </w:rPr>
        <w:t xml:space="preserve">Tulos</w:t>
      </w:r>
    </w:p>
    <w:p>
      <w:r>
        <w:t xml:space="preserve">Minkälaisten diptyykki- ja triptyykki-taulumaalausten vaikutteita saaneiden mestareiden valvomien suunnitelmien osalta?</w:t>
      </w:r>
    </w:p>
    <w:p>
      <w:r>
        <w:rPr>
          <w:b/>
        </w:rPr>
        <w:t xml:space="preserve">Tulos</w:t>
      </w:r>
    </w:p>
    <w:p>
      <w:r>
        <w:t xml:space="preserve">Miksi tiheä lehtipuu, jota käytettiin 1500-luvun puupiirroksissa, kasvaa puussa, jonka runko on melko kapea?</w:t>
      </w:r>
    </w:p>
    <w:p>
      <w:r>
        <w:rPr>
          <w:b/>
        </w:rPr>
        <w:t xml:space="preserve">Esimerkki 0.3873</w:t>
      </w:r>
    </w:p>
    <w:p>
      <w:r>
        <w:t xml:space="preserve">Läpikulku: Basileios II esti Bulgarian valloituksen jälkeen kapinat säilyttämällä paikallisen aateliston vallan ja vapauttamalla heidän maansa velvollisuudesta maksaa veroja kullassa ja salli sen sijaan luontoissuorituksina maksettavat verot. Bulgarian patriarkaatti alennettiin arkkipiispakunnaksi, mutta se säilytti autokefaalisen asemansa ja hiippakuntansa. Bysantin sisäpolitiikka muuttui Basileiosin kuoleman jälkeen, ja syntyi useita epäonnistuneita kapinoita, joista suurinta johti Pietari Delyan. Vuonna 1185 Asen-dynastian aateliset Ivan Asen I ja Pietari IV järjestivät suuren kansannousun, joka johti Bulgarian valtion uudelleen perustamiseen. Ivan Asen ja Pietari loivat perustan toiselle Bulgarian valtakunnalle, jonka pääkaupunki oli Tarnovo.Kaloyan, kolmas Asenin hallitsijoista, laajensi valtakuntansa Belgradiin ja Ohridiin. Hän tunnusti paavin hengellisen ylivallan ja sai paavin legaatilta kuninkaallisen kruunun. Keisarikunta saavutti huippunsa Ivan Asen II:n (1218-1241) aikana, jolloin sen rajat laajenivat Albanian, Serbian ja Epeirosin rannikolle asti ja kauppa ja kulttuuri kukoistivat. Ivan Asenin valtakautta leimasi myös uskonnollisissa asioissa tapahtuva siirtyminen pois Roomasta. 1257 Asenin dynastia kuoli sukupuuttoon. Sisäiset konfliktit ja jatkuvat Bysantin ja Unkarin hyökkäykset johtivat siihen, että mongolit saivat heikentyneen Bulgarian valtion herruuden. Vuonna 1277 sikopaimen Ivaylo johti suurta talonpoikaiskapinaa, joka ajoi mongolit pois Bulgariasta ja teki hänestä hetkeksi keisarin. Hänet syrjäyttivät vuonna 1280 feodaaliset maanomistajat, joiden ryhmittymäristiriidat johtivat siihen, että Bulgarian toinen valtakunta hajosi pieniksi feodaalialueiksi 1300-luvulle tultaessa. Näistä pirstoutuneista valtioista - kahdesta Vidinin ja Tarnovon tsaarikunnasta ja Dobrudžan despotaatista - tuli helppo saalis kaakosta saapuvalle uudelle uhalle: ottomaanien turkkilaisille.</w:t>
      </w:r>
    </w:p>
    <w:p>
      <w:r>
        <w:rPr>
          <w:b/>
        </w:rPr>
        <w:t xml:space="preserve">Tulos</w:t>
      </w:r>
    </w:p>
    <w:p>
      <w:r>
        <w:t xml:space="preserve">Minkä hallitsijan syrjäytti ryhmä, jonka ryhmittymäristiriidat aiheuttivat toisen Bulgarian valtakunnan hajoamisen?</w:t>
      </w:r>
    </w:p>
    <w:p>
      <w:r>
        <w:rPr>
          <w:b/>
        </w:rPr>
        <w:t xml:space="preserve">Tulos</w:t>
      </w:r>
    </w:p>
    <w:p>
      <w:r>
        <w:t xml:space="preserve">Mikä ryhmä uhkasi Bulgariaa etelästä?</w:t>
      </w:r>
    </w:p>
    <w:p>
      <w:r>
        <w:rPr>
          <w:b/>
        </w:rPr>
        <w:t xml:space="preserve">Esimerkki 0.3874</w:t>
      </w:r>
    </w:p>
    <w:p>
      <w:r>
        <w:t xml:space="preserve">Läpikulku: Bändin jäsenten välille syntyi uusia jännitteitä taloudellisen neuvonantajan nimittämisestä, jonka tarve oli käynyt ilmeiseksi ilman Epsteinia, joka hoitaisi liikeasioita. Lennon, Harrison ja Starr suosivat Allen Kleinia, joka oli hallinnoinut Rolling Stonesia ja Sam Cookea; McCartney halusi Lee ja John Eastmanin - Linda Eastmanin isän ja veli, jonka kanssa McCartney meni naimisiin 12. maaliskuuta. Yhteisymmärrykseen ei päästy, joten sekä Klein että Eastmanit nimitettiin väliaikaisesti: Klein Beatlesin yritysjohtajaksi ja Eastmanit heidän asianajajikseen. Ristiriidat jatkuivat kuitenkin, ja taloudellisia mahdollisuuksia menetettiin. Klein nimitettiin 8. toukokuuta yhtyeen ainoaksi manageriksi, ja Eastmanit oli jo aiemmin erotettu Beatlesin asianajajina. McCartney kieltäytyi allekirjoittamasta Kleinin kanssa tehtyä managerointisopimusta, mutta muut Beatlesit äänestivät häntä vastaan. Martin totesi yllättyneensä, kun McCartney pyysi häntä tuottamaan toisen albumin, sillä Get Back -sessiot olivat olleet "surkea kokemus" ja hän oli "luullut, että se oli tien loppu meille kaikille". Abbey Roadin ensisijaiset äänityssessiot alkoivat 2. heinäkuuta 1969. Lennon, joka hylkäsi Martinin ehdottaman formaatin "jatkuvasti liikkuvasta musiikkikappaleesta", halusi, että hänen ja McCartneyn kappaleet olisivat albumin eri puolilla. Lopullinen formaatti, jossa ensimmäisellä puolella oli erikseen sävellettyjä kappaleita ja toinen puoli koostui suurelta osin medleystä, oli McCartneyn ehdottama kompromissi. 4. heinäkuuta julkaistiin Beatlen ensimmäinen soolosingle: Lennonin kappale "Give Peace a Chance", jonka oli kirjoittanut Plastic Ono Band. I Want You (She's So Heavy) -kappaleen viimeistely ja miksaus 20. elokuuta 1969 oli viimeinen kerta, kun kaikki neljä Beatlesia olivat yhdessä samassa studiossa. Lennon ilmoitti lähdöstään muulle yhtyeelle 20. syyskuuta, mutta suostui pidättäytymään julkisesta ilmoituksesta, jotta se ei heikentäisi tulevan albumin myyntiä. Abbey Road julkaistiin kuusi päivää Lennonin ilmoituksen jälkeen, ja sitä myytiin kolmen kuukauden aikana neljä miljoonaa kappaletta, ja se oli Yhdistyneen kuningaskunnan listojen kärjessä yhteensä seitsemäntoista viikkoa. Sen toinen kappale, balladi "Something", julkaistiin singlenä - ainoa Harrisonin sävellys, joka on koskaan ollut Beatlesin A-puolella. Abbey Road sai vaihtelevia arvosteluja, vaikka medley sai yleistä suosiota. Unterberger pitää sitä "sopivana joutsenlauluna yhtyeelle", sillä se sisältää "hienoimpia harmonioita, joita on kuultu millään rocklevyllä". Musiikintutkija ja kirjailija Ian MacDonald kutsuu albumia "ailahtelevaksi ja usein onttoksi", vaikka medley tarjoaakin "yhtenäisyyden ja johdonmukaisuuden näennäisyyden". Martin on nostanut sen henkilökohtaiseksi suosikikseen bändin kaikista albumeista; Lennon sanoi, että se oli "pätevä", mutta siinä ei ollut "mitään elämää". Äänitysinsinööri Emerick toteaa, että studion venttiilimikseripöydän korvaaminen transistorilla tuotti vähemmän voimakkaan soundin, minkä vuoksi bändi turhautui ohuempaan sointiin ja vaikutuksen puutteeseen ja vaikutti osaltaan siihen, että albumi tuntui aiempiin albumeihin nähden "kiltimmältä ja lempeämmältä". 3. tammikuuta 1970 äänitettiin vielä keskeneräistä Get Back -albumia varten yksi viimeinen kappale, Harrisonin "I Me Mine". Lennon, joka oli tuolloin Tanskassa, ei osallistunut siihen. Maaliskuussa Klein hylkäsi Johnsin tekemän työn projektissa, joka nyt sai uuden nimen Let It Be, ja antoi sessionauhat amerikkalaiselle tuottajalle Phil Spectorille, joka oli hiljattain tuottanut Lennonin soolosinglen "Instant Karma!". Sen lisäksi, että Spector remixasi materiaalia, hän editoi, liitti ja overdubasi useita äänityksiä, jotka oli tarkoitettu "livenä". McCartney oli tyytymätön tuottajan lähestymistapaan ja erityisen tyytymätön "The Long and Winding Roadin" runsaaseen orkestraatioon, johon osallistui 14-ääninen kuoro ja 36-henkinen instrumentaalikokoonpano. McCartneyn vaatimukset kappaleen muutosten peruuttamisesta jätettiin huomiotta, ja hän ilmoitti julkisesti lähtevänsä yhtyeestä 10. huhtikuuta 1970, viikkoa ennen ensimmäisen, samannimisen sooloalbuminsa julkaisua. 8. toukokuuta julkaistiin Spectorin tuottama Let It Be. Sen mukana tullut single "The Long and Winding Road" oli Beatlesin viimeinen; se julkaistiin Yhdysvalloissa, mutta ei Isossa-Britanniassa. Myöhemmin samassa kuussa seurasi Let It Be -dokumenttielokuva, joka voitti vuoden 1970 Oscarin parhaasta alkuperäisestä musiikista. Sunday Telegraphin kriitikko Penelope Gilliatt kutsui sitä "erittäin huonoksi ja koskettavaksi elokuvaksi ... tämän rauhoittavan, geometrisesti täydellisen, kerran näennäisesti iättömältä vaikuttavan sisarusperheen hajoamisesta". Useat arvostelijat totesivat, että jotkut elokuvan esityksistä kuulostivat paremmilta kuin niiden analogiset albumikappaleet. Unterberger kuvailee Let It Be -albumia "ainoaksi Beatles-albumiksi, joka on saanut negatiivisia, jopa vihamielisiä arvosteluja", ja sanoo sitä "kaiken kaikkiaan aliarvostetuksi"; hän nostaa esiin "joitakin hyviä hetkiä suoraa hard rockia 'I've Got a Feeling' ja 'Dig a Pony' -levyissä" ja ylistää "Let It Be", "Get Back" ja "folkahtavaa 'Two of Us' -levyä, jossa John ja Paul soittavat yhdessä". McCartney nosti kanteen Beatlesin sopimuskumppanuuden purkamiseksi 31. joulukuuta 1970. Oikeudelliset kiistat jatkuivat vielä pitkään hajoamisen jälkeen, ja purkautuminen virallistettiin vasta 29. joulukuuta 1974, jolloin John Lennon allekirjoitti kumppanuuden päättämistä koskevat paperit ollessaan lomalla perheensä kanssa Walt Disney World Resortissa Floridassa.</w:t>
      </w:r>
    </w:p>
    <w:p>
      <w:r>
        <w:rPr>
          <w:b/>
        </w:rPr>
        <w:t xml:space="preserve">Tulos</w:t>
      </w:r>
    </w:p>
    <w:p>
      <w:r>
        <w:t xml:space="preserve">Mitkä ovat niiden kahden henkilön etunimet, jotka erotettiin Beatlesin asianajajiksi?</w:t>
      </w:r>
    </w:p>
    <w:p>
      <w:r>
        <w:rPr>
          <w:b/>
        </w:rPr>
        <w:t xml:space="preserve">Tulos</w:t>
      </w:r>
    </w:p>
    <w:p>
      <w:r>
        <w:t xml:space="preserve">Mikä on sen henkilön etunimi, joka hylkäsi Martinin ehdottaman "jatkuvasti liikkuvan musiikkikappaleen" muodon?"?</w:t>
      </w:r>
    </w:p>
    <w:p>
      <w:r>
        <w:rPr>
          <w:b/>
        </w:rPr>
        <w:t xml:space="preserve">Tulos</w:t>
      </w:r>
    </w:p>
    <w:p>
      <w:r>
        <w:t xml:space="preserve">Mikä on sen henkilön sukunimi, joka halusi, että McCartneyn kappaleet ovat eri puolilla levyä kuin hänen omat kappaleensa?</w:t>
      </w:r>
    </w:p>
    <w:p>
      <w:r>
        <w:rPr>
          <w:b/>
        </w:rPr>
        <w:t xml:space="preserve">Tulos</w:t>
      </w:r>
    </w:p>
    <w:p>
      <w:r>
        <w:t xml:space="preserve">Mikä on sen henkilön etunimi, joka ilmoitti lähdöstään muulle ryhmälle 20. syyskuuta?</w:t>
      </w:r>
    </w:p>
    <w:p>
      <w:r>
        <w:rPr>
          <w:b/>
        </w:rPr>
        <w:t xml:space="preserve">Tulos</w:t>
      </w:r>
    </w:p>
    <w:p>
      <w:r>
        <w:t xml:space="preserve">Mikä on ensimmäisen soolosinglen julkaisseen Beatlen sukunimi?</w:t>
      </w:r>
    </w:p>
    <w:p>
      <w:r>
        <w:rPr>
          <w:b/>
        </w:rPr>
        <w:t xml:space="preserve">Tulos</w:t>
      </w:r>
    </w:p>
    <w:p>
      <w:r>
        <w:t xml:space="preserve">Mitkä olivat neljän Beatlesin sukunimet, jotka olivat yhdessä samassa studiossa 20. elokuuta 1969?</w:t>
      </w:r>
    </w:p>
    <w:p>
      <w:r>
        <w:rPr>
          <w:b/>
        </w:rPr>
        <w:t xml:space="preserve">Tulos</w:t>
      </w:r>
    </w:p>
    <w:p>
      <w:r>
        <w:t xml:space="preserve">Mikä on "Give Peace a Chance?" -kirjan julkaisseen henkilön etunimi?</w:t>
      </w:r>
    </w:p>
    <w:p>
      <w:r>
        <w:rPr>
          <w:b/>
        </w:rPr>
        <w:t xml:space="preserve">Tulos</w:t>
      </w:r>
    </w:p>
    <w:p>
      <w:r>
        <w:t xml:space="preserve">Mikä on sen henkilön sukunimi, joka ilmoitti julkisesti lähtevänsä bändistä 10. huhtikuuta 1970?</w:t>
      </w:r>
    </w:p>
    <w:p>
      <w:r>
        <w:rPr>
          <w:b/>
        </w:rPr>
        <w:t xml:space="preserve">Tulos</w:t>
      </w:r>
    </w:p>
    <w:p>
      <w:r>
        <w:t xml:space="preserve">Mikä on sen henkilön sukunimi, joka kävi Walt Disney World Resortissa Floridassa?</w:t>
      </w:r>
    </w:p>
    <w:p>
      <w:r>
        <w:rPr>
          <w:b/>
        </w:rPr>
        <w:t xml:space="preserve">Tulos</w:t>
      </w:r>
    </w:p>
    <w:p>
      <w:r>
        <w:t xml:space="preserve">Mikä on sen henkilön etunimi, joka suostui pidättäytymään julkisesta ilmoituksesta, jotta tulevan albumin myynti ei kärsisi?</w:t>
      </w:r>
    </w:p>
    <w:p>
      <w:r>
        <w:rPr>
          <w:b/>
        </w:rPr>
        <w:t xml:space="preserve">Esimerkki 0,3875</w:t>
      </w:r>
    </w:p>
    <w:p>
      <w:r>
        <w:t xml:space="preserve">Läpikulku: Lorde ja hänen ystävänsä Louis McDonald voittivat toukokuussa 2009 Belmont Intermediate Schoolin vuotuisen kykykilpailun duona. Saman vuoden elokuussa Lorde ja McDonald esiintyivät vierailevina Jim Moran Afternoons -ohjelmassa Radio New Zealandissa. Siellä he esittivät coverit Pixie Lottin "Mama Do (Uh Oh, Uh Oh)" ja Kings of Leonin "Use Somebody" -kappaleesta. McDonaldin isä lähetti sitten Universal Music Groupin (UMG) A&amp;R-vastaavalle Scott Maclachlanille tallenteensa, jossa kaksikko coveroi "Mama Do" ja Duffyn "Warwick Avenue". Maclachlan allekirjoitti sittemmin sopimuksen UMG:n kanssa hänen kehitystään varten.Lorde oli myös osa Belmont Intermediate Schoolin Extreme-yhtyettä; yhtye sijoittui kolmanneksi North Shore Battle of the Bands -finaalissa Bruce Mason Centressä, Takapunassa, Aucklandissa 18. marraskuuta 2009. Vuonna 2010 Lorde ja McDonald muodostivat duon nimeltä "Ella &amp; Louis" ja esittivät covereita livenä säännöllisesti paikallisissa tapahtumapaikoissa, kuten Aucklandin kahviloissa ja Devonportin Victoria-teatterissa. Vuonna 2011 UMG palkkasi lauluvalmentaja Frances Dickinsonin pitämään Lordelle laulutunteja kahdesti viikossa vuoden ajan. Tänä aikana Maclachlan yritti saada Lordea yhteistyökumppaniksi useita eri tuottajia ja lauluntekijöitä, mutta tuloksetta. Kun hän alkoi kirjoittaa kappaleita, hän oppi "kokoamaan sanoja yhteen" lukemalla novelleja.Lorde esitti alkuperäiset kappaleensa ensimmäisen kerran Victoria-teatterissa marraskuussa 2011. Joulukuussa Maclachlan yhdisti Lorden Joel Littlen kanssa, joka on lauluntekijä, levytuottaja ja entinen Goodnight Nursen laulaja. Pari äänitti viisi kappaletta laajennettua kappaletta (EP) varten Littlen Golden Age Studios -studiossa Morningsidessa, Aucklandissa, ja saivat levyn valmiiksi kolmessa viikossa. Työskennellessään musiikkiuransa parissa hän kävi Takapuna Grammar Schoolia vuosina 2010-2013, jossa hän suoritti kahdentoista luokan. Myöhemmin hän päätti olla palaamatta takaisin vuonna 2014 käydäkseen vuosiluokkaa kolmetoista.</w:t>
      </w:r>
    </w:p>
    <w:p>
      <w:r>
        <w:rPr>
          <w:b/>
        </w:rPr>
        <w:t xml:space="preserve">Tulos</w:t>
      </w:r>
    </w:p>
    <w:p>
      <w:r>
        <w:t xml:space="preserve">Mikä on sen henkilön etunimi, jonka isä lähetti Universal Music Groupille nauhoitukset duosta, joka coveroi "Mama Do" ja Duffyn "Warwick Avenue"?</w:t>
      </w:r>
    </w:p>
    <w:p>
      <w:r>
        <w:rPr>
          <w:b/>
        </w:rPr>
        <w:t xml:space="preserve">Tulos</w:t>
      </w:r>
    </w:p>
    <w:p>
      <w:r>
        <w:t xml:space="preserve">Mikä on sen henkilön etunimi, joka yritti saada Lordea useiden eri tuottajien ja lauluntekijöiden kumppaniksi?</w:t>
      </w:r>
    </w:p>
    <w:p>
      <w:r>
        <w:rPr>
          <w:b/>
        </w:rPr>
        <w:t xml:space="preserve">Tulos</w:t>
      </w:r>
    </w:p>
    <w:p>
      <w:r>
        <w:t xml:space="preserve">Mitkä ovat sen parin täydelliset nimet, jotka nauhoittivat viisi kappaletta Extended Playta (EP) varten Little's Golden Age Studiosissa Morningsidessa?</w:t>
      </w:r>
    </w:p>
    <w:p>
      <w:r>
        <w:rPr>
          <w:b/>
        </w:rPr>
        <w:t xml:space="preserve">Tulos</w:t>
      </w:r>
    </w:p>
    <w:p>
      <w:r>
        <w:t xml:space="preserve">Mikä on sen henkilön nimi, joka oppi "kokoamaan sanoja yhteen" lukemalla novelleja?</w:t>
      </w:r>
    </w:p>
    <w:p>
      <w:r>
        <w:rPr>
          <w:b/>
        </w:rPr>
        <w:t xml:space="preserve">Tulos</w:t>
      </w:r>
    </w:p>
    <w:p>
      <w:r>
        <w:t xml:space="preserve">Mikä oli sen henkilön nimi, joka aloittaessaan laulujen kirjoittamisen oppi "kokoamaan sanoja yhteen" lukemalla novelleja?</w:t>
      </w:r>
    </w:p>
    <w:p>
      <w:r>
        <w:rPr>
          <w:b/>
        </w:rPr>
        <w:t xml:space="preserve">Tulos</w:t>
      </w:r>
    </w:p>
    <w:p>
      <w:r>
        <w:t xml:space="preserve">Mikä oli sen henkilön nimi, jonka Frances Dickinson palkkasi antamaan äänitunteja?</w:t>
      </w:r>
    </w:p>
    <w:p>
      <w:r>
        <w:rPr>
          <w:b/>
        </w:rPr>
        <w:t xml:space="preserve">Esimerkki 0.3876</w:t>
      </w:r>
    </w:p>
    <w:p>
      <w:r>
        <w:t xml:space="preserve">Läpikulku: 1950-luvulla vaarallisemmat rikollisryhmät käyttivät hyväkseen Galvestonin löyhää lainvalvontaa ja Maceon veljesten vaikutusvallan puuttumista. Muu kuin rikollisuus lisääntyi kaupungissa. Carlos Marcellon johtama New Orleansin rikossyndikaatti kuljetti aseita Kuubaan saaren kautta. Karkurit, kuten epäilty JFK:n salaliittolainen David Ferrie, käyttivät Galvestonia turvasatamana. 1950-luvulle tultaessa uhkapelaamista ja prostituutiota alettiin aktiivisesti torjua useimmissa Teksasin osissa. Vuonna 1953 poliisipäällikkö Walter L. Johnston lakkautti punaisen valon alueen paikallisten kansalaisryhmien painostuksesta, jotka olivat huolissaan moraalin rappiosta ja sukupuolitautien suuresta määrästä. George Roy Clough'n, säännellyn paheellisuuden kannattajan, pormestarivoiton ansiosta alue kuitenkin perustettiin uudelleen vuonna 1955. Samana vuonna kansalliset prostituution vastaiset ryhmät leimasivat Galvestonin "maan pahimmaksi paikaksi prostituution suhteen." Paul Hopkins voitti vuoden 1956 seriffin vaalit ja ryhtyi lopettamaan saaren laittoman toiminnan lopullisesti. Yksi ensimmäisistä onnistuneista uhkapeliteollisuuden pidätyksistä oli Texas Ranger Clint Peoplesin peiteoperaatio Balinese Roomissa. Vuonna 1957 osavaltion yleinen syyttäjä Will Wilson ja yleisen turvallisuuden ministeriön johtaja Homer Garrison (entisen FBI:n erikoisagentti Jim Simpsonin avustuksella) aloittivat massiivisen ratsiakampanjan, joka romutti saaren uhkapeli- ja prostituutioteollisuuden sekä alkoholin maahantuonnin. Neljäkymmentäseitsemän klubia, bordellia ja muuta paheita harjoittavaa laitosta suljettiin, ja 2 000 peliautomaattia tuhoutui.  Vaikka viranomaiset sanoivat tuhonneensa kaikki kaupungin pelilaitteet, jotkut paikalliset, kuten Samin ja Rosen veljenpoika R.S. Maceo, väittivät, että suurin osa laitteista oli lähetetty Las Vegasiin ennen kuin viranomaiset saivat ne selville.</w:t>
      </w:r>
    </w:p>
    <w:p>
      <w:r>
        <w:rPr>
          <w:b/>
        </w:rPr>
        <w:t xml:space="preserve">Tulos</w:t>
      </w:r>
    </w:p>
    <w:p>
      <w:r>
        <w:t xml:space="preserve">Mistä Carlos Marcell kuljetti aseita Kuubaan?</w:t>
      </w:r>
    </w:p>
    <w:p>
      <w:r>
        <w:rPr>
          <w:b/>
        </w:rPr>
        <w:t xml:space="preserve">Tulos</w:t>
      </w:r>
    </w:p>
    <w:p>
      <w:r>
        <w:t xml:space="preserve">Missä kaupungissa oli moraalinen rappio ja sukupuolitautien korkea määrä?</w:t>
      </w:r>
    </w:p>
    <w:p>
      <w:r>
        <w:rPr>
          <w:b/>
        </w:rPr>
        <w:t xml:space="preserve">Tulos</w:t>
      </w:r>
    </w:p>
    <w:p>
      <w:r>
        <w:t xml:space="preserve">Mikä on punaisen valon alueen uudelleen avaavan henkilön koko nimi?</w:t>
      </w:r>
    </w:p>
    <w:p>
      <w:r>
        <w:rPr>
          <w:b/>
        </w:rPr>
        <w:t xml:space="preserve">Tulos</w:t>
      </w:r>
    </w:p>
    <w:p>
      <w:r>
        <w:t xml:space="preserve">Minä vuonna punaisen valon alue avattiin uudelleen Walter L. Johnstonin suljettua sen?</w:t>
      </w:r>
    </w:p>
    <w:p>
      <w:r>
        <w:rPr>
          <w:b/>
        </w:rPr>
        <w:t xml:space="preserve">Tulos</w:t>
      </w:r>
    </w:p>
    <w:p>
      <w:r>
        <w:t xml:space="preserve">Mikä on sen henkilön koko nimi, joka oli vastuussa Texas Ranger Clint Peoplesin peiteoperaatiosta Balinese Roomissa?</w:t>
      </w:r>
    </w:p>
    <w:p>
      <w:r>
        <w:rPr>
          <w:b/>
        </w:rPr>
        <w:t xml:space="preserve">Tulos</w:t>
      </w:r>
    </w:p>
    <w:p>
      <w:r>
        <w:t xml:space="preserve">Minä vuonna Galvestonissa tuhoutui 2000 peliautomaattia?</w:t>
      </w:r>
    </w:p>
    <w:p>
      <w:r>
        <w:rPr>
          <w:b/>
        </w:rPr>
        <w:t xml:space="preserve">Tulos</w:t>
      </w:r>
    </w:p>
    <w:p>
      <w:r>
        <w:t xml:space="preserve">Minä vuonna Galvestonissa suljettiin neljänkymmenenseitsemän klubia, bordellia ja muuta siveysongelmaista laitosta?</w:t>
      </w:r>
    </w:p>
    <w:p>
      <w:r>
        <w:rPr>
          <w:b/>
        </w:rPr>
        <w:t xml:space="preserve">Esimerkki 0.3877</w:t>
      </w:r>
    </w:p>
    <w:p>
      <w:r>
        <w:t xml:space="preserve">Läpikulku: Diane Sullivan (tai "Blaze", kuten hänen faninsa häntä kutsuvat) järjestää myöhäisillan lähtölaskennan, jossa juhlitaan musiikkia ja juhlimista ja joka televisioidaan suorana lähetyksenä Hollywood-hotellista. Kaikki sujuu hyvin, kunnes Diane saa puhelinsoiton oudolta kuulostavalta muukalaiselta, joka väittää nimensä olevan Evil ja ilmoittaa suorassa televisiolähetyksessä, että kun kello lyö keskiyöllä kullakin aikavyöhykkeellä, "tuhmaa tyttöä" "rangaistaan" (murhataan), minkä jälkeen murhaaja lopettaa uhkaamalla, että Diane on viimeinen tuhma tyttö, jota rangaistaan.Studioryhmä ryhtyy turvatoimiin ja lisää turvatoimia, mutta paikallisesta mielisairaalasta löydetään hoitaja ilkeästi surmattuna keskiyön aikaan EST:n mukaan. Tappaja nauhoittaa uhrejaan murhatessaan ja soittaa joka kerta takaisin asemalle ja toistaa nauhat todistaakseen, että hän on tosissaan. On monia epäilyjä siitä, kuka salaperäinen tappaja/soittaja on; hullu fani, uskonnollinen psykoottinen, tai ehkä se on joku, joka on paljon lähempänä Dianea kuin kukaan olisi osannut odottaa.Tappaja jää lopulta kiinni, kun hän yrittää tappaa Dianen, ja pakenee paikalta. Hän juoksee kohti kattoa, jossa hän tekee itsemurhan hyppäämällä. Selviytyjä lastataan ambulanssiin, kun taas hänen poikansa nähdään tappajan vanha naamari yllään ambulanssissa, jonka keulalla on lääkintämiehen ruumis.</w:t>
      </w:r>
    </w:p>
    <w:p>
      <w:r>
        <w:rPr>
          <w:b/>
        </w:rPr>
        <w:t xml:space="preserve">Tulos</w:t>
      </w:r>
    </w:p>
    <w:p>
      <w:r>
        <w:t xml:space="preserve">Mikä on punkrock-ikonin lempinimi?</w:t>
      </w:r>
    </w:p>
    <w:p>
      <w:r>
        <w:rPr>
          <w:b/>
        </w:rPr>
        <w:t xml:space="preserve">Esimerkki 0.3878</w:t>
      </w:r>
    </w:p>
    <w:p>
      <w:r>
        <w:t xml:space="preserve">Läpikulku: Hän tarjoaa julmalle ja itsekkäälle prinssille ruusun vastineeksi suojasta. Kun mies kieltäytyy, nainen paljastaa henkilöllisyytensä. Rankaistakseen prinssiä tämän myötätunnon puutteesta lumoajatar muuttaa hänet pedoksi ja hänen palvelijansa kodin esineiksi. Hän loitsuaa ruusun ja varoittaa prinssiä, että kirous murtuu vain, jos hän oppii rakastamaan toista ja ansaitsemaan vastarakkauden ennen kuin viimeinen terälehti putoaa hänen 21-vuotispäivänään.Kymmenen vuotta myöhemmin läheisessä kylässä kaunis, nuori, kirjoja rakastava Belle haaveilee seikkailusta ja torjuu komean, narsistisen ja ylimielisen metsästäjän Gastonin lähentelyt. Matkalla tivoliin ja eksyksissä metsään Bellen isä Maurice etsii turvapaikkaa Pedon linnasta, mutta Peto vangitsee hänet. Kun Mauricen hevonen palaa ilman häntä, Belle lähtee etsimään häntä ja löytää hänet lukittuna linnan tyrmään. Hirviö suostuu päästämään hänet Mauricen tilalle.Belle ystävystyy linnan palvelijoihin, jotka kutsuvat hänet näyttävälle illalliselle. Kun hän vaeltaa kiellettyyn länsisiipeen ja löytää ruusun, hirviö pelottaa hänet metsään. Susilauma väijyy Belleä, mutta hirviö pelastaa hänet, ja hän loukkaantuu samalla. Kun Belle hoitaa hänen haavojaan, heidän välilleen kehittyy ystävyys. Sillä välin Maurice palaa kylään eikä onnistu vakuuttamaan kyläläisiä Bellen ahdingosta. Gaston lahjoo monsieur D'Arquen, kaupungin mielisairaalan johtajan, jotta Maurice suljettaisiin vankilaan, jos Belle kieltäytyy menemästä naimisiin Gastonin kanssa.</w:t>
      </w:r>
    </w:p>
    <w:p>
      <w:r>
        <w:rPr>
          <w:b/>
        </w:rPr>
        <w:t xml:space="preserve">Tulos</w:t>
      </w:r>
    </w:p>
    <w:p>
      <w:r>
        <w:t xml:space="preserve">Kenet peto sallii Mauricen tilalle?</w:t>
      </w:r>
    </w:p>
    <w:p>
      <w:r>
        <w:rPr>
          <w:b/>
        </w:rPr>
        <w:t xml:space="preserve">Tulos</w:t>
      </w:r>
    </w:p>
    <w:p>
      <w:r>
        <w:t xml:space="preserve">Kenet ylimielinen metsästäjä haluaa naimisiin?</w:t>
      </w:r>
    </w:p>
    <w:p>
      <w:r>
        <w:rPr>
          <w:b/>
        </w:rPr>
        <w:t xml:space="preserve">Tulos</w:t>
      </w:r>
    </w:p>
    <w:p>
      <w:r>
        <w:t xml:space="preserve">Ketä kirjoja rakastava nainen lähtee etsimään??</w:t>
      </w:r>
    </w:p>
    <w:p>
      <w:r>
        <w:rPr>
          <w:b/>
        </w:rPr>
        <w:t xml:space="preserve">Tulos</w:t>
      </w:r>
    </w:p>
    <w:p>
      <w:r>
        <w:t xml:space="preserve">Kuka pelastaa nuoren naisen?</w:t>
      </w:r>
    </w:p>
    <w:p>
      <w:r>
        <w:rPr>
          <w:b/>
        </w:rPr>
        <w:t xml:space="preserve">Esimerkki 0.3879</w:t>
      </w:r>
    </w:p>
    <w:p>
      <w:r>
        <w:t xml:space="preserve">Läpikulku: Etty maalasi samana vuonna ensimmäisen version Musidorasta: The Bather "At the Doubtful Breeze Alarmed", kuvitus James Thomsonin runosta Summer ja luultavasti Ettyn viimeinen historiamaalaus, jonka hän maalasi, kun hänellä oli vielä kaikki voimansa. Musidora esittää kohtauksen, jossa nimihenkilö riisuttuaan viimeisetkin vaatteensa astuu "tulvan kirkkaaseen viileyteen" kylvettääkseen "kiihkeät raajansa virkistävässä virrassa" tietämättä, että hänen kosijansa Damon tarkkailee häntä. Ettyn sommitelma on esitetty Damonin näkökulmasta; tällä tavoin Etty pyrki herättämään katsojassa samat reaktiot kuin Thomsonin kuvaama Damonin dilemma: nauttiiko hän spektaakkelista, vaikka hän tiesi sen olevan sopimatonta, vai noudattaako hän ajan moraalia ja kääntää katseensa poispäin, mitä taidehistorioitsija Sarah Burnage on kuvaillut "kiihottavaksi moraaliseksi testiksi, josta katsojien on sekä nautittava että voitettava". Musidora sai lähes yleistä suosiota, ja sitä verrattiin suosiollisesti Tizianiin ja Rembrandtiin, ja The Critic kuvaili sitä "erinomaiseksi teokseksi" ja "brittiläisen koulukunnan riemuvoitoksi." Kun Musidora esiteltiin näyttelyssä, Ethyn terveys oli vakavasti heikentynyt. Etty kärsi vakavasta astmasta, eikä ollut harvinaista, että ohikulkijat syyttivät häntä juopumuksesta, kun hän kulki vinkuen Lontoon kaduilla, ja hän alkoi suunnitella vetäytymistään saastuneesta Lontoosta rakkaaseen Yorkiinsa. Hylätessään pienemmät maalaukset, jotka pitivät hänet kannattavana, hän pyrki saamaan valmiiksi Jeanne d'Arc -triptyykkinsä ennen kuin hänen terveytensä petti. Se oli valtavan suuri, kokonaisleveydeltään 28 jalkaa (8,5 m) ja korkeudeltaan 9 jalkaa (3 m); kolme kuvaa vasemmalta oikealle kuvasivat Jeannea, joka omistautui Jumalan ja maansa palvelukseen, Jeannea, joka hajotti Ranskan viholliset, ja Jeannea, joka kuoli marttyyrina.Etty myi triptyykin huikealla 2500 guinean (noin 240 000 puntaa vuoden 2019 hinnoin) summalla jälleenmyyjä Richard Collsille ja kaivertaja C. W. Wassille. Collsilla ja Wassilla oli kunnianhimoiset suunnitelmat saada rahansa takaisin myymällä kuvien kaiverruksia ja viemällä maalaukset kiertueelle Britanniassa ja Euroopassa. Maalaukset osoittautuivat odotettua vähemmän suosituiksi. Kaiverruksia myytiin hyvin vähän, eikä kiertueita järjestetty, ja Wass teki konkurssin vuonna 1852. Maalaukset erotettiin toisistaan ja myytiin edelleen useille ostajille, ja kolmannesta taulusta saatiin vain 71⁄2 guineaa vuonna 1893, kun Ettyn suosio jatkoi hiipumistaan. 1950-luvulle tultaessa kaikkien kolmen Jeanne d'Arcin taulun uskottiin kadonneen tai tuhoutuneen, vaikka joitakin alustavia tutkimuksia on säilynyt.</w:t>
      </w:r>
    </w:p>
    <w:p>
      <w:r>
        <w:rPr>
          <w:b/>
        </w:rPr>
        <w:t xml:space="preserve">Tulos</w:t>
      </w:r>
    </w:p>
    <w:p>
      <w:r>
        <w:t xml:space="preserve">Mikä on sen henkilön koko nimi, joka on kuvattu omistautumaan Jumalan ja maansa palvelemiseen?</w:t>
      </w:r>
    </w:p>
    <w:p>
      <w:r>
        <w:rPr>
          <w:b/>
        </w:rPr>
        <w:t xml:space="preserve">Tulos</w:t>
      </w:r>
    </w:p>
    <w:p>
      <w:r>
        <w:t xml:space="preserve">Mitkä ovat niiden henkilöiden täydelliset nimet, joilla oli kunnianhimoisia suunnitelmia saada rahansa takaisin myymällä kuvien kaiverruksia?</w:t>
      </w:r>
    </w:p>
    <w:p>
      <w:r>
        <w:rPr>
          <w:b/>
        </w:rPr>
        <w:t xml:space="preserve">Esimerkki 0.3880</w:t>
      </w:r>
    </w:p>
    <w:p>
      <w:r>
        <w:t xml:space="preserve">Läpikulku: Nielsen opetti vuodesta 1916 lähtien Kuninkaallisessa Akatemiassa, jonka johtajaksi hänestä tuli vuonna 1931, vähän ennen kuolemaansa. Hänellä oli myös yksityisoppilaita varhaisina päivinään täydentääkseen tulojaan. Opetuksensa ansiosta Nielsenillä oli huomattava vaikutus klassiseen musiikkiin Tanskassa. Hänen menestyneimpiä oppilaitaan olivat säveltäjät Thorvald Aagaard, joka muistetaan erityisesti lauluistaan, Harald Agersnap, joka oli sekä kapellimestari että orkesterisäveltäjä, ja Jørgen Bentzon, joka sävelsi kuoro- ja kamarimusiikkia pääasiassa kansanmusiikkikoululleen (Københavns Folkemusikskole). Muita hänen oppilaitaan olivat muun muassa musiikkitieteilijä Knud Jeppesen, pianisti Herman Koppel, akatemian professori ja sinfoniasäveltäjä Poul Schierbeck, Roskilden tuomiokirkossa soittanut urkuri Emilius Bangert ja Nancy Dalberg, yksi Nielsenin yksityisoppilaista, joka auttoi Aladdinin orkestraatiossa. Nielsen opetti myös kapellimestari ja kuoronjohtaja Mogens Wöldikeä, joka muistetaan barokkimusiikin tulkinnoistaan, sekä Rudolph Simonsenia, pianistia ja säveltäjää, josta tuli Akatemian johtaja Nielsenin kuoleman jälkeen.Carl Nielsen Society ylläpitää luetteloa Nielsenin teosten esityksistä alueittain jaoteltuna (Tanska, Skandinavia, Eurooppa Skandinaviaa lukuun ottamatta ja Euroopan ulkopuolinen Eurooppa), mikä osoittaa, että hänen musiikkiaan esitetään säännöllisesti kaikkialla maailmassa. Konsertit ja sinfoniat esiintyvät usein näissä luetteloissa. 1970-luvulla aloitettiin kansainvälinen Carl Nielsen -kilpailu Odensen sinfoniaorkesterin suojeluksessa. Siellä on järjestetty vuodesta 1980 lähtien joka neljäs vuosi viulukilpailu. Myöhemmin järjestettiin myös huilu- ja klarinettikilpailut, mutta ne on nyt lopetettu. Odensen kaupungin perustama kansainvälinen urkukilpailu liitettiin Nielsen-kilpailuun vuonna 2009, mutta vuodesta 2015 alkaen se järjestetään erillisenä Odensen katedraalissa.</w:t>
      </w:r>
    </w:p>
    <w:p>
      <w:r>
        <w:rPr>
          <w:b/>
        </w:rPr>
        <w:t xml:space="preserve">Tulos</w:t>
      </w:r>
    </w:p>
    <w:p>
      <w:r>
        <w:t xml:space="preserve">Mikä on sen henkilön sukunimi, joka opetti Knud Jeppeseniä?</w:t>
      </w:r>
    </w:p>
    <w:p>
      <w:r>
        <w:rPr>
          <w:b/>
        </w:rPr>
        <w:t xml:space="preserve">Tulos</w:t>
      </w:r>
    </w:p>
    <w:p>
      <w:r>
        <w:t xml:space="preserve">Mikä on sen henkilön sukunimi, joka opetti Herman Koppelia?</w:t>
      </w:r>
    </w:p>
    <w:p>
      <w:r>
        <w:rPr>
          <w:b/>
        </w:rPr>
        <w:t xml:space="preserve">Tulos</w:t>
      </w:r>
    </w:p>
    <w:p>
      <w:r>
        <w:t xml:space="preserve">Mikä on sen henkilön sukunimi, joka opetti Poul Schierbeckiä?</w:t>
      </w:r>
    </w:p>
    <w:p>
      <w:r>
        <w:rPr>
          <w:b/>
        </w:rPr>
        <w:t xml:space="preserve">Tulos</w:t>
      </w:r>
    </w:p>
    <w:p>
      <w:r>
        <w:t xml:space="preserve">Mikä oli Emilius Bangertin opettajan sukunimi?</w:t>
      </w:r>
    </w:p>
    <w:p>
      <w:r>
        <w:rPr>
          <w:b/>
        </w:rPr>
        <w:t xml:space="preserve">Tulos</w:t>
      </w:r>
    </w:p>
    <w:p>
      <w:r>
        <w:t xml:space="preserve">Mikä on sen henkilön nimi, joka opetti Rudolph Simonsenia?</w:t>
      </w:r>
    </w:p>
    <w:p>
      <w:r>
        <w:rPr>
          <w:b/>
        </w:rPr>
        <w:t xml:space="preserve">Tulos</w:t>
      </w:r>
    </w:p>
    <w:p>
      <w:r>
        <w:t xml:space="preserve">Mikä on sen henkilön sukunimi, jonka musiikkia esitetään säännöllisesti kaikkialla maailmassa?</w:t>
      </w:r>
    </w:p>
    <w:p>
      <w:r>
        <w:rPr>
          <w:b/>
        </w:rPr>
        <w:t xml:space="preserve">Tulos</w:t>
      </w:r>
    </w:p>
    <w:p>
      <w:r>
        <w:t xml:space="preserve">Mihin kilpailuun lisättiin myöhemmin huilu- ja klarinettikilpailut, mutta ne on nyt lakkautettu?</w:t>
      </w:r>
    </w:p>
    <w:p>
      <w:r>
        <w:rPr>
          <w:b/>
        </w:rPr>
        <w:t xml:space="preserve">Esimerkki 0.3881</w:t>
      </w:r>
    </w:p>
    <w:p>
      <w:r>
        <w:t xml:space="preserve">Läpikulku: Kohtauksen keskipisteenä on "puuihminen", jonka onttoa vartaloa tukevat mahdollisesti vääntyneet kädet tai mätänevät puunrungot. Hänen päänsä tukee levyä, jota kansoittavat demonit ja uhrit, jotka parveilevat valtavan säkkipillisarjan ympärillä - jota käytetään usein kaksoissukupuolisena symbolina ja joka muistuttaa ihmisen kivespussia ja penistä. Puumiehen vartalo on muodostettu rikkinäisestä munankuoresta, ja tukevassa rungossa on piikkimäisiä oksia, jotka lävistävät hauraan ruumiin. Harmaa huppupäinen hahmo, jolla on pakaroidensa väliin juuttunut nuoli, kiipeää tikkaita pitkin puumiehen keskiosaan, jossa alastomat miehet istuvat tavernamaisessa ympäristössä. Puumies katsoo katsojasta ulos, ja hänen salaliittolainen ilmeensä on sekoitus haikeutta ja resignaatiota. Belting pohti, ovatko puumiehen kasvot omakuva, ja viittasi hahmon "ironiseen ilmeeseen ja hieman sivuttain kääntyneeseen katseeseen, [joka] olisi silloin sellaisen taiteilijan tunnusmerkki, joka vaatii omituista kuvamaailmaa omalle henkilökohtaiselle mielikuvitukselleen." Monet paneelin elementit sisältävät aiempia helvettiä kuvaavia ikonografisia konventioita. Bosch on kuitenkin innovatiivinen siinä mielessä, että hän ei kuvaa helvettiä fantastisena tilana vaan realistisena maailmana, joka sisältää monia elementtejä jokapäiväisestä ihmiselämästä. eläimet näytetään rankaisemassa ihmisiä ja alistamassa heitä painajaismaisille piinauksille, jotka saattavat symboloida seitsemää kuolemansyntiä, ja piina vastaa syntiä. Paneelin keskiössä on jättiläismäinen linnunpäinen hirviö, joka istuu esineellä, joka voi olla pönttö tai valtaistuin, ja syö ihmisruumiita, joita se erittää alapuolellaan olevan ontelon kautta läpinäkyvään kammioastiaan, jonka päällä se istuu. Hirviötä kutsutaan toisinaan "helvetin ruhtinaaksi", mikä nimi on peräisin hänen päässään olevasta kattilasta, joka ehkä edustaa halventunutta kruunua. Hänen jalkojensa vieressä on nainen, jonka kasvot heijastuvat demonin takapuoleen. Vasemmalla jäniksenpäisen demonin vieressä joukko alastomia henkilöitä kaatuneen pelipöydän ympärillä teurastetaan miekoilla ja veitsillä. Toista raakaa väkivaltaa osoittaa puumiehen oikealla puolella oleva susilauman maahan repimä ja syömä ritari.</w:t>
      </w:r>
    </w:p>
    <w:p>
      <w:r>
        <w:rPr>
          <w:b/>
        </w:rPr>
        <w:t xml:space="preserve">Tulos</w:t>
      </w:r>
    </w:p>
    <w:p>
      <w:r>
        <w:t xml:space="preserve">Millä on piikkimäisiä oksia, jotka lävistävät hauraan ruumiin?</w:t>
      </w:r>
    </w:p>
    <w:p>
      <w:r>
        <w:rPr>
          <w:b/>
        </w:rPr>
        <w:t xml:space="preserve">Esimerkki 0.3882</w:t>
      </w:r>
    </w:p>
    <w:p>
      <w:r>
        <w:t xml:space="preserve">Läpikulku: Vuonna 1886 toimittaja Phineas Mitchell saa potkut The Star -sanomalehdestä, koska hän arvosteli sen menetelmiä ja filosofiaa. Kun hänen ystävänsä puolustavat häntä, heidätkin erotetaan. Kun vastikään työttömiksi jääneet miehet hukuttavat suruaan baarissa, sisään ryntää Steve Brodie, joka väittää selvinneensä hengissä Brooklynin sillalta hypänneenä ja vaatii, että Mitchell kirjoittaisi siitä artikkelin ja tekisi hänestä kuuluisan. Mitchell kertoo hänelle, ettei hänellä ole enää lehtityötä. sitten tuttava Charles A. Leach kertoo Mitchellille, että hän on aina haaveillut toimittajan ammatista. Leach tekee hätkähdyttävän ehdotuksen: heistä tulisi kumppaneita ja he perustaisivat uuden sanomalehden. Leachilla on painokone, vapaita toimitiloja ja tarpeeksi rahaa toiminnan aloittamiseen. Mitchell suostuu ja palkkaa ystävänsä, kuten ikääntyneen mutta veteraanitoimittaja Josiah Davenportin ja innokkaan nuorukaisen Rustyn. Hän päättää nimetä sanomalehden The Globe -lehdeksi. Kun poliisi tulee etsimään Brodieta, Mitchell raahaa piileskelevän karkurin ulos baaritiskin takaa. Nyt Mitchellillä on ensimmäisen numeron etusivun juttu.Charity Hackett, The Starin nuori ja häikäilemätön kustantaja, torjuu aluksi uuden kilpailijansa, mutta huolestuu pian. Mitchellillä on monia vallankumouksellisia ajatuksia. Huolimatta The Globe -lehden epävarmasta taloudesta (se painetaan käsillä oleville halvoille materiaaleille, kuten teurastuspaperille), siitä tulee heti hyvin suosittu aiheidensa vuoksi, joita se pelottomasti käsittelee. Kun hän vierailee sen toimistoissa, hän tapaa Ottmar Mergenthalerin, joka on kiireinen keksimään linotyyppikonetta, jolla automatisoidaan hidas ja työläs käsin tapahtuva kirjasinkirjoitusprosessi. Hän yrittää värvätä Mergenthalerin The Stariin, mutta epäonnistuu.</w:t>
      </w:r>
    </w:p>
    <w:p>
      <w:r>
        <w:rPr>
          <w:b/>
        </w:rPr>
        <w:t xml:space="preserve">Tulos</w:t>
      </w:r>
    </w:p>
    <w:p>
      <w:r>
        <w:t xml:space="preserve">Mikä on sen henkilön sukunimi, jonka ystävät puolustavat häntä?</w:t>
      </w:r>
    </w:p>
    <w:p>
      <w:r>
        <w:rPr>
          <w:b/>
        </w:rPr>
        <w:t xml:space="preserve">Tulos</w:t>
      </w:r>
    </w:p>
    <w:p>
      <w:r>
        <w:t xml:space="preserve">Mikä on sen henkilön sukunimi, jonka ystävät ovat myös saaneet potkut?</w:t>
      </w:r>
    </w:p>
    <w:p>
      <w:r>
        <w:rPr>
          <w:b/>
        </w:rPr>
        <w:t xml:space="preserve">Tulos</w:t>
      </w:r>
    </w:p>
    <w:p>
      <w:r>
        <w:t xml:space="preserve">Mikä on sen henkilön koko nimi, jolle joku sanoo, ettei hän voi kirjoittaa lehtiartikkelia, koska hänellä ei ole enää työpaikkaa sanomalehdessä?</w:t>
      </w:r>
    </w:p>
    <w:p>
      <w:r>
        <w:rPr>
          <w:b/>
        </w:rPr>
        <w:t xml:space="preserve">Tulos</w:t>
      </w:r>
    </w:p>
    <w:p>
      <w:r>
        <w:t xml:space="preserve">Mikä on sen henkilön sukunimi, joka oli aina haaveillut toimittajan ammatista?</w:t>
      </w:r>
    </w:p>
    <w:p>
      <w:r>
        <w:rPr>
          <w:b/>
        </w:rPr>
        <w:t xml:space="preserve">Tulos</w:t>
      </w:r>
    </w:p>
    <w:p>
      <w:r>
        <w:t xml:space="preserve">Mikä on sen henkilön koko nimi, joka antaa uudelle sanomalehdelleen nimen The Globe?</w:t>
      </w:r>
    </w:p>
    <w:p>
      <w:r>
        <w:rPr>
          <w:b/>
        </w:rPr>
        <w:t xml:space="preserve">Tulos</w:t>
      </w:r>
    </w:p>
    <w:p>
      <w:r>
        <w:t xml:space="preserve">Mikä on sen henkilön koko nimi, jonka The Starin nuori, häikäilemätön kustantaja irtisanoo?</w:t>
      </w:r>
    </w:p>
    <w:p>
      <w:r>
        <w:rPr>
          <w:b/>
        </w:rPr>
        <w:t xml:space="preserve">Tulos</w:t>
      </w:r>
    </w:p>
    <w:p>
      <w:r>
        <w:t xml:space="preserve">Mikä on sen henkilön koko nimi, joka kohtaa Ottmar Mergenthalerin uusissa toimistoissa?</w:t>
      </w:r>
    </w:p>
    <w:p>
      <w:r>
        <w:rPr>
          <w:b/>
        </w:rPr>
        <w:t xml:space="preserve">Tulos</w:t>
      </w:r>
    </w:p>
    <w:p>
      <w:r>
        <w:t xml:space="preserve">Mikä on sen henkilön koko nimi, joka yrittää salakuljettaa jonkun omaan lehteensä?</w:t>
      </w:r>
    </w:p>
    <w:p>
      <w:r>
        <w:rPr>
          <w:b/>
        </w:rPr>
        <w:t xml:space="preserve">Esimerkki 0.3883</w:t>
      </w:r>
    </w:p>
    <w:p>
      <w:r>
        <w:t xml:space="preserve">Läpikulku: Elgar nimitettiin kesäkuussa 1911 osana kuningas Yrjö V:n kruunajaisten juhlallisuuksia Order of Merit -kunniamerkin jäseneksi, jonka voi saada vain kaksikymmentäneljä henkilöä kerrallaan. Seuraavana vuonna Elgarit muuttivat takaisin Lontooseen, Hampsteadin Netherhall Gardensissa sijaitsevaan suureen taloon, jonka oli suunnitellut Norman Shaw. Siellä Elgar sävelsi kaksi viimeistä suurta teosta sotaa edeltävältä ajalta, kuoro-odan The Music Makers (Birminghamin festivaalille 1912) ja sinfonisen Falstaff-opin (Leedsin festivaalille 1913). Molemmat otettiin vastaan kohteliaasti mutta ilman innostusta. Jopa Falstaffin vihkijä, kapellimestari Landon Ronald, tunnusti yksityisesti, ettei hän "saanut teoksesta mitään selvää", kun taas musiikintutkija Percy Scholes kirjoitti Falstaffista, että se oli "hieno teos", mutta "yleisön arvostuksen kannalta verrattain epäonnistunut." Ensimmäisen maailmansodan syttyessä Elgar kauhistui verilöylyjen näkymää, mutta hänen isänmaalliset tunteensa olivat kuitenkin heränneet. Hän sävelsi "A Song for Soldiers", jonka hän myöhemmin peruutti. Hän ilmoittautui paikallispoliisin erikoisupseeriksi ja liittyi myöhemmin armeijan Hampsteadin vapaaehtoiseen reserviin. Hän sävelsi isänmaallisia teoksia, Carillon, lausunta puhujalle ja orkesterille Belgian kunniaksi, ja Polonia, orkesteriteos Puolan kunniaksi. Jo ennestään suosittu Land of Hope and Glory sai vielä lisää suosiota, ja Elgar toivoi turhaan, että kappaleeseen laulettaisiin uudet, vähemmän kansallismieliset sanat. Sen sijaan jäljelle jäänyt teos, sellokonsertto e-molli, sai katastrofaalisen ensiesityksen Lontoon sinfoniaorkesterin kauden 1919-20 avajaiskonsertissa lokakuussa 1919. Elgarin teosta lukuun ottamatta, jonka säveltäjä johti, muun ohjelman johti Albert Coates, joka ylitti harjoitusajan Elgarin kustannuksella. Lady Elgar kirjoitti, että "tuo julma, itsekäs, huonokäytöksinen paskiainen ... tuo raakalainen Coates jatkoi harjoituksiaan". The Observerin kriitikko Ernest Newman kirjoitti: "Viikon aikana on liikkunut huhuja riittämättömistä harjoituksista. Olipa selitys mikä tahansa, surullinen tosiasia on, ettei näin suuri orkesteri ole todennäköisesti koskaan esittänyt itseään näin surkeasti. ... Teos itsessään on ihanaa tavaraa, hyvin yksinkertaista - sitä raskaana olevaa yksinkertaisuutta, joka on tullut Elgarin musiikkiin parin viime vuoden aikana - mutta jonka yksinkertaisuuden taustalla on syvällinen viisaus ja kauneus." Elgar ei syyttänyt solistiaan Felix Salmondia, joka soitti hänelle myöhemmin uudelleen, muun muassa Elgarin johtaman City of Birmingham Orchestran (myöhemmin City of Birmingham Symphony Orchestra) avajaiskonsertissa. Toisin kuin ensimmäinen sinfonia ja sen sata esitystä reilussa vuodessa, sellokonsertto ei saanut toista esitystä Lontoossa yli vuoteen.</w:t>
      </w:r>
    </w:p>
    <w:p>
      <w:r>
        <w:rPr>
          <w:b/>
        </w:rPr>
        <w:t xml:space="preserve">Tulos</w:t>
      </w:r>
    </w:p>
    <w:p>
      <w:r>
        <w:t xml:space="preserve">Mitkä ovat niiden kahden erillisen teoksen tarkat nimet, jotka molemmat otettiin kohteliaasti mutta innostumatta vastaan?</w:t>
      </w:r>
    </w:p>
    <w:p>
      <w:r>
        <w:rPr>
          <w:b/>
        </w:rPr>
        <w:t xml:space="preserve">Tulos</w:t>
      </w:r>
    </w:p>
    <w:p>
      <w:r>
        <w:t xml:space="preserve">Mikä on "A Song for Soldiers" -laulun säveltäneen henkilön nimi?</w:t>
      </w:r>
    </w:p>
    <w:p>
      <w:r>
        <w:rPr>
          <w:b/>
        </w:rPr>
        <w:t xml:space="preserve">Tulos</w:t>
      </w:r>
    </w:p>
    <w:p>
      <w:r>
        <w:t xml:space="preserve">Mikä on sen henkilön nimi, joka myöhemmin peruutti sävellyksensä "Laulu sotilaille"?</w:t>
      </w:r>
    </w:p>
    <w:p>
      <w:r>
        <w:rPr>
          <w:b/>
        </w:rPr>
        <w:t xml:space="preserve">Tulos</w:t>
      </w:r>
    </w:p>
    <w:p>
      <w:r>
        <w:t xml:space="preserve">Mikä on sen henkilön nimi, joka sävelsi isänmaallisia teoksia, joihin kuuluivat Carillon ja Polonia?</w:t>
      </w:r>
    </w:p>
    <w:p>
      <w:r>
        <w:rPr>
          <w:b/>
        </w:rPr>
        <w:t xml:space="preserve">Tulos</w:t>
      </w:r>
    </w:p>
    <w:p>
      <w:r>
        <w:t xml:space="preserve">Mikä on sen "raa'an itsekkään ja huonokäytöksisen paskiaisen" koko nimi, josta Lady Elgar kirjoitti?</w:t>
      </w:r>
    </w:p>
    <w:p>
      <w:r>
        <w:rPr>
          <w:b/>
        </w:rPr>
        <w:t xml:space="preserve">Tulos</w:t>
      </w:r>
    </w:p>
    <w:p>
      <w:r>
        <w:t xml:space="preserve">Mikä on Ernest Newmanin kuvaaman teoksen koko nimi: "ihanaa tavaraa, hyvin yksinkertaista - sitä raskaana olevaa yksinkertaisuutta, joka on tullut Elgarin musiikkiin parin viime vuoden aikana - mutta jonka yksinkertaisuuden taustalla on syvällinen viisaus ja kauneus"?</w:t>
      </w:r>
    </w:p>
    <w:p>
      <w:r>
        <w:rPr>
          <w:b/>
        </w:rPr>
        <w:t xml:space="preserve">Tulos</w:t>
      </w:r>
    </w:p>
    <w:p>
      <w:r>
        <w:t xml:space="preserve">Mikä on sen orkesterin nimi, joka Ernest Newmanin mukaan ei ollut koskaan "antanut itsestään niin surkeaa näytöstä"?</w:t>
      </w:r>
    </w:p>
    <w:p>
      <w:r>
        <w:rPr>
          <w:b/>
        </w:rPr>
        <w:t xml:space="preserve">Tulos</w:t>
      </w:r>
    </w:p>
    <w:p>
      <w:r>
        <w:t xml:space="preserve">Mikä on sen henkilön nimi, jonka solisti soitti hänelle myöhemmin uudelleen, muun muassa Birminghamin kaupunginorkesterin avajaiskonsertissa?</w:t>
      </w:r>
    </w:p>
    <w:p>
      <w:r>
        <w:rPr>
          <w:b/>
        </w:rPr>
        <w:t xml:space="preserve">Esimerkki 0.3884</w:t>
      </w:r>
    </w:p>
    <w:p>
      <w:r>
        <w:t xml:space="preserve">Läpikulku: Gloria, ahdasmielinen kotiäiti, asuu miehensä Antonion, anoppinsa ja kahden poikansa kanssa pienessä, nuhjuisessa ja ahtaassa asunnossa Madridin moottoritien varrella. Sen lisäksi, että Gloria huolehtii kodistaan ja perheestään, hän työskentelee siivoojana, jotta hän pärjäisi, ja käyttää amfetamiinia pysyäkseen hengissä. Hänen avioliittonsa Antonion, miespuolisen sovinistisen taksinkuljettajan kanssa on raiteillaan. Viisitoista vuotta aiemmin Saksassa Antonio työskenteli kuljettajana Ingrid Mullerille, saksalaiselle laulajalle, jonka kanssa hänellä oli lyhyt suhde. Hänen ainoat muistonsa heidän suhteestaan ovat signeerattu valokuva ja nauha Ingridin laulusta Nur nicht aus Liebe Weinen, jota hän soittaa jatkuvasti ja jota Gloria inhoaa.Antonion palveluksiin Ingridille kuului kopioida kirjeitä, jotka Ingridin väitettiin saaneen itse Hitleriltä. Taksissa Antonio tapaa kirjailija Lucasin, ja Antonio mainitsee tästä asiasta sivumennen Lucasille, joka ehdottaa, että he väärentäisivät Hitlerin päiväkirjoja ison voiton saamiseksi.Ingridillä on myös ystävänsä kirjoittama muistelmakirja, joka sisältää Hitlerin kirjeitä, joiden väärentämisessä Antonio auttoi. Antonio yrittää opettaa väärentämisen taidon yhdelle pojistaan, sillä tämä taito on hänen ainoa perintönsä. Nuorempi poika, kahdentoista vuoden ikäinen Miguel, makaa vanhempien miesten kanssa. Kun Gloria kohtaa Miguelin ja kertoo tälle tietävänsä, että tämä on maannut vanhempien miesten kanssa (myös ystävänsä isän), Miguel vastaa: "Olen oman kehoni herra". Glorian vanhin poika, neljätoistavuotias Toni, haluaa maanviljelijäksi ja säästää heroiinia kaupittelemalla tarpeeksi rahaa maatilan ostamiseen. Virvoitusjuomista riippuvainen isoäiti jakaa saman haaveen paluusta kotikyläänsä. Glorian ystäviä ovat hänen kaksi naapurinsa: Cristal ja Juani. Cristal on prostituoitu, jolla on kultainen sydän. Juani on katkera nainen, jolla on pakkomielle puhtaudesta ja mauttomista koristeista. Hänen tyttärellään Vanesalla on telekineettiset voimat, joita hän käyttää tuhoamaan heidän asuntonsa.</w:t>
      </w:r>
    </w:p>
    <w:p>
      <w:r>
        <w:rPr>
          <w:b/>
        </w:rPr>
        <w:t xml:space="preserve">Tulos</w:t>
      </w:r>
    </w:p>
    <w:p>
      <w:r>
        <w:t xml:space="preserve">Kenen avioliitto taksinkuljettajan kanssa on katkolla?</w:t>
      </w:r>
    </w:p>
    <w:p>
      <w:r>
        <w:rPr>
          <w:b/>
        </w:rPr>
        <w:t xml:space="preserve">Tulos</w:t>
      </w:r>
    </w:p>
    <w:p>
      <w:r>
        <w:t xml:space="preserve">Kenellä oli lyhyt suhde saksalaisen laulajan kanssa?</w:t>
      </w:r>
    </w:p>
    <w:p>
      <w:r>
        <w:rPr>
          <w:b/>
        </w:rPr>
        <w:t xml:space="preserve">Tulos</w:t>
      </w:r>
    </w:p>
    <w:p>
      <w:r>
        <w:t xml:space="preserve">Kenen ainoat muistoesineet seurustelusta ovat allekirjoitettu valokuva ja laulukasetti?</w:t>
      </w:r>
    </w:p>
    <w:p>
      <w:r>
        <w:rPr>
          <w:b/>
        </w:rPr>
        <w:t xml:space="preserve">Tulos</w:t>
      </w:r>
    </w:p>
    <w:p>
      <w:r>
        <w:t xml:space="preserve">Kuka soittaa jatkuvasti laulua Nur nicht aus Liebe Weinen?</w:t>
      </w:r>
    </w:p>
    <w:p>
      <w:r>
        <w:rPr>
          <w:b/>
        </w:rPr>
        <w:t xml:space="preserve">Esimerkki 0,3885</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kun hän odotti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tuotti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w:t>
      </w:r>
    </w:p>
    <w:p>
      <w:r>
        <w:rPr>
          <w:b/>
        </w:rPr>
        <w:t xml:space="preserve">Tulos</w:t>
      </w:r>
    </w:p>
    <w:p>
      <w:r>
        <w:t xml:space="preserve">Mikä on sen henkilön nimi, joka odotti studion ulkopuolella, kun he kirjoittivat "I Should Be So Lucky"?</w:t>
      </w:r>
    </w:p>
    <w:p>
      <w:r>
        <w:rPr>
          <w:b/>
        </w:rPr>
        <w:t xml:space="preserve">Tulos</w:t>
      </w:r>
    </w:p>
    <w:p>
      <w:r>
        <w:t xml:space="preserve">Mikä on sen albumin nimi, joka tuotti listaykkössinglet "Hand on Your Heart" ja "Tears on My Pillow"?</w:t>
      </w:r>
    </w:p>
    <w:p>
      <w:r>
        <w:rPr>
          <w:b/>
        </w:rPr>
        <w:t xml:space="preserve">Tulos</w:t>
      </w:r>
    </w:p>
    <w:p>
      <w:r>
        <w:t xml:space="preserve">Mikä on sen albumin nimi, joka ei myynyt hyvin koko Pohjois-Amerikassa?</w:t>
      </w:r>
    </w:p>
    <w:p>
      <w:r>
        <w:rPr>
          <w:b/>
        </w:rPr>
        <w:t xml:space="preserve">Tulos</w:t>
      </w:r>
    </w:p>
    <w:p>
      <w:r>
        <w:t xml:space="preserve">Mikä on sen elokuvan nimi, joka sai kriitikoilta ristiriitaisia arvosteluja mutta osoittautui suosituksi yleisön keskuudessa?</w:t>
      </w:r>
    </w:p>
    <w:p>
      <w:r>
        <w:rPr>
          <w:b/>
        </w:rPr>
        <w:t xml:space="preserve">Tulos</w:t>
      </w:r>
    </w:p>
    <w:p>
      <w:r>
        <w:t xml:space="preserve">Mikä on sen elokuvan nimi, joka tuotti Yhdistyneessä kuningaskunnassa yli 200 000 puntaa?</w:t>
      </w:r>
    </w:p>
    <w:p>
      <w:r>
        <w:rPr>
          <w:b/>
        </w:rPr>
        <w:t xml:space="preserve">Tulos</w:t>
      </w:r>
    </w:p>
    <w:p>
      <w:r>
        <w:t xml:space="preserve">Mikä on sen elokuvan nimi, joka oli Australiassa vuoden 1989 neljänneksi eniten tuottanut paikallinen elokuva ja vuoden 1990 eniten tuottanut paikallinen elokuva?</w:t>
      </w:r>
    </w:p>
    <w:p>
      <w:r>
        <w:rPr>
          <w:b/>
        </w:rPr>
        <w:t xml:space="preserve">Tulos</w:t>
      </w:r>
    </w:p>
    <w:p>
      <w:r>
        <w:t xml:space="preserve">Mikä on sen henkilön nimi, joka esitti The Loco-Motionin encorena?</w:t>
      </w:r>
    </w:p>
    <w:p>
      <w:r>
        <w:rPr>
          <w:b/>
        </w:rPr>
        <w:t xml:space="preserve">Tulos</w:t>
      </w:r>
    </w:p>
    <w:p>
      <w:r>
        <w:t xml:space="preserve">Mikä on sen henkilön nimi, jolla oli 1980-luvun myydyin single?</w:t>
      </w:r>
    </w:p>
    <w:p>
      <w:r>
        <w:rPr>
          <w:b/>
        </w:rPr>
        <w:t xml:space="preserve">Tulos</w:t>
      </w:r>
    </w:p>
    <w:p>
      <w:r>
        <w:t xml:space="preserve">Mikä on sen henkilön koko nimi, joka kirjoitti I Should Be So Lucky Gary Ashleyn kanssa?</w:t>
      </w:r>
    </w:p>
    <w:p>
      <w:r>
        <w:rPr>
          <w:b/>
        </w:rPr>
        <w:t xml:space="preserve">Tulos</w:t>
      </w:r>
    </w:p>
    <w:p>
      <w:r>
        <w:t xml:space="preserve">Mikä oli sen kappaleen nimi, joka joulukuussa 2014 myi miljoonannen kappaleensa Britanniassa?</w:t>
      </w:r>
    </w:p>
    <w:p>
      <w:r>
        <w:rPr>
          <w:b/>
        </w:rPr>
        <w:t xml:space="preserve">Tulos</w:t>
      </w:r>
    </w:p>
    <w:p>
      <w:r>
        <w:t xml:space="preserve">Millä albumilla Tears on My Pillow julkaistiin?</w:t>
      </w:r>
    </w:p>
    <w:p>
      <w:r>
        <w:rPr>
          <w:b/>
        </w:rPr>
        <w:t xml:space="preserve">Tulos</w:t>
      </w:r>
    </w:p>
    <w:p>
      <w:r>
        <w:t xml:space="preserve">Mikä on sen henkilön nimi, jolla oli Enjoy Yourself Tour?</w:t>
      </w:r>
    </w:p>
    <w:p>
      <w:r>
        <w:rPr>
          <w:b/>
        </w:rPr>
        <w:t xml:space="preserve">Tulos</w:t>
      </w:r>
    </w:p>
    <w:p>
      <w:r>
        <w:t xml:space="preserve">Mikä elokuva oli vuoden 1989 neljänneksi eniten tuottanut paikallinen elokuva Australiassa?</w:t>
      </w:r>
    </w:p>
    <w:p>
      <w:r>
        <w:rPr>
          <w:b/>
        </w:rPr>
        <w:t xml:space="preserve">Tulos</w:t>
      </w:r>
    </w:p>
    <w:p>
      <w:r>
        <w:t xml:space="preserve">Mikä on sen henkilön nimi, joka lauloi The Loco-Motionin encoren?</w:t>
      </w:r>
    </w:p>
    <w:p>
      <w:r>
        <w:rPr>
          <w:b/>
        </w:rPr>
        <w:t xml:space="preserve">Tulos</w:t>
      </w:r>
    </w:p>
    <w:p>
      <w:r>
        <w:t xml:space="preserve">Mikä on sen henkilön nimi, jolla oli 1980-luvulla eniten myyty single Australiassa?</w:t>
      </w:r>
    </w:p>
    <w:p>
      <w:r>
        <w:rPr>
          <w:b/>
        </w:rPr>
        <w:t xml:space="preserve">Tulos</w:t>
      </w:r>
    </w:p>
    <w:p>
      <w:r>
        <w:t xml:space="preserve">Mikä laulaja aikoi työskennellä tuottajien Stock, Aitken &amp; Waterman kanssa?</w:t>
      </w:r>
    </w:p>
    <w:p>
      <w:r>
        <w:rPr>
          <w:b/>
        </w:rPr>
        <w:t xml:space="preserve">Tulos</w:t>
      </w:r>
    </w:p>
    <w:p>
      <w:r>
        <w:t xml:space="preserve">Mikä on sen henkilön nimi, joka jätti Neighboursin keskittyäkseen musiikkiuraansa?</w:t>
      </w:r>
    </w:p>
    <w:p>
      <w:r>
        <w:rPr>
          <w:b/>
        </w:rPr>
        <w:t xml:space="preserve">Tulos</w:t>
      </w:r>
    </w:p>
    <w:p>
      <w:r>
        <w:t xml:space="preserve">Mikä kappale myi miljoonannen kappaleensa Britanniassa joulukuussa 2014?</w:t>
      </w:r>
    </w:p>
    <w:p>
      <w:r>
        <w:rPr>
          <w:b/>
        </w:rPr>
        <w:t xml:space="preserve">Tulos</w:t>
      </w:r>
    </w:p>
    <w:p>
      <w:r>
        <w:t xml:space="preserve">Miltä albumilta ovat peräisin listaykkössinglet "Hand on Your Heart" ja "Tears on My Pillow"?</w:t>
      </w:r>
    </w:p>
    <w:p>
      <w:r>
        <w:rPr>
          <w:b/>
        </w:rPr>
        <w:t xml:space="preserve">Tulos</w:t>
      </w:r>
    </w:p>
    <w:p>
      <w:r>
        <w:t xml:space="preserve">Mikä oli Minogue American label?</w:t>
      </w:r>
    </w:p>
    <w:p>
      <w:r>
        <w:rPr>
          <w:b/>
        </w:rPr>
        <w:t xml:space="preserve">Tulos</w:t>
      </w:r>
    </w:p>
    <w:p>
      <w:r>
        <w:t xml:space="preserve">Mikä oli Minoguen ensimmäisen kiertueen nimi?</w:t>
      </w:r>
    </w:p>
    <w:p>
      <w:r>
        <w:rPr>
          <w:b/>
        </w:rPr>
        <w:t xml:space="preserve">Tulos</w:t>
      </w:r>
    </w:p>
    <w:p>
      <w:r>
        <w:t xml:space="preserve">Mikä elokuva tuotti yli 200 000 puntaa Yhdistyneessä kuningaskunnassa?</w:t>
      </w:r>
    </w:p>
    <w:p>
      <w:r>
        <w:rPr>
          <w:b/>
        </w:rPr>
        <w:t xml:space="preserve">Tulos</w:t>
      </w:r>
    </w:p>
    <w:p>
      <w:r>
        <w:t xml:space="preserve">Mikä elokuva oli vuoden 1990 eniten tuottanut paikallinen elokuva Australiassa?</w:t>
      </w:r>
    </w:p>
    <w:p>
      <w:r>
        <w:rPr>
          <w:b/>
        </w:rPr>
        <w:t xml:space="preserve">Esimerkki 0,3886</w:t>
      </w:r>
    </w:p>
    <w:p>
      <w:r>
        <w:t xml:space="preserve">Läpikulku: Zionin kansallispuiston yhdeksän tunnettua paljastunutta geologista muodostumaa ovat osa Grand Staircase -nimistä kallioyksiköiden superjaksoa. Yhdessä nämä muodostumat edustavat noin 150 miljoonan vuoden aikana tapahtunutta, pääasiassa mesotsooisen ajan sedimentaatiota Pohjois-Amerikan kyseisessä osassa. Zionin alueella paljastuneet muodostumat kerrostuivat sedimentteinä hyvin erilaisissa ympäristöissä: Kaibab- ja Moenkopi-muodostumien lämpimässä, matalassa (joskus etenevässä tai vetäytyvässä) meressä;Chinle-, Moenave- ja Kayenta-muodostumien puroissa, lammikoissa ja järvissä;Navajo- ja Temple Cap -muodostumien laajassa aavikossa; jaCarmel-muodostuman kuivassa rannikon läheisessä ympäristössä.Maankohoaminen vaikutti koko alueeseen, joka tunnetaan Coloradon ylängönä, nostamalla näitä muodostumia hitaasti yli 3 000 metriä korkeammalle kuin missä ne kerrostuivat. Tämä jyrkkensi esi-isien Virgin-joen ja muiden tasangolla sijaitsevien jokien virtausten kaltevuutta. nopeammin liikkuvat joet käyttivät hyväkseen maankohoamisen aiheuttamia saumoja kivissä. Lopulta kaikki kainozooisen ajan muodostumat poistettiin, ja tasangolle leikattiin rotkoja. Virgin-joen North Fork leikkasi tällä tavoin Zion Canyonin. Tämän prosessin myöhemmässä vaiheessa laavavirrat ja tuhka-astia peittivät osan alueesta.Suuret vesimäärät kosteina vuodenaikoina aiheuttavat suurimman osan pääkanjonin leikkautumisesta alaspäin. Nämä tulvatapahtumat kuljettavat suurimman osan 3 miljoonasta lyhyestä tonnista (2,7 miljoonaa metristä tonnia) kalliota ja sedimenttiä, jota Virgin-joki kuljettaa vuosittain. Virgin leikkaa kanjoniaan nopeammin kuin sen sivujoet voivat leikata omaa uomaansa, joten sivujoet päättyvät Virginin kohdalla vesiputouksiin, jotka tulevat riippuviin laaksoihin. Twin Brothersin huippujen välinen laakso on merkittävä esimerkki kanjonin riippuvasta laaksosta.</w:t>
      </w:r>
    </w:p>
    <w:p>
      <w:r>
        <w:rPr>
          <w:b/>
        </w:rPr>
        <w:t xml:space="preserve">Tulos</w:t>
      </w:r>
    </w:p>
    <w:p>
      <w:r>
        <w:t xml:space="preserve">Mikä on tekninen termi sille, mikä aiheutti Neitsytjoen ja muiden jokien jyrkkenevän kaltevuuden?</w:t>
      </w:r>
    </w:p>
    <w:p>
      <w:r>
        <w:rPr>
          <w:b/>
        </w:rPr>
        <w:t xml:space="preserve">Esimerkki 0.3887</w:t>
      </w:r>
    </w:p>
    <w:p>
      <w:r>
        <w:t xml:space="preserve">Läpikulku: Ashton sijaitsi 1200-luvun alkupuolelta lähtien Lancashiren historiallisilla kreivikunnan rajoilla, ja se muodosti aikoinaan "yhden seurakunnan", mutta se oli jaettu neljään divisioonaan (joita toisinaan kutsuttiin kunnanosiksi): Ashton Town, Audenshaw, Hartshead ja Knott Lanes. Ashton Town sai vuonna 1414 kuninkaallisen peruskirjan, jossa sille myönnettiin oikeus pitää markkinoita. Kaikki neljä aluetta kuuluivat Salfordin satakuntaan (Hundred of Salford), joka oli Lancashiren kreivikunnan muinainen jako.Vuonna 1827 Ashton Towniin perustettiin poliisikomissaarit, joiden tehtävänä oli saada aikaan sosiaalisia ja taloudellisia parannuksia. Vuonna 1847 tämä alue liitettiin vuoden 1835 Municipal Corporations Act -lain nojalla kunnalliseksi kaupunginosaksi nimellä "Ashton-under-Lyne", mikä antoi sille kaupunginosan aseman. Kun Lancashiren kreivikunta luotiin vuoden 1888 paikallishallintolailla (Local Government Act 1888), alue kuului vastaperustetun Lancashiren kreivikuntaneuvoston alaisuuteen. Kaupungin rajat muuttuivat 1800-luvun loppupuolella, kun naapuripiirien Oldhamin, Mossleyn, Dukinfieldin ja Stalybridgen kanssa tehtiin pieniä maanvaihtoja. 1900-luvun alussa Ashton-under-Lynen kaupunginosa kasvoi; Hurstin kaupunginosa lisättiin vuonna 1927, osa Hartsheadin ja Altin seurakunnista vuonna 1935 ja osa Limehurstin maaseutualueesta vuonna 1954. Vuodesta 1956 Ashton on ollut ystävyyskaupunki Chaumontin kanssa Ranskassa.Vuoden 1972 paikallishallintolain (Local Government Act 1972) nojalla kaupungin piirikunta-asema lakkautettiin, ja Ashton on 1. huhtikuuta 1974 alkaen ollut osa Tamesiden suurkaupunkipiiriä (Metropolitan Borough of Tameside), joka kuuluu Suur-Manchesterin suurkaupunkipiirikuntaan. Ashton-under-Lyne on jaettu neljään osastoon: Ashton Hurst, Ashton St. Michaels, Ashton St Peters ja Ashton Waterloo. Vuoden 2012 paikallisvaaleista lähtien kaikki kaksitoista paikkaa ovat olleet Labour-puolueen valtuutettujen hallussa.Vuoden 1832 reformilain jälkeen kaupunki on ollut edustettuna parlamentissa Ashton-under-Lynen vaalipiirin osana. Alkuvuosina vaalipiiriä edustivat parlamentin alahuoneessa liberaalipuolueen jäsenet 1800-luvun lopulle asti, jolloin vaalipiiriä hallitsi laajalti konservatiivipuolue. Vuodesta 1935 lähtien vaalipiiriä on hallinnut työväenpuolue; Angela Rayner on ollut vaalipiirin kansanedustaja vuodesta 2015 lähtien.</w:t>
      </w:r>
    </w:p>
    <w:p>
      <w:r>
        <w:rPr>
          <w:b/>
        </w:rPr>
        <w:t xml:space="preserve">Tulos</w:t>
      </w:r>
    </w:p>
    <w:p>
      <w:r>
        <w:t xml:space="preserve">Mikä on sen äskettäin yhdistetyn kaupunginosan koko nimi, jonka rajat muuttuivat 1800-luvun lopulla pienillä maanvaihdoilla naapuripiirien kanssa?</w:t>
      </w:r>
    </w:p>
    <w:p>
      <w:r>
        <w:rPr>
          <w:b/>
        </w:rPr>
        <w:t xml:space="preserve">Esimerkki 0.3888</w:t>
      </w:r>
    </w:p>
    <w:p>
      <w:r>
        <w:t xml:space="preserve">Läpikulku: Reznorin mukaan ne vaihtelevat "geneerisistä jäljitelmistä", jotka ovat peräisin hänen alkuperäisestä menestyksestään, nuorempiin bändeihin, jotka toistavat hänen tyyliään "aidommalla, vähemmän jäljittelevällä tavalla". The Downward Spiral -levyn julkaisun jälkeen valtavirran artistit alkoivat huomata Nine Inch Nailsin vaikutuksen: David Bowie vertasi Reznorin vaikutusta The Velvet Undergroundin vaikutukseen. Pink Floydin, Kissin, Alice Cooperin ja Peter Gabrielin tuottaja Bob Ezrin kuvaili Reznoria vuonna 2007 "todelliseksi visionääriksi" ja kehotti aloittelevia taiteilijoita ottamaan huomioon hänen kompromissittoman asenteensa. Musiikkitoimittajat ovat antaneet Nine Inch Nailsille tunnustusta industrial-musiikin popularisoinnista Reznorin ristiriitaisuudesta huolimatta. 25 ehdokkuudesta yhtye on saanut neljä palkintoa, mukaan lukien kaksi Grammy-palkintoa kappaleista "Wish" ja "Happiness in Slavery" vuosina 1993 ja 1996.  Nine Inch Nails on saanut kaksi Kerrang! Palkinnon; toinen niistä oli Kerrang! Icon vuonna 2006, jolla palkittiin yhtyeen yleistä panosta vuodesta 1988 lähtien ja pitkäaikaista vaikutusta rockmusiikkiin. Yhtye on myös saanut yhdeksän ehdokkuutta MTV Video Music Awardsissa useista videoistaan, muun muassa kaksi ehdokkuutta "Closer"-musiikkivideosta ja viisi ehdokkuutta "The Perfect Drug"-musiikkivideosta, mukaan lukien vuoden video.1997 Reznor esiintyi Time-lehden vuoden vaikutusvaltaisimpien ihmisten listalla, ja Spin kuvaili häntä "musiikin elinvoimaisimmaksi taiteilijaksi". Recording Industry Association of America sertifioi yhtyeen albumien myynnin 10,5 miljoonalle kappaleelle Yhdysvalloissa, mikä oli noin puolet yhtyeen tuolloin raportoidusta maailmanlaajuisesta myynnistä. Vuonna 2003 Rolling Stone -lehti sijoitti The Downward Spiral -albumin 200. sijalle vuoden 2003 The 500 Greatest Albums of All Time -luettelossaan ja seuraavana vuonna Nine Inch Nailsin 94. sijalle The 100 Greatest Artists of All Time -luettelossaan.</w:t>
      </w:r>
    </w:p>
    <w:p>
      <w:r>
        <w:rPr>
          <w:b/>
        </w:rPr>
        <w:t xml:space="preserve">Tulos</w:t>
      </w:r>
    </w:p>
    <w:p>
      <w:r>
        <w:t xml:space="preserve">Millä numerolla The Downward Spiralin julkaissut artisti oli Rolling Stonen The 100 Greatest Artists of All Time -listalla?</w:t>
      </w:r>
    </w:p>
    <w:p>
      <w:r>
        <w:rPr>
          <w:b/>
        </w:rPr>
        <w:t xml:space="preserve">Tulos</w:t>
      </w:r>
    </w:p>
    <w:p>
      <w:r>
        <w:t xml:space="preserve">Mikä julkaisu sijoitti bändin, joka on vaikuttanut moniin uudempiin artisteihin, 94. sijalle kaikkien aikojen 100 parhaan artistin listallaan?</w:t>
      </w:r>
    </w:p>
    <w:p>
      <w:r>
        <w:rPr>
          <w:b/>
        </w:rPr>
        <w:t xml:space="preserve">Esimerkki 0.3889</w:t>
      </w:r>
    </w:p>
    <w:p>
      <w:r>
        <w:t xml:space="preserve">Läpikulku: Cab Calloway ja hänen orkesterinsa esittävät instrumentaalisesti kappaleen "St. James Infirmary". Sitten Betty Boop joutuu riitaan tiukkojen, jiddishiä puhuvien juutalaisten vanhempiensa kanssa, minkä seurauksena hän karkaa kotoa poikaystävänsä Bimbon kanssa ja laulaa otteita Harry Von Tilzerin laulusta "They Always Pick on Me" (1911) ja laulusta "Mean to Me" (1929), minkä jälkeen Betty ja Bimbo päätyvät luolaan mursun kanssa, jolla on Cab Callowayn ääni, joka laulaa "Minnie the Moocher" ja tanssii melankolisen laulun tahtiin. Callowayn mukana esityksessä on erilaisia aaveita, peikkoja, luurankoja ja muita pelottavia asioita. Betty ja Bimbo joutuvat kokemaan baarissa juovia luurankoja, sähkötuolissa istuvia aavevangeja, kissan, jolla on tyhjät silmäkuopat ja joka ruokkii yhtä tyhjiä kissanpentujaan, ja niin edelleen. Betty ja Bimbo muuttavat molemmat mielensä pakenemisesta ja ryntäävät takaisin kotiinsa kaikki aaveet takanaan. Betty pääsee turvallisesti takaisin kotiinsa ja piiloutuu sänkynsä peittojen alle. Kun hän tärisee kauhusta, hänen aiemmin vanhemmilleen kirjoittamansa lappu repeää, ja siihen jää "Home Sweet Home". Elokuva päättyy Callowayn esittäessä instrumentaalikappaleen "Vine Street Blues".</w:t>
      </w:r>
    </w:p>
    <w:p>
      <w:r>
        <w:rPr>
          <w:b/>
        </w:rPr>
        <w:t xml:space="preserve">Tulos</w:t>
      </w:r>
    </w:p>
    <w:p>
      <w:r>
        <w:t xml:space="preserve">Kuka laulaa "Minnie the Moocherin"?</w:t>
      </w:r>
    </w:p>
    <w:p>
      <w:r>
        <w:rPr>
          <w:b/>
        </w:rPr>
        <w:t xml:space="preserve">Tulos</w:t>
      </w:r>
    </w:p>
    <w:p>
      <w:r>
        <w:t xml:space="preserve">Mikä on sen henkilön koko nimi, joka kirjoitti viestin vanhemmilleen?</w:t>
      </w:r>
    </w:p>
    <w:p>
      <w:r>
        <w:rPr>
          <w:b/>
        </w:rPr>
        <w:t xml:space="preserve">Esimerkki 0,3890</w:t>
      </w:r>
    </w:p>
    <w:p>
      <w:r>
        <w:t xml:space="preserve">Läpikulku: McVeigh'n alkuperäisen suunnitelman mukaan pommi oli tarkoitus räjäyttää kello 11.00, mutta 19. huhtikuuta 1995 aamuyöllä hän päätti tuhota rakennuksen sen sijaan kello 9.00. Ajaessaan kohti Murrahin liittovaltion rakennusta Ryder-kuorma-autolla McVeigh kuljetti mukanaan kirjekuorta, joka sisälsi sivuja The Turner Diaries -kirjasta - fiktiivinen kertomus valkoisen ylivallan kannattajista, jotka sytyttävät vallankumouksen räjäyttämällä FBI:n päämajan eräänä aamuna kello 9.15 kuorma-auton pommilla. McVeighillä oli yllään painettu t-paita, jossa oli Virginian osavaltion tunnuslause Sic semper tyrannis ("Näin aina tyrannille", legendan mukaan Brutus sanoi murhatessaan Julius Caesarin, ja John Wilkes Booth huusi sen heti Abraham Lincolnin murhan jälkeen) ja "Vapauden puuta on aika ajoin virkistettävä patrioottien ja tyrannien verellä" (Thomas Jeffersonilta). Hänellä oli mukanaan myös kirjekuori täynnä vallankumouksellista materiaalia, johon kuului puskuritarra, jossa oli Thomas Jeffersonin iskulause: "Kun hallitus pelkää kansaa, on vapaus." Hänellä oli myös kirjekuori, joka oli täynnä vallankumouksellista materiaalia. Kun kansa pelkää hallitusta, vallitsee tyrannia." Sen alle McVeigh oli kirjoittanut: "Ehkä nyt on vapaus!", ja sen alla oli käsin kopioitu John Locken sitaatti, jossa väitetään, että ihmisellä on oikeus tappaa joku, joka vie hänen vapautensa.McVeigh saapui Oklahoma Cityyn kello 8.50 aamulla. Kello 8.57 Regency Towers Apartmentsin aulan turvakamera, joka oli tallentanut Nicholsin lava-auton kolme päivää aiemmin, kuvasi Ryderin kuorma-auton, joka ajoi kohti Murrahin liittovaltion rakennusta. Samalla hetkellä McVeigh sytytti viiden minuutin sytytyslangan. Kolme minuuttia myöhemmin, yhä korttelin päässä, hän sytytti kahden minuutin sytytyslangan. Hän pysäköi Ryder-kuorma-auton rakennuksen päiväkodin alla sijaitsevalle jättöpaikalle, poistui autosta, lukitsi sen ja pudotti kuorma-auton avaimet muutaman korttelin päähän pakoautoonsa suunnatessaan.</w:t>
      </w:r>
    </w:p>
    <w:p>
      <w:r>
        <w:rPr>
          <w:b/>
        </w:rPr>
        <w:t xml:space="preserve">Tulos</w:t>
      </w:r>
    </w:p>
    <w:p>
      <w:r>
        <w:t xml:space="preserve">Mikä on sen henkilön nimi, joka kantoi mukanaan kirjekuorta täynnä vallankumouksellista materiaalia, johon sisältyi puskuritarra, jossa luki: "Kun hallitus pelkää kansaa, on vapaus". Kun kansa pelkää hallitusta, vallitsee tyrannia"?</w:t>
      </w:r>
    </w:p>
    <w:p>
      <w:r>
        <w:rPr>
          <w:b/>
        </w:rPr>
        <w:t xml:space="preserve">Tulos</w:t>
      </w:r>
    </w:p>
    <w:p>
      <w:r>
        <w:t xml:space="preserve">Mikä on sen henkilön nimi, joka pysäköi Ryderin kuorma-auton rakennuksen päiväkodin alla sijaitsevalle pudotusalueelle?</w:t>
      </w:r>
    </w:p>
    <w:p>
      <w:r>
        <w:rPr>
          <w:b/>
        </w:rPr>
        <w:t xml:space="preserve">Tulos</w:t>
      </w:r>
    </w:p>
    <w:p>
      <w:r>
        <w:t xml:space="preserve">Mikä on sen henkilön nimi, joka sytytti kahden minuutin sytytyslangan vielä korttelin päässä?</w:t>
      </w:r>
    </w:p>
    <w:p>
      <w:r>
        <w:rPr>
          <w:b/>
        </w:rPr>
        <w:t xml:space="preserve">Tulos</w:t>
      </w:r>
    </w:p>
    <w:p>
      <w:r>
        <w:t xml:space="preserve">Mikä on sen henkilön nimi, joka pudotti kuorma-auton avaimet muutaman korttelin päähän, kun hän suuntasi pakoautoonsa?</w:t>
      </w:r>
    </w:p>
    <w:p>
      <w:r>
        <w:rPr>
          <w:b/>
        </w:rPr>
        <w:t xml:space="preserve">Tulos</w:t>
      </w:r>
    </w:p>
    <w:p>
      <w:r>
        <w:t xml:space="preserve">Mikä on sen henkilön nimi, joka suuntasi pakoautoonsa poistuttuaan ja lukittuaan kuorma-auton?</w:t>
      </w:r>
    </w:p>
    <w:p>
      <w:r>
        <w:rPr>
          <w:b/>
        </w:rPr>
        <w:t xml:space="preserve">Esimerkki 0,3891</w:t>
      </w:r>
    </w:p>
    <w:p>
      <w:r>
        <w:t xml:space="preserve">Läpikulku: Michael Woods on 20-vuotias laiska ja hienostelija, joka elää vanhempiensa varallisuuden varassa Los Angelesissa, kamppailee yliopisto-opinnoissa ja seurustelee hemmotellun perijättären Ginan kanssa, jota hänen perheensä ei pidä. Michael saa tietää, että hänen 11-vuotias serkkunsa Tommy Biggs, jota hän ei ole nähnyt sitten useita vuosia sitten pidetyn sukukokouksen, saapuu pian Montanasta vierailulle. Michael hylkää Tommyn vierailun ajaksi, sillä hän pitää sosiaalista elämäänsä ja tyttöystävänsä vaatimuksia tärkeämpinä kuin vierastaan. Tommyn viimeisenä päivänä Kaliforniassa perheen taloudenhoitaja Arlene tekee Michaelille tiettäväksi, että tämä kohtelee Tommya huonosti. Michael päättää viedä Tommyn Disneylandiin hyvittääkseen sen. Matkalla huvipuistoon Michael saa kuitenkin puhelinsoiton Ginalta, joka pyytää Michaelia tapaamaan hänet kilparadalla, jotta tämä voisi esitellä Michaelin isälleen. Michael antautuu ja jättää Tommyn sisäiseen lapsiparkkiin, minkä jälkeen hän ajaa radalle lyhyelle vierailulle. Raviradalla Michael hurmaa Ginan isän parin tunnin aikana. Kun Michael huomaa, kuinka myöhäistä on, hän kiirehtii takaisin hakemaan Tommyn ja törmää vahingossa Porsche Boxsterillaan toiseen ajoneuvoon. Myöhemmin lastenpuistoon saapuessaan Michael saa tietää, että Arlene oli hakenut Tommyn useita tunteja aiemmin. Kun hän palaa kotiin, Tommy ottaa hänet vihaisena asiasta nokkiinsa. He eivät kerro asiasta hänen vanhemmilleen, ja Michael valehtelee, että hän sai lommon autoonsa yliajosta.</w:t>
      </w:r>
    </w:p>
    <w:p>
      <w:r>
        <w:rPr>
          <w:b/>
        </w:rPr>
        <w:t xml:space="preserve">Tulos</w:t>
      </w:r>
    </w:p>
    <w:p>
      <w:r>
        <w:t xml:space="preserve">Missä asuu 20-vuotiaan preppy-serkku?</w:t>
      </w:r>
    </w:p>
    <w:p>
      <w:r>
        <w:rPr>
          <w:b/>
        </w:rPr>
        <w:t xml:space="preserve">Tulos</w:t>
      </w:r>
    </w:p>
    <w:p>
      <w:r>
        <w:t xml:space="preserve">Mikä on sen henkilön nimi, jonka vaatimukset Michael asettaa serkkunsa edelle?</w:t>
      </w:r>
    </w:p>
    <w:p>
      <w:r>
        <w:rPr>
          <w:b/>
        </w:rPr>
        <w:t xml:space="preserve">Tulos</w:t>
      </w:r>
    </w:p>
    <w:p>
      <w:r>
        <w:t xml:space="preserve">Minne Tommyn serkku menee jätettyään hänet?</w:t>
      </w:r>
    </w:p>
    <w:p>
      <w:r>
        <w:rPr>
          <w:b/>
        </w:rPr>
        <w:t xml:space="preserve">Tulos</w:t>
      </w:r>
    </w:p>
    <w:p>
      <w:r>
        <w:t xml:space="preserve">Minne Tommyn serkku vie hänet Disneylandin sijaan?</w:t>
      </w:r>
    </w:p>
    <w:p>
      <w:r>
        <w:rPr>
          <w:b/>
        </w:rPr>
        <w:t xml:space="preserve">Tulos</w:t>
      </w:r>
    </w:p>
    <w:p>
      <w:r>
        <w:t xml:space="preserve">Mikä on sen henkilön etunimi, jonka hemmoteltu perijätär kutsuu raviradalle?</w:t>
      </w:r>
    </w:p>
    <w:p>
      <w:r>
        <w:rPr>
          <w:b/>
        </w:rPr>
        <w:t xml:space="preserve">Tulos</w:t>
      </w:r>
    </w:p>
    <w:p>
      <w:r>
        <w:t xml:space="preserve">Miten Ginan poikaystävä selittää Porsche Boxsterinsa vahingot?</w:t>
      </w:r>
    </w:p>
    <w:p>
      <w:r>
        <w:rPr>
          <w:b/>
        </w:rPr>
        <w:t xml:space="preserve">Tulos</w:t>
      </w:r>
    </w:p>
    <w:p>
      <w:r>
        <w:t xml:space="preserve">Mikä on sen henkilön koko nimi, jonka taloudenhoitaja tuo kotiin?</w:t>
      </w:r>
    </w:p>
    <w:p>
      <w:r>
        <w:rPr>
          <w:b/>
        </w:rPr>
        <w:t xml:space="preserve">Esimerkki 0.3892</w:t>
      </w:r>
    </w:p>
    <w:p>
      <w:r>
        <w:t xml:space="preserve">Läpikulku: Churchillin työhuone ensimmäisessä kerroksessa oli hänen "työpajansa yli 40 vuoden ajan" ja "Chartwellin sydän". 1920-luvulla valtiovarainministerinä hän suunnitteli tässä huoneessa budjettejaan. 1930-luvulla hän kirjoitti eristyksissä puheita, joissa varoitti Hitlerin noususta, ja saneli kirjoja ja artikkeleita, joilla laskut maksettiin. 1945 hän vetäytyi tänne kirjoittamaan historiikkejaan, kun hän oli hävinnyt, ja lopullista eläkkeelle jäämistään hän vietti täällä suuren osan vanhuuttaan. Työhuone oli koko 1930-luvun ajan hänen tukikohtansa, josta hän kirjoitti monet menestyneimmistä kirjoistaan. Hänen esi-isänsä Marlborough'n elämäkerta ja The World Crisis (Maailman kriisi) kirjoitettiin täällä, ja A History of the English-Speaking Peoples (Englanninkielisten kansojen historia) aloitettiin ja saatiin päätökseen täällä, vaikka toinen maailmansota keskeytti sen. Hän kirjoitti työhuoneessa myös monia ennen sotaa pitämiään puheita, vaikka taloa käytettiin vähemmän itse sodan aikana. Tilden paljasti varhaiset kattopalkit poistamalla myöhäisviktoriaanisen katon ja asentamalla Tudor-aikaisen ovikotelon. Palkkien varassa roikkuu kolme lippua, Churchillin kunniamerkit ritarin ja Cinque Portsin lordivartijan ominaisuudessa sekä Rooman ylle 5. kesäkuuta 1944 nostettu Unionin lippu, joka oli ensimmäinen vapautetun pääkaupungin ylle nostettu brittiläinen lippu. Jälkimmäinen lippu oli lahja Tunisin lordi Alexanderilta. Työhuoneessa on myös Churchillin vanhempien, lordi Randolph Churchillin ja lady Randolph Churchillin muotokuvia, joista jälkimmäisen on tehnyt John Singer Sargent. Lattiaa peittää Khorassan-matto, jonka Iranin shaahi antoi Churchillille 69-vuotislahjaksi Teheranin konferenssissa vuonna 1943.Työhuoneen takana on Churchillin makuuhuone ja hänen oma kylpyhuoneensa, jossa on upotettu kylpyamme. Kun talo avattiin yleisölle vuonna 1966, näihin huoneisiin ei Churchillin perheen pyynnöstä ollut pääsyä, mutta hieman ennen kuolemaansa vuonna 2014 Churchillin tytär Mary antoi luvan avata ne, ja säätiö aikoo tehdä niistä esteettömiä vuoteen 2020 mennessä.</w:t>
      </w:r>
    </w:p>
    <w:p>
      <w:r>
        <w:rPr>
          <w:b/>
        </w:rPr>
        <w:t xml:space="preserve">Tulos</w:t>
      </w:r>
    </w:p>
    <w:p>
      <w:r>
        <w:t xml:space="preserve">Kenestä Churchill varoitti?</w:t>
      </w:r>
    </w:p>
    <w:p>
      <w:r>
        <w:rPr>
          <w:b/>
        </w:rPr>
        <w:t xml:space="preserve">Tulos</w:t>
      </w:r>
    </w:p>
    <w:p>
      <w:r>
        <w:t xml:space="preserve">Minkä Churchillin kirjan toinen maailmansota keskeytti?</w:t>
      </w:r>
    </w:p>
    <w:p>
      <w:r>
        <w:rPr>
          <w:b/>
        </w:rPr>
        <w:t xml:space="preserve">Tulos</w:t>
      </w:r>
    </w:p>
    <w:p>
      <w:r>
        <w:t xml:space="preserve">Mikä oli sen henkilön koko nimi, joka antoi Rooman yllä liehuvan unionin lipun?</w:t>
      </w:r>
    </w:p>
    <w:p>
      <w:r>
        <w:rPr>
          <w:b/>
        </w:rPr>
        <w:t xml:space="preserve">Tulos</w:t>
      </w:r>
    </w:p>
    <w:p>
      <w:r>
        <w:t xml:space="preserve">Mikä on sen henkilön koko nimi, josta John Singer Sargent maalasi muotokuvan?</w:t>
      </w:r>
    </w:p>
    <w:p>
      <w:r>
        <w:rPr>
          <w:b/>
        </w:rPr>
        <w:t xml:space="preserve">Esimerkki 0.3893</w:t>
      </w:r>
    </w:p>
    <w:p>
      <w:r>
        <w:t xml:space="preserve">Läpikulku: Arkeologi Jennifer Fosterin mukaan villisikaa "kunnioitettiin, ylistettiin, metsästettiin ja syötiin vuosituhansien ajan, kunnes se lähes hävisi historiallisessa ajassa". Anglosaksiset villisika-symbolit seuraavat tuhannen vuoden ajan samankaltaista ikonografiaa: La Tène -esimerkkejä on löydetty neljännellä vuosisadalla eaa., gallialaisia yksilöitä kolme vuosisataa myöhemmin ja roomalaisia villisikoja neljännellä vuosisadalla jKr. Ne edustavat todennäköisesti eurooppalaisten ja Välimeren kulttuurien sulautunutta perinnettä. Rautakauden Euroopan kielellisesti kelttiläisten yhteisöjen keskuudessa villisian sanotaan olleen pyhä äitijumalatar-hahmolle, kun taas noin ensimmäisellä vuosisadalla jKr. kirjoittanut roomalainen historioitsija Tacitus esitti, että balttilaiset aestit käyttivät taistelussa villisian symboleja vedotakseen äitijumalattaren suojelukseen. Villisikakypärät on kuvattu Tanskasta vuosituhannen vaihteessa löydetyssä Gundestrupin kattilassa ja noin viisisataa vuotta myöhemmin Ruotsista peräisin olevassa Torslundan lautasessa. Vaikka myös roomalaiset ottivat villisian tunnuskantaansa - neljä legioonaa, mukaan lukien kahdeskymmenes legioona, otti sen tunnuksekseen - se oli vain yksi monien muiden joukossa. Villisika säilyi kuitenkin Mannerheimintien germaanisessa perinteessä Rooman lähes 400 vuotta kestäneen Britannian-vallan aikana, ja se yhdistettiin esimerkiksi skandinaavisiin Freyja ja Freyr -jumaliin. Benty Grangen, Wollastonin, Guilden Mordenin ja Horncastlen villisikojen edustama villisian paluu anglosaksisella kaudella saattaa siis viitata siihen, että roomalaisten aikojen jälkeinen germaaninen perinne oli peräisin Euroopasta, eikä niinkään siihen, että perinne olisi jatkunut Britanniassa 400 vuotta kestäneen Rooman vallan aikana. Riippumatta sen tarkasta symboliikasta anglosaksinen villisika näyttää liittyneen suojeluun; Beowulfin runoilija tekee tämän selväksi kirjoittaessaan, että kypärissä olevat villisika-symbolit vartioivat kypärää käyttäviä sotureita.</w:t>
      </w:r>
    </w:p>
    <w:p>
      <w:r>
        <w:rPr>
          <w:b/>
        </w:rPr>
        <w:t xml:space="preserve">Tulos</w:t>
      </w:r>
    </w:p>
    <w:p>
      <w:r>
        <w:t xml:space="preserve">Mikä edustaa Euroopan ja Välimeren kulttuurien yhdistettyä perinnettä?</w:t>
      </w:r>
    </w:p>
    <w:p>
      <w:r>
        <w:rPr>
          <w:b/>
        </w:rPr>
        <w:t xml:space="preserve">Tulos</w:t>
      </w:r>
    </w:p>
    <w:p>
      <w:r>
        <w:t xml:space="preserve">Mikä nousi uudelleen esiin anglosaksisella kaudella?</w:t>
      </w:r>
    </w:p>
    <w:p>
      <w:r>
        <w:rPr>
          <w:b/>
        </w:rPr>
        <w:t xml:space="preserve">Esimerkki 0.3894</w:t>
      </w:r>
    </w:p>
    <w:p>
      <w:r>
        <w:t xml:space="preserve">Läpikulku: Skotlannin kulttuurikäytännöt olivat tänä aikana pääosin gaelinkielisen yhteiskunnan tapoja, ja useimmat skotlantilaiset kulttuurikäytännöt heijastivat läheisesti irlantilaisia käytäntöjä, tai ainakin irlantilaisia käytäntöjä, joihin oli liitetty joitakin piktiläisiä lainoja. Daavid I:n jälkeen ranskankieliset kuninkaat ottivat käyttöön anglo-normannien Englannissa, Ranskassa ja muualla suosittuja kulttuurikäytäntöjä. Tarinankerronta oli suosittua, kuten kaikissa esimodernissa yhteiskunnissa. Tämän aikakauden kirjallisuuteen erikoistunut englantilainen tutkija D. D. R. Owen kirjoittaa, että "ammattimaiset tarinankertojat kulkivat hovista toiseen. Jotkut heistä olivat syntyperäisiä skotlantilaisia, ja he epäilemättä tarjosivat legendoja muinaisesta kelttiläisestä menneisyydestä ... tarvittaessa gaeliksi, mutta suurimmalle osalle uutta aatelistoa ranskaksi". Lähes kaikki nämä tarinat ovat kadonneet, vaikka osa niistä onkin säilynyt gaelin tai skottien suullisessa perinteessä. Yksi suullisen kulttuurin muoto, joka on erittäin hyvin otettu huomioon tällä ajanjaksolla, on sukututkimus. Tältä aikakaudelta on säilynyt kymmeniä skotlantilaisia sukuluetteloita, jotka kattavat kaikki Lennoxin ja Morayn Mormaereista itse skotlantilaiseen kuninkaaseen. Skotlannin kuninkailla oli ollamh righe, kuninkaallinen runoilija, jolla oli pysyvä asema kaikissa keskiaikaisissa gaelinkielisissä herttuakunnissa ja jonka tehtävänä oli lausua sukututkimuksia tarvittaessa esimerkiksi kruunajaisissa.Ennen Daavid I:n valtakautta skotlantilaisilla oli kukoistava kirjallinen eliitti, joka tuotti säännöllisesti sekä gaeliksi että latinaksi kirjoitettuja tekstejä, jotka välitettiin usein Irlantiin ja muualle. Dauvit Broun on osoittanut, että itäisessä Skotlannin alankoalueella, esimerkiksi Loch Levenissä ja Brechinissä, säilyi gaelinkielistä kirjallista eliittiä vielä 1300-luvulle asti. Säilyneet asiakirjat on kuitenkin kirjoitettu pääasiassa latinaksi, ja niiden kirjoittajat käänsivät yleensä kansankielisiä termejä latinaksi, joten historioitsijat joutuvat tutkimaan latinalaiseen terminologiaan pukeutunutta gaelinkielistä yhteiskuntaa. Jopa nimet käännettiin yleisemmiksi mannermaisiksi muodoiksi; esimerkiksi Gilla Brigte muuttui Gilbertiksi, Áed muuttui Hughiksi jne. Kirjoitetun kirjallisuuden osalta voidaan todeta, että keskiaikaista skotlantilaista gaelinkielistä kirjallisuutta on ehkä enemmän kuin usein luullaan. Lähes kaikki keskiaikainen gaelinkielinen kirjallisuus on säilynyt, koska sitä ylläpidettiin Irlannissa, ei Skotlannissa. Thomas Owen Clancy on hiljattain lähes todistanut, että Lebor Bretnach, niin sanottu "irlantilainen Nennius", on kirjoitettu Skotlannissa ja todennäköisesti Abernethyn luostarissa. Silti tämä teksti on säilynyt vain Irlannissa säilytetyistä käsikirjoituksista. Muista kirjallisista teoksista on säilynyt muun muassa tuottelias runoilija Gille Brighde Albanach. Noin vuonna 1218 Gille Brighde kirjoitti runon - Heading for Damietta - kokemuksistaan viidennestä ristiretkestä. Kolmentoista vuosisadan aikana ranskan kieli kukoisti kirjallisuuden kielenä, ja siitä syntyi Roman de Fergus, joka on yksi varhaisimmista Skotlannista säilyneistä ei-keltinkielisen kansankielisen kirjallisuuden teoksista.</w:t>
      </w:r>
    </w:p>
    <w:p>
      <w:r>
        <w:rPr>
          <w:b/>
        </w:rPr>
        <w:t xml:space="preserve">Tulos</w:t>
      </w:r>
    </w:p>
    <w:p>
      <w:r>
        <w:t xml:space="preserve">Mikä on sen tekstin nimi, joka on säilynyt ainoastaan Irlannissa säilytetyistä käsikirjoituksista?</w:t>
      </w:r>
    </w:p>
    <w:p>
      <w:r>
        <w:rPr>
          <w:b/>
        </w:rPr>
        <w:t xml:space="preserve">Esimerkki 0,3895</w:t>
      </w:r>
    </w:p>
    <w:p>
      <w:r>
        <w:t xml:space="preserve">Läpikulku: Kolumbiassa amerikkalainen insinööri Harry Burck valvoo yhtiönsä vesijohdon avaamista. Kesken avajaisseremonian paikalle saapuu joukko kapinallisia sieppaamaan paikalla olevan amerikkalaisen diplomaatin. Sana kidnappauksesta saavuttaa Harryn veljen Coreyn ja hänen ystävänsä Bobin, Spencen ja Kurtin, jotka kaikki odottivat Harryn paluuta. Miehet, jotka ovat työtovereita tehtaalla, saavat tietää, että Harryn kidnappauksen oli järjestänyt huumeparoni Carlos Ochobar. Corey ja Bob matkustavat Washingtoniin etsimään apua Yhdysvaltain hallitukselta, mutta heille kerrotaan, ettei pelastustoimenpiteitä ole suunnitteilla. Harryn isä, Harry Burck vanhempi, on epätoivoinen poikansa kidnappauksen vuoksi. Kurt muistuttaa ystävilleen, että he kaikki ovat henkilökohtaisesti Harrylle jotakin velkaa ja että heidän ainoa vaihtoehtonsa on pelastaa hänet itse. Kurtin ja Spencen vastustuksesta ja epäilyksestä huolimatta kaikki miehet suostuvat lopulta lähtemään. Ennen kuin he lähtevät Kolumbiaan, he hankkivat taloudellista apua sympaattiselta paikalliselta automyyjältä Jackilta, joka vaatii mukaan lähtemistä ehtona pelastuksen rahoittamiselle, sekä sotilaallista asiantuntemusta palkkasoturilta nimeltä Norman Shrike. Tehtävän kiireellisyyden vuoksi Shrike pystyy antamaan ryhmälle vain pintapuolisen koulutuksen sotilastaktiikasta. Kolumbiassa ryhmä kohtaa vastarintaa sekä paikallisten virkamiesten että Yhdysvaltain hallituksen taholta. Ryhmä joutuu lopulta vankilaan, kun yksi Shriken yhteyshenkilöistä, joka aikoi toimittaa heille aseita, on lavastanut heidät ansaan. Heidät luovutetaan Yhdysvaltain viranomaisille ja laitetaan lentokoneeseen, joka palaa Yhdysvaltoihin. Juuri ennen lentoonlähtöä ryhmä onnistuu pakenemaan, mutta Kurt päättää luovuttaa ja lähteä kotiin.</w:t>
      </w:r>
    </w:p>
    <w:p>
      <w:r>
        <w:rPr>
          <w:b/>
        </w:rPr>
        <w:t xml:space="preserve">Tulos</w:t>
      </w:r>
    </w:p>
    <w:p>
      <w:r>
        <w:t xml:space="preserve">Missä amerikkalainen diplomaatti oli läsnä, kun hänet siepattiin?</w:t>
      </w:r>
    </w:p>
    <w:p>
      <w:r>
        <w:rPr>
          <w:b/>
        </w:rPr>
        <w:t xml:space="preserve">Tulos</w:t>
      </w:r>
    </w:p>
    <w:p>
      <w:r>
        <w:t xml:space="preserve">Mille kahdelle ihmiselle kerrottiin, ettei pelastussuunnitelmia ollut?</w:t>
      </w:r>
    </w:p>
    <w:p>
      <w:r>
        <w:rPr>
          <w:b/>
        </w:rPr>
        <w:t xml:space="preserve">Tulos</w:t>
      </w:r>
    </w:p>
    <w:p>
      <w:r>
        <w:t xml:space="preserve">Mikä on sen henkilön koko nimi, jonka yhteyshenkilöt aikoivat toimittaa heille aseita?</w:t>
      </w:r>
    </w:p>
    <w:p>
      <w:r>
        <w:rPr>
          <w:b/>
        </w:rPr>
        <w:t xml:space="preserve">Esimerkki 0,3896</w:t>
      </w:r>
    </w:p>
    <w:p>
      <w:r>
        <w:t xml:space="preserve">Läpikulku: Aurinko laski Framheimin ylle 21. huhtikuuta, eikä se näyttäytynyt enää neljään kuukauteen. Amundsen oli tietoinen tylsyydestä ja moraalin heikkenemisestä, jotka olivat koetelleet Belgica-retkikunnan talvea jäällä, ja vaikka kelkkailuun ei ollut mahdollisuutta, hän huolehti siitä, että rantaryhmä pysyi kiireisenä. Yksi kiireellinen tehtävä oli parantaa kelkkoja, jotka eivät olleet toimineet hyvin varikkomatkojen aikana. Erityisesti retkikuntaa varten valittujen kelkkojen lisäksi Amundsen oli tuonut mukanaan useita Sverdrupin vuosien 1898-1902 Fram-retkikunnasta peräisin olevia kelkkoja, joiden hän uskoi nyt soveltuvan paremmin tulevaan tehtävään.  Bjaaland vähensi näiden vanhempien kelkkien painoa lähes kolmanneksella höyläämällä puutavaraa ja rakensi myös kolme omaa kelkkaa ylimääräisestä hikkoripuusta. Muokattuja kelkkoja oli tarkoitus käyttää esteen ylittämiseen, kun taas Bjaalandin uusia kelkkoja käytettäisiin matkan loppuvaiheessa, itse polaaritasangon ylittämisessä.  Johansen valmisti kelkka-annokset (42 000 keksiä, 1320 pemmikaanipurkkia ja noin 100 kiloa suklaata), kun taas muut miehet työskentelivät saappaiden, keittovälineiden, suojalasien, suksien ja telttojen parantamisen parissa. Skorbutin torjumiseksi miehet söivät kahdesti päivässä hylkeenlihaa, jota oli kerätty ja pakastettu runsaasti ennen talven tuloa. Kokki Lindstrøm täydensi C-vitamiinin saantia pullotetuilla pilvenmarjoilla ja mustikoilla ja tarjosi tuoreella hiivalla valmistettua täysjyväleipää, joka sisälsi runsaasti B-vitamiineja.Vaikka Amundsen luotti miehiinsä ja varusteisiinsa, Hassel kirjasi, että häntä piinasivat ajatukset Scottin moottorikelkoista ja pelko siitä, että ne veisivät brittiläisen ryhmän menestykseen. Tätä ajatellen Amundsen suunnitteli aloittavansa naparetken heti auringon noustua elokuun lopulla, vaikka Johansen varoitti, että Barrierilla olisi liian kylmä näin aikaisin vuodenajassa.  Amundsen kumosi hänet, ja auringonnousun aikaan 24. elokuuta seitsemän kelkkaa oli valmiina. Johansenin huoli näytti perustellulta, sillä seuraavat kaksi viikkoa vallitsi ankarat olosuhteet - lämpötila oli jopa -58 °C - ja se esti miehiä lähtemästä. Syyskuun 8. päivänä 1911, kun lämpötila nousi -27 °C:een, Amundsen päätti, ettei hän voinut enää odottaa, ja kahdeksan hengen ryhmä lähti liikkeelle; Lindstrøm jäi yksin Framheimiin.</w:t>
      </w:r>
    </w:p>
    <w:p>
      <w:r>
        <w:rPr>
          <w:b/>
        </w:rPr>
        <w:t xml:space="preserve">Tulos</w:t>
      </w:r>
    </w:p>
    <w:p>
      <w:r>
        <w:t xml:space="preserve">Amundsen kumosi kenet?</w:t>
      </w:r>
    </w:p>
    <w:p>
      <w:r>
        <w:rPr>
          <w:b/>
        </w:rPr>
        <w:t xml:space="preserve">Esimerkki 0,3897</w:t>
      </w:r>
    </w:p>
    <w:p>
      <w:r>
        <w:t xml:space="preserve">Läpikulku: Ensimmäiset Warrenin piirikunnassa kulkeneet junat kulkivat Toledo, Wabash and Western Railwayn (myöhemmin Wabash Railroad) osissa vuonna 1856.  Rautatie tuli piirikunnan alueelle Williamsportin lähellä, ja sitä rakennettiin länteen, ja se saavutti länsirajan State Line Cityssä vuoteen 1857 mennessä.  West Lebanon oli ainoa muu taajama lähellä rautatien reittiä, mutta rata ohitti sen noin kilometrin verran; kaupunki siirtyi myöhemmin pohjoisemmaksi, jotta se olisi lähempänä asemaa.  Vuonna 1869 Indianapolis, Bloomington and Western Railway -rautatie rakennettiin Mound Townshipin halki piirikunnan eteläosaan.  Muutamaa vuotta myöhemmin, vuonna 1872, rakennettiin Chicagon, Danvillen ja Vincennesin rautatien haara (joka tunnettiin nimellä "Pumpkin Vine Railroad") Bismarckista, Illinoisin osavaltiosta kaakkoon Warrenin piirikunnan läpi; se rakennettiin erityisesti kuljettamaan hiiltä Covingtonin eteläpuolella sijaitsevista kaivoksista.  Kaivoksissa 1870-luvun lopulla sattunut työläismellakka keskeytti hiilivirran, ja tämä yhdistettynä rautatien huonoon taloudelliseen tilanteeseen johti siihen, että suurin osa radasta poistettiin vuoteen 1880 mennessä; jäljelle jäänyt osa poistettiin muutamaa vuotta myöhemmin.  Samoihin aikoihin, vuoden 1880 alussa, Chicago and Indiana Coal Railroad aloitti liikennöinnin pohjoiseteläsuuntaisella linjalla piirikunnan läpi.  Siitä tuli osa Chicago and Eastern Illinois Railroadia, mutta se lakkautettiin vuonna 1920 taloudellisten vaikeuksien vuoksi; uusi yhtiö liikennöi linjaa Chicago, Attica and Southern Railroadina vuodesta 1921 alkaen, mutta taloudelliset ongelmat vaikuttivat myös uuteen yhtiöön, ja kiskot poistettiin vuonna 1946.  Toinen New York Central Railroadiin kuuluva rata rakennettiin alueen läpi vuonna 1903; paikallisesti se kulki koilliseen Danvillestä Warrenin piirikuntaan, kääntyi sitten pohjoiseen Sloanin ja Stewartin pikkukaupunkien läpi ja jatkoi pohjoiseen Bentonin piirikuntaan.  1970-luvulla siitä tuli osa Penn Centralia, sitten Conrailia; linjan toiminta lopetettiin 1990-luvulla ja raiteet poistettiin, mutta Stewartista pohjoiseen kulkeva osa jäi jäljelle, ja siitä tuli Bee Line Railroad, joka palvelee Stewartissa sijaitsevaa viljankäsittelylaitosta.Wabash Cannonball oli matkustajajajuna, joka kulki Wabash Railroadilla Detroitin, Michiganin ja Saint Louisin, Missourin välillä vuodesta 1949 alkaen.  Syyskuun 19. päivänä 1964 etelään menevä Cannonball törmäsi Johnsonvillen risteyksessä betoniharkoilla lastattuun kuorma-autoon.  Kuorma-auton kuljettaja kuoli välittömästi, mutta vaikka juna suistui raiteilta, muita ihmishenkiä ei menetetty.  Junassa kuljettaja ja palomies loukkaantuivat vakavasti, kun veturi syttyi tuleen, ja noin puolet 50 matkustajasta loukkaantui.  Yli 300 metriä raidetta repeytyi, ja vahinkojen arvioitiin olevan yli 500 000 dollaria.  Viimeinen Cannonball-juna kulki vuonna 1969. 1800-luvun lopulla saavutetun huippunsa jälkeen piirikunnan väkiluku laski 1900-luvulla, kuten suuressa osassa Keskilännen maaseutua. Auton yleistyminen 1920-luvulla alensi pikkukaupunkien yritysten kannattavuutta, ja 1930-luvun suuri lama uhkasi niitä entisestään.  Toinen maailmansota ja 1940-luvun lopun ja 1950-luvun taloudellinen elpyminen vetivät ihmisiä parempiin työpaikkoihin kasvaviin alueellisiin kaupunkeihin, mikä vähensi pikkukaupunkien määrää entisestään.  Väestö väheni jälleen 1980-luvulla, mikä johtui suurelta osin alhaisista satohinnoista, maanviljelijöiden suurista veloista ja muista taloudellisista syistä johtuvan "maatilakriisin" vaikutuksista.Ensimmäiset piirikuntamessut, joihin osallistuivat sekä Fountainin että Warrenin piirikunnat, pidettiin Independenceissä 6. ja 7. syyskuuta 1853.  Seuraavina vuosina messut pidettiin Fountainin piirikunnassa, ja Warrenin piirikunnan viljelijöiden osallistuminen niihin väheni.  Vuonna 1856 piirikunnan pohjoisosan maanviljelijät järjestivät messut Pine Villagen itäpuolella, ja ne jatkuivat vuosittain vuoteen 1864 asti.  West Lebanonista tuli seuraava piirikunnan messujen pitopaikka, ja ne järjestettiin menestyksekkäästi vuoteen 1883 asti; kaupungin luoteispuolella sijaitseva messualue oli hyvin kehittynyt.  Myöhemmin messut järjestettiin piirikunnan pääkaupungissa Williamsportissa, ja ne jatkuvat nykyäänkin; nykyään ne ovat 4H-messut.Yhdellä paikkakunnalla piirikunnassa, lähellä Kramerin pikkukaupunkia, oli aikoinaan kansainvälinen maine: Hotel Mudlavia.  Se rakennettiin vuonna 1890 250 000 dollarin hintaan, ja se houkutteli vieraita kaikkialta maailmasta läheisiin luonnonlähteisiin, joilla sanottiin olevan parantavia ominaisuuksia.  James Whitcomb Rileyn, John L. Sullivanin ja Harry Lauderin kaltaisten ihmisten tiedetään yöpyneen hotellissa, joka paloi vuonna 1920.  Myöhemmin lähteiden vettä pullotettiin ja sitä myi Indianapolisissa sijaitseva Cameron Springs -yhtiö, jonka Perrier Group of America osti vuonna 2000 noin 10,5 miljoonalla dollarilla.  Vuonna 2008 vettä myytiin edelleen, ja sitä markkinoitiin eri nimillä.</w:t>
      </w:r>
    </w:p>
    <w:p>
      <w:r>
        <w:rPr>
          <w:b/>
        </w:rPr>
        <w:t xml:space="preserve">Tulos</w:t>
      </w:r>
    </w:p>
    <w:p>
      <w:r>
        <w:t xml:space="preserve">Mistä tuli osa Penn Centralia, sitten Conrailia 1970-luvulla?</w:t>
      </w:r>
    </w:p>
    <w:p>
      <w:r>
        <w:rPr>
          <w:b/>
        </w:rPr>
        <w:t xml:space="preserve">Tulos</w:t>
      </w:r>
    </w:p>
    <w:p>
      <w:r>
        <w:t xml:space="preserve">Mikä linja lopetti toimintansa 1990-luvulla?</w:t>
      </w:r>
    </w:p>
    <w:p>
      <w:r>
        <w:rPr>
          <w:b/>
        </w:rPr>
        <w:t xml:space="preserve">Tulos</w:t>
      </w:r>
    </w:p>
    <w:p>
      <w:r>
        <w:t xml:space="preserve">Minkä linjan osasta tuli Bee Line Railroad?</w:t>
      </w:r>
    </w:p>
    <w:p>
      <w:r>
        <w:rPr>
          <w:b/>
        </w:rPr>
        <w:t xml:space="preserve">Tulos</w:t>
      </w:r>
    </w:p>
    <w:p>
      <w:r>
        <w:t xml:space="preserve">Mikä on sen junan koko nimi, joka törmäsi betoniharkoilla lastattuun kuorma-autoon Johnsonvillen risteyksessä?</w:t>
      </w:r>
    </w:p>
    <w:p>
      <w:r>
        <w:rPr>
          <w:b/>
        </w:rPr>
        <w:t xml:space="preserve">Esimerkki 0.3898</w:t>
      </w:r>
    </w:p>
    <w:p>
      <w:r>
        <w:t xml:space="preserve">Läpikulku: Boo-Boo Bear herää talviunilta innoissaan uudesta keväästä. Sitten Yogi Bear herää, ja hänen ainoa kiinnostuksenkohteensa on löytää ruokaa syötäväksi. Cindy-karhu yrittää tuloksetta kosiskella Yogia. Kun metsänvartija Smith tekee tyhjäksi Yogin viimeisimmät yritykset napata ruokaa, Yogi suuttuu ja suostuttelee metsänvartijan siirtämään hänet pois Jellystone-kansallispuistosta. Smith valmistelee Yogin lähettämistä San Diegon eläintarhaan tunnistusmerkin kera. Yogi hyvästelee ensin kaiken, mutta huijaa toisen karhun nimeltä Corn Pone lähtemään Kaliforniaan hänen sijastaan, eivätkä Boo-Boo ja Cindy tiedä tästä mitään ja luulevat, että Yogi on lähtenyt lopullisesti.Pian Yogi varastaa ruokaa kaikkialta puistosta alter egona "Ruskea aave", mutta Smith luulee, että kyseessä on toinen karhu. Hän uhkaa, että se lähetetään eläintarhaan. Cindy, joka haluaa olla Yogin kanssa eläintarhassa, suututtaa Smithin, joka erehtyy lähettämään hänet pois. Hänet lähetetään kuitenkin sen sijaan St. Louisin eläintarhaan, koska San Diegon eläintarha ei tarvitse enää lisää karhuja. Kun Cindy tajuaa todellisen määränpäänsä, hän tulee hyvin surulliseksi ja itkee, sillä hän tietää olevansa nyt kaukana Yogista.Myöhään samana iltana Cindy putoaa junasta ja eksyy. Kiertävä sirkus etsii hienoa esitystä nostamaan katsojalukujaan, kun yhtäkkiä heidän koiransa karkaa ja pelästyttää Cindyn kävelemään puhelinlangoilla, mikä on täydellinen tilaisuus sirkukselle.</w:t>
      </w:r>
    </w:p>
    <w:p>
      <w:r>
        <w:rPr>
          <w:b/>
        </w:rPr>
        <w:t xml:space="preserve">Tulos</w:t>
      </w:r>
    </w:p>
    <w:p>
      <w:r>
        <w:t xml:space="preserve">Mikä on sen hahmon nimi, joka lähetetään St. Louisin eläintarhaan?</w:t>
      </w:r>
    </w:p>
    <w:p>
      <w:r>
        <w:rPr>
          <w:b/>
        </w:rPr>
        <w:t xml:space="preserve">Tulos</w:t>
      </w:r>
    </w:p>
    <w:p>
      <w:r>
        <w:t xml:space="preserve">Mikä on sen hahmon nimi, joka itkee, kun hän saa tietää todellisen määränpäänsä?</w:t>
      </w:r>
    </w:p>
    <w:p>
      <w:r>
        <w:rPr>
          <w:b/>
        </w:rPr>
        <w:t xml:space="preserve">Tulos</w:t>
      </w:r>
    </w:p>
    <w:p>
      <w:r>
        <w:t xml:space="preserve">Mihin eläintarhaan Cindy haluaa mennä?</w:t>
      </w:r>
    </w:p>
    <w:p>
      <w:r>
        <w:rPr>
          <w:b/>
        </w:rPr>
        <w:t xml:space="preserve">Tulos</w:t>
      </w:r>
    </w:p>
    <w:p>
      <w:r>
        <w:t xml:space="preserve">Mikä on sen hahmon nimi, joka kutsuu itseään "ruskeaksi aaveeksi"?</w:t>
      </w:r>
    </w:p>
    <w:p>
      <w:r>
        <w:rPr>
          <w:b/>
        </w:rPr>
        <w:t xml:space="preserve">Tulos</w:t>
      </w:r>
    </w:p>
    <w:p>
      <w:r>
        <w:t xml:space="preserve">Missä Boo-Boo ja Cindy luulevat Yogin olevan?</w:t>
      </w:r>
    </w:p>
    <w:p>
      <w:r>
        <w:rPr>
          <w:b/>
        </w:rPr>
        <w:t xml:space="preserve">Tulos</w:t>
      </w:r>
    </w:p>
    <w:p>
      <w:r>
        <w:t xml:space="preserve">Mikä on sen hahmon nimi, joka haluaa, että hänet siirretään pois Jellystone National Parkista?</w:t>
      </w:r>
    </w:p>
    <w:p>
      <w:r>
        <w:rPr>
          <w:b/>
        </w:rPr>
        <w:t xml:space="preserve">Tulos</w:t>
      </w:r>
    </w:p>
    <w:p>
      <w:r>
        <w:t xml:space="preserve">Mikä on sen hahmon nimi, jonka Boo-Boo Bear ja Cindy Bear luulevat joutuneen Kaliforniaan?</w:t>
      </w:r>
    </w:p>
    <w:p>
      <w:r>
        <w:rPr>
          <w:b/>
        </w:rPr>
        <w:t xml:space="preserve">Tulos</w:t>
      </w:r>
    </w:p>
    <w:p>
      <w:r>
        <w:t xml:space="preserve">Mihin eläintarhaan Cindy Bear halusi tulla lähetetyksi?</w:t>
      </w:r>
    </w:p>
    <w:p>
      <w:r>
        <w:rPr>
          <w:b/>
        </w:rPr>
        <w:t xml:space="preserve">Esimerkki 0.3899</w:t>
      </w:r>
    </w:p>
    <w:p>
      <w:r>
        <w:t xml:space="preserve">Läpikulku: Kaupungin suurin työnantaja on kaupunginhallitus, joka työllistää 5,3 % (yli 25 000 henkilöä) kaupungin väestöstä, ja seuraavaksi suurin työnantaja on UCSF, jolla on yli 22 000 työntekijää. Kolmanneksi suurin yksityisen sektorin työnantaja on California Pacific Medical Center, joka työllistää 1,8 prosenttia (yli 8500 henkeä). Alle 10 työntekijän pienyritykset ja itsenäiset ammatinharjoittajat muodostavat 85 prosenttia kaupungin toimipaikoista, ja yli 1 000 työntekijän yritysten palveluksessa olevien sanfranciscolaisten määrä on puolittunut vuodesta 1977. Poliittinen ja yhteiskunnallinen yksimielisyys on tarkoituksellisesti vaikeuttanut suurten kansallisten vähittäiskauppaketjujen ja kaava-alan vähittäiskauppaketjujen kasvua kaupunkiin. Pyrkiessään tukemaan yksityisomistuksessa olevia pieniä yrityksiä San Franciscossa ja säilyttämään kaupungin ainutlaatuisen vähittäiskaupan luonteen Small Business Commission aloitti vuonna 2004 julkisuuskampanjan, jolla pyritään pitämään suurempi osuus vähittäiskaupan dollareista paikallistaloudessa, ja hallintoneuvosto on käyttänyt kaavoituslainsäädäntöä rajoittaakseen niitä kaupunginosia, joihin kaavan vähittäiskaupan toimipaikat voivat sijoittautua, ja San Franciscon äänestäjät ovat vahvistaneet tämän pyrkimyksen. Vuonna 2016 pienyritykset kuitenkin arvioivat San Franciscon huonoksi yritysystävällisyyskyselyssä.Monien Yhdysvaltojen kaupunkien tapaan San Franciscossa oli aikoinaan merkittävä tehdasteollisuus, joka työllisti lähes 60 000 työntekijää vuonna 1969, mutta lähes kaikki tuotanto lähti halvemmille paikkakunnille 1980-luvulle mennessä. Vuodesta 2014 lähtien San Franciscossa on ollut pientä elpymistä valmistusteollisuudessa: yli 4 000 työpaikkaa 500 yrityksessä, mikä on kaksinkertaistunut vuodesta 2011. Kaupungin suurin teollisuustyönantaja on Anchor Brewing Company, ja liikevaihdoltaan suurin on Timbuk2.</w:t>
      </w:r>
    </w:p>
    <w:p>
      <w:r>
        <w:rPr>
          <w:b/>
        </w:rPr>
        <w:t xml:space="preserve">Tulos</w:t>
      </w:r>
    </w:p>
    <w:p>
      <w:r>
        <w:t xml:space="preserve">Kuka on San Franciscon paras työllistäjä?</w:t>
      </w:r>
    </w:p>
    <w:p>
      <w:r>
        <w:rPr>
          <w:b/>
        </w:rPr>
        <w:t xml:space="preserve">Esimerkki 0.3900</w:t>
      </w:r>
    </w:p>
    <w:p>
      <w:r>
        <w:t xml:space="preserve">Läpikulku: Farsari ja muut 1800-luvun kaupalliset valokuvaajat keskittyivät yleensä kahdenlaisiin aiheisiin: Japanin maisemiin ja sen asukkaiden "tapoihin ja tottumuksiin". Tällaiset aiheet ja tavat, joilla niitä kirjaimellisesti ja kuvainnollisesti kehystettiin, valittiin ulkomaiseen makuun vetoamiseksi, ja tähän oli valokuvaajan yksilöllisen estetiikan, näkemyksen ja ennakkokäsitysten lisäksi paljon tekemistä talouden kanssa. Valokuvia oli kallista valmistaa ja vastaavasti kallista ostaa. Muotokuva maksoi 1870-luvun Japanissa yleensä puoli ryōa "per pää", mikä oli noin kuukauden palkka käsityöläiselle. Tällaisen hinnoittelun vuoksi harvalla japanilaisella oli varaa valokuviin, ja valokuvaajan asiakaskunta koostui suurelta osin eurooppalaisten ja amerikkalaisten erillisalueiden ulkomaalaisista asukkaista: siirtomaahallinnon hallintoviranomaisista, lähetyssaarnaajista, kauppiaista ja sotilaista. Vuoden 1870-luvun alkuun mennessä turistit olivat liittyneet heidän joukkoonsa. Voidakseen vedota tähän asiakaskuntaan valokuvaajat usein lavastivat ja lavastivat kuvaamiaan kohtauksia, erityisesti muotokuvia, joissa kuvattiin "tapoja ja tottumuksia".Vuonna 1885 Charles J. S. Makin käytti joitakin Farsarin näkemyksiä kuvittaakseen matkakertomustaan Land of the Rising Sun, Being a Short Account of Japan and the Japanese. Koska valokuvamekaaninen painaminen oli vielä lapsenkengissään, oli tavallista, että taiteilijat ja kuvittajat loivat valokuvista johdettuja teoksia. Esimerkiksi Charles Wirgmanin lukuisat kaiverrukset Illustrated London News -lehteä varten tehtiin Wirgmanin ystävän ja ajoittaisen yhteistyökumppanin Felice Beaton näkemyksistä. Toisinaan taideteoksen ja sen valokuvallisen lähdemateriaalin välinen yhteys ei ollut yhtä ilmeinen: Louis-Jules Dumoulinin vuonna 1888 tekemä öljymaalaus Boys' Festival from the Bluff, Yokohama [sic] (nykyisin nimeltään Carp Banners in Kyoto) perustuu pitkälti Farsarin valokuvaan Gionmachi, Kioto (nykyisin usein nimeltään View of Shijō-dōri, Kyoto); vaikka maalattu kuva muistuttaa vahvasti valokuvalähdettä, otsikossa on muutettu aiheen sijainti.Kollodiumprosessin aikakaudella, ennen vähemmän vaativan valokuvaustekniikan (gelatiinihopeaprosessi, valokuvausfilmi ja pienemmät kamerat) tuloa ja sitä seurannutta amatöörivalokuvauksen nousua, Farsarin kaltaisilla kaupallisilla valokuvaajilla oli erityinen merkitys tapahtumien ja näkymien tallentamisessa. Japanissa ennen vuotta 1899 tällaisilla valokuvaajilla oli vielä suurempi merkitys, koska hallitus vaati ulkomaalaisilta kulkulupia matkustaakseen sisämaahan, ja Japaniin sijoittautuneet kaupalliset valokuvaajat pääsivät helpommin sisään ja pystyivät tuottamaan harvinaisia kuvia rajoitetuista alueista. Vuoteen 1889 mennessä Farsari kuitenkin arvioi, että noin puolet kaikista Yokohaman kävijöistä oli amatöörivalokuvaajia; vaikka tämä olisikin liioittelua, yhä useampien amatöörivalokuvaajien läsnäolo vaikutti selvästi kaupalliseen valokuvaustoimintaan. Rohkaistakseen amatöörivalokuvaajia vierailemaan studiossaan ja mahdollisesti ostamaan hänen tuotteitaan Farsari tarjosi pimiön ilmaisen käytön.</w:t>
      </w:r>
    </w:p>
    <w:p>
      <w:r>
        <w:rPr>
          <w:b/>
        </w:rPr>
        <w:t xml:space="preserve">Tulos</w:t>
      </w:r>
    </w:p>
    <w:p>
      <w:r>
        <w:t xml:space="preserve">Mikä on sen taiteilijan koko nimi, jonka öljymaalaus vuodelta 1888 perustuu pitkälti valokuvaan, jonka on ottanut taiteilija, joka tarjosi amatöörivalokuvaajille pimiönsä?</w:t>
      </w:r>
    </w:p>
    <w:p>
      <w:r>
        <w:rPr>
          <w:b/>
        </w:rPr>
        <w:t xml:space="preserve">Tulos</w:t>
      </w:r>
    </w:p>
    <w:p>
      <w:r>
        <w:t xml:space="preserve">Mikä on nykyaikainen nimi kaupallisen valokuvaajan valokuvalle, joka on inspiroinut vuoden 1888 öljyvärimaalausta?</w:t>
      </w:r>
    </w:p>
    <w:p>
      <w:r>
        <w:rPr>
          <w:b/>
        </w:rPr>
        <w:t xml:space="preserve">Tulos</w:t>
      </w:r>
    </w:p>
    <w:p>
      <w:r>
        <w:t xml:space="preserve">Mikä on sen öljymaalauksen nimi, joka otti paljon sen miehen valokuvasta, joka väitti, että puolet Yokohaman kävijöistä oli amatöörivalokuvaajia?</w:t>
      </w:r>
    </w:p>
    <w:p>
      <w:r>
        <w:rPr>
          <w:b/>
        </w:rPr>
        <w:t xml:space="preserve">Tulos</w:t>
      </w:r>
    </w:p>
    <w:p>
      <w:r>
        <w:t xml:space="preserve">Minä vuonna tapahtumien ja näkymien tallentamisen kannalta tärkeä valokuvaaja arvioi, että puolet Yokohaman kävijöistä oli amatöörivalokuvaajia?</w:t>
      </w:r>
    </w:p>
    <w:p>
      <w:r>
        <w:rPr>
          <w:b/>
        </w:rPr>
        <w:t xml:space="preserve">Esimerkki 0.3901</w:t>
      </w:r>
    </w:p>
    <w:p>
      <w:r>
        <w:t xml:space="preserve">Läpikulku: Jessica Slocum, jonka äiti kuoli, kun hän oli kolmevuotias. Hänen isänsä Jim on työnarkomaani, jolla ei ole juurikaan aikaa tyttärelleen, eikä hän ole pystynyt viettämään aikaa tyttärensä kanssa äidin kahdeksan vuotta sitten tapahtuneen kuoleman jälkeen, ja hän näyttää yhä surevan äitiään. Juuri ennen joulunpyhiä Jessica voittaa toivomuskaivosta ilmaisen toiveen. Hänen toiveensa äidistä jouluksi toteutuu Philomenan toimesta, ja Amy Miller, tavaratalon mallinukke, herätetään henkiin ja hänestä tulee Jessican äiti. Toiveessa on kuitenkin juju, ja Amy voi olla Jessican äiti vain jouluaattoon asti. selvittääkseen Jimin epäselvyyksiä Amy väittää olevansa Australiasta kotoisin oleva lastenhoitaja, joka on palkattu auttamaan Jessican hoidossa sillä aikaa, kun Jim on töissä, ja Amy saa varahuoneen autotallin päältä. Amy ja Jessica tulevat toimeen keskenään, kunnes he kärsivät lyhyestä väärinkäsityksestä. Jessica haluaa lyhyesti ottaa toiveen takaisin ja näkee Amyn menevän elottomana makuuhuoneensa ikkunasta. Kauhistuneena hän juoksee ulos sateessa ja portaissa Amyn huoneeseen ja koputtaa kuumeisesti Amyn ovea. Amy avaa oven ja Jessica on helpottunut nähdessään Amyn olevan kunnossa, kun hänet ohjataan sisään. Seuraavana päivänä Jessica käy Philomenan luona tavaratalossa kysymässä, voisiko hän ottaa alkuperäisen toiveen takaisin. Hän haluaa Amyn jäävän ikuisesti heidän luokseen, koska hänen isänsä on kiintynyt Amyyn eikä hän kestäisi menettää toista äitiä. Philomena toivoo voivansa auttaa toiveen muuttamisessa, mutta näyttää Jessicalle, mitä Amy joutuu kohtaamaan, jos hän ei ole pelastamassa häntä ja muita kasvot omaavia mallinukkeja. Kauppa, jossa hän työskentelee, aikoo korvata kaikki mallinuket kasvottomilla. Philomena kertoo Jessicalle, että on vain yksi keino välttää tämä, ja jos hän todella haluaa pelastaa Amyn, heidän on toimittava nopeasti ja lyöttäydyttävä yhteen Amyn kanssa.</w:t>
      </w:r>
    </w:p>
    <w:p>
      <w:r>
        <w:rPr>
          <w:b/>
        </w:rPr>
        <w:t xml:space="preserve">Tulos</w:t>
      </w:r>
    </w:p>
    <w:p>
      <w:r>
        <w:t xml:space="preserve">Kuinka monta vuotta sitten Jessica Slocumin äiti kuoli?</w:t>
      </w:r>
    </w:p>
    <w:p>
      <w:r>
        <w:rPr>
          <w:b/>
        </w:rPr>
        <w:t xml:space="preserve">Tulos</w:t>
      </w:r>
    </w:p>
    <w:p>
      <w:r>
        <w:t xml:space="preserve">Kuka auttaa Jessica Slocumia pelastamaan Amy Millerin?</w:t>
      </w:r>
    </w:p>
    <w:p>
      <w:r>
        <w:rPr>
          <w:b/>
        </w:rPr>
        <w:t xml:space="preserve">Tulos</w:t>
      </w:r>
    </w:p>
    <w:p>
      <w:r>
        <w:t xml:space="preserve">Kuinka vanha Jessica Slocum oli, kun hänen äitinsä kuoli?</w:t>
      </w:r>
    </w:p>
    <w:p>
      <w:r>
        <w:rPr>
          <w:b/>
        </w:rPr>
        <w:t xml:space="preserve">Esimerkki 0.3902</w:t>
      </w:r>
    </w:p>
    <w:p>
      <w:r>
        <w:t xml:space="preserve">Läpikulku: Marcel Marnat'n luettelossa Ravelin kaikista teoksista luetellaan 85 teosta, joista monet ovat keskeneräisiä tai hylättyjä. Vaikka tämä määrä on pieni verrattuna hänen suurimpien aikalaistensa tuotantoon, sitä kuitenkin paisuttaa Ravelin yleinen käytäntö kirjoittaa teoksia pianolle ja kirjoittaa ne myöhemmin uudelleen itsenäisinä orkesteriteoksina. Esityskelpoisia teoksia on noin kuusikymmentä, joista hieman yli puolet on instrumentaaliteoksia. Ravelin musiikkiin kuuluu pianokappaleita, kamarimusiikkia, kaksi pianokonserttoa, balettimusiikkia, oopperaa ja laulusarjoja. Hän ei kirjoittanut sinfonioita eikä kirkollisia teoksia.Ravel ammensi monien ranskalaissäveltäjien sukupolvista Couperinista ja Rameausta Fauréen ja Satien ja Debussyn uudempiin innovaatioihin. Ulkomaisia vaikutteita ovat muun muassa Mozart, Schubert, Liszt ja Chopin. Hän piti itseään monin tavoin klassikkona ja käytti usein perinteisiä rakenteita ja muotoja, kuten terssiä, esitelläkseen uutta melodista ja rytmistä sisältöä ja innovatiivisia harmonioita. Jazzin vaikutus hänen myöhempään musiikkiinsa on kuultavissa perinteisten klassisten rakenteiden sisällä pianokonsertossa ja viulusonaatissa.Ravel piti melodiaa erittäin tärkeänä ja sanoi Vaughan Williamsille, että "kaikessa elävässä musiikissa on epäsuorasti melodinen ääriviiva". Hänen teemansa ovat usein modaalisia sen sijaan, että hän käyttäisi tuttuja duuri- tai molliasteikkoja. Tämän seurauksena hänen tuotannossaan on vain vähän johtavia nuotteja. Yhdeksännen ja yhdennentoista asteen soinnut ja ratkaisemattomat appoggiaturat, kuten esimerkiksi Valses nobles et sentimentales -teoksessa, ovat tyypillisiä Ravelin harmoniakielelle. tanssimuodot vetosivat Raveliin, joista tunnetuimmat ovat bolero ja pavane, mutta myös menuetti, forlane, rigaudon, valssi, czardas, habanera ja passacaglia. Kansallinen ja alueellinen tietoisuus oli Ravelille tärkeää, ja vaikka suunniteltua konserttoa baskiaiheista ei koskaan toteutettu, hänen teoksissaan on viittauksia heprealaisiin, kreikkalaisiin, unkarilaisiin ja mustalaisiin aiheisiin. Hän kirjoitti useita lyhyitä teoksia, joissa hän kunnioitti ihailemiaan säveltäjiä - Borodinia, Chabrieria, Fauréa ja Haydnia - ja tulkitsi heidän ominaispiirteitään ravellilaiseen tyyliin. Toinen tärkeä vaikutus oli pikemminkin kirjallisuus kuin musiikki: Ravel sanoi oppineensa Poelta, että "todellinen taide on täydellistä tasapainoa puhtaan älyn ja tunteen välillä", ja siitä seurasi, että musiikkikappaleen pitäisi olla täydellisen tasapainoinen kokonaisuus, johon ei saa tunkeutua mitään epäolennaista.</w:t>
      </w:r>
    </w:p>
    <w:p>
      <w:r>
        <w:rPr>
          <w:b/>
        </w:rPr>
        <w:t xml:space="preserve">Tulos</w:t>
      </w:r>
    </w:p>
    <w:p>
      <w:r>
        <w:t xml:space="preserve">Mikä on sen henkilön nimi, jonka teemat ovat usein modaalisia?</w:t>
      </w:r>
    </w:p>
    <w:p>
      <w:r>
        <w:rPr>
          <w:b/>
        </w:rPr>
        <w:t xml:space="preserve">Tulos</w:t>
      </w:r>
    </w:p>
    <w:p>
      <w:r>
        <w:t xml:space="preserve">Mikä on sen henkilön nimi, joka pitää itseään klassikkona monin tavoin?</w:t>
      </w:r>
    </w:p>
    <w:p>
      <w:r>
        <w:rPr>
          <w:b/>
        </w:rPr>
        <w:t xml:space="preserve">Tulos</w:t>
      </w:r>
    </w:p>
    <w:p>
      <w:r>
        <w:t xml:space="preserve">Mikä on sen henkilön nimi, joka käytti usein perinteisiä rakenteita ja muotoja, kuten ternaria, esitelläkseen uutta melodista ja rytmistä sisältöä ja innovatiivisia harmonioita?</w:t>
      </w:r>
    </w:p>
    <w:p>
      <w:r>
        <w:rPr>
          <w:b/>
        </w:rPr>
        <w:t xml:space="preserve">Tulos</w:t>
      </w:r>
    </w:p>
    <w:p>
      <w:r>
        <w:t xml:space="preserve">Mikä on sen henkilön nimi, jonka myöhemmässä musiikissa on jazzin vaikutus, joka kuuluu perinteisten klassisten rakenteiden sisällä pianokonsertossa ja viulusonaatissa?</w:t>
      </w:r>
    </w:p>
    <w:p>
      <w:r>
        <w:rPr>
          <w:b/>
        </w:rPr>
        <w:t xml:space="preserve">Tulos</w:t>
      </w:r>
    </w:p>
    <w:p>
      <w:r>
        <w:t xml:space="preserve">Mikä on sen henkilön nimi, jonka tuotoksessa on vain vähän johtavia nuotteja?</w:t>
      </w:r>
    </w:p>
    <w:p>
      <w:r>
        <w:rPr>
          <w:b/>
        </w:rPr>
        <w:t xml:space="preserve">Tulos</w:t>
      </w:r>
    </w:p>
    <w:p>
      <w:r>
        <w:t xml:space="preserve">Mikä on sen henkilön nimi, jonka teoksissa on viittauksia heprealaisiin, kreikkalaisiin, unkarilaisiin ja mustalaisiin teemoihin?</w:t>
      </w:r>
    </w:p>
    <w:p>
      <w:r>
        <w:rPr>
          <w:b/>
        </w:rPr>
        <w:t xml:space="preserve">Tulos</w:t>
      </w:r>
    </w:p>
    <w:p>
      <w:r>
        <w:t xml:space="preserve">Mikä on sen henkilön nimi, joka kirjoitti useita lyhyitä teoksia, joissa hän kunnioitti ihailemiaan säveltäjiä?</w:t>
      </w:r>
    </w:p>
    <w:p>
      <w:r>
        <w:rPr>
          <w:b/>
        </w:rPr>
        <w:t xml:space="preserve">Tulos</w:t>
      </w:r>
    </w:p>
    <w:p>
      <w:r>
        <w:t xml:space="preserve">Mitkä ovat niiden neljän säveltäjän nimet, joille Ravel kirjoitti useita lyhyitä kunnianosoituksia?</w:t>
      </w:r>
    </w:p>
    <w:p>
      <w:r>
        <w:rPr>
          <w:b/>
        </w:rPr>
        <w:t xml:space="preserve">Tulos</w:t>
      </w:r>
    </w:p>
    <w:p>
      <w:r>
        <w:t xml:space="preserve">Mikä on sen miehen sukunimi, joka opetti useiden ranskalaissäveltäjäsukupolvien vetämän henkilön "todellinen taide on täydellistä tasapainoa puhtaan älyn ja tunteen välillä"?</w:t>
      </w:r>
    </w:p>
    <w:p>
      <w:r>
        <w:rPr>
          <w:b/>
        </w:rPr>
        <w:t xml:space="preserve">Tulos</w:t>
      </w:r>
    </w:p>
    <w:p>
      <w:r>
        <w:t xml:space="preserve">Mikä on sen henkilön nimi, jonka ulkomaisiin vaikutteisiin kuuluivat Mozart, Schubert, Liszt ja Chopin?</w:t>
      </w:r>
    </w:p>
    <w:p>
      <w:r>
        <w:rPr>
          <w:b/>
        </w:rPr>
        <w:t xml:space="preserve">Tulos</w:t>
      </w:r>
    </w:p>
    <w:p>
      <w:r>
        <w:t xml:space="preserve">Mikä on sen henkilön nimi, joka piti itseään monin tavoin klassikkona ja käytti usein perinteisiä rakenteita ja muotoja, kuten terssiä?</w:t>
      </w:r>
    </w:p>
    <w:p>
      <w:r>
        <w:rPr>
          <w:b/>
        </w:rPr>
        <w:t xml:space="preserve">Tulos</w:t>
      </w:r>
    </w:p>
    <w:p>
      <w:r>
        <w:t xml:space="preserve">Mikä on sen henkilön nimi, jonka myöhemmässä musiikissa jazzin vaikutus kuuluu pianokonserton ja viulusonaatin rakenteissa?</w:t>
      </w:r>
    </w:p>
    <w:p>
      <w:r>
        <w:rPr>
          <w:b/>
        </w:rPr>
        <w:t xml:space="preserve">Tulos</w:t>
      </w:r>
    </w:p>
    <w:p>
      <w:r>
        <w:t xml:space="preserve">Mikä on sen henkilön nimi, jonka teemat ovat usein modaalisia sen sijaan, että hän käyttäisi tuttuja duuri- tai molliasteikkoja?</w:t>
      </w:r>
    </w:p>
    <w:p>
      <w:r>
        <w:rPr>
          <w:b/>
        </w:rPr>
        <w:t xml:space="preserve">Tulos</w:t>
      </w:r>
    </w:p>
    <w:p>
      <w:r>
        <w:t xml:space="preserve">Mikä on sen henkilön nimi, jonka uusi melodinen ja rytminen sisältö sekä innovatiiviset harmoniat esitettiin usein perinteisiä rakenteita ja muotoja käyttäen?</w:t>
      </w:r>
    </w:p>
    <w:p>
      <w:r>
        <w:rPr>
          <w:b/>
        </w:rPr>
        <w:t xml:space="preserve">Tulos</w:t>
      </w:r>
    </w:p>
    <w:p>
      <w:r>
        <w:t xml:space="preserve">Mikä on sen henkilön nimi, jonka tuotoksessa on vain vähän johtavia nuotteja?</w:t>
      </w:r>
    </w:p>
    <w:p>
      <w:r>
        <w:rPr>
          <w:b/>
        </w:rPr>
        <w:t xml:space="preserve">Esimerkki 0.3903</w:t>
      </w:r>
    </w:p>
    <w:p>
      <w:r>
        <w:t xml:space="preserve">Läpikulku: George Roger Waters (s. 6. syyskuuta 1943) on englantilainen lauluntekijä, laulaja, basisti ja säveltäjä. Vuonna 1965 hän oli mukana perustamassa progressiivista rockia soittavaa Pink Floyd -yhtyettä. Waters toimi aluksi pelkästään basistina, mutta lauluntekijä Syd Barrettin lähdettyä vuonna 1968 hänestä tuli myös yhtyeen sanoittaja, toinen laulaja ja konseptuaalinen johtaja.Pink Floyd saavutti kansainvälistä menestystä konseptialbumeilla The Dark Side of the Moon (1973), Wish You Were Here (1975), Animals (1977) ja The Wall (1979). 1980-luvun alkuun mennessä siitä oli tullut yksi kriitikoiden arvostetuimmista ja kaupallisesti menestyneimmistä populaarimusiikin yhtyeistä; vuoteen 2013 mennessä se oli myynyt maailmanlaajuisesti yli 250 miljoonaa albumia. Luovien erimielisyyksien keskellä Waters jätti yhtyeen vuonna 1985 ja aloitti jäljellä olevien jäsenten kanssa oikeustaistelun yhtyeen nimen ja materiaalin käytöstä. He sopivat asian tuomioistuimen ulkopuolella vuonna 1987.Watersin soolotyöhön kuuluvat studioalbumit The Pros and Cons of Hitch Hiking (1984), Radio K.A.O.S. (1987), Amused to Death (1992) ja Is This the Life We Really Want? (2017). Vuonna 2005 hän julkaisi Ça Ira -oopperan, joka on käännetty Étienne ja Nadine Roda-Gilsin Ranskan vallankumouksesta kertovasta libretosta. 1990 Waters järjesti yhden historian suurimmista rock-konserteista The Wall - Live in Berlin, johon osallistui 450 000 ihmistä. Pink Floydin jäsenenä hänet valittiin Yhdysvaltain Rock and Roll Hall of Fameen vuonna 1996 ja Britannian Music Hall of Fameen vuonna 2005. Myöhemmin samana vuonna hän liittyi uudelleen yhteen Pink Floydin bänditovereiden Masonin, Wrightin ja David Gilmourin kanssa Live 8 -tapahtumassa, joka oli yhtyeen ensimmäinen esiintyminen Watersin kanssa sitten vuoden 1981. Hän on kiertänyt laajasti soolona vuodesta 1999 lähtien; hän esitti The Dark Side of the Moonin kokonaisuudessaan maailmankiertueellaan vuosina 2006-2008, ja vuonna 2010 hän aloitti Wall Live -kiertueen, joka on kaikkien aikojen eniten voittoa tuottanut sooloartisti.</w:t>
      </w:r>
    </w:p>
    <w:p>
      <w:r>
        <w:rPr>
          <w:b/>
        </w:rPr>
        <w:t xml:space="preserve">Tulos</w:t>
      </w:r>
    </w:p>
    <w:p>
      <w:r>
        <w:t xml:space="preserve">Mikä on Pink Floydin perustajan sukunimi?</w:t>
      </w:r>
    </w:p>
    <w:p>
      <w:r>
        <w:rPr>
          <w:b/>
        </w:rPr>
        <w:t xml:space="preserve">Tulos</w:t>
      </w:r>
    </w:p>
    <w:p>
      <w:r>
        <w:t xml:space="preserve">Mikä on sen henkilön sukunimi, josta tuli Pink Floydin sanoittaja vuonna 1968?</w:t>
      </w:r>
    </w:p>
    <w:p>
      <w:r>
        <w:rPr>
          <w:b/>
        </w:rPr>
        <w:t xml:space="preserve">Tulos</w:t>
      </w:r>
    </w:p>
    <w:p>
      <w:r>
        <w:t xml:space="preserve">Mikä on sen henkilön sukunimi, josta tuli Pink Floydin toinen laulaja vuonna 1968?</w:t>
      </w:r>
    </w:p>
    <w:p>
      <w:r>
        <w:rPr>
          <w:b/>
        </w:rPr>
        <w:t xml:space="preserve">Tulos</w:t>
      </w:r>
    </w:p>
    <w:p>
      <w:r>
        <w:t xml:space="preserve">Mikä on sen henkilön sukunimi, josta tuli Pink Floydin käsitteellinen johtaja vuonna 1968?</w:t>
      </w:r>
    </w:p>
    <w:p>
      <w:r>
        <w:rPr>
          <w:b/>
        </w:rPr>
        <w:t xml:space="preserve">Tulos</w:t>
      </w:r>
    </w:p>
    <w:p>
      <w:r>
        <w:t xml:space="preserve">Mikä on sen henkilön sukunimi, joka sopi ex-bändinsä jäsenten kanssa vuonna 1987?</w:t>
      </w:r>
    </w:p>
    <w:p>
      <w:r>
        <w:rPr>
          <w:b/>
        </w:rPr>
        <w:t xml:space="preserve">Tulos</w:t>
      </w:r>
    </w:p>
    <w:p>
      <w:r>
        <w:t xml:space="preserve">Mikä on sen henkilön sukunimi, joka julkaisi Ça Ira -levyn vuonna 2005?</w:t>
      </w:r>
    </w:p>
    <w:p>
      <w:r>
        <w:rPr>
          <w:b/>
        </w:rPr>
        <w:t xml:space="preserve">Tulos</w:t>
      </w:r>
    </w:p>
    <w:p>
      <w:r>
        <w:t xml:space="preserve">Mikä on sen henkilön sukunimi, joka julkaisi oopperan Ranskan vallankumouksesta?</w:t>
      </w:r>
    </w:p>
    <w:p>
      <w:r>
        <w:rPr>
          <w:b/>
        </w:rPr>
        <w:t xml:space="preserve">Tulos</w:t>
      </w:r>
    </w:p>
    <w:p>
      <w:r>
        <w:t xml:space="preserve">Mikä on sen henkilön sukunimi, joka valittiin Yhdysvaltain Rock and Roll Hall of Fameen vuonna 1996?</w:t>
      </w:r>
    </w:p>
    <w:p>
      <w:r>
        <w:rPr>
          <w:b/>
        </w:rPr>
        <w:t xml:space="preserve">Tulos</w:t>
      </w:r>
    </w:p>
    <w:p>
      <w:r>
        <w:t xml:space="preserve">Mikä on sen henkilön sukunimi, joka valittiin Yhdistyneen kuningaskunnan musiikkihallin Hall of Fameen vuonna 2005?</w:t>
      </w:r>
    </w:p>
    <w:p>
      <w:r>
        <w:rPr>
          <w:b/>
        </w:rPr>
        <w:t xml:space="preserve">Tulos</w:t>
      </w:r>
    </w:p>
    <w:p>
      <w:r>
        <w:t xml:space="preserve">Mikä on sen henkilön sukunimi, joka yhdisti entiset bändikaverinsa uudelleen Live 8 Global Awareness -tapahtumaa varten?</w:t>
      </w:r>
    </w:p>
    <w:p>
      <w:r>
        <w:rPr>
          <w:b/>
        </w:rPr>
        <w:t xml:space="preserve">Esimerkki 0.3904</w:t>
      </w:r>
    </w:p>
    <w:p>
      <w:r>
        <w:t xml:space="preserve">Läpikulku: Ennen pakkolepoa vuonna 1924 Holst osoitti uutta kiinnostusta kontrapunktia kohtaan vuoden 1922 Fugal-ouvertuurissa koko orkesterille ja vuoden 1923 uusklassisessa Fugal-konsertossa huilulle, oboelle ja jousille. Viimeisellä vuosikymmenellään hän sekoitti laulusovituksia ja pieniä teoksia suuriin teoksiin ja satunnaisiin uusiin poikkeuksiin; Imogen mainitsee vuoden 1925 Terzetton huilulle, viululle ja oboelle, jossa kukin soitin soi eri sävellajissa, Holstin ainoaksi onnistuneeksi kamariteokseksi. Vuonna 1924 valmistuneesta kuorosinfoniasta Matthews kirjoittaa, että useiden todella laadukkaiden osien jälkeen finaali on harhaileva antikliimaksi. Holstin toiseksi viimeinen ooppera At the Boar's Head (1924) perustuu Shakespearen Henrik IV:n 1. ja 2. osan kapakkakohtauksiin. Musiikissa, joka on suurelta osin peräisin Cecil Sharpin ja muiden kokoelmien vanhoista englantilaisista melodioista, on vauhtia ja vireyttä; aikalaiskriitikko Harvey Grace arvosteli omaperäisyyden puutetta, jota hänen mukaansa "ei voi osoittaa vähemmän vakuuttavasti säveltäjän materiaalin käsittely kuin sen keksiminen." Egdon Heath (1927) oli Holstin ensimmäinen suuri orkesteriteos The Planetsin jälkeen. Matthews tiivistää musiikin "vaikeasti hahmotettavaksi ja arvaamattomaksi [ja siinä on] kolme pääelementtiä: sykkeetön vaeltava melodia [jousille], surullinen vaskikulkue ja levotonta musiikkia jousille ja oboelle". Loppua kohti oleva salaperäinen tanssi on Matthewsin mukaan "oudoin hetki oudossa teoksessa". Richard Greene Music &amp; Letters -lehdessä kuvailee teosta "siciliano-rytmissä kulkevaksi larghetto-tanssiksi, jossa on yksinkertainen, askeleittain keinuva melodia", mutta siitä puuttuu The Planetsin voima ja se on kuulijalle ajoittain monotoninen. Suositumpi menestys oli A Moorside Suite puhallinorkesterille, joka oli kirjoitettu testikappaleeksi vuoden 1928 kansallisiin puhallinorkesterifestivaalien mestaruuskilpailuihin. Vaikka sviitti on kirjoitettu pohjoismaisen puhallinorkesterimusiikin perinteiden mukaisesti, Short sanoo, että siinä on Holstin erehtymättömän selkeä jälki, "avaavan Scherzon hyppivästä 6/8-tahtiluvusta päättävän Marssin voimakkaisiin melodisiin neljäsosiin, ja väliosan Nocturne muistuttaa Saturnuksen hitaasti etenevää kulkuetta". "A Moorside Suite" on kokenut merkittävän uudistuksen Stephen Arthur Allenin artikkelissa "Symphony Within: rehearing Holst's 'A Moorside Suite'", joka julkaistiin The Musical Times -lehden talvipainoksessa 2017. Kuten 'Egdon Heath' - joka tilattiin sinfoniana - artikkeli paljastaa tämän puhallinorkesteriteoksen sinfonisen luonteen.</w:t>
      </w:r>
    </w:p>
    <w:p>
      <w:r>
        <w:rPr>
          <w:b/>
        </w:rPr>
        <w:t xml:space="preserve">Tulos</w:t>
      </w:r>
    </w:p>
    <w:p>
      <w:r>
        <w:t xml:space="preserve">Mikä on sen teoksen nimi, jossa Shortin mukaan on Holstin erehtymätön jälki?</w:t>
      </w:r>
    </w:p>
    <w:p>
      <w:r>
        <w:rPr>
          <w:b/>
        </w:rPr>
        <w:t xml:space="preserve">Esimerkki 0.3905</w:t>
      </w:r>
    </w:p>
    <w:p>
      <w:r>
        <w:t xml:space="preserve">Läpikulku: Time-Life halusi myös laajentua, sillä sen nykyiset tilat osoitteessa 1 Rockefeller Plaza olivat käyneet riittämättömiksi vuonna 1953. Saman vuoden elokuussa Rockefeller Center Inc. osti maa-alueen Sixth Avenuen länsipuolelta 50. ja 51. kadun välistä. Rockefeller Centerin johtajat halusivat alun perin rakentaa tontille ylimääräisen NBC:n studion tai Ford-ajoneuvojen näyttelytilan. He kuitenkin muuttivat mielensä, kun he näkivät Time Inc:n laajentumistarpeet: yhtiö halusi pääkonttorinsa yhteen rakennukseen. Koska yhtiön nykyiset tilat 1 Rockefeller Plazalla olisivat kasvaneet vuoteen 1954 mennessä, sen olisi muutettava muualle. Koska Time Inc. ei halunnut menettää Time Inc:n vuokrasopimusta, rakennuskompleksin johtajat palkkasivat Wallace Harrisonin ja Max Abramovitzin muodostaman Harrison &amp; Abramovitzin laatimaan suunnitelmat vastikään hankitulle tontille rakennuksesta, johon voitaisiin sijoittaa sekä NBC että Time. Myöhemmin NBC luopui sopimuksesta, koska sen toimitusjohtaja David Sarnoff oli eri mieltä. 1956, kaksi vuotta Center-teatterin purkamisen jälkeen, viranomaiset ilmoittivat uuden tornin, Time-Life Buildingin, rakentamisesta Sixth Avenuen länsipuolelle 50. ja 51. kadun väliin. 150 metrin (500 jalan) korkuinen ja seitsemän miljoonan dollarin (97,2 dollaria vuoden 2018 dollareissa) rakennus sisältäisi yhteydet olemassa olevaan käytäväjärjestelmään ja suoraan sen länsipuolella sijaitsevaan Roxy-teatteriin. Torni nousisi 48-kerroksisena, ja sen itäpuolella olisi aukio ja sen länsi- ja pohjoissivulla kahdeksankerroksinen lisärakennus. Yksi Rockefeller Centerin tytäryhtiöistä, Westprop Inc., osti vieressä sijaitsevan alkuperäisen Roxy-teatterin ilmaoikeudet, jotta uusi torni olisi vuoden 1916 kaavoitusmääräysten mukainen. Time Inc. ja Rockefeller Center perustivat yhteisyrityksen, Rock-Time Inc.:n, joka jakaisi tornin vuokratulot keskenään. Time-Life Buildingin teräsrakenteiden rakennustyöt alkoivat huhtikuussa 1958, ja rakennuksen katto saavutettiin saman vuoden marraskuussa. Rakennuksen kulmakivi laskettiin kesäkuussa 1959, kun rakennuksen rakenteet olivat valmistuneet, ja ensimmäiset vuokralaiset alkoivat muuttaa torniin joulukuussa 1959.Tänä aikana suunnitelmissa oli Rockefeller Centerin laajentaminen pohjoiseen. Rockefeller Center, Uris Buildings Corporation sekä Webb ja Knapp muodostivat toisen yhteisyrityksen, Rock-Uris Corp., rakentaakseen hotellin Rockefeller Center 75:n länsipuolelle. Webbillä ja Knappilla oli kuitenkin rahapulaa, ja yhteisyritys huomasi, että hotelli ei ollut maan kannattavin käyttömuoto. Sen sijaan yhteisyritys päätti rakentaa tontille 43-kerroksisen, lasista ja betonista rakennetun toimistorakennuksen, josta oli yhteydet kompleksin maanalaiseen aulaan. Vuonna 1961 rakennus nimettiin Sperry Corporationin mukaan, joka vuokrasi kahdeksan kerrosta tulevasta rakennuksesta. Suunniteltu hotelli siirrettiin toiselle paikalle kaksi korttelia pohjoiseen, Sixth Avenuen länsipuolelle 53rd Streetin väliin. Siitä tuli New York Hilton at Rockefeller Center, joka avattiin vuonna 1963. Hotellin nimi oli harhaanjohtava, koska se sijaitsi kompleksin ulkopuolella eikä ollut yhteydessä maanalaiseen ostoskeskukseen. Ostoskeskusta ei kuitenkaan voitu laajentaa, koska 53rd Streetin metro oli tiellä. Rockefeller Centerin laajentaminen edelleen Sixth Avenuen länsipuolella, Hiltonin ja uuden Time-Life Buildingin välissä, ei ollut mahdollista, koska Equitable Life Assurance Society oli rakentanut tornin näiden kahden kiinteistön väliin.</w:t>
      </w:r>
    </w:p>
    <w:p>
      <w:r>
        <w:rPr>
          <w:b/>
        </w:rPr>
        <w:t xml:space="preserve">Tulos</w:t>
      </w:r>
    </w:p>
    <w:p>
      <w:r>
        <w:t xml:space="preserve">Minkä rakennuksen länsipuolella sijaitsi Roxy-teatteri?</w:t>
      </w:r>
    </w:p>
    <w:p>
      <w:r>
        <w:rPr>
          <w:b/>
        </w:rPr>
        <w:t xml:space="preserve">Tulos</w:t>
      </w:r>
    </w:p>
    <w:p>
      <w:r>
        <w:t xml:space="preserve">Minkä rakennuksen peruskivi laskettiin kesäkuussa 1959?</w:t>
      </w:r>
    </w:p>
    <w:p>
      <w:r>
        <w:rPr>
          <w:b/>
        </w:rPr>
        <w:t xml:space="preserve">Esimerkki 0.3906</w:t>
      </w:r>
    </w:p>
    <w:p>
      <w:r>
        <w:t xml:space="preserve">Läpikulku: Britten pyysi syyskuussa 1970 Myfanwy Piperia, joka oli sovittanut hänelle kaksi Henry Jamesin tarinaa, tekemään libreton toisesta proosatarinasta. Kyseessä oli Thomas Mannin novelli Kuolema Venetsiassa, jota hän oli harkinnut jo jonkin aikaa. Sävellyksen alkuvaiheessa Brittenin lääkärit kertoivat hänelle, että sydänleikkaus oli välttämätön, jos hän aikoi elää yli kaksi vuotta. Hän oli päättänyt saada oopperan valmiiksi, ja hän teki kiireesti töitä saadakseen sen valmiiksi ennen sairaalaan menoa leikkausta varten. Hänen pitkäaikainen kollegansa Colin Graham kirjoitti: "Ehkä kaikista hänen teoksistaan tämä meni syvimmälle Brittenin omaan sieluun: siinä on poikkeuksellisia ristikkäisvirtauksia, joissa on sukulaisuutta hänen itsensä, hänen oman terveydentilansa ja mielentilansa, Thomas Mannin, Aschenbachin (Mannin kuoleva päähenkilö) ja Peter Pearsin välillä, jonka on täytynyt repiä itsensä kahtia, jotta hän olisi voinut muodostaa uudelleen itsensä päähenkilönä." Oopperan valmistumisen jälkeen Britten meni National Heart Hospitaliin, ja hänet leikattiin toukokuussa 1973, jotta hänelle voitiin vaihtaa vikaantunut sydänläppä. Korvaus onnistui, mutta hän sai lievän aivohalvauksen, joka vaikutti hänen oikeaan käteensä. Tämä päätti hänen uransa esiintyjänä. Sairaalassa ollessaan Britten ystävystyi vanhempi hoitosisko Rita Thomsonin kanssa; tämä muutti Aldeburghiin vuonna 1974 ja huolehti hänestä kuolemaansa saakka.Brittenin viimeisiin teoksiin kuuluvat sviitti englantilaisista kansanlauluista "A Time There Was" (1974), kolmas jousikvartetto (1975), joka käytti materiaalia elokuvasta Kuolema Venetsiassa, ja Janet Bakerille kirjoitettu dramaattinen kantaatti Phaedra (1975).Elämänsä viimeisenä vuonna, kesäkuussa 1976, Britten otti vastaan elinkautisen kuninkaan arvonimen - ensimmäisenä säveltäjänä, jolle myönnettiin tällainen kunnianosoitus - ja hänestä tuli Suffolkin kreivikunnassa sijaitsevan Aldeburghin kunnan paroni Britten. Vuoden 1976 Aldeburghin festivaalin jälkeen Britten ja Pears matkustivat Norjaan, jossa Britten alkoi kirjoittaa Edith Sitwellin runoon perustuvaa Praise We Great Men -teosta äänille ja orkesterille. Hän palasi Aldeburghiin elokuussa ja kirjoitti Welcome Ode -teoksen lapsikuorolle ja orkesterille. Marraskuussa Britten tajusi, ettei hän enää pystynyt säveltämään. Brittenin 63-vuotissyntymäpäivänä 22. marraskuuta Rita Thomson järjesti hänen pyynnöstään samppanjajuhlat ja kutsui hänen ystävänsä sekä siskonsa Barbaran ja Bethin hyvästelemään kuolevan säveltäjän. Kun Rostropovitš teki jäähyväisvierailunsa muutamaa päivää myöhemmin, Britten antoi hänelle säveltämänsä kappaleen Praise We Great Men. 4. joulukuuta 1976 Britten kuoli sydämen vajaatoimintaan. Hänen hautajaistilaisuutensa pidettiin Aldeburghin seurakuntakirkossa kolme päivää myöhemmin, ja hänet haudattiin kirkkomaalle Reynolds Stonen veistämällä hautakivellä. Westminster Abbeyn viranomaiset olivat tarjoutuneet hautaamaan hänet sinne, mutta Britten oli tehnyt selväksi, että hän toivoi hautansa olevan Pearsin haudan vieressä, aikanaan Pearsin haudan vieressä. Abbeyssa pidettiin 10. maaliskuuta 1977 muistotilaisuus, jossa seurakuntaa johti kuningatar Elisabet, kuningataräiti.</w:t>
      </w:r>
    </w:p>
    <w:p>
      <w:r>
        <w:rPr>
          <w:b/>
        </w:rPr>
        <w:t xml:space="preserve">Tulos</w:t>
      </w:r>
    </w:p>
    <w:p>
      <w:r>
        <w:t xml:space="preserve">Kuka teki kiireesti töitä saadakseen oopperansa valmiiksi ennen sairaalaan menoa leikkausta varten?</w:t>
      </w:r>
    </w:p>
    <w:p>
      <w:r>
        <w:rPr>
          <w:b/>
        </w:rPr>
        <w:t xml:space="preserve">Tulos</w:t>
      </w:r>
    </w:p>
    <w:p>
      <w:r>
        <w:t xml:space="preserve">Kuka sai lievän aivohalvauksen?</w:t>
      </w:r>
    </w:p>
    <w:p>
      <w:r>
        <w:rPr>
          <w:b/>
        </w:rPr>
        <w:t xml:space="preserve">Tulos</w:t>
      </w:r>
    </w:p>
    <w:p>
      <w:r>
        <w:t xml:space="preserve">Mikä on sen henkilön sukunimi, joka oli päättänyt saada oopperan valmiiksi ja teki kiireesti töitä sen loppuun saattamiseksi ennen kuin joutui sairaalaan leikkaukseen?</w:t>
      </w:r>
    </w:p>
    <w:p>
      <w:r>
        <w:rPr>
          <w:b/>
        </w:rPr>
        <w:t xml:space="preserve">Tulos</w:t>
      </w:r>
    </w:p>
    <w:p>
      <w:r>
        <w:t xml:space="preserve">Mikä on Brittenin kanssa Norjaan matkustaneen henkilön etunimi?</w:t>
      </w:r>
    </w:p>
    <w:p>
      <w:r>
        <w:rPr>
          <w:b/>
        </w:rPr>
        <w:t xml:space="preserve">Esimerkki 0.3907</w:t>
      </w:r>
    </w:p>
    <w:p>
      <w:r>
        <w:t xml:space="preserve">Läpikulku: Norfolkissa on pitkä historia ihmisen asuttamasta alueesta, joka ulottuu paleoliittiselle ajalle ja sisältää merkittävää arkeologiaa. Sekä nykyihmisiä että neandertalinihmisiä asui alueella 100 000-10 000 vuotta sitten, ennen viimeistä jääkautta, ja ihmiset palasivat takaisin, kun jää vetäytyi pohjoiseen. Arkeologiset löydöt ovat vähäiset noin 20 000 vuotta sitten asti, mikä johtuu osittain tuolloin vallinneista erittäin kylmistä olosuhteista, mutta myös siitä, että rannikko oli paljon pohjoisempana kuin nykyään. Jään vetäytyessä mesoliittisella kaudella (10 000-5 000 eaa.) merenpinta nousi ja täytti nykyisen Pohjanmeren. Tämä toi Norfolkin rannikon paljon lähemmäksi nykyistä linjaa, joten monet muinaiset kohteet ovat meren alla. Varhaismesoliittisen ajan piikivityökalut, joiden terät ovat tyypillisiä, jopa 15 cm:n pituisia ja jotka on löydetty nykyiseltä rannikolta Titchwellistä, ovat peräisin ajalta, jolloin se oli 60-70 km:n päässä merestä. Muita piikivestä tehtyjä työkaluja on löydetty yläpaleoliittiselta kaudelta (50 000-10 000 eaa.) ja neoliittiselta kaudelta (5 000-2 500 eaa.). 11 000 eaa. mennessä pitkien terien tekijät olivat jo kadonneet. Titchwellin turpeesta on löydetty kaksi puualustaa, jotka saattavat olla harvinaisia pronssikautisia (2 500-800 eaa.) jäänteitä. Seahenge on toinen varhaispronssikautinen löytöpaikka, joka löydettiin rannikolta Holmesta vuonna 1998. Se koostuu 55 tammipylväästä koostuvasta renkaasta, ja se rakennettiin vuonna 2049 eaa. Lähistöllä sijaitseva samanlainen Holme II -rakennus saattaa olla lähes kaksi vuosisataa vanhempi. Holkhamissa sijaitseva suuri rautakautinen linnoitus ympäröi 2,5 hehtaaria (6,1 eekkeriä) silloisen suolamäen hiekkasärkän päässä, ja se pysyi käytössä, kunnes Icenit kukistettiin vuonna 47 jKr. Roomalaiskauden aikaisia asuinpaikkoja on löydetty koko Norfolkin rannikolta, erityisesti Branodunumin kompleksi, joka kattoi ainakin 23 hehtaaria (57 eekkeriä) Brancasterin lähellä. Tähän paikkaan kuului linnoitus, joka oli rakennettu castrum-mallin mukaisesti ja joka sulki 2,6 hehtaaria (6,3 eekkeriä) 2,9 metriä (10 jalkaa) leveiden muuriensa sisään. Linnoituksen kulmissa oli sisätornit, ja sitä tuki maavalli. Norfolkin rannikon läheisyydessä on vain vähän varhaisvaiheen saksipaikkoja, mutta Blakeney Chapelin läheltä löydetty kultainen bracteate oli harvinainen ja merkittävä löytö 6. vuosisadalta, ja Thornhamissa on hieman myöhempi saksihautausmaa. Danelaw jätti vain vähän konkreettisia jälkiä SSSI-alueelle, mutta paikannimet, kuten Holkham ("laivakaupunki"), kertovat viikinkien vaikutuksesta. Saksilaisen rakennuksen perustukset kuvattiin vuoden 1797 kartassa "Cley Chapelin" raunioiksi, vaikka on todennäköisempää, että ne kuuluivat latoon.</w:t>
      </w:r>
    </w:p>
    <w:p>
      <w:r>
        <w:rPr>
          <w:b/>
        </w:rPr>
        <w:t xml:space="preserve">Tulos</w:t>
      </w:r>
    </w:p>
    <w:p>
      <w:r>
        <w:t xml:space="preserve">Mikä on sen 55 tammipaalun muodostaman kehän nimi, joka rakennettiin vuonna 2049 eKr.?</w:t>
      </w:r>
    </w:p>
    <w:p>
      <w:r>
        <w:rPr>
          <w:b/>
        </w:rPr>
        <w:t xml:space="preserve">Tulos</w:t>
      </w:r>
    </w:p>
    <w:p>
      <w:r>
        <w:t xml:space="preserve">Mihin paikkaan kuului linnoitus, joka oli rakennettu castrum-kuvion mukaan?</w:t>
      </w:r>
    </w:p>
    <w:p>
      <w:r>
        <w:rPr>
          <w:b/>
        </w:rPr>
        <w:t xml:space="preserve">Esimerkki 0.3908</w:t>
      </w:r>
    </w:p>
    <w:p>
      <w:r>
        <w:t xml:space="preserve">Läpikulku: Luzzasco Luzzaschi innostui säveltäjä Luzzasco Luzzaschista ja herttua kiinnostui hänestä. Tämä ryhmä, joka johti Concerto delle donne -yhtyeen perustamiseen, esiintyi herttuan musica secretan yhteydessä, joka oli säännöllinen kamarimusiikkikonserttien sarja, joka esitettiin suljetulle yleisölle. Tämä alustava ryhmä koostui alun perin lahjakkaista mutta amatöörimäisistä hovin jäsenistä: sisaruksista Lucrezia ja Isabella Bendidio, Leonora Sanvitale ja Vittoria Bentivoglio. Heihin liittyi basso Giulio Cesare Brancaccio, joka tuotiin hoviin vuonna 1577 nimenomaan laulutaitonsa vuoksi. Alustava kokoonpano toimi aktiivisesti koko 1570-luvun ajan, ja sen jäsenistö vakiintui vuonna 1577. Vasta myöhemmin ammattilaiset korvasivat nämä alkuperäiset laulajat.Herttua ei ilmoittanut ammattimaisen, pelkästään naisista koostuvan yhtyeen perustamisesta, vaan ryhmä soluttautui musica secretaan ja hallitsi sitä vähitellen niin, että Brancaccion erottamisen jälkeen niskoittelun vuoksi vuonna 1583 musica secretaan ei enää palkattu miespuolisia jäseniä. Jopa silloin, kun Brancaccio esiintyi konsertin kanssa, sitä kutsuttiin naisyhtyeeksi, koska naisten yhteislaulu oli ryhmän jännittävin puoli. Alfonso loi uuden yhtyeen, concerto delle donne, osittain huvittaakseen nuorta uutta vaimoaan Margherita Gonzaga d'Estetä (joka oli vasta 14-vuotias, kun he menivät naimisiin vuonna 1579) ja osittain auttaakseen herttuaita saavuttamaan hovin taiteelliset tavoitteensa. Aikalaiskirjeenvaihtajan Granan mukaan "signora Machiavella [Lucrezia], signora Isabella ja signora Vittoria ovat luopuneet alasta, koska he ovat menettäneet Luzzaschin tuen". Ammattitaitoisten naisten ensimmäinen kirjattu esiintyminen oli 20. marraskuuta 1580; karnevaalikaudella 1581 he esiintyivät yhdessä säännöllisesti. tätä uutta "naisten konserttia" pidettiin poikkeuksellisena ja uutena ilmiönä; useimmat todistajat eivät yhdistäneet concerto delle donnen toista kautta musica secretassa laulaneiden naisten ryhmään. Nykyään aiempaa ryhmää pidetään kuitenkin ratkaisevana osana concerto delle donnen sosiaalisen ja laululajin luomista ja kehittämistä.</w:t>
      </w:r>
    </w:p>
    <w:p>
      <w:r>
        <w:rPr>
          <w:b/>
        </w:rPr>
        <w:t xml:space="preserve">Tulos</w:t>
      </w:r>
    </w:p>
    <w:p>
      <w:r>
        <w:t xml:space="preserve">Mitkä olivat alkuperäisen alustavan ryhmän kahden sisaren etunimet?</w:t>
      </w:r>
    </w:p>
    <w:p>
      <w:r>
        <w:rPr>
          <w:b/>
        </w:rPr>
        <w:t xml:space="preserve">Tulos</w:t>
      </w:r>
    </w:p>
    <w:p>
      <w:r>
        <w:t xml:space="preserve">Mikä oli sen henkilön sukunimi, joka liittyi Concerto delle donnen alkuperäiseen esityöryhmään?</w:t>
      </w:r>
    </w:p>
    <w:p>
      <w:r>
        <w:rPr>
          <w:b/>
        </w:rPr>
        <w:t xml:space="preserve">Tulos</w:t>
      </w:r>
    </w:p>
    <w:p>
      <w:r>
        <w:t xml:space="preserve">Mitkä olivat alkuperäisen alustavan kokoonpanon ensimmäiset nimet?</w:t>
      </w:r>
    </w:p>
    <w:p>
      <w:r>
        <w:rPr>
          <w:b/>
        </w:rPr>
        <w:t xml:space="preserve">Tulos</w:t>
      </w:r>
    </w:p>
    <w:p>
      <w:r>
        <w:t xml:space="preserve">Mikä oli sen henkilön etunimi, joka oli vasta neljätoistavuotias avioituessaan?</w:t>
      </w:r>
    </w:p>
    <w:p>
      <w:r>
        <w:rPr>
          <w:b/>
        </w:rPr>
        <w:t xml:space="preserve">Tulos</w:t>
      </w:r>
    </w:p>
    <w:p>
      <w:r>
        <w:t xml:space="preserve">Mikä oli sen henkilön etunimi, jota Alfonso halusi huvittaa?</w:t>
      </w:r>
    </w:p>
    <w:p>
      <w:r>
        <w:rPr>
          <w:b/>
        </w:rPr>
        <w:t xml:space="preserve">Tulos</w:t>
      </w:r>
    </w:p>
    <w:p>
      <w:r>
        <w:t xml:space="preserve">Mikä oli sen henkilön koko nimi, joka vapautettiin concerto delle donne -yhtyeestä niskoittelun vuoksi?</w:t>
      </w:r>
    </w:p>
    <w:p>
      <w:r>
        <w:rPr>
          <w:b/>
        </w:rPr>
        <w:t xml:space="preserve">Tulos</w:t>
      </w:r>
    </w:p>
    <w:p>
      <w:r>
        <w:t xml:space="preserve">Mikä oli sen henkilön koko nimi, jonka Signora Machiavella [Lucrezia], Signora Isabella ja Signora Vittoria menettivät tukensa?</w:t>
      </w:r>
    </w:p>
    <w:p>
      <w:r>
        <w:rPr>
          <w:b/>
        </w:rPr>
        <w:t xml:space="preserve">Esimerkki 0.3909</w:t>
      </w:r>
    </w:p>
    <w:p>
      <w:r>
        <w:t xml:space="preserve">Läpikulku: Deanin mukaan tanssisali, joka tunnetaan myös ylempänä juhlasalina, on todennäköisesti peräisin 1500-luvulta. Se sisältää harvinaisia 1500-luvun seinämaalauksia, joista yksi saattaa Deanin mukaan kuvata lastenlorua "Ride a cock horse" ja toinen itäseinän varrella oleva seinä kuvaa mandoliinia soittavaa miestä. Kappelin yläpuolella on kappelihuone, joka tunnetaan myös kuningatar Annen huoneena, papin huoneena ja Nevillin huoneena. Se oli aiemmin ollut kaksi huonetta, valtiollinen makuuhuone ja etuhuone, mutta se muutettiin 1800-luvun lopulla lähes kokonaan yhdeksi suuremmaksi huoneeksi. Takan vieressä olevan tukkeutuneen oven arveltiin olleen pappilan luukku, mutta todennäköisemmin se on ollut sisäänkäynti talon ensimmäiseen kerrokseen ulkoisesta portaikosta ennen kuin siipi rakennettiin uudelleen, luultavasti 1500-luvun lopulla tai 1600-luvun alussa.Kappelihuoneen pohjoispuolella on Paratiisihuone, jonka nimi juontaa juurensa sängyn verhoiluista, joissa on kirjailtuja kuvia Aatamista ja Eevasta ja heidän putoamisestaan paratiisista, sekä siitä, että Tudorien aikana nimitystä "paratiisi" käytettiin suosikkihuoneesta, usein makuuhuoneesta. Huoneessa on paneloidut seinät ja takka, jonka oikealla puolella on kaappi. Toisella puolella on pieni syvennys, jota kuvailtiin vuoden 1882 sanomalehdessä "pimeäksi käytäväksi, jonka sanotaan johtavan jollekin tuntemattomalle alueelle". On mahdollista, että tämä oli papin piilo, joka sijaitsi kappelin ja kappelihuoneen vieressä. Vähemmän romanttisesti ajateltuna se on saattanut olla myös puutarhamökki tai käymälä. Tämä huone yhdistettiin 1800-luvulla aavehavaintoihin, ja syntyi legendoja salaisesta käytävästä, joka johti huoneesta ulos tai kappeliin, vaikka tällaisia käytäviä ei ole olemassa.Ensimmäisen kerroksen suurin huone on Withdrawing Room, joka sijaitsee suuren salin yläpuolella. Siinä on taidokas kipsikatto, ja takan yläpuolella olevassa kattokorokkeessa on kuningatar Elisabet I:n vaakuna. Withdrawing Roomin friisissä on Davenporttien avioliittoja kuvaavia vaakunakilpiä.Bramallin pohjoissiivestä tuli palvelusiipi, jossa keittiö, ruokakomero, hovimestarin ruokakomero, meijeri ja varastohuoneet sijaitsevat pohjakerroksessa ja palvelijoiden makuuhuoneet ullakolla.</w:t>
      </w:r>
    </w:p>
    <w:p>
      <w:r>
        <w:rPr>
          <w:b/>
        </w:rPr>
        <w:t xml:space="preserve">Tulos</w:t>
      </w:r>
    </w:p>
    <w:p>
      <w:r>
        <w:t xml:space="preserve">Mikä on rakennuksen ensimmäisessä kerroksessa sijaitsevan Paradise Roomin suurimman huoneen nimi?</w:t>
      </w:r>
    </w:p>
    <w:p>
      <w:r>
        <w:rPr>
          <w:b/>
        </w:rPr>
        <w:t xml:space="preserve">Tulos</w:t>
      </w:r>
    </w:p>
    <w:p>
      <w:r>
        <w:t xml:space="preserve">Mikä rakennuksen siipi, jonka suurinta ensimmäisen kerroksen huonetta kutsutaan vetäytymishuoneeksi, tuli palvelusiiveksi?</w:t>
      </w:r>
    </w:p>
    <w:p>
      <w:r>
        <w:rPr>
          <w:b/>
        </w:rPr>
        <w:t xml:space="preserve">Esimerkki 0.3910</w:t>
      </w:r>
    </w:p>
    <w:p>
      <w:r>
        <w:t xml:space="preserve">Läpikulku: He bongaavat päänsä tanssimusiikin alalajin eurodancea kuunnellen ja epäonnistuvat surkeasti naisten iskemisessä. Heidän tavoitteenaan on juhlia Roxburyssa, Los Angelesin tarunhohtoisessa yökerhossa, jonne he eivät pääse jatkuvasti, koska kookas portsari kieltää heiltä sisäänpääsyn. päivisin veljekset työskentelevät tekokasvien kaupassa, jonka omistaa heidän varakas isänsä Kamehl. He viettävät suurimman osan ajastaan pelleilemällä, haaveilemalla yhdessä Roxburyn kaltaisen siistin klubin avaamisesta ja Doug käyttää luottokorttitapahtumia tekosyynä flirttaillakseen puhelimitse korttien hyväksymisestä vastaavan työntekijän kanssa, jota hän kutsuu nimellä "Credit Vixen". Liike on samalla seinällä kuin Fred Sandersonin omistama valaisinkauppa. Herra Butabi ja herra Sanderson toivovat, että Steve ja Emily, Sandersonin tytär, menisivät naimisiin, jolloin perheet ja yritykset yhdistyisivät ja muodostaisivat ensimmäisen kasvi-lamppuimperiumin." Rannalla vietetyn päivän jälkeen veljekset päättävät, että yön piti olla se ilta, jolloin he vihdoin pääsisivät Roxburyyn. Kotiin palatessaan Doug joutuu kiivaaseen riitaan isänsä kanssa siitä, että he lähtisivät klubille sen sijaan, että jäisivät kotiin. Heidän isänsä on suunnitellut illalliskutsuja Emilyn ja hänen vanhempiensa kanssa. Suuttunut herra Butabi kieltää heiltä pääsyn BMW-autoonsa ja kännyköihinsä. He saavat äidiltään Barbaralta valtavat kännykät ja luvan käyttää valekasviliikkeen jakeluautoa, mutta ovimies hylkää heidät jälleen kerran välittömästi.</w:t>
      </w:r>
    </w:p>
    <w:p>
      <w:r>
        <w:rPr>
          <w:b/>
        </w:rPr>
        <w:t xml:space="preserve">Tulos</w:t>
      </w:r>
    </w:p>
    <w:p>
      <w:r>
        <w:t xml:space="preserve">Mitkä ovat niiden ihmisten etunimet, jotka heiluttavat päätään Eurodance-tanssin tahtiin?</w:t>
      </w:r>
    </w:p>
    <w:p>
      <w:r>
        <w:rPr>
          <w:b/>
        </w:rPr>
        <w:t xml:space="preserve">Tulos</w:t>
      </w:r>
    </w:p>
    <w:p>
      <w:r>
        <w:t xml:space="preserve">Mitkä ovat niiden ihmisten etunimet, jotka eivät onnistu naisia iskemään?</w:t>
      </w:r>
    </w:p>
    <w:p>
      <w:r>
        <w:rPr>
          <w:b/>
        </w:rPr>
        <w:t xml:space="preserve">Tulos</w:t>
      </w:r>
    </w:p>
    <w:p>
      <w:r>
        <w:t xml:space="preserve">Mitkä ovat niiden ihmisten etunimet, jotka viettävät suurimman osan ajastaan pelleillen?</w:t>
      </w:r>
    </w:p>
    <w:p>
      <w:r>
        <w:rPr>
          <w:b/>
        </w:rPr>
        <w:t xml:space="preserve">Tulos</w:t>
      </w:r>
    </w:p>
    <w:p>
      <w:r>
        <w:t xml:space="preserve">Mikä on sen henkilön nimi, jonka kanssa Doug joutuu kiivaaseen riitaan klubikeikkoja koskevista suunnitelmistaan?</w:t>
      </w:r>
    </w:p>
    <w:p>
      <w:r>
        <w:rPr>
          <w:b/>
        </w:rPr>
        <w:t xml:space="preserve">Esimerkki 0.3911</w:t>
      </w:r>
    </w:p>
    <w:p>
      <w:r>
        <w:t xml:space="preserve">Läpikulku: Oopperaa pidettiin 1800-luvun ranskalaiselle säveltäjälle tärkeimpänä musiikkityyppinä. Saint-Saënsin nuorempi aikalainen ja kilpailija Massenet oli alkanut saada mainetta oopperasäveltäjänä, mutta Saint-Saëns ei ollut tehnyt mitään jälkeä oopperasäveltäjänä, sillä hänellä oli vain lyhyt ja epäonnistunut La princesse jaune. Helmikuussa 1877 hän sai vihdoin toteutettua täyspitkän oopperan. Hänen neliosaisen "drame lyricque" -oopperansa Le timbre d'argent ("Hopeinen kello") Jules Barbierin ja Michel Carrén Faust-legendaa muistuttavaan librettoon oli ollut harjoituksissa vuonna 1870, mutta sodan syttyminen pysäytti tuotannon. Teoksen esitti lopulta pariisilainen Théâtre Lyrique -yhtye; esityksiä oli kahdeksantoista. oopperan omistanut Albert Libon kuoli kolme kuukautta ensi-illan jälkeen jättäen Saint-Saënsille suuren perinnön, "jotta hän vapautuisi Madeleinen urkujen orjuudesta ja voisi omistautua kokonaan säveltämiselle". Saint-Saëns, joka ei tiennyt tulevasta testamentista, oli irtisanoutunut virastaan juuri ennen ystävänsä kuolemaa. Hän ei ollut perinteinen kristitty ja koki uskonnolliset dogmit yhä ärsyttävämmiksi; hän oli kyllästynyt kirkollisten viranomaisten sekaantumiseen ja musiikilliseen tunteettomuuteen; ja hän halusi olla vapaa ottamaan vastaan enemmän pianosolistin tehtäviä muissa kaupungeissa. Tämän jälkeen hän ei enää koskaan soittanut urkuja ammattimaisesti jumalanpalveluksessa ja soitti soitinta harvoin lainkaan. Hän sävelsi ystävänsä muistoksi Messe de Requiemin, joka esitettiin Saint-Sulpicessa Libonin kuoleman ensimmäisen vuosipäivän kunniaksi; Charles-Marie Widor soitti urkuja ja Saint-Saëns johti.Joulukuussa 1877 Saint-Saëns sai vankemman oopperamenestyksen Samson et Dalila -oopperallaan, joka oli hänen ainoa oopperansa, joka sai ja säilytti paikkansa kansainvälisessä ohjelmistossa. Sen raamatullisen aiheen vuoksi säveltäjä oli kohdannut monia esteitä sen esittämiselle Ranskassa, ja Lisztin vaikutuksesta ensi-ilta pidettiin Weimarissa saksankielisenä käännöksenä. Vaikka teoksesta tuli lopulta kansainvälinen menestys, se esitettiin Pariisin oopperassa vasta vuonna 1892.Saint-Saëns oli innokas matkailija. Hän teki 1870-luvulta elämänsä loppuun 179 matkaa 27 maahan. Ammatilliset sitoumukset veivät hänet useimmiten Saksaan ja Englantiin; lomaillakseen ja välttääkseen Pariisin talvia, jotka vaikuttivat hänen heikkoon rintakehäänsä, hän suosi Algeria ja Egyptin eri paikkoja.</w:t>
      </w:r>
    </w:p>
    <w:p>
      <w:r>
        <w:rPr>
          <w:b/>
        </w:rPr>
        <w:t xml:space="preserve">Tulos</w:t>
      </w:r>
    </w:p>
    <w:p>
      <w:r>
        <w:t xml:space="preserve">Mikä on sen henkilön nimi, joka on säveltänyt nelinäytöksisen "drame lyricque" -teoksen Le timbre d'argent?</w:t>
      </w:r>
    </w:p>
    <w:p>
      <w:r>
        <w:rPr>
          <w:b/>
        </w:rPr>
        <w:t xml:space="preserve">Tulos</w:t>
      </w:r>
    </w:p>
    <w:p>
      <w:r>
        <w:t xml:space="preserve">Mikä on sen oopperan nimen englanninkielinen käännös, jonka tuotannon sota keskeytti?</w:t>
      </w:r>
    </w:p>
    <w:p>
      <w:r>
        <w:rPr>
          <w:b/>
        </w:rPr>
        <w:t xml:space="preserve">Tulos</w:t>
      </w:r>
    </w:p>
    <w:p>
      <w:r>
        <w:t xml:space="preserve">Mikä oli sen säveltäjän nimi, jonka oopperan Théâtre Lyrique esitti?</w:t>
      </w:r>
    </w:p>
    <w:p>
      <w:r>
        <w:rPr>
          <w:b/>
        </w:rPr>
        <w:t xml:space="preserve">Tulos</w:t>
      </w:r>
    </w:p>
    <w:p>
      <w:r>
        <w:t xml:space="preserve">Mikä oli sen henkilön koko nimi, jolle Le timbre d-argent oli omistettu?</w:t>
      </w:r>
    </w:p>
    <w:p>
      <w:r>
        <w:rPr>
          <w:b/>
        </w:rPr>
        <w:t xml:space="preserve">Tulos</w:t>
      </w:r>
    </w:p>
    <w:p>
      <w:r>
        <w:t xml:space="preserve">Mikä on sen henkilön nimi, joka soitti Madeleinen urkuja?</w:t>
      </w:r>
    </w:p>
    <w:p>
      <w:r>
        <w:rPr>
          <w:b/>
        </w:rPr>
        <w:t xml:space="preserve">Tulos</w:t>
      </w:r>
    </w:p>
    <w:p>
      <w:r>
        <w:t xml:space="preserve">Mikä teos on sävelletty kunnianosoitukseksi Albert Libonille?</w:t>
      </w:r>
    </w:p>
    <w:p>
      <w:r>
        <w:rPr>
          <w:b/>
        </w:rPr>
        <w:t xml:space="preserve">Tulos</w:t>
      </w:r>
    </w:p>
    <w:p>
      <w:r>
        <w:t xml:space="preserve">Mikä oli Albert Libonin muistotilaisuudessa urkuja soittaneen henkilön koko nimi?</w:t>
      </w:r>
    </w:p>
    <w:p>
      <w:r>
        <w:rPr>
          <w:b/>
        </w:rPr>
        <w:t xml:space="preserve">Tulos</w:t>
      </w:r>
    </w:p>
    <w:p>
      <w:r>
        <w:t xml:space="preserve">Minkä Saint-Saënsin oopperan aihe oli raamatullinen?</w:t>
      </w:r>
    </w:p>
    <w:p>
      <w:r>
        <w:rPr>
          <w:b/>
        </w:rPr>
        <w:t xml:space="preserve">Tulos</w:t>
      </w:r>
    </w:p>
    <w:p>
      <w:r>
        <w:t xml:space="preserve">Minkä niminen oli Saint-Saënsin ooppera, joka kantaesitettiin Pariisin oopperassa vuonna 1892?</w:t>
      </w:r>
    </w:p>
    <w:p>
      <w:r>
        <w:rPr>
          <w:b/>
        </w:rPr>
        <w:t xml:space="preserve">Tulos</w:t>
      </w:r>
    </w:p>
    <w:p>
      <w:r>
        <w:t xml:space="preserve">Kuinka monessa eri maassa Saint-Saëns vieraili?</w:t>
      </w:r>
    </w:p>
    <w:p>
      <w:r>
        <w:rPr>
          <w:b/>
        </w:rPr>
        <w:t xml:space="preserve">Esimerkki 0.3912</w:t>
      </w:r>
    </w:p>
    <w:p>
      <w:r>
        <w:t xml:space="preserve">Läpikulku: Lady Patricia, lontoolainen seurapiirikaunotar, joka on kihloissa toisen aristokraatin kanssa, järkyttää isäänsä ja yhteiskuntaluokkaansa menemällä naimisiin köyhän italialaisen viulistin Paul Gherardin kanssa. Myös kreivitär Olga Balakireff, vampyyri, joka tykkää pelleillä asemaansa alempien miesten kanssa, kiinnostuu Gherardista.  Patrician tietämättä Balakireff käyttää vaikutusvaltaansa tehdäkseen Paulista kuuluisan ja vastapalvelukseksi sotkee hänet suhteeseen. Kuuluisuuden ja petoksen kaksoiskuormitus saa Paulin romahtamaan Balakireffin talossa. Paikalle lähetetään tohtori Pomeroy, joka sattuu olemaan yksi Patrician entisistä rakastajista. Hän vie Paulin kotiin, jossa Patricia saa nopeasti selville tosiasiat. Pariskunta eroaa.  Tohtori Pomeroy kosiskelee kiihkeästi Patriciaa, ja Paul asuu Balakireffin kanssa Etelä-Ranskassa, kunnes Patricia on saanut tarpeekseen ja jättää hänet. Paul saa halvauskohtauksen. Patricia ja tohtori Pomeroy vievät Paulin kirurgille leikkausta varten, ja Patricia jää miehensä viereen hoitamaan häntä takaisin terveeksi. Kuukauden kuluttua Paul ei näytä edelleenkään edistyvän ja syyttää Patriciaa siitä, että hän haluaa jättää hänet Thompsonin vuoksi. Hetki sen jälkeen, kun Thompson ja Patricia ovat sanoneet ikuisesti hyvästit, koska hän ei halua jättää halvaantunutta aviomiestä, Paul paljastaa vaimolleen, että hän on itse asiassa toipunut täysin, ja he pääsevät sovintoon.</w:t>
      </w:r>
    </w:p>
    <w:p>
      <w:r>
        <w:rPr>
          <w:b/>
        </w:rPr>
        <w:t xml:space="preserve">Tulos</w:t>
      </w:r>
    </w:p>
    <w:p>
      <w:r>
        <w:t xml:space="preserve">Mitkä ovat eronneiden ihmisten etunimet?</w:t>
      </w:r>
    </w:p>
    <w:p>
      <w:r>
        <w:rPr>
          <w:b/>
        </w:rPr>
        <w:t xml:space="preserve">Tulos</w:t>
      </w:r>
    </w:p>
    <w:p>
      <w:r>
        <w:t xml:space="preserve">Mikä on Paavalin vaimon etunimi?</w:t>
      </w:r>
    </w:p>
    <w:p>
      <w:r>
        <w:rPr>
          <w:b/>
        </w:rPr>
        <w:t xml:space="preserve">Tulos</w:t>
      </w:r>
    </w:p>
    <w:p>
      <w:r>
        <w:t xml:space="preserve">Mitkä ovat niiden kahden etunimet, jotka ovat sovintoon päässeet?</w:t>
      </w:r>
    </w:p>
    <w:p>
      <w:r>
        <w:rPr>
          <w:b/>
        </w:rPr>
        <w:t xml:space="preserve">Tulos</w:t>
      </w:r>
    </w:p>
    <w:p>
      <w:r>
        <w:t xml:space="preserve">Mitkä ovat eronneiden henkilöiden etunimet?</w:t>
      </w:r>
    </w:p>
    <w:p>
      <w:r>
        <w:rPr>
          <w:b/>
        </w:rPr>
        <w:t xml:space="preserve">Tulos</w:t>
      </w:r>
    </w:p>
    <w:p>
      <w:r>
        <w:t xml:space="preserve">Mikä on sen hahmon koko nimi, jolla on suhde köyhän italialaisen viulistin kanssa?</w:t>
      </w:r>
    </w:p>
    <w:p>
      <w:r>
        <w:rPr>
          <w:b/>
        </w:rPr>
        <w:t xml:space="preserve">Tulos</w:t>
      </w:r>
    </w:p>
    <w:p>
      <w:r>
        <w:t xml:space="preserve">Mikä on sen hahmon koko nimi, jonka vaimo eroaa hänestä saatuaan tietää hänen uskottomuudestaan?</w:t>
      </w:r>
    </w:p>
    <w:p>
      <w:r>
        <w:rPr>
          <w:b/>
        </w:rPr>
        <w:t xml:space="preserve">Tulos</w:t>
      </w:r>
    </w:p>
    <w:p>
      <w:r>
        <w:t xml:space="preserve">Mikä on sen hahmon koko nimi, joka syyttää vaimoaan siitä, että tämä haluaa jättää hänet toisen miehen vuoksi?</w:t>
      </w:r>
    </w:p>
    <w:p>
      <w:r>
        <w:rPr>
          <w:b/>
        </w:rPr>
        <w:t xml:space="preserve">Tulos</w:t>
      </w:r>
    </w:p>
    <w:p>
      <w:r>
        <w:t xml:space="preserve">Mikä on sen hahmon nimi, joka kieltäytyy jättämästä halvaantunutta miestään?</w:t>
      </w:r>
    </w:p>
    <w:p>
      <w:r>
        <w:rPr>
          <w:b/>
        </w:rPr>
        <w:t xml:space="preserve">Tulos</w:t>
      </w:r>
    </w:p>
    <w:p>
      <w:r>
        <w:t xml:space="preserve">Mikä on sen hahmon koko nimi, joka tekee sovinnon vaimonsa kanssa paljastettuaan, ettei hän ole enää halvaantunut?</w:t>
      </w:r>
    </w:p>
    <w:p>
      <w:r>
        <w:rPr>
          <w:b/>
        </w:rPr>
        <w:t xml:space="preserve">Esimerkki 0.3913</w:t>
      </w:r>
    </w:p>
    <w:p>
      <w:r>
        <w:t xml:space="preserve">Läpikulku: Steve Pitt etsii isä Paoloa italialaisesta kylästä heti toisen maailmansodan jälkeen. Uusi pappi kertoo hänelle, että saksalaiset teloittivat Paolon. Steve muistelee vuoden 1944 tapahtumia, kun hän hävittäjälentäjänä Korsikalla lensi viimeiselle tehtävälle Italian yllä, koska hänen ystävänsä kapteeni George Peterson ei onnistunut suorittamaan tehtäväänsä: räjäyttää saksalaisten ammusvarastoon johtava tunneli. Steve kuitenkin ammutaan alas ja hän hyppää laskuvarjolla vihollisen hallussa olevaan Italiaan. Hän saa apua nuorelta italialaispartisaanilta Ninalta ja vie hänet paikallisen partisaanijohtajan Brunon luo, joka pelkää natsien kostoa, jos Steve löydetään heidän kanssaan. Kun Steve löytää tunnelin, hän saa Ninan avulla muut, myös kylän papin isä Paolon, vakuuttuneiksi auttamaan häntä sen tuhoamisessa. Isä Paolo paljastaa, että hän on piilotellut George Pattersonia. Ennen kuin hyökkäys voi tapahtua, mustasukkainen partisaani Aldo pettää ryhmän saksalaisille, koska Steve on rakastunut Ninaan, mutta kuolee itse. Ryhmä pakenee väijytystä ja vetäytyy mökkipiiloonsa.Seuraavana aamuna, kun Steve ja George valmistautuvat räjäyttämään tunnelin, amerikkalaiset lentokoneet yläpuolella saavat hälytyksen tunnelin sijainnista, kun Steve sytyttää soihdun. Samalla kun lentokoneet pommittavat ammusvarastoa, italialaiset hyökkäävät saksalaisen tykistöyksikön kimppuun ja kääntävät tykit tunnelia kohti, jolloin se tuhoutuu, mutta Bruno kuolee. Isä Paolo ja muut auttavat Steveä ja Georgea pakenemaan pienellä veneellä, ja Steve lupaa palata hakemaan Ninan. Kun Steve lopettaa tarinansa, uusi pappi näyttää hänelle, että Nina on yhä elossa; rakastavaiset suutelevat ja syleilevät.</w:t>
      </w:r>
    </w:p>
    <w:p>
      <w:r>
        <w:rPr>
          <w:b/>
        </w:rPr>
        <w:t xml:space="preserve">Tulos</w:t>
      </w:r>
    </w:p>
    <w:p>
      <w:r>
        <w:t xml:space="preserve">Kuka lensi viimeisellä lennollaan Italian yllä vuonna 1944?</w:t>
      </w:r>
    </w:p>
    <w:p>
      <w:r>
        <w:rPr>
          <w:b/>
        </w:rPr>
        <w:t xml:space="preserve">Tulos</w:t>
      </w:r>
    </w:p>
    <w:p>
      <w:r>
        <w:t xml:space="preserve">Kuka kuolee annettuaan tietoja saksalaisille?</w:t>
      </w:r>
    </w:p>
    <w:p>
      <w:r>
        <w:rPr>
          <w:b/>
        </w:rPr>
        <w:t xml:space="preserve">Esimerkki 0.3914</w:t>
      </w:r>
    </w:p>
    <w:p>
      <w:r>
        <w:t xml:space="preserve">Läpikulku: Pohjoismainen kansanmusiikki käsittää Tanskan, Norjan, Ruotsin, Suomen, Islannin, Ahvenanmaan, Färsaarten ja Grönlannin sekä niiden lähialueiden perinteet. Erityiset soittimet vaihtelevat maittain ja alueittain, mutta joitakin yleisiä soittimia ovat lur, säckpipa, Hardanger-viulu, näppäilyviulu, pajuhuilu, harppu, suuharppu ja eläintorvet. Pohjoismaisen kansanmusiikin yleisiä genrejä ovat balladit, paimennusmusiikki ja tanssimusiikki, jotka juontavat juurensa keskiajalle. Usein pohjoismaiset melodiat sisältävät fraasin C2-B-G. Ruotsalaisessa kansanmusiikissa laulut ovat luonteeltaan yksiäänisiä, tunteettomia ja juhlallisia, vaikka työ- ja juhlalaulut saattavat olla eloisampia ja rytmisempiä. Tanskalaisten laulujen melodiat kallistuvat yleensä duuriin. Islantilaisessa kansanmusiikissa korostuu rímur, joka on keskiajalta ja viikinkiajalta peräisin oleva eeppisen runon muoto. Färsaarelainen musiikki sisältää tansseja, jotka polveutuvat suoraan keskiaikaisista balladeista ja eeppisistä runoista, erityisesti islantilaiseen perinteeseen kuuluvasta kirjallisuudesta, ja noudattaa usein epätavallisia tahtilajeja. Monet norjalaiset kansanballadit noudattavat neljän säkeistön rakennetta, joka tunnetaan nimellä stev. Stevissä vuorottelevat trokhaiittinen tetrametri ja trimetri, ja rivit rytmittyvät tyypillisesti ABCB-kaavalla, vaikka steviä ei olekaan standardoitu. Suomalainen kansanmusiikki perustuu yleensä karjalaisiin perinteisiin ja Kalevalassa esiintyvään metriin ja temaattiseen materiaaliin. Näitä teemoja ovat muun muassa taikuus, mystiikka, shamanismi, viikinkien merimatkat, kristilliset legendat sekä balladit ja tanssilaulut. Vanhempi runolauluperinne noudattaa metrejä, kuten 54, 58 tai 24. Ruotsalaisten ja saksalaisten vaikutuksesta syntyi uudempi, runolauluun pohjautuva kiertotanssiperinne - rekilaulu - ja nämä noudattavat yleensä tahtia 24 tai 44. Saamelainen musiikkiperinne (saamelaisten musiikki koko Fennoskandiassa) on historiallisesti ollut melko eristäytynyttä ja vaikuttanut vain vähän ympäröiviin kulttuureihin. Saamelaismusiikki on tunnettu joikingista, improvisoidusta laulusta, joka on esittäjälle ominaista. Näitä lauluja lauletaan usein rummun säestyksellä.</w:t>
      </w:r>
    </w:p>
    <w:p>
      <w:r>
        <w:rPr>
          <w:b/>
        </w:rPr>
        <w:t xml:space="preserve">Tulos</w:t>
      </w:r>
    </w:p>
    <w:p>
      <w:r>
        <w:t xml:space="preserve">Mitä temaattista aineistoa Kalevalasta löytyy?</w:t>
      </w:r>
    </w:p>
    <w:p>
      <w:r>
        <w:rPr>
          <w:b/>
        </w:rPr>
        <w:t xml:space="preserve">Esimerkki 0.3915</w:t>
      </w:r>
    </w:p>
    <w:p>
      <w:r>
        <w:t xml:space="preserve">Läpikulku: Frisoni suunnitteli ja rakennutti eteläisen siiven, Neuer Hauptbau (Uusi päärakennus), herttua Eberhard Ludvigin tilauksesta, koska hän katsoi, että Alter Hauptbau oli liian pieni hovinsa tarpeisiin. Frisoni suunnitteli vuonna 1725 nelikerroksisen rakennuksen, mutta päätyi lopulta rakentamaan kolmikerroksisen. Eberhard Ludvig kuoli ennen kuin hän ehti muuttaa Neuer Hauptbau -rakennukseen ja jätti sen sisätilat keskeneräisiksi, kunnes herttua Kaarle Eugen viimeisteli ne vuonna 1747, mutta hylkäsi palatsin vuonna 1775. Seuraavat kuninkaalliset, jotka asuivat siellä, olivat Württembergin ensimmäinen kuningaspariskunta, Fredrik I ja Charlotte Mathilde, jotka muokkasivat osia palatsista laajasti uusklassiseen tyyliin vuosina 1802-1824. Rakennusta käytettiin vuosina 1944-45 Stuttgartin hiljattain tuhoutuneesta Uudesta palatsista talteen otettujen kalusteiden varastointiin.Neuer Hauptbau avautuu Carlo Carlonen koristelemalla soikealla aulalla. Siellä on herttua Eberhard Ludvigin patsas, jota ympäröivät kattoa tukevat termit. Pylväiden takana olevissa nicheissä on Apollon patsaita, nainen ja sfinksi sekä kaksi maenadia ja satiiri. Kahden Herkuleksen hahmon koristama holvattu käytävä johtaa salonkiin, jossa on Diego Carlonen tekemä kattofresko ja roomalaisten jumalien patsaita nicheissä. Kuninkaan ja kuningattaren portaat kattavat eteisen ja johtavat ylös Neuer Hauptbaun vatsalaitaan. Kuninkaan portaikossa on epäonnisten romanssien aihepiiriin kuuluvia patsaita, ja yläpuolella olevia koverruksia koristavat vuodenaikojen henkilöitymät ja Eberhard Louisin nimikirjaimilla varustetut mitalit. Kuningattaren portaikko on peilikuva kuninkaan portaikosta, mutta patsaat kuvaavat hyveellisyyksiä, ja yläpuolella olevassa nauhakuvioinnissa näkyvät Apollo, Artemis ja neljä klassista elementtiä.Portaikosta johtaa kaksi galleriaa Diego Carlonen vuonna 1730 sisustamaan vartijahuoneeseen, joka on koristeltu stukkomuotoisilla asepokaaleilla ja freskoilla. Thouret peitti Carlonen työn uusklassisilla koristeilla vuonna 1815. Vartiohuoneesta pääsee Marmorisaliin (Marmorsaal), palatsin ruokasaliin, jossa aikoinaan saivat vastaanottaa Itävallan Frans II ja Venäjän Aleksanteri I. Thouret aloitti työt täällä vuosina 1813-14 asentamalla uuden, kaarevan katon ja viimeisteli kaksi vuotta myöhemmin Marmorisalin scagliola-seinät. Pilasterit ja ikkunat muodostavat alemman seinän, jota koristavat Antonio Isopin tekemät stukkokoristeet ja kynttilät. Ovien ympärillä on Medusa Rondaninin, Hermes Ludovisin ja Medicin maljakon jäljennöksiä. Salin yläpuolella on attikankäytävä, jonka jakavat Johann Heinrich von Danneckerin suunnittelemat karyatideilla, joilla on lautasia ja kannuja pitelevät pylväät. Pernaux'n tekemä kattofresko esittää osittain pilvisen sinistä taivasta, jossa on kotka ja neljä pienempää lintua, jotka kukin nostavat kattokruunua. Marmorisalin yläpuolella olevassa katossa ei ole näkyviä tukia, vaikka se onkin kaareva. Tämä saavutettiin kantamalla sen paino marmorisalin seinien yläreunan verhoilujen päälle.</w:t>
      </w:r>
    </w:p>
    <w:p>
      <w:r>
        <w:rPr>
          <w:b/>
        </w:rPr>
        <w:t xml:space="preserve">Tulos</w:t>
      </w:r>
    </w:p>
    <w:p>
      <w:r>
        <w:t xml:space="preserve">Mikä oli sen henkilön titteli, joka kuoli ennen rakennuksen valmistumista?</w:t>
      </w:r>
    </w:p>
    <w:p>
      <w:r>
        <w:rPr>
          <w:b/>
        </w:rPr>
        <w:t xml:space="preserve">Esimerkki 0.3916</w:t>
      </w:r>
    </w:p>
    <w:p>
      <w:r>
        <w:t xml:space="preserve">Läpikulku: Joy Division kiersi Manner-Euroopassa tammikuussa 1980. Vaikka aikataulu oli vaativa, Curtis sai vain kaksi grand mal -kohtausta, molemmat kiertueen kahden viimeisen kuukauden aikana. Saman vuoden maaliskuussa yhtye äänitti toisen albuminsa Closer Hannettin kanssa Lontoon Britannia Row Studiosilla. Samassa kuussa he julkaisivat "Licht und Blindheit" -singlen, jonka A-puolella oli "Atmosphere" ja B-puolella "Dead Souls", ranskalaisella itsenäisellä Sordide Sentimental -levymerkillä. unen puute ja pitkät työpäivät horjuttivat Curtisin epilepsiaa, ja hänen kohtauksistaan tuli lähes hallitsemattomia. Hän sai usein kohtauksia esiintymisten aikana, minkä jotkut yleisön jäsenet uskoivat olevan osa esitystä. Kohtaukset saivat hänet tuntemaan itsensä häpeälliseksi ja masentuneeksi, ja bändi huolestui yhä enemmän Curtisin tilasta. Huhtikuun 7. päivänä Curtis yritti itsemurhaa ottamalla yliannostuksen kohtauslääkitystään, fenobarbitonia. Seuraavana iltana Joy Divisionin oli määrä soittaa keikka Derby Hallissa Buryssa. Curtis oli liian sairas esiintyäkseen, joten Grettonin vaatimuksesta bändi soitti yhdistetyn setin, jossa Crispy Ambulance -yhtyeen Alan Hempsall ja A Certain Ration Simon Topping lauloivat ensimmäiset kappaleet. Kun Topping palasi lavalle setin loppupuolella, jotkut yleisön jäsenet heittivät pulloja lavalle. Curtisin sairastuminen johti useiden muidenkin keikkojen peruuntumiseen huhtikuussa. Joy Divisionin viimeinen live-esiintyminen pidettiin Birminghamin yliopiston High Hallissa 2. toukokuuta, ja se sisälsi heidän ainoan esityksensä "Ceremony", joka oli yksi Curtisin viimeisistä kappaleista.Hannettin tuotantoa on ylistetty laajalti. Kuten Unknown Pleasuresin kohdalla, sekä Hook että Sumner olivat kuitenkin tyytymättömiä tuotantoon. Hook sanoi, että kuullessaan "Atrocity Exhibitionin" lopullisen miksauksen hän oli pettynyt siihen, että karheutta oli lievennetty. Hän kirjoitti: "Olin kuin, pää käsissä, 'Voi helvetti, se tapahtuu taas .... Martin oli vittu sulattanut kitaran Marshall Time Wasterillaan. Se sai sen kuulostamaan siltä, kuin joku kuristaisi kissaa, ja minun mielestäni se tappoi kappaleen täysin. Olin niin ärsyyntynyt häneen ja menin sisään ja annoin hänelle selkäsaunan, mutta hän vain kääntyi ympäri ja käski minun painua vittuun.".</w:t>
      </w:r>
    </w:p>
    <w:p>
      <w:r>
        <w:rPr>
          <w:b/>
        </w:rPr>
        <w:t xml:space="preserve">Tulos</w:t>
      </w:r>
    </w:p>
    <w:p>
      <w:r>
        <w:t xml:space="preserve">Mikä oli sen bändin nimi, jonka kanssa Alan Hempsall soitti Derby Hallissa?</w:t>
      </w:r>
    </w:p>
    <w:p>
      <w:r>
        <w:rPr>
          <w:b/>
        </w:rPr>
        <w:t xml:space="preserve">Tulos</w:t>
      </w:r>
    </w:p>
    <w:p>
      <w:r>
        <w:t xml:space="preserve">Mikä on sen bändin nimi, jonka kanssa Simon Topping soitti Derby Hallissa?</w:t>
      </w:r>
    </w:p>
    <w:p>
      <w:r>
        <w:rPr>
          <w:b/>
        </w:rPr>
        <w:t xml:space="preserve">Tulos</w:t>
      </w:r>
    </w:p>
    <w:p>
      <w:r>
        <w:t xml:space="preserve">Mikä on sen henkilön koko nimi, jota heitettiin pulloilla lavalla ollessaan?</w:t>
      </w:r>
    </w:p>
    <w:p>
      <w:r>
        <w:rPr>
          <w:b/>
        </w:rPr>
        <w:t xml:space="preserve">Tulos</w:t>
      </w:r>
    </w:p>
    <w:p>
      <w:r>
        <w:t xml:space="preserve">Mikä on sen henkilön nimi, joka oli tyytymätön Atrocity Exhibitioniin?</w:t>
      </w:r>
    </w:p>
    <w:p>
      <w:r>
        <w:rPr>
          <w:b/>
        </w:rPr>
        <w:t xml:space="preserve">Tulos</w:t>
      </w:r>
    </w:p>
    <w:p>
      <w:r>
        <w:t xml:space="preserve">Mikä on sen sairauden nimi, joka johti useiden keikkojen peruuntumiseen huhtikuussa?</w:t>
      </w:r>
    </w:p>
    <w:p>
      <w:r>
        <w:rPr>
          <w:b/>
        </w:rPr>
        <w:t xml:space="preserve">Tulos</w:t>
      </w:r>
    </w:p>
    <w:p>
      <w:r>
        <w:t xml:space="preserve">Mikä on sen henkilön nimi, jonka sairaus johti useiden keikkojen peruuntumiseen huhtikuussa?</w:t>
      </w:r>
    </w:p>
    <w:p>
      <w:r>
        <w:rPr>
          <w:b/>
        </w:rPr>
        <w:t xml:space="preserve">Tulos</w:t>
      </w:r>
    </w:p>
    <w:p>
      <w:r>
        <w:t xml:space="preserve">Mikä on sen henkilön sukunimi, joka oli pettynyt siihen, että karheutta oli lievennetty?</w:t>
      </w:r>
    </w:p>
    <w:p>
      <w:r>
        <w:rPr>
          <w:b/>
        </w:rPr>
        <w:t xml:space="preserve">Tulos</w:t>
      </w:r>
    </w:p>
    <w:p>
      <w:r>
        <w:t xml:space="preserve">Mikä on sen henkilön sukunimi, joka sanoi olevansa "kuin pää käsissä"?"?</w:t>
      </w:r>
    </w:p>
    <w:p>
      <w:r>
        <w:rPr>
          <w:b/>
        </w:rPr>
        <w:t xml:space="preserve">Tulos</w:t>
      </w:r>
    </w:p>
    <w:p>
      <w:r>
        <w:t xml:space="preserve">Mikä on sen henkilön etunimi, joka käski Hookin painua helvettiin?</w:t>
      </w:r>
    </w:p>
    <w:p>
      <w:r>
        <w:rPr>
          <w:b/>
        </w:rPr>
        <w:t xml:space="preserve">Tulos</w:t>
      </w:r>
    </w:p>
    <w:p>
      <w:r>
        <w:t xml:space="preserve">Minkä kappaleen Manner-Euroopan kiertueella tammikuussa 1980 esiintynyt yhtye soitti viimeisellä live-esiintymisellään ainoana kappaleenaan?</w:t>
      </w:r>
    </w:p>
    <w:p>
      <w:r>
        <w:rPr>
          <w:b/>
        </w:rPr>
        <w:t xml:space="preserve">Tulos</w:t>
      </w:r>
    </w:p>
    <w:p>
      <w:r>
        <w:t xml:space="preserve">Mikä on niiden bändin jäsenten sukunimi, jotka olivat tyytymättömiä Closerin tuottaneeseen mieheen?</w:t>
      </w:r>
    </w:p>
    <w:p>
      <w:r>
        <w:rPr>
          <w:b/>
        </w:rPr>
        <w:t xml:space="preserve">Tulos</w:t>
      </w:r>
    </w:p>
    <w:p>
      <w:r>
        <w:t xml:space="preserve">Missä yliopistossa oli bändin, jonka toinen albumi oli nimeltään Closer, viimeinen live-esitys?</w:t>
      </w:r>
    </w:p>
    <w:p>
      <w:r>
        <w:rPr>
          <w:b/>
        </w:rPr>
        <w:t xml:space="preserve">Esimerkki 0.3917</w:t>
      </w:r>
    </w:p>
    <w:p>
      <w:r>
        <w:t xml:space="preserve">Läpikulku: Churchill sitoutui Trustin ostohetkellä jättämään talon "kalustettuna ja sisustettuna siten, että se on yleisön kannalta kiinnostava". Huoneet on koristeltu muistoesineillä ja lahjoilla, alkuperäisillä huonekaluilla ja kirjoilla sekä Churchillin saamilla kunnianosoituksilla ja mitaleilla. Lady Churchillin pitkäaikainen sihteeri Grace Hamblin nimitettiin talon ensimmäiseksi hoitajaksi. Aiemmin urallaan neiti Hamblin oli huolehtinut Graham Sutherlandin maalaaman Churchillin muotokuvan tuhoamisesta. Sekä Churchill että Lady Churchill inhosivat kuvaa, joka oli parlamentin molempien talojen lahja Churchillin 80-vuotissyntymäpäivänä vuonna 1954, ja sitä oli säilytetty Chartwellin kellareissa ennen kuin se poltettiin salaa.Talon avaaminen edellytti vierailijoille tarkoitettujen tilojen rakentamista, ja Philip Jebb suunnitteli ravintolan, jonka Philip Jebb rakensi talon pohjoispuolelle, sekä myymälän ja lipunmyynnin. Myös puutarhaan on tehty muutoksia, jotta sinne olisi helpompi päästä ja jotta sitä olisi helpompi ylläpitää. Vuonna 1987 suuri myrsky aiheutti huomattavia vahinkoja, ja noin kaksikymmentäkolme puuta kaatui puutarhassa. Suuremmat vahingot tapahtuivat taloa ympäröivässä metsässä, josta yli 70 prosenttia puista katosi.Chartwell on noussut National Trustin suosituimpien kohteiden joukkoon; vuonna 2016 talossa kävi noin 232 000 kävijää. Samana vuonna, talon avaamisen 50-vuotispäivänä, Trust käynnisti Churchill's Chartwell Appeal -hankkeen kerätäkseen 7,1 miljoonaa puntaa Churchillin perheen lainaksi saamien satojen Chartwellin henkilökohtaisten esineiden ostamiseksi. Säätiön käytettävissä oleviin esineisiin kuuluu Churchillin Nobelin kirjallisuuspalkinto, joka myönnettiin hänelle vuonna 1953. Palkinnon perusteluissa todetaan, että Churchill "hallitsi historialliset ja elämäkerralliset kuvaukset sekä loistavan puhetaidon, jolla hän puolusti yleviä inhimillisiä arvoja". Mitali on esillä museohuoneessa Chartwellin ensimmäisessä kerroksessa, talon vastakkaisessa päässä työhuoneesta, huoneessa, jossa John F. Kennedyn sanoin Churchill "mobilisoi englannin kielen ja lähetti sen taisteluun", kun Churchillille myönnettiin Yhdysvaltain kunniakansalaisuus.</w:t>
      </w:r>
    </w:p>
    <w:p>
      <w:r>
        <w:rPr>
          <w:b/>
        </w:rPr>
        <w:t xml:space="preserve">Tulos</w:t>
      </w:r>
    </w:p>
    <w:p>
      <w:r>
        <w:t xml:space="preserve">Mikä on sen henkilön koko nimi, joka tuhosi Churchillin muotokuvan hänen 80-vuotispäivänään?</w:t>
      </w:r>
    </w:p>
    <w:p>
      <w:r>
        <w:rPr>
          <w:b/>
        </w:rPr>
        <w:t xml:space="preserve">Tulos</w:t>
      </w:r>
    </w:p>
    <w:p>
      <w:r>
        <w:t xml:space="preserve">Mikä on pariskunnan inhoaman maalauksen henkilön sukunimi ennen kuin sihteeri poltti sen?</w:t>
      </w:r>
    </w:p>
    <w:p>
      <w:r>
        <w:rPr>
          <w:b/>
        </w:rPr>
        <w:t xml:space="preserve">Tulos</w:t>
      </w:r>
    </w:p>
    <w:p>
      <w:r>
        <w:t xml:space="preserve">Mikä on sen palkinnon nimi, jonka perusteluissa sanotaan: "historiallisen ja elämäkerrallisen kuvauksen mestarillisesta taidosta sekä loistavasta puhetaidosta ylevien inhimillisten arvojen puolustamisessa"?</w:t>
      </w:r>
    </w:p>
    <w:p>
      <w:r>
        <w:rPr>
          <w:b/>
        </w:rPr>
        <w:t xml:space="preserve">Tulos</w:t>
      </w:r>
    </w:p>
    <w:p>
      <w:r>
        <w:t xml:space="preserve">Mikä on sen henkilön nimi, jonka "historiallisen ja elämäkerrallisen kuvauksen mestaruus" mainitaan hänelle myönnetyssä Nobelin kirjallisuuspalkinnossa?</w:t>
      </w:r>
    </w:p>
    <w:p>
      <w:r>
        <w:rPr>
          <w:b/>
        </w:rPr>
        <w:t xml:space="preserve">Tulos</w:t>
      </w:r>
    </w:p>
    <w:p>
      <w:r>
        <w:t xml:space="preserve">Mikä on sen talon nimi, joka on kunnostettu ja säilytetty sellaisena kuin se näytti 1920-30-luvulla?</w:t>
      </w:r>
    </w:p>
    <w:p>
      <w:r>
        <w:rPr>
          <w:b/>
        </w:rPr>
        <w:t xml:space="preserve">Tulos</w:t>
      </w:r>
    </w:p>
    <w:p>
      <w:r>
        <w:t xml:space="preserve">Mikä on sen talon nimi, jonka Churchill sitoutui jättämään "koristeltuna ja kalustettuna siten, että se kiinnostaa yleisöä", kun Trust osti sen?</w:t>
      </w:r>
    </w:p>
    <w:p>
      <w:r>
        <w:rPr>
          <w:b/>
        </w:rPr>
        <w:t xml:space="preserve">Tulos</w:t>
      </w:r>
    </w:p>
    <w:p>
      <w:r>
        <w:t xml:space="preserve">Mikä on sen talon nimi, jonka ensimmäinen isännöitsijä oli Lady Churchillin pitkäaikainen sihteeri?</w:t>
      </w:r>
    </w:p>
    <w:p>
      <w:r>
        <w:rPr>
          <w:b/>
        </w:rPr>
        <w:t xml:space="preserve">Tulos</w:t>
      </w:r>
    </w:p>
    <w:p>
      <w:r>
        <w:t xml:space="preserve">Mikä on sen henkilön koko nimi, joka oli aiemmin urallaan ryhtynyt tuhoamaan Churchillin muotokuvaa?</w:t>
      </w:r>
    </w:p>
    <w:p>
      <w:r>
        <w:rPr>
          <w:b/>
        </w:rPr>
        <w:t xml:space="preserve">Esimerkki 0.3918</w:t>
      </w:r>
    </w:p>
    <w:p>
      <w:r>
        <w:t xml:space="preserve">Läpikulku: Tämä asema oli olemassa jo ennen kaupungin suosiota Kalifornian kultakuumeen aikana. Tällaisille kaupungeille on ominaista etninen keskittyminen, kansainvälisten yhteyksien verkosto ja teknologisten innovaatioiden lähentyminen. San Franciscon kaltaisia globaaleja kaupunkeja pidetään monimutkaisina, ja ne vaativat paljon lahjakkuutta sekä suuria joukkoja matalapalkkaisia työntekijöitä. Kaupungin sisällä syntyy jako etnisiin, tyypillisesti alemman luokan asuinalueisiin ja kalliisiin asuinalueisiin, joissa on hiljattain rakennettuja rakennuksia. Tämä puolestaan synnyttää väestön, johon kuuluu sekä korkeasti koulutettuja, valkokauluksisia henkilöitä että työläisiä, joista monet ovat maahanmuuttajia ja joita molempia vetää puoleensa tarjolla olevien mahdollisuuksien lisääntyvä määrä. Kilpailu näistä mahdollisuuksista ajaa kasvua ja sopeutumista maailmankeskuksiin.San Franciscon palvelutalous on monipuolistunut, ja työpaikat jakautuvat monenlaisiin ammatillisiin palveluihin, kuten rahoituspalveluihin, matkailuun ja (yhä useammin) huipputeknologiaan. Vuonna 2016 noin 27 prosenttia työntekijöistä työskenteli liike-elämän ammatillisissa palveluissa, 14 prosenttia vapaa-ajan ja majoitus- ja ravitsemisalalla, 13 prosenttia julkisissa palveluissa, 12 prosenttia koulutus- ja terveydenhuoltoalalla, 11 prosenttia kaupan, kuljetuksen ja yleishyödyllisten palvelujen alalla ja 8 prosenttia rahoitustoiminnassa. Vuonna 2017 San Franciscon viiden piirikunnan suurkaupunkialueella BKT kasvoi 3,4 prosenttia 501 miljardiin dollariin. Lisäksi 14 piirikunnan San Jose-San Francisco-Oaklandin yhdistetyn tilastoalueen BKT oli 907 miljardia dollaria vuonna 2017, mikä on kolmanneksi korkein CSA-maiden joukossa ja kaikkien muiden paitsi 16 maan edellä. Vuonna 2017 San Franciscon piirikunta oli Yhdysvaltojen seitsemänneksi suurituloisin piirikunta (3 142 piirikunnan joukossa), ja sen henkilökohtainen tulo henkeä kohti oli 119 868 dollaria. Marinin piirikunta, joka sijaitsee suoraan pohjoiseen Golden Gate -sillan yli, ja San Mateon piirikunta, joka sijaitsee suoraan etelään Peninsulan niemimaalla, olivat vastaavasti 5. ja 9. suurituloisimmat piirikunnat.</w:t>
      </w:r>
    </w:p>
    <w:p>
      <w:r>
        <w:rPr>
          <w:b/>
        </w:rPr>
        <w:t xml:space="preserve">Tulos</w:t>
      </w:r>
    </w:p>
    <w:p>
      <w:r>
        <w:t xml:space="preserve">Missä piirikunnassa on Yhdysvaltojen viidenneksi korkeatuloisin piirikunta?</w:t>
      </w:r>
    </w:p>
    <w:p>
      <w:r>
        <w:rPr>
          <w:b/>
        </w:rPr>
        <w:t xml:space="preserve">Tulos</w:t>
      </w:r>
    </w:p>
    <w:p>
      <w:r>
        <w:t xml:space="preserve">Missä piirikunnassa on yhdeksänneksi korkeimman tulotason piirikunta Yhdysvalloissa?</w:t>
      </w:r>
    </w:p>
    <w:p>
      <w:r>
        <w:rPr>
          <w:b/>
        </w:rPr>
        <w:t xml:space="preserve">Esimerkki 0.3919</w:t>
      </w:r>
    </w:p>
    <w:p>
      <w:r>
        <w:t xml:space="preserve">Läpikulku: Léontine de Maësenin sairastumisen vuoksi ensi-ilta siirrettiin 30. päivään syyskuuta 1863. Théâtre Lyrique -teatterin ensi-illan yleisö otti teoksen hyvin vastaan ja pyysi lopuksi Bizet'tä. Kirjailija Louis Gallet, joka myöhemmin kirjoitti Bizet'lle useita librettoja, kuvaili säveltäjää tässä yhteydessä "hieman hämmentyneeksi ... paksujen kiharaisten hiusten metsä pyöreiden, vielä melko lapsekkaiden kasvojen yläpuolella, joita elävöittivät nopeat ruskeat silmät...". Yleisön arvostus ei näkynyt suurimmassa osassa lehtiarvosteluja, joissa yleensä moitittiin sekä teosta että Bizet'n vaatimattomuutta esiintyä lavalla. Gustave Bertrand kirjoitti Le Ménestrel -lehdessä, että "tällainen näyttely on sallittua vain hyvin poikkeuksellisen menestyksen tapauksessa, ja silloinkin mieluummin säveltäjä vetää itseään nenästä tai ainakin teeskentelee niin". Toinen kriitikko arveli, että säveltäjää koskevia vaatimuksia oli orkestroinut Bizet'n ystävien "claque", joka oli jaettu strategisesti.Itse oopperasta Le Figaron Benjamin Jouvin kirjoitti: "Librettossa ei ollut kalastajia eikä musiikissa helmiä". Hän katsoi, että partituurissa näkyi jokaisella sivulla "sen koulukunnan, johon [Bizet] kuuluu, eli Richard Wagnerin koulukunnan puolueellisuus". Bertrand vertasi teosta epäsuotuisasti ranskalaisten nykysäveltäjien, kuten Charles Gounodin ja Félicien Davidin, teoksiin. "Kuitenkin", hän kirjoitti, "kaikkien näiden valitettavien jäljitelmien keskellä kelluu lahjakkuus". Hector Berlioz erottui kriitikoiden yleisestä vihamielisyydestä; hänen arvostelussaan teoksesta Journal des Débats -lehdessä ylistettiin musiikin omaperäisyyttä ja hienovaraisuutta: "Les pêcheurs de perles -teoksen partituuri tekee Bizet'lle suurimman kunnian", hän kirjoitti. Bizet'n aikalaisista näytelmäkirjailija Ludovic Halévy kirjoitti, että tämä varhainen teos ilmoitti Bizet'n olevan laadukas säveltäjä: "Löydän [partituurista] edelleen harvinaisimmat hyveet". Nuori säveltäjä Émile Paladilhe kertoi isälleen, että ooppera oli parempi kuin mikään, mitä sen ajan vakiintuneet ranskalaiset oopperasäveltäjät, kuten Auber ja Thomas, pystyivät tuottamaan.Les pêcheurs de perles -oopperaa esitettiin aluksi 18 esitystä vuorotellen Mozartin Figaron häiden kanssa. Esitys suljettiin 23. marraskuuta 1863, ja vaikka se ei tuonut teatterille juurikaan taloudellista menestystä, Bizet oli saanut kollegojensa ihailun. Carvalho oli niin tyytyväinen, että hän pyysi Bizet'tä viimeistelemään nopeasti Ivan IV:n, jotta se voitaisiin esittää pian Théâtre Lyriquessa. Ajatus jäi lopulta toteutumatta, ja Ivan IV:tä ei esitetty vuoteen 1946 asti.</w:t>
      </w:r>
    </w:p>
    <w:p>
      <w:r>
        <w:rPr>
          <w:b/>
        </w:rPr>
        <w:t xml:space="preserve">Tulos</w:t>
      </w:r>
    </w:p>
    <w:p>
      <w:r>
        <w:t xml:space="preserve">Mikä teos sai hyvän vastaanoton Théâtre Lyriquen ensi-illan yleisössä?</w:t>
      </w:r>
    </w:p>
    <w:p>
      <w:r>
        <w:rPr>
          <w:b/>
        </w:rPr>
        <w:t xml:space="preserve">Tulos</w:t>
      </w:r>
    </w:p>
    <w:p>
      <w:r>
        <w:t xml:space="preserve">Mikä on sen teoksen nimi, jonka lehdistöarvostelujen enemmistö ei heijastanut yleisön arvostusta?</w:t>
      </w:r>
    </w:p>
    <w:p>
      <w:r>
        <w:rPr>
          <w:b/>
        </w:rPr>
        <w:t xml:space="preserve">Tulos</w:t>
      </w:r>
    </w:p>
    <w:p>
      <w:r>
        <w:t xml:space="preserve">Mikä on sen oopperan nimi, josta Le Figaron Benjamin Jouvin kirjoitti: "Librettossa ei ollut kalastajia eikä musiikissa helmiä"?</w:t>
      </w:r>
    </w:p>
    <w:p>
      <w:r>
        <w:rPr>
          <w:b/>
        </w:rPr>
        <w:t xml:space="preserve">Tulos</w:t>
      </w:r>
    </w:p>
    <w:p>
      <w:r>
        <w:t xml:space="preserve">Mikä on sen henkilön koko nimi, joka katsoi, että partituurin jokaisella sivulla näkyy "sen koulukunnan, johon [Bizet] kuuluu, eli Richard Wagnerin koulukunnan ennakkoluulot"?</w:t>
      </w:r>
    </w:p>
    <w:p>
      <w:r>
        <w:rPr>
          <w:b/>
        </w:rPr>
        <w:t xml:space="preserve">Tulos</w:t>
      </w:r>
    </w:p>
    <w:p>
      <w:r>
        <w:t xml:space="preserve">Mikä on sen teoksen nimi, jota Bertrand vertasi epäsuotuisasti ranskalaisten nykysäveltäjien, kuten Charles Gounodin ja Félicien Davidin, teoksiin?</w:t>
      </w:r>
    </w:p>
    <w:p>
      <w:r>
        <w:rPr>
          <w:b/>
        </w:rPr>
        <w:t xml:space="preserve">Tulos</w:t>
      </w:r>
    </w:p>
    <w:p>
      <w:r>
        <w:t xml:space="preserve">Mikä on sen henkilön koko nimi, joka kirjoitti, että "kaikkien näiden valitettavien jäljitelmien keskellä kelluu kuitenkin lahjakkuus"?</w:t>
      </w:r>
    </w:p>
    <w:p>
      <w:r>
        <w:rPr>
          <w:b/>
        </w:rPr>
        <w:t xml:space="preserve">Tulos</w:t>
      </w:r>
    </w:p>
    <w:p>
      <w:r>
        <w:t xml:space="preserve">Mikä on 23. marraskuuta 1863 päättyneen oopperan nimi?</w:t>
      </w:r>
    </w:p>
    <w:p>
      <w:r>
        <w:rPr>
          <w:b/>
        </w:rPr>
        <w:t xml:space="preserve">Tulos</w:t>
      </w:r>
    </w:p>
    <w:p>
      <w:r>
        <w:t xml:space="preserve">Mikä on sen oopperan nimi, joka toi Théâtre Lyrique -teatterille lopulta vain vähän taloudellista menestystä, vaikka Bizet oli saavuttanut kollegoidensa ihailun?</w:t>
      </w:r>
    </w:p>
    <w:p>
      <w:r>
        <w:rPr>
          <w:b/>
        </w:rPr>
        <w:t xml:space="preserve">Tulos</w:t>
      </w:r>
    </w:p>
    <w:p>
      <w:r>
        <w:t xml:space="preserve">Mikä on sen henkilön koko nimi, joka kirjoitti, että "Les pêcheurs de perlesin partituuri tekee Bizet'lle suurimman kunnian"?</w:t>
      </w:r>
    </w:p>
    <w:p>
      <w:r>
        <w:rPr>
          <w:b/>
        </w:rPr>
        <w:t xml:space="preserve">Tulos</w:t>
      </w:r>
    </w:p>
    <w:p>
      <w:r>
        <w:t xml:space="preserve">Mikä on sen henkilön koko nimi, joka Journal des Débats -lehdessä julkaistussa Les pêcheurs de perles -teoksen arvostelussa kehui musiikin omaperäisyyttä ja hienovaraisuutta?</w:t>
      </w:r>
    </w:p>
    <w:p>
      <w:r>
        <w:rPr>
          <w:b/>
        </w:rPr>
        <w:t xml:space="preserve">Tulos</w:t>
      </w:r>
    </w:p>
    <w:p>
      <w:r>
        <w:t xml:space="preserve">Mikä on sen oopperan nimi, jonka libretossa ei Jouvinin mukaan ollut "kalastajia eikä helmiä musiikissa"?</w:t>
      </w:r>
    </w:p>
    <w:p>
      <w:r>
        <w:rPr>
          <w:b/>
        </w:rPr>
        <w:t xml:space="preserve">Tulos</w:t>
      </w:r>
    </w:p>
    <w:p>
      <w:r>
        <w:t xml:space="preserve">Kenen isälle kerrottiin, että Les pêcheurs de perles oli parempi kuin mikään, mitä sen ajan vakiintuneet ranskalaiset oopperasäveltäjät pystyivät tuottamaan?</w:t>
      </w:r>
    </w:p>
    <w:p>
      <w:r>
        <w:rPr>
          <w:b/>
        </w:rPr>
        <w:t xml:space="preserve">Esimerkki 0.3920</w:t>
      </w:r>
    </w:p>
    <w:p>
      <w:r>
        <w:t xml:space="preserve">Läpikulku: Oswald kävelee iloisesti tiellä kohti maakuntamessuja. Matkalla tyytymätön isä karkottaa beaglepojan ulos talosta. Isäkoira pahoinpitelee beagle-poikaa lisää ennen kuin palaa sisälle. Oswald säälii pientä ystäväänsä ja päättää ottaa pienen koiran mukaansa. messuilla Oswald ja beagle-poika naamioituvat yhdeksi asiakkaaksi yrittäessään maksaa vain yhden lipun. Heidän peitetarinansa paljastuu kuitenkin, kun he kompastuvat, jolloin lipunmyyjä häätää heidät. Työntekijän ärsyttämänä beagle-poika hyökkää lipunmyyjän kimppuun ja tyrmää tämän lopulta ulos lippukopista.Jatkamalla matkaa messuille beagle-poika haluaa nousta vuoristorataan. Mutta kun vartija vaatii lippua, jota hänellä ei ole, pikkukoira päättää vain ahdistella vartijaa ja tyrmää hetkeksi kyseisen työntekijän käyttämällä pyöriviä tankoja. Oswald, joka yrittää ottaa sen mukaansa, kaatuisi myös noilla tangoilla. oswald jahtaa beagle-poikaa muhkean turistin housuihin. Vaikka pikkukoira pääsee pois housuista, jänis jää jumiin. Poika beagle alkaa hakkaamaan Oswaldia päähän muutamalla pesäpallolla.tämän jälkeen Oswald ajaa poika beaglen takaa korkeaan hyökkääjään, jota pikkukoira kiipeää ylös. Oswald iskee vipua vasaralla, mutta poikabeagle pystyy väistämään kelloa lyövän mekanismin. Oswald lyö vipua vielä kerran, mutta kovempaa. Toisen lyönnin isku oli niin voimakas, että korkea iskuri romahtaa. Tämän jälkeen jänis vangitsee pojan beaglen niin, ettei pikkuruinen koira pääse pakenemaan.</w:t>
      </w:r>
    </w:p>
    <w:p>
      <w:r>
        <w:rPr>
          <w:b/>
        </w:rPr>
        <w:t xml:space="preserve">Tulos</w:t>
      </w:r>
    </w:p>
    <w:p>
      <w:r>
        <w:t xml:space="preserve">Millainen eläin Oswald on?</w:t>
      </w:r>
    </w:p>
    <w:p>
      <w:r>
        <w:rPr>
          <w:b/>
        </w:rPr>
        <w:t xml:space="preserve">Tulos</w:t>
      </w:r>
    </w:p>
    <w:p>
      <w:r>
        <w:t xml:space="preserve">Kuka on se työntekijä, jota beaglepoika kolkuttaa pyörivillä tangoilla?</w:t>
      </w:r>
    </w:p>
    <w:p>
      <w:r>
        <w:rPr>
          <w:b/>
        </w:rPr>
        <w:t xml:space="preserve">Tulos</w:t>
      </w:r>
    </w:p>
    <w:p>
      <w:r>
        <w:t xml:space="preserve">Mihin Oswald jää jumiin?</w:t>
      </w:r>
    </w:p>
    <w:p>
      <w:r>
        <w:rPr>
          <w:b/>
        </w:rPr>
        <w:t xml:space="preserve">Esimerkki 0,3921</w:t>
      </w:r>
    </w:p>
    <w:p>
      <w:r>
        <w:t xml:space="preserve">Läpikulku: Alice Alquist on juuri murhattu kotonaan Thornton Square 9:ssä. Tekijä poistui ilman etsimiään jalokiviä jäätyään Paulan, Alicen neljätoistavuotiaan veljentyttären, keskeytettyä hänet.  Täti kasvatti Paulan äitinsä kuoleman jälkeen.  Alicen murhan jälkeen Paula lähetetään Italiaan kouluttautumaan oopperatähdeksi, ja vuosia myöhemmin aikuinen Paula tapaa ja menee naimisiin Gregory Antonin kanssa kahden viikon mittaisen pyörremyrskyisen romanssin jälkeen.  Paula palaa miehen vaatimuksesta Lontooseen, jossa hän ei tunne ketään, asumaan kuolleen Alice-tätinsä pitkään tyhjillään olleeseen lontoolaiseen rivitaloasuntoon. Gregory ehdottaa Paulan ahdistuksen lievittämiseksi, että he säilyttäisivät kaikki Alicen huonekalut ullakolla. Sitä ennen Paula löytää vanhasta kirjasta kirjeen, jonka Sergius Bauer -niminen mies on osoittanut tädilleen.  Gregoryn reaktio on raju.  Hän kuitenkin sivuuttaa purkauksensa turhautumisena morsiamensa pahoihin muistoihin.Kun Alicen tavarat on lukittu ullakolle, tapahtumat muuttuvat oudoksi. Lontoon Towerissa Paula kadottaa Gregoryn hänelle antaman perintörintakorun, vaikka se oli ollut turvallisesti hänen käsilaukussaan. Talon seiniltä katoaa kuva, ja Gregory sanoo Paulan ottaneen sen, mikä on yksi monista tapauksista, joissa hän on poistanut ja piilottanut sen.  Paula ei kuitenkaan muista tehneensä niin. Paula kuulee myös askelia sinetöidyltä ullakolta ja näkee kaasuvalojen himmenevän ja kirkastuvan ilman näkyvää syytä. Gregory ehdottaa, että nämä ovat hänen mielikuvitustaan.</w:t>
      </w:r>
    </w:p>
    <w:p>
      <w:r>
        <w:rPr>
          <w:b/>
        </w:rPr>
        <w:t xml:space="preserve">Tulos</w:t>
      </w:r>
    </w:p>
    <w:p>
      <w:r>
        <w:t xml:space="preserve">Mikä on Paulan kasvattajan koko nimi?</w:t>
      </w:r>
    </w:p>
    <w:p>
      <w:r>
        <w:rPr>
          <w:b/>
        </w:rPr>
        <w:t xml:space="preserve">Tulos</w:t>
      </w:r>
    </w:p>
    <w:p>
      <w:r>
        <w:t xml:space="preserve">Kenen kanssa väkivaltaisen purkauksen saanut mies on naimisissa?</w:t>
      </w:r>
    </w:p>
    <w:p>
      <w:r>
        <w:rPr>
          <w:b/>
        </w:rPr>
        <w:t xml:space="preserve">Tulos</w:t>
      </w:r>
    </w:p>
    <w:p>
      <w:r>
        <w:t xml:space="preserve">Mikä on sen henkilön koko nimi, jolle nainen, jonka äiti on kuollut, löytää osoitetun kirjeen?</w:t>
      </w:r>
    </w:p>
    <w:p>
      <w:r>
        <w:rPr>
          <w:b/>
        </w:rPr>
        <w:t xml:space="preserve">Tulos</w:t>
      </w:r>
    </w:p>
    <w:p>
      <w:r>
        <w:t xml:space="preserve">Mikä on sen miehen koko nimi, jonka kanssa oopperalaulajan veljentytär menee naimisiin?</w:t>
      </w:r>
    </w:p>
    <w:p>
      <w:r>
        <w:rPr>
          <w:b/>
        </w:rPr>
        <w:t xml:space="preserve">Esimerkki 0.3922</w:t>
      </w:r>
    </w:p>
    <w:p>
      <w:r>
        <w:t xml:space="preserve">Läpikulku: Bändi kohtasi useita haasteita kirjoittaessaan toista albumiaan October. Muuten menestyksekkään Boy-kiertueen amerikkalaisella osuudella Bonon salkku, joka sisälsi tekeillä olevia sanoituksia ja musiikillisia ideoita, katosi kulissien taakse maaliskuussa 1981 esiintyessään yökerhossa Portlandissa, Oregonissa. Yhtyeellä oli kiertueen aikana vain vähän aikaa kirjoittaa uutta musiikkia, ja heinäkuussa se aloitti kaksi kuukautta kestäneet äänityssessiot Windmill Lane Studiosilla pitkälti valmistautumattomana, mikä pakotti Bonon improvisoimaan nopeasti sanoituksia. Lillywhite, joka toimi jälleen tuottajana, kutsui sessioita "täysin kaoottisiksi ja hulluiksi". Octoberin pääsingle "Fire" julkaistiin heinäkuussa, ja se oli U2:n ensimmäinen kappale, joka nousi listoille Isossa-Britanniassa. Huolimatta siitä, että yhtye sai esiintymisen Britannian televisio-ohjelmassa Top of the Pops, single putosi sen jälkeen listoilla. Ryhmä avasi 16. elokuuta 1981 Thin Lizzyn avajaiskonsertin Slane-konsertissa, mutta Edge kutsui sitä "yhdeksi huonoimmista keikoista, joita [U2] on koskaan soittanut elämässään". Itsearvostelun aikaa lisäsi Bonon, Edgen ja Mullenin osallistuminen Dublinissa toimivaan karismaattiseen kristilliseen ryhmään nimeltä "Shalom Fellowship", mikä sai heidät kyseenalaistamaan uskonnollisen uskonsa ja rockyhtyeen elämäntyylin välisen suhteen. Bono ja Edge harkitsivat U2:sta eroamista havaittujen hengellisten ristiriitojensa vuoksi ennen kuin päättivät sen sijaan jättää Shalomin. October julkaistiin lokakuussa 1981 ja se sisälsi avoimesti hengellisiä teemoja. Albumi sai ristiriitaisia arvosteluja ja vähäistä radiosoittoa, ja vaikka se debytoi 11. sijalla Isossa-Britanniassa, se myi huonosti muualla. Single "Gloria" oli U2:n ensimmäinen kappale, jonka musiikkivideota esitettiin MTV:llä, mikä herätti yhtyeen innostusta lokakuun kiertueella 1981-1982 niillä markkinoilla, joilla televisiokanava oli saatavilla. Kiertueen aikana U2 tapasi hollantilaisen valokuvaajan Anton Corbijnin, josta tuli yhtyeen pääkuvaaja ja joka on vaikuttanut suuresti yhtyeen visioon ja julkisuuskuvaan. Maaliskuussa 1982 yhtye soitti 14 päivämäärää J. Geils Bandin avajaisnäyttelijänä, mikä lisäsi yhtyeen tunnettuutta. Silti U2 oli pettynyt edistyksen puutteeseen lokakuun kiertueen loppuun mennessä. Koska rahat olivat loppuneet ja yhtye tunsi, ettei levy-yhtiö tukenut sitä, se sitoutui parantamaan toimintaansa; Clayton muisteli, että "oli vakaa tahto tulla ulos laatikosta taistellen seuraavan levyn kanssa".</w:t>
      </w:r>
    </w:p>
    <w:p>
      <w:r>
        <w:rPr>
          <w:b/>
        </w:rPr>
        <w:t xml:space="preserve">Tulos</w:t>
      </w:r>
    </w:p>
    <w:p>
      <w:r>
        <w:t xml:space="preserve">Mikä yhtye esiintyi Top of the Pops -ohjelmassa?</w:t>
      </w:r>
    </w:p>
    <w:p>
      <w:r>
        <w:rPr>
          <w:b/>
        </w:rPr>
        <w:t xml:space="preserve">Esimerkki 0.3923</w:t>
      </w:r>
    </w:p>
    <w:p>
      <w:r>
        <w:t xml:space="preserve">Läpikulku: Harrison ja muut Beatlesit nimitettiin kesäkuussa 1965 Britannian imperiumin ritarikunnan jäseniksi (MBE). He saivat kunniamerkkinsä kuningattarelta 26. lokakuuta Buckinghamin palatsissa pidetyssä tilaisuudessa. Vuonna 1971 Beatles sai Oscar-palkinnon parhaasta alkuperäisestä laulumusiikista elokuvasta Let It Be. Vuonna 1984 löydetty pikkuplaneetta 4149 Harrison nimettiin hänen mukaansa, samoin kuin eräs Dahlia-kukkalajike. Joulukuussa 1992 hänestä tuli ensimmäinen Billboard Century Award -palkinnon saaja, joka myönnetään musiikkiartisteille merkittävistä teoksista. Palkinnolla tunnustettiin Harrisonin "ratkaiseva rooli maailmanmusiikin nykyaikaisen käsitteen perustan luomisessa" ja se, että hän "edisti yhteiskunnan käsitystä populaarimusiikin henkisestä ja epäitsekkäästä voimasta". Rolling Stone -lehti rankkasi hänet 11. sijalle listallaan "100 kaikkien aikojen parasta kitaristia".Vuonna 2002, hänen kuolemansa ensimmäisenä vuosipäivänä, järjestettiin Concert for George Royal Albert Hallissa. Eric Clapton järjesti tapahtuman, jossa esiintyivät monet Harrisonin ystävät ja musiikilliset yhteistyökumppanit, kuten McCartney ja Starr. Eric Idle, joka kuvaili Harrisonia "yhdeksi harvoista moraalisesti hyvistä ihmisistä, joita rock and roll on tuottanut", oli Monty Pythonin "Lumberjack Songin" esittäjien joukossa. Konsertin tuotto meni Harrisonin hyväntekeväisyysjärjestölle Material World Charitable Foundationille. 2004 Harrison pääsi postuumisti Rock and Roll Hall of Fameen sooloartistina entisten bändikavereidensa Lynnen ja Pettyn toimesta, ja vuonna 2006 Madison Square Gardenin Walk of Fame -kävelykadulle Concert for Bangladesh -tapahtuman johdosta. Hollywoodin kauppakamari myönsi 14. huhtikuuta 2009 Harrisonille tähden Walk of Fame -kävelykadulle Capitol Recordsin rakennuksen eteen. McCartney, Lynne ja Petty olivat läsnä, kun tähti paljastettiin. Harrisonin leski Olivia, näyttelijä Tom Hanks ja Idle pitivät seremoniassa puheita, ja Harrisonin poika Dhani lausui Hare Krishna -mantran. dokumenttielokuva George Harrison: Living in the Material World, jonka on ohjannut Martin Scorsese, julkaistiin lokakuussa 2011. Elokuvassa haastateltiin Olivia ja Dhani Harrisonia, Klaus Voormannia, Terry Gilliamia, Starria, Claptonia, McCartneya, Keltneriä ja Astrid Kirchherriä.Harrison palkittiin postuumisti The Recording Academyn Grammy Lifetime Achievement Award -palkinnolla Grammy Awards -gaalassa helmikuussa 2015.</w:t>
      </w:r>
    </w:p>
    <w:p>
      <w:r>
        <w:rPr>
          <w:b/>
        </w:rPr>
        <w:t xml:space="preserve">Tulos</w:t>
      </w:r>
    </w:p>
    <w:p>
      <w:r>
        <w:t xml:space="preserve">Mikä on sen henkilön etunimi, joka nimitettiin Britannian imperiumin ritarikunnan jäseneksi (MBE) muiden Beatlesien kanssa?</w:t>
      </w:r>
    </w:p>
    <w:p>
      <w:r>
        <w:rPr>
          <w:b/>
        </w:rPr>
        <w:t xml:space="preserve">Tulos</w:t>
      </w:r>
    </w:p>
    <w:p>
      <w:r>
        <w:t xml:space="preserve">Mikä on sen henkilön etunimi, jonka mukaan 4149 Harrison on nimetty?</w:t>
      </w:r>
    </w:p>
    <w:p>
      <w:r>
        <w:rPr>
          <w:b/>
        </w:rPr>
        <w:t xml:space="preserve">Tulos</w:t>
      </w:r>
    </w:p>
    <w:p>
      <w:r>
        <w:t xml:space="preserve">Mikä on sen henkilön etunimi, jonka mukaan on nimetty pikkuplaneetta?</w:t>
      </w:r>
    </w:p>
    <w:p>
      <w:r>
        <w:rPr>
          <w:b/>
        </w:rPr>
        <w:t xml:space="preserve">Tulos</w:t>
      </w:r>
    </w:p>
    <w:p>
      <w:r>
        <w:t xml:space="preserve">Mikä on sen henkilön etunimi, jonka mukaan on nimetty kukka?</w:t>
      </w:r>
    </w:p>
    <w:p>
      <w:r>
        <w:rPr>
          <w:b/>
        </w:rPr>
        <w:t xml:space="preserve">Tulos</w:t>
      </w:r>
    </w:p>
    <w:p>
      <w:r>
        <w:t xml:space="preserve">Mikä on sen henkilön etunimi, josta tuli ensimmäinen Billboard Century Award -palkinnon saaja?</w:t>
      </w:r>
    </w:p>
    <w:p>
      <w:r>
        <w:rPr>
          <w:b/>
        </w:rPr>
        <w:t xml:space="preserve">Tulos</w:t>
      </w:r>
    </w:p>
    <w:p>
      <w:r>
        <w:t xml:space="preserve">Mikä on sen henkilön etunimi, jolla oli ratkaiseva rooli maailmanmusiikin nykyaikaisen käsitteen perustan luomisessa?</w:t>
      </w:r>
    </w:p>
    <w:p>
      <w:r>
        <w:rPr>
          <w:b/>
        </w:rPr>
        <w:t xml:space="preserve">Tulos</w:t>
      </w:r>
    </w:p>
    <w:p>
      <w:r>
        <w:t xml:space="preserve">Mikä on sen henkilön etunimi, joka edisti yhteiskunnan käsitystä populaarimusiikin henkisestä ja epäitsekkäästä voimasta?</w:t>
      </w:r>
    </w:p>
    <w:p>
      <w:r>
        <w:rPr>
          <w:b/>
        </w:rPr>
        <w:t xml:space="preserve">Tulos</w:t>
      </w:r>
    </w:p>
    <w:p>
      <w:r>
        <w:t xml:space="preserve">Mikä on sen henkilön etunimi, joka oli sijalla 11 Rolling Stonen 100 kaikkien aikojen parhaan kitaristin listalla?</w:t>
      </w:r>
    </w:p>
    <w:p>
      <w:r>
        <w:rPr>
          <w:b/>
        </w:rPr>
        <w:t xml:space="preserve">Tulos</w:t>
      </w:r>
    </w:p>
    <w:p>
      <w:r>
        <w:t xml:space="preserve">Mikä on vuonna 2001 kuolleen henkilön sukunimi?</w:t>
      </w:r>
    </w:p>
    <w:p>
      <w:r>
        <w:rPr>
          <w:b/>
        </w:rPr>
        <w:t xml:space="preserve">Tulos</w:t>
      </w:r>
    </w:p>
    <w:p>
      <w:r>
        <w:t xml:space="preserve">Mikä on sen henkilön etunimi, jonka hyväntekeväisyysjärjestö on nimeltään Material World Charitable Foundation?</w:t>
      </w:r>
    </w:p>
    <w:p>
      <w:r>
        <w:rPr>
          <w:b/>
        </w:rPr>
        <w:t xml:space="preserve">Esimerkki 0.3924</w:t>
      </w:r>
    </w:p>
    <w:p>
      <w:r>
        <w:t xml:space="preserve">Läpikulku: Jenny Hawthorne ja Mary Hollins lähtevät lomalle Blackpooliin kotikaupunkinsa Hindlen vuosittaisen herätysviikon aikana.  He törmäävät Alan Jeffcoteen, heidän työpaikkansa myllyn omistajan poikaan, joka on myös matkustanut Blackpooliin ystäväjoukon kanssa, kun hänen morsiamensa on työmatkalla Lontoossa.  Jenny ja Alan tulevat heti toimeen keskenään, ja Alan suostuttelee Jennyn lähtemään Blackpoolista viettämään viikon Alanin kanssa Llandudnossa Pohjois-Walesissa.  Peittääkseen jälkensä Jenny jättää Marylle postikortin, jonka hän pyytää lähettämään vanhemmilleen (Edmund Gwenn ja Sybil Thorndike) myöhemmin tällä viikolla.  Hän ja Alan jättävät ystävänsä ja lähtevät Walesiin. pian tämän jälkeen Mary joutuu vakavaan liikenneonnettomuuteen ja kuolee.  Hänen omaisuutensa palautetaan Hindleen, ja postittamaton postikortti löytyy hänen matkatavaroistaan.  Jennyn vanhemmat ovat jo valmiiksi epäluuloisia ja huolissaan siitä, että Jenny ei ole palannut Hindleen, kuten he olisivat odottaneet, kun otetaan huomioon hänen lomansa traaginen käänne, ja postikortin löytyminen lisää heidän pelkoaan.  Jenny palaa viikon lopulla.  Vanhemmat kyselevät hänen lomastaan ja antavat Jennyn kaivaa itselleen kuoppaa, sillä hänen fiktiivinen kertomuksensa osoittaa, ettei hän ole tietoinen Maryn kuolemasta eikä selvästikään ole viettänyt viikkoa Blackpoolissa.  Kun Jenny joutuu totuuden eteen, hän myöntää, missä ja kenen kanssa hän on ollut, ja kieltäytyy uhmakkaasti tuntemasta syyllisyyttä tai moraalittomuutta.</w:t>
      </w:r>
    </w:p>
    <w:p>
      <w:r>
        <w:rPr>
          <w:b/>
        </w:rPr>
        <w:t xml:space="preserve">Tulos</w:t>
      </w:r>
    </w:p>
    <w:p>
      <w:r>
        <w:t xml:space="preserve">Mistä kaupungista liikenneonnettomuuden uhri on kotoisin?</w:t>
      </w:r>
    </w:p>
    <w:p>
      <w:r>
        <w:rPr>
          <w:b/>
        </w:rPr>
        <w:t xml:space="preserve">Tulos</w:t>
      </w:r>
    </w:p>
    <w:p>
      <w:r>
        <w:t xml:space="preserve">Mikä on sen hahmon koko nimi, joka ei tiedä Marian kuolemasta?</w:t>
      </w:r>
    </w:p>
    <w:p>
      <w:r>
        <w:rPr>
          <w:b/>
        </w:rPr>
        <w:t xml:space="preserve">Tulos</w:t>
      </w:r>
    </w:p>
    <w:p>
      <w:r>
        <w:t xml:space="preserve">Missä kaupungissa Jenny halusi vanhempiensa luulevan hänen olevan?</w:t>
      </w:r>
    </w:p>
    <w:p>
      <w:r>
        <w:rPr>
          <w:b/>
        </w:rPr>
        <w:t xml:space="preserve">Esimerkki 0,3925</w:t>
      </w:r>
    </w:p>
    <w:p>
      <w:r>
        <w:t xml:space="preserve">Läpikulku: Viime vuosina on löydetty useita muita kraattereita, jotka ovat suunnilleen samanikäisiä kuin Chicxulub, kaikki 20° ja 70° pohjoista leveyttä väliltä. Esimerkkeinä mainittakoon kiistelty Silverpit-kraatteri Pohjanmerellä ja Boltysh-kraatteri Ukrainassa. Molemmat ovat paljon Chicxulubia pienempiä, mutta ne ovat todennäköisesti aiheutuneet useiden kymmenien metrien läpimittaisten kappaleiden iskeytymisestä maahan. Tämä on johtanut oletukseen, että Chicxulubin törmäys on saattanut olla vain yksi monista lähes samaan aikaan tapahtuneista törmäyksistä. Toinen mahdollinen kraatteri, jonka uskotaan syntyneen samaan aikaan, on suurempi Shiva-kraatteri, vaikka rakenteen asema törmäyskraatterina on kiistanalainen.Komeetta Shoemaker-Levy 9:n törmäys Jupiterin kanssa vuonna 1994 osoitti, että gravitaatiovuorovaikutukset voivat pirstoa komeetan ja aiheuttaa useita törmäyksiä muutaman päivän aikana, jos komeetta törmää planeettaan. Komeetat joutuvat gravitaatiovuorovaikutukseen kaasujättiläisten kanssa, ja samanlaisia häiriöitä ja törmäyksiä on hyvin todennäköisesti tapahtunut aiemmin. Tämä skenaario on saattanut tapahtua Maassa liitukauden lopulla, vaikka Shivan ja Chicxulubin kraatterit ovatkin saattaneet syntyä 300 000 vuoden välein.Missourin yliopiston geologian professori Ken MacLeod sai vuoden 2006 lopulla valmiiksi analyysin meren pinnan alla olevista sedimenteistä, mikä vahvisti yhden törmäyksen teoriaa. MacLeod suoritti analyysin noin 4 500 kilometrin päässä Chicxulubin kraatterista, jotta maaperän koostumuksen mahdolliset muutokset törmäyspaikalla voitiin ottaa huomioon, mutta silti tarpeeksi lähellä, jotta törmäys olisi voinut vaikuttaa. Analyysi osoitti, että sedimentissä oli vain yksi kerros törmäysjäännöksiä, mikä osoitti, että törmäys tapahtui vain kerran. Usean törmäyksen kannattajat, kuten Gerta Keller, pitävät tuloksia "melko ylipaisutettuina" eivätkä ole samaa mieltä MacLeodin analyysin johtopäätöksestä ja väittävät, että usean törmäyksen skenaariossa (vrt. Shoemaker-Levy 9) törmäysten välillä saattaa olla vain tuntien tai päivien väli (vrt. Shoemaker-Levy 9), jolloin kerrostumiin ei jäisi havaittavaa aukkoa.</w:t>
      </w:r>
    </w:p>
    <w:p>
      <w:r>
        <w:rPr>
          <w:b/>
        </w:rPr>
        <w:t xml:space="preserve">Tulos</w:t>
      </w:r>
    </w:p>
    <w:p>
      <w:r>
        <w:t xml:space="preserve">Mitkä ovat kahden Chicxulubia pienemmän kraatterin nimet?</w:t>
      </w:r>
    </w:p>
    <w:p>
      <w:r>
        <w:rPr>
          <w:b/>
        </w:rPr>
        <w:t xml:space="preserve">Tulos</w:t>
      </w:r>
    </w:p>
    <w:p>
      <w:r>
        <w:t xml:space="preserve">Mitkä ovat niiden neljän kraatterin nimet, jotka muodostuivat samaan aikaan?</w:t>
      </w:r>
    </w:p>
    <w:p>
      <w:r>
        <w:rPr>
          <w:b/>
        </w:rPr>
        <w:t xml:space="preserve">Tulos</w:t>
      </w:r>
    </w:p>
    <w:p>
      <w:r>
        <w:t xml:space="preserve">Minkä kraatterin lähellä MacLeod teki sedimenttianalyysin?</w:t>
      </w:r>
    </w:p>
    <w:p>
      <w:r>
        <w:rPr>
          <w:b/>
        </w:rPr>
        <w:t xml:space="preserve">Tulos</w:t>
      </w:r>
    </w:p>
    <w:p>
      <w:r>
        <w:t xml:space="preserve">Mikä oli sen henkilön koko nimi, jonka analyysi osoitti, että sedimentissä oli vain yksi kerros törmäysjätettä?</w:t>
      </w:r>
    </w:p>
    <w:p>
      <w:r>
        <w:rPr>
          <w:b/>
        </w:rPr>
        <w:t xml:space="preserve">Esimerkki 0,3926</w:t>
      </w:r>
    </w:p>
    <w:p>
      <w:r>
        <w:t xml:space="preserve">Läpikulku: Minulle kerrottiin, etten oppinut kunnioitusta koulussa. Opin yhden asian: opin Australian itsekunnioitusta ja itsekunnioitusta - en mitään kulttuurista kyyristelyä maalle, joka päätti olla puolustamatta Malesian niemimaata, olla huolehtimatta Singaporesta ja olla antamatta meille joukkoja takaisin, jotta voisimme pitää itsemme vapaina japanilaisesta ylivallasta. Tämä oli maa, jonka kanssa te ihmiset kiihdytitte itsenne, ja vaikka se jätti teidät ja liittyi yhteismarkkinoihin, te halusitte yhä MBE- ja ritarikunnianne ja kaikkia muita niihin liittyviä kunniamerkkejä.Japanin kukistamiseen tarvittiin laivasto, ja lopulta huomattava laivasto, Britannian Tyynenmeren laivasto, lähti Kaukoitään, jossa se taisteli Yhdysvaltojen Tyynenmeren laivaston rinnalla. Näiden kahden laivaston välille ennen sodan syttymistä Japania vastaan kehittyneistä läheisemmistä suhteista ja niistä sen jälkeen kehittyneestä liittoutumasta tuli Singaporen strategian myönteisin ja pysyvin strateginen perintö.Singaporen laivastotukikohta kärsi vain vähän vahinkoa taisteluissa, ja siitä tuli keisarillisen Japanin laivaston tärkein laitos Japanin kotisaarten ulkopuolella. Britit sabotoivat 15-tuumaiset tykit ennen Singaporen kaatumista, ja neljä niistä katsottiin korjauskelvottomiksi ja japanilaiset romuttivat ne. Britit romuttivat kelluvan kuivatelakan, mutta japanilaiset nostivat sen ylös. Se vaurioitui korjauskelvottomaksi Boeing B-29 Superfortress -lentokoneiden hyökkäyksessä helmikuussa 1945, ja lopulta se hinattiin merelle ja hylättiin vuonna 1946. Kuninkaallinen laivasto otti Singaporen tukikohdan takaisin haltuunsa vuonna 1945.</w:t>
      </w:r>
    </w:p>
    <w:p>
      <w:r>
        <w:rPr>
          <w:b/>
        </w:rPr>
        <w:t xml:space="preserve">Tulos</w:t>
      </w:r>
    </w:p>
    <w:p>
      <w:r>
        <w:t xml:space="preserve">Mitä kuninkaallinen laivasto sai takaisin haltuunsa vuonna 1945?</w:t>
      </w:r>
    </w:p>
    <w:p>
      <w:r>
        <w:rPr>
          <w:b/>
        </w:rPr>
        <w:t xml:space="preserve">Esimerkki 0.3927</w:t>
      </w:r>
    </w:p>
    <w:p>
      <w:r>
        <w:t xml:space="preserve">Läpikulku: Euroopan siirtomaavallan jälkeen matkakyyhkyä metsästettiin intensiivisemmin ja kehittyneemmillä menetelmillä kuin alkuasukkaiden käyttämiä kestävämpiä menetelmiä. On kuitenkin myös esitetty, että laji oli harvinainen ennen vuotta 1492 ja että lajin määrän myöhempi lisääntyminen voi johtua alkuperäisamerikkalaisten väestön vähenemisestä (jotka lintujen metsästyksen lisäksi kilpailivat niiden kanssa mastosta), joka johtui eurooppalaisesta maahanmuutosta ja maahanmuuttajien tuomasta lisäravinnosta (viljelykasveista) (teoria, jonka Joel Greenberg kumosi yksityiskohtaisesti kirjassaan A Feathered River Across the Sky).  Matkustajakyyhky oli erityisen arvokas rajaseudulla, ja jotkin siirtokunnat luottivat sen lihaan väestönsä elättämiseksi. Matkakyyhkyn lihan maku vaihteli sen valmistustavan mukaan. Yleisesti ottaen nuoret kyyhkyset maistuivat parhaalta, ja seuraavaksi parhaimmiksi arvioitiin vankeudessa lihotetut linnut sekä syys- ja lokakuussa pyydetyt linnut. Pyydystettyjen kyyhkyjen lihottaminen ennen niiden syömistä tai niiden ruhojen varastoimista talven varalle oli yleinen käytäntö. Kuolleiden kyyhkyjen ruhot varastoitiin yleensä suolaamalla tai marinoimalla; toisinaan säilytettiin vain kyyhkyjen rinta, jolloin ne yleensä savustettiin. Kaupalliset metsästäjät alkoivat 1800-luvun alussa pyydystää ja ampua lintuja myydäkseen niitä elintarvikkeena kaupunkien markkinoilla ja jopa sianrehuna. Kun kyyhkynlihasta tuli suosittua, kaupallinen metsästys käynnistyi valtavassa mittakaavassa. Matkustajakyyhkyjä ammuttiin niin helposti, että monet eivät pitäneet niitä riistalintuna, sillä harrastajametsästäjä saattoi helposti kaataa kuusi lintua yhdellä haulikon laukauksella; erityisen hyvä laukaus haulikon molemmilla piipuilla kyyhkysen pesään saattoi tappaa 61 lintua. Lintuja ammuttiin usein joko lennossa muuttoaikana tai heti sen jälkeen, kun ne istuivat yleisesti kuolleissa, avoimissa puissa. Metsästäjien ei tarvinnut kuin ampua kohti taivasta tähtäämättä, ja monet kyyhkyset saatiin alas. Kyyhkyjä oli vaikea ampua suoraan päin, joten metsästäjät odottivat yleensä, että parvet kulkivat yläpuolella, ennen kuin he ampuivat ne. Joskus kaivettiin juoksuhautoja, jotka täytettiin viljalla, jotta metsästäjä voisi ampua kyyhkysiä juoksuhautaa pitkin. Metsästäjiä oli paljon enemmän kuin ansapyytäjiä, ja matkakyyhkyjen metsästys oli nuorten poikien suosima laji. Vuonna 1871 yksi ammusten myyjä toimitti pesinnän aikana kolme tonnia ruutia ja 16 tonnia hauleja. 1800-luvun jälkipuoliskolla pyydystettiin tuhansia matkakyyhkysiä urheiluammuntateollisuuden käyttöön. Kyyhkysiä käytettiin elävinä maalitauluina ampumakilpailuissa, kuten "trap-shootingissa", jossa lintuja vapautetaan hallitusti erityisistä ansoista. Kilpailut saattoivat koostua myös siitä, että ihmiset seisoivat säännöllisen välimatkan päässä toisistaan ja yrittivät ampua alas mahdollisimman monta ohi kulkevan parven lintua. Kyyhkyä pidettiin niin lukuisana, että eräässä kilpailussa palkinnon saamiseksi oli tapettava 30 000 lintua.</w:t>
      </w:r>
    </w:p>
    <w:p>
      <w:r>
        <w:rPr>
          <w:b/>
        </w:rPr>
        <w:t xml:space="preserve">Tulos</w:t>
      </w:r>
    </w:p>
    <w:p>
      <w:r>
        <w:t xml:space="preserve">Minkä lajin vankeudessa lihotettujen lintujen ja syys- ja lokakuussa pyydettyjen lintujen uskottiin maistuvan parhaiten?</w:t>
      </w:r>
    </w:p>
    <w:p>
      <w:r>
        <w:rPr>
          <w:b/>
        </w:rPr>
        <w:t xml:space="preserve">Tulos</w:t>
      </w:r>
    </w:p>
    <w:p>
      <w:r>
        <w:t xml:space="preserve">Mitä kaupalliset metsästäjät alkoivat verkottaa ja ampua 1800-luvun alussa?</w:t>
      </w:r>
    </w:p>
    <w:p>
      <w:r>
        <w:rPr>
          <w:b/>
        </w:rPr>
        <w:t xml:space="preserve">Esimerkki 0.3928</w:t>
      </w:r>
    </w:p>
    <w:p>
      <w:r>
        <w:t xml:space="preserve">Läpikulku: Rossier saapui Japaniin vuonna 1859, jolloin Kyūshussa, erityisesti Nagasakissa, tehtiin varhaisia valokuvauskokeiluja. Kaupunki oli länsimaisen tieteen, rangakun, keskus, ja siellä lääkärit Jan Karel van den Broek ja J. L. C. Pompe van Meerdervoort opettivat japanilaisille opiskelijoilleen lääketieteen lisäksi myös kemiaa ja valokuvausta. Van den Broek ja Pompe van Meerdervoort eivät olleet kokeneita valokuvaajia, ja heidän yrityksensä tuottaa valokuvia olivat suurelta osin epäonnistuneita. Siitä huolimatta he opettivat märkäkollodionimenetelmällä valokuvausta muun muassa Keisai Yoshion, Furukawa Shumpein, Kawano Teizōn, Maeda Genzōn, Ueno Hikoman ja Horie Kuwajirōn valokuvaajille.Saavuttuaan Japaniin Rossier esitteli itsensä luultavasti Negrettin ja Zambran Japaniin lähettämänä valokuvaajana, mikä ehkä herätti harhakäsityksen, sillä maassa ollessaan häneen viitattiin usein englantilaisena valokuvaajana. Nagasakissa Rossieria avusti hänen työssään Maeda Genzō, joka oli saanut tehtäväkseen seurata "englantilaista" ja oppia lisää valokuvausta. Maedan ja muiden oppilaiden saattaessa häntä ympäri kaupunkia Rossier otti valokuvia papeista, kerjäläisistä, sumo-ottelun yleisöstä, ulkomaalaisasutuksesta sekä Alexander von Sieboldin ja samuraiden ryhmäkuvasta. Rossier uskoi, että Pompe van Meerdervoortin epäonnistumiset valokuvauksessa johtuivat tarvittavien kemikaalien puutteesta, joten hän antoi Maedalle suosituskirjeen, jotta tämä hankkisi valokuvauslaitteita ja kemikaaleja Shanghaissa sijaitsevasta lähteestä. Sekä Maeda että Furukawa ostivat objektiivit, kemikaalit ja valkopaperin Rossier'n kautta, ja myös Ueno Hikoma ja Horie Kuwajirō saivat valokuvausopetusta Rossier'lta. Ilmeisesti Uenon tarkoituksena oli alun perin ollut oppia valokuvauksen harjoittamisen lisäksi myös kameroiden valmistusta. Kohtaaminen Rossier'n kanssa näyttää vakuuttaneen Uenon siitä, että valokuvausta oli tarkoitus harjoittaa ammatikseen, mutta kameran tekniikka hurmasi hänet niin, että hän luopui nopeasti ajatuksesta valmistaa kamera itse. Muutamassa kuukaudessa hän ja Horie olivat ostaneet ranskalaisen kameran ja kemikaalit, minkä jälkeen he aloittivat itsenäisen valokuvaajan uransa.Vaikka Rossier oli Japanissa vain lyhyen aikaa ja hänen oleskelustaan on säilynyt vain vähän valokuvauksellista perintöä, hänellä oli kuitenkin pysyvä vaikutus maan valokuvaukseen.</w:t>
      </w:r>
    </w:p>
    <w:p>
      <w:r>
        <w:rPr>
          <w:b/>
        </w:rPr>
        <w:t xml:space="preserve">Tulos</w:t>
      </w:r>
    </w:p>
    <w:p>
      <w:r>
        <w:t xml:space="preserve">Mitkä ovat niiden kahden henkilön täydelliset nimet, jotka opettivat märkäkollodionimenetelmällä tapahtuvaa valokuvausta muun muassa Keisai Yoshiolle ja Furukawa Shumpeille?</w:t>
      </w:r>
    </w:p>
    <w:p>
      <w:r>
        <w:rPr>
          <w:b/>
        </w:rPr>
        <w:t xml:space="preserve">Tulos</w:t>
      </w:r>
    </w:p>
    <w:p>
      <w:r>
        <w:t xml:space="preserve">Mikä on sen henkilön nimi, jota kutsuttiin usein "englantilaiseksi" valokuvaajaksi Japanissa ollessaan?</w:t>
      </w:r>
    </w:p>
    <w:p>
      <w:r>
        <w:rPr>
          <w:b/>
        </w:rPr>
        <w:t xml:space="preserve">Tulos</w:t>
      </w:r>
    </w:p>
    <w:p>
      <w:r>
        <w:t xml:space="preserve">Mikä on sen "englantilaisen" nimi, jonka Genzō sai käskyn seurata häntä?</w:t>
      </w:r>
    </w:p>
    <w:p>
      <w:r>
        <w:rPr>
          <w:b/>
        </w:rPr>
        <w:t xml:space="preserve">Tulos</w:t>
      </w:r>
    </w:p>
    <w:p>
      <w:r>
        <w:t xml:space="preserve">Mikä on sen henkilön nimi, joka antoi Maedalle suosituskirjeen valokuvauslaitteiden ja kemikaalien hankkimiseksi Shanghaissa sijaitsevasta lähteestä?</w:t>
      </w:r>
    </w:p>
    <w:p>
      <w:r>
        <w:rPr>
          <w:b/>
        </w:rPr>
        <w:t xml:space="preserve">Tulos</w:t>
      </w:r>
    </w:p>
    <w:p>
      <w:r>
        <w:t xml:space="preserve">Mikä on sen henkilön nimi, joka otti ryhmäkuvan Alexander von Sieboldista ja samuraista?</w:t>
      </w:r>
    </w:p>
    <w:p>
      <w:r>
        <w:rPr>
          <w:b/>
        </w:rPr>
        <w:t xml:space="preserve">Tulos</w:t>
      </w:r>
    </w:p>
    <w:p>
      <w:r>
        <w:t xml:space="preserve">Mikä on sen henkilön koko nimi, joka osti Horien kanssa ranskalaisen kameran ja kemikaalit, minkä jälkeen he aloittivat itsenäisen valokuvaajan uransa?</w:t>
      </w:r>
    </w:p>
    <w:p>
      <w:r>
        <w:rPr>
          <w:b/>
        </w:rPr>
        <w:t xml:space="preserve">Tulos</w:t>
      </w:r>
    </w:p>
    <w:p>
      <w:r>
        <w:t xml:space="preserve">Mitkä ovat niiden henkilöiden täydelliset nimet, joiden yritykset tuottaa valokuvia olivat suurelta osin epäonnistuneita?</w:t>
      </w:r>
    </w:p>
    <w:p>
      <w:r>
        <w:rPr>
          <w:b/>
        </w:rPr>
        <w:t xml:space="preserve">Tulos</w:t>
      </w:r>
    </w:p>
    <w:p>
      <w:r>
        <w:t xml:space="preserve">Mitkä ovat Keisai Yoshion valokuvausta opettaneiden henkilöiden täydelliset nimet?</w:t>
      </w:r>
    </w:p>
    <w:p>
      <w:r>
        <w:rPr>
          <w:b/>
        </w:rPr>
        <w:t xml:space="preserve">Tulos</w:t>
      </w:r>
    </w:p>
    <w:p>
      <w:r>
        <w:t xml:space="preserve">Mikä on sen henkilön nimi, jota kutsuttiin "englantilaiseksi" valokuvaajaksi, jota kutsuttiin "englantilaiseksi" valokuvaajaksi?</w:t>
      </w:r>
    </w:p>
    <w:p>
      <w:r>
        <w:rPr>
          <w:b/>
        </w:rPr>
        <w:t xml:space="preserve">Tulos</w:t>
      </w:r>
    </w:p>
    <w:p>
      <w:r>
        <w:t xml:space="preserve">Mikä on sen henkilön koko nimi, joka nopeasti luopui ajatuksesta tehdä itse kameroita?</w:t>
      </w:r>
    </w:p>
    <w:p>
      <w:r>
        <w:rPr>
          <w:b/>
        </w:rPr>
        <w:t xml:space="preserve">Tulos</w:t>
      </w:r>
    </w:p>
    <w:p>
      <w:r>
        <w:t xml:space="preserve">Mikä on sen henkilön nimi, joka kuitenkin vaikutti pysyvästi valokuvaukseen Japanissa?</w:t>
      </w:r>
    </w:p>
    <w:p>
      <w:r>
        <w:rPr>
          <w:b/>
        </w:rPr>
        <w:t xml:space="preserve">Esimerkki 0.3929</w:t>
      </w:r>
    </w:p>
    <w:p>
      <w:r>
        <w:t xml:space="preserve">Läpikulku: Evan "Kidd" Bogartin ja Beyoncén kanssa "Halon" on säveltänyt OneRepublicin laulaja Ryan Tedder. HitQuartersin haastattelussa Kidd kertoi tapahtumista, jotka johtivat kappaleen kirjoittamiseen. OneRepublic perui kiertueensa Tedderin katkettua akillesjänteensä ja jouduttua leikkaukseen. Seuraavana päivänä yhtye lähetti Tedderin Los Angelesiin. Siellä hän ja Kidd seurustelivat, kun Tedder ilmaisi halunsa kirjoittaa kappale. Kidd vastusti aluksi ajatusta, koska Tedderin piti olla toipumassa, mutta pari meni Tedderin studioon. Kirjoitussessioiden aikana laulaja Ray LaMontagne oli "Halo" -kappaleen ensisijainen innoittaja. Kidd ehdotti, että he tekisivät LaMontagnen "Shelter"-kappaleen tyylisen kappaleen Beyoncélle ja hänen miehelleen Jay-Z:lle, ja ehdotti nimeä "Halo" kuultuaan Tedderin soittavan "enkelimäisiä" sointuja. He kirjoittivat kappaleen kolmessa tunnissa. musiikkituotantoyhtiö Syco Entertainmentin omistajan Simon Cowellin mukaan Bogart ja Tedder suunnittelivat "Halon" hänen asiakkaalleen, laulaja Leona Lewisille, joka ei voinut äänittää kappaletta tiukan aikataulunsa vuoksi. Cowell oli järkyttynyt siitä, että Beyoncé päätti äänittää kappaleen. Brittimediasivusto Digital Spyn päätoimittaja David Balls kysyi Tedderiltä haastattelussa, oliko "Halo" alun perin kirjoitettu Lewisille. Tedder vastasi, että hän oli vain alustavasti tarjonnut kappaletta Lewisille, kun Beyoncé oli odottanut pitkään ennen sen äänittämistä. Hän kommentoi: "Oli valtava skandaali, että alun perin "Halo" oli tarkoitettu Leonalle. Näin ei koskaan ollutkaan ... Se kappale oli kirjoitettu Beyoncéa varten. Se mitä tapahtui oli se, että Beyoncé odotti tarpeeksi kauan nauhoittaakseen tuon kappaleen ... Ajattelin, että tämä olisi loistava ensimmäinen single Leonalle, ja se olisi ollutkin ... Tein typerästi sen, että sanoin Leonan leirille: "Minulla on se odottamassa toista A-listan artistia varten, ja olen melko varma, että he ottavat sen, mutta jos he eivät ota, haluan vain tietää, pidätkö siitä niin paljon, että harkitset sitä". Lähetin sen heille ja he innostuivat siitä. He rakastivat sitä ja sanoivat heti haluavansa tehdä sen. Olin kuin: "Odota, odota, odota, odota, ei, se ei ole vielä ilmainen!".</w:t>
      </w:r>
    </w:p>
    <w:p>
      <w:r>
        <w:rPr>
          <w:b/>
        </w:rPr>
        <w:t xml:space="preserve">Tulos</w:t>
      </w:r>
    </w:p>
    <w:p>
      <w:r>
        <w:t xml:space="preserve">Mikä on sen laulajan etunimi, joka melkein levytti OneRepublicin laulajan säveltämän kappaleen?</w:t>
      </w:r>
    </w:p>
    <w:p>
      <w:r>
        <w:rPr>
          <w:b/>
        </w:rPr>
        <w:t xml:space="preserve">Tulos</w:t>
      </w:r>
    </w:p>
    <w:p>
      <w:r>
        <w:t xml:space="preserve">Mikä on sen henkilön sukunimi, joka suuttui siitä, että Beyonce lauloi kappaleen, jonka on kirjoittanut mies, joka on OneRepublicin laulaja?</w:t>
      </w:r>
    </w:p>
    <w:p>
      <w:r>
        <w:rPr>
          <w:b/>
        </w:rPr>
        <w:t xml:space="preserve">Tulos</w:t>
      </w:r>
    </w:p>
    <w:p>
      <w:r>
        <w:t xml:space="preserve">Mikä on sen toimittajan nimi, joka haastatteli miestä, joka kirjoitti kappaleen A-listan artistille?</w:t>
      </w:r>
    </w:p>
    <w:p>
      <w:r>
        <w:rPr>
          <w:b/>
        </w:rPr>
        <w:t xml:space="preserve">Tulos</w:t>
      </w:r>
    </w:p>
    <w:p>
      <w:r>
        <w:t xml:space="preserve">Mistä julkaisusta oli peräisin henkilö, joka haastatteli akillesjänteensä katkaisseen miehen siitä, oliko kappale kirjoitettu Lewisille?</w:t>
      </w:r>
    </w:p>
    <w:p>
      <w:r>
        <w:rPr>
          <w:b/>
        </w:rPr>
        <w:t xml:space="preserve">Tulos</w:t>
      </w:r>
    </w:p>
    <w:p>
      <w:r>
        <w:t xml:space="preserve">Mikä on sen henkilön sukunimi, joka kertoi tapahtumista, jotka johtivat laulun kirjoittamiseen?</w:t>
      </w:r>
    </w:p>
    <w:p>
      <w:r>
        <w:rPr>
          <w:b/>
        </w:rPr>
        <w:t xml:space="preserve">Tulos</w:t>
      </w:r>
    </w:p>
    <w:p>
      <w:r>
        <w:t xml:space="preserve">Mikä on leikkauksen läpikäyneen henkilön etunimi?</w:t>
      </w:r>
    </w:p>
    <w:p>
      <w:r>
        <w:rPr>
          <w:b/>
        </w:rPr>
        <w:t xml:space="preserve">Tulos</w:t>
      </w:r>
    </w:p>
    <w:p>
      <w:r>
        <w:t xml:space="preserve">Mikä on sen henkilön etunimi, joka halusi kirjoittaa laulun leikkauksen jälkeen?</w:t>
      </w:r>
    </w:p>
    <w:p>
      <w:r>
        <w:rPr>
          <w:b/>
        </w:rPr>
        <w:t xml:space="preserve">Tulos</w:t>
      </w:r>
    </w:p>
    <w:p>
      <w:r>
        <w:t xml:space="preserve">Mikä on sen henkilön etunimi, joka suuttui siitä, että Beyoncé päätti äänittää kappaleen?</w:t>
      </w:r>
    </w:p>
    <w:p>
      <w:r>
        <w:rPr>
          <w:b/>
        </w:rPr>
        <w:t xml:space="preserve">Tulos</w:t>
      </w:r>
    </w:p>
    <w:p>
      <w:r>
        <w:t xml:space="preserve">Mikä on sen henkilön sukunimi, jolle Halo olisi ollut loistava ensimmäinen single?</w:t>
      </w:r>
    </w:p>
    <w:p>
      <w:r>
        <w:rPr>
          <w:b/>
        </w:rPr>
        <w:t xml:space="preserve">Tulos</w:t>
      </w:r>
    </w:p>
    <w:p>
      <w:r>
        <w:t xml:space="preserve">Mikä on sen henkilön etunimi, joka sanoi, että hän oli vain alustavasti tarjonnut rataa Lewisille?</w:t>
      </w:r>
    </w:p>
    <w:p>
      <w:r>
        <w:rPr>
          <w:b/>
        </w:rPr>
        <w:t xml:space="preserve">Tulos</w:t>
      </w:r>
    </w:p>
    <w:p>
      <w:r>
        <w:t xml:space="preserve">Mikä on sen henkilön etunimi, joka katkaisi akillesjänteensä?</w:t>
      </w:r>
    </w:p>
    <w:p>
      <w:r>
        <w:rPr>
          <w:b/>
        </w:rPr>
        <w:t xml:space="preserve">Esimerkki 0.3930</w:t>
      </w:r>
    </w:p>
    <w:p>
      <w:r>
        <w:t xml:space="preserve">Läpikulku: Oldham on historiallisesti tunnettu teatterikulttuuristaan, vaikka se on vailla vapaa-ajan ja kulttuuripalveluja. Oldhamissa oli aikoinaan vuonna 1908 parhaimmillaan kuusi "hienoa" teatteria, ja siellä toimii Oldham Coliseum Theatre ja Oldham Theatre Workshop, jotka ovat mahdollistaneet merkittävien näyttelijöiden ja kirjailijoiden, kuten Eric Sykesin, Bernard Cribbinsin ja Anne Kirkbriden, Oldham Evening Chronicle -lehdessä työskennelleen arvostetun pilapiirtäjän Jack Kirkbriden tyttären, uran alkuvaiheet. Oldham Coliseum Theatre on yksi Britannian viimeisistä jäljellä olevista repertoaariteattereista; Charlie Chaplin ja Stan Laurel esiintyivät siellä 1900-luvun alussa, ja nykyajan näyttelijät, kuten Ralph Fiennes ja Minnie Driver, ovat esiintyneet siellä viime aikoina. 1800-luvulla sirkus oli suosittu viihde Oldhamissa; Pablo Fanquen sirkus vieraili siellä säännöllisesti, ja se täytti Tommyfieldin 3 000-paikkaisen amfiteatterin vuonna 1869.  Aikaisemmin elokuvateatterin puuttumisesta kritisoitua Oldham West Endiä suunnitellaan kehitettäväksi. Oldhamissa on kukoistava baari- ja yökerhokulttuuri, joka houkuttelee huomattavan määrän nuoria kaupungin keskustaan. Oldhamin "kovaa humalahakuista juomiskulttuuria" on kuitenkin kritisoitu siitä, että se antaa kaupungista kielteisen alueellisen kuvan.</w:t>
      </w:r>
    </w:p>
    <w:p>
      <w:r>
        <w:rPr>
          <w:b/>
        </w:rPr>
        <w:t xml:space="preserve">Tulos</w:t>
      </w:r>
    </w:p>
    <w:p>
      <w:r>
        <w:t xml:space="preserve">Mitä kritisoitiin elokuvan puutteesta?</w:t>
      </w:r>
    </w:p>
    <w:p>
      <w:r>
        <w:rPr>
          <w:b/>
        </w:rPr>
        <w:t xml:space="preserve">Tulos</w:t>
      </w:r>
    </w:p>
    <w:p>
      <w:r>
        <w:t xml:space="preserve">Mikä on Oldhamin koti?</w:t>
      </w:r>
    </w:p>
    <w:p>
      <w:r>
        <w:rPr>
          <w:b/>
        </w:rPr>
        <w:t xml:space="preserve">Tulos</w:t>
      </w:r>
    </w:p>
    <w:p>
      <w:r>
        <w:t xml:space="preserve">Millaista kulttuuria Oldhamissa on?</w:t>
      </w:r>
    </w:p>
    <w:p>
      <w:r>
        <w:rPr>
          <w:b/>
        </w:rPr>
        <w:t xml:space="preserve">Esimerkki 0.3931</w:t>
      </w:r>
    </w:p>
    <w:p>
      <w:r>
        <w:t xml:space="preserve">Läpikulku: Tyra ja Trevor joutuvat asunnossaan mustavalkoiseen paperimassanaamariin pukeutuneen hahmon puukotuksen kohteeksi muistopäivää edeltävänä iltana. Seuraavana päivänä Rachel, hänen serkkunsa Leo ja heidän viisi ystäväänsä (Mickey, Cindy, Seth, Reagan ja Jeremy) lähtevät Memorial-järven leirintäalueelle ensimmäistä kertaa sen jälkeen, kun Rachelin adoptioveli Danny hukkui sinne vahingossa kolme vuotta sitten. Saavuttuaan leirille ja pystytettyään paikat ryhmä juo nuotion ääressä ja kertoo kummitustarinoita, mutta Seth palaa mökille katsomaan televisiota ja näkee uutislähetyksen, jossa mainitaan Tyran ja Trevorin murhat, joiden piti tulla mukaan matkalle. Seth ryntää takaisin muiden luokse ja kertoo heille, mitä Trevorille ja Tyralle tapahtui, juuri kun ansasta ammutaan keihäs Jeremyyn, joka kuolee ja ryhmä hajoaa.Seth yrittää ajaa turvaan, mutta bensa loppuu, ja hän kohtaa tappajan, joka lähettää aiemmin vangitsemansa miehen käskemään Sethiä poistumaan autosta. Seth kieltäytyy nousemasta autosta, joten tappaja suostuttelee hänet ampumalla panttivangin. Takaisin leirillä Mickey lyö naamioitunutta miestä pesäpallomailalla ja paljastaa tämän jälkeen, että kyseessä oli Seth, joka oli suukapuloituna ja jonka kädet oli sidottu yhteen. Tappaja hyökkää sitten Reaganin kimppuun ja tappaa hänet pakottamalla hänet ryömimään partaterien yli samalla kun hän hakkaa häntä kuumalla raudanpalalla. Seuraavaksi Cindy ammutaan, ja Mickeytä kidutetaan kuoliaaksi kalakoukuilla, nauloilla ja veitsellä.Rachel ja Leo ryhmittyvät uudelleen, ja hysteerinen Rachel syyttää itseään kaikesta tapahtuneesta ja tunnustaa olleensa se, joka toi Dannyn veneeseen sinä yönä, kun tämä hukkui. Tämä saa Leon paljastamaan, että hän on murhaaja ja että Danny (joka oli hänen biologinen veljensä) on "puhunut" hänelle ja käskenyt häntä kostamaan Dannyn kuoleman murhaamalla kaikki siihen osalliset. Leo yrittää tappaa Rachelin, mutta Rachel ampuu hänet omalla aseellaan ja paljastaa ennen sitä, että hän hukutti Dannyn, jota hän vihasi, tarkoituksella.</w:t>
      </w:r>
    </w:p>
    <w:p>
      <w:r>
        <w:rPr>
          <w:b/>
        </w:rPr>
        <w:t xml:space="preserve">Tulos</w:t>
      </w:r>
    </w:p>
    <w:p>
      <w:r>
        <w:t xml:space="preserve">Mitkä ovat niiden henkilöiden nimet, joille Seth kertoo, mitä Trevorille ja Tyralle tapahtui?</w:t>
      </w:r>
    </w:p>
    <w:p>
      <w:r>
        <w:rPr>
          <w:b/>
        </w:rPr>
        <w:t xml:space="preserve">Tulos</w:t>
      </w:r>
    </w:p>
    <w:p>
      <w:r>
        <w:t xml:space="preserve">Kuka joutuu ryömimään partaterien yli?</w:t>
      </w:r>
    </w:p>
    <w:p>
      <w:r>
        <w:rPr>
          <w:b/>
        </w:rPr>
        <w:t xml:space="preserve">Tulos</w:t>
      </w:r>
    </w:p>
    <w:p>
      <w:r>
        <w:t xml:space="preserve">Kuka hukutti Dannyn?</w:t>
      </w:r>
    </w:p>
    <w:p>
      <w:r>
        <w:rPr>
          <w:b/>
        </w:rPr>
        <w:t xml:space="preserve">Tulos</w:t>
      </w:r>
    </w:p>
    <w:p>
      <w:r>
        <w:t xml:space="preserve">Mikä on Reaganin murhaajan nimi?</w:t>
      </w:r>
    </w:p>
    <w:p>
      <w:r>
        <w:rPr>
          <w:b/>
        </w:rPr>
        <w:t xml:space="preserve">Esimerkki 0.3932</w:t>
      </w:r>
    </w:p>
    <w:p>
      <w:r>
        <w:t xml:space="preserve">Läpikulku: Istanbul on lähes koko historiansa ajan kuulunut maailman suurimpien kaupunkien joukkoon. Vuoteen 500 jKr. mennessä Konstantinopolissa oli 400 000-500 000 asukasta, ja se syrjäytti edeltäjänsä Rooman maailman suurimpana kaupunkina. Konstantinopoli taisteli muiden historiallisten suurkaupunkien, kuten Bagdadin, Chang'anin, Kaifengin ja Mervin kanssa maailman väkirikkaimman kaupungin asemasta aina 1200-luvulle asti. Se ei koskaan palannut maailman suurimmaksi kaupungiksi, mutta pysyi Euroopan suurimpana kaupunkina vuodesta 1500 vuoteen 1750, jolloin Lontoo ohitti sen.Turkin tilastokeskus arvioi, että Istanbulin metropolialueen väkiluku oli 14 377 019 vuoden 2014 lopussa, ja siellä asui 19 prosenttia maan väestöstä. Silloin noin 97-98 prosenttia metropolikunnan asukkaista asui kaupungin rajojen sisäpuolella, kun vuonna 2007 osuus oli 89 prosenttia ja vuonna 1980 61 prosenttia. Asukkaista 64,9 prosenttia asuu Euroopan puolella ja 35,1 prosenttia Aasian puolella. Vaikka kaupunki on maailman viidenneksi suurin varsinainen kaupunki, se putoaa kaupunkialueena 24. sijalle ja metropolialueena 18. sijalle, koska kaupungin rajat vastaavat suunnilleen taajamaa. Nykyään se muodostaa Moskovan ohella yhden Euroopan suurimmista taajamista. Kaupungin vuotuinen väestönkasvu, 3,45 prosenttia, on korkein Taloudellisen yhteistyön ja kehityksen järjestön (OECD) seitsemänkymmentäkahdeksan suurimman metropolin joukossa. Suuri väestönkasvu heijastaa koko maan kaupungistumissuuntausta, sillä toiseksi ja kolmanneksi nopeimmin kasvavat OECD:n metropolit ovat Turkin İzmirin ja Ankaran kaupungit. 1900-luvun jälkipuoliskolla Istanbulin väestönkasvu oli erityisen nopeaa, ja sen väkiluku kymmenkertaistui vuosina 1950-2000. Väestönkasvu on osittain seurausta kaupungin rajojen laajentumisesta - erityisesti vuosina 1980-1985, jolloin Istanbulin asukkaiden määrä lähes kaksinkertaistui. Merkittävää kasvua vauhdittivat ja vauhdittavat edelleen suurelta osin Itä-Turkista tulleet maahanmuuttajat, jotka etsivät työtä ja parempia elinoloja. Seitsemästä pohjoisesta ja itäisestä maakunnasta peräisin olevien Istanbulin asukkaiden määrä on suurempi kuin koko maakunnan väkiluku; Sivasissa ja Kastamonussa asuu kussakin yli puoli miljoonaa Istanbulin asukasta. Istanbulin ulkomaalaisväestö on sen sijaan hyvin pieni, 42 228 asukasta vuonna 2007. Vain 28 prosenttia kaupungin asukkaista on alun perin kotoisin Istanbulista. Tiheimmin asutut alueet sijaitsevat yleensä kaupungin keskustan luoteis-, länsi- ja lounaispuolella, Euroopan puolella; tiheimmin asuttu alue Aasian puolella on Üsküdar.</w:t>
      </w:r>
    </w:p>
    <w:p>
      <w:r>
        <w:rPr>
          <w:b/>
        </w:rPr>
        <w:t xml:space="preserve">Tulos</w:t>
      </w:r>
    </w:p>
    <w:p>
      <w:r>
        <w:t xml:space="preserve">Mistä maahanmuuttajat tulevat, jotka ruokkivat tämän OCED-kasvun ykköseksi nousseen kaupungin kasvua?</w:t>
      </w:r>
    </w:p>
    <w:p>
      <w:r>
        <w:rPr>
          <w:b/>
        </w:rPr>
        <w:t xml:space="preserve">Tulos</w:t>
      </w:r>
    </w:p>
    <w:p>
      <w:r>
        <w:t xml:space="preserve">Kuinka suuri prosenttiosuus ihmisistä on kotoisin kaupungista, jonka OCED-kasvu on suurin?</w:t>
      </w:r>
    </w:p>
    <w:p>
      <w:r>
        <w:rPr>
          <w:b/>
        </w:rPr>
        <w:t xml:space="preserve">Tulos</w:t>
      </w:r>
    </w:p>
    <w:p>
      <w:r>
        <w:t xml:space="preserve">Mitkä ovat niiden kaupunkien nimet, jotka sijoittuvat Istanbulin jälkeen OCED-kasvun kahdelle sijalle?</w:t>
      </w:r>
    </w:p>
    <w:p>
      <w:r>
        <w:rPr>
          <w:b/>
        </w:rPr>
        <w:t xml:space="preserve">Tulos</w:t>
      </w:r>
    </w:p>
    <w:p>
      <w:r>
        <w:t xml:space="preserve">Mitkä kaksi aluetta muodostavat puolen miljoonan asukkaan kaupungin, joka on yksi Euroopan suurimmista taajamista?</w:t>
      </w:r>
    </w:p>
    <w:p>
      <w:r>
        <w:rPr>
          <w:b/>
        </w:rPr>
        <w:t xml:space="preserve">Esimerkki 0,3933</w:t>
      </w:r>
    </w:p>
    <w:p>
      <w:r>
        <w:t xml:space="preserve">Läpikulku: Mono-kraatterit muodostuivat useista piipitoisista rhyoliittipurkauksista 40 000-600 vuotta sitten. Black Point, joka sijaitsee nykyään Monojärven pohjoisrannalla, on basalttimurskasta koostuva litteä tulivuorikartio, joka muodostui paljon syvemmän Monojärven pinnan alle noin 13 300 vuotta sitten, viimeisimmän jääkauden aikana. Negit Islandin muodostivat useat purkaukset 1 600-270 vuotta ennen nykyistä Mono Lakea. Mono Laken tulivuorikenttää ruokkiva magmasäiliö ei liity Mono Cratersin magmasäiliöön.Basalttinen andesiittilaava rakensi Red Conesin, kaksi pientä tuhka-askartelukartiota 10 km lounaaseen Mammoth Lakesista, noin 8500 vuotta ennen nykyhetkeä. Viisi Mammoth Mountain Cratersia ovat joukko räjähdyskuoppia, jotka suuntautuvat länsi-luoteis-länsisuunnassa 2,5 kilometrin (1,6 mailin) matkalla lähellä Mammoth Mountainin pohjoista sivustaa.Yhdessäkään järven lähellä sijaitsevassa Mono Cratersissa ei näy aaltoeroosion vaikutuksia, mutta kentän eteläpäässä olevalla kukkulalla näkyy Israel Russellin "rantaviivaksi" kutsuma rantaviiva. Tämän rantaviivan nykyinen korkeus on Monojärven korkeus ennen pohjoisten Mono-kraattereiden muodostumista, johon on lisätty kaikki sen jälkeen tapahtuneet pinnan muodonmuutokset. Tulivuorten päällä on virran pyöristämiä kiviä, jotka nostettiin ylös tulivuorten kasvaessa. Vaikka jäätiköitä oli kaikkialla Sierra Nevadassa, ne eivät ulottuneet niin syvälle kuin Mono Cratersin alueelle.Mono Cratersin viimeisin purkautumisjakso tapahtui joskus vuosien 1325 ja 1365 välillä. Pystysuora levymäinen magmamassa, jota kutsutaan dikeksi, aiheutti pohjaveden räjähdysmäisen leimahtamisen höyryksi, mikä loi 6 kilometrin (4 mailin) pituisen linjan aukkoja. Tuhkan ja jauhautuneen kiven seos, jota kutsutaan tefraksi, peitti noin 8 000 neliömailia (8 000 km2) Mono Laken alueella. Tuuli kuljetti tefraa ja se laskeutui 20 tuuman (20 cm) syvyiseksi kerrokseksi 32 kilometrin (20 mailin) päässä aukoista ja 5 cm:n (2 tuuman) syvyiseksi kerrokseksi 80 kilometrin (50 mailin) päässä.Näistä aukoista purkautui pyroklastisia virtoja, jotka koostuivat kuumista kaasupilvistä, tuhkasta ja jauhetusta laavasta, kapeina kielenomaisina virtauksina, jotka ulottuivat 8 kilometrin (5 mailin) etäisyydelle ja peittivät 38 neliömailia (100 km2). Aukoista tihkui rhyoliitti-laavaa, joka muodosti useita jyrkkärinteisiä kupoleita, kuten Panum Dome ja paljon suurempi North Coulee -virtaus. Nuorimmat kupolit ja couleet ovat 600-700 vuotta vanhoja, ja siksi ne ovat Pohjois-Amerikan nuorimpia vuoria.</w:t>
      </w:r>
    </w:p>
    <w:p>
      <w:r>
        <w:rPr>
          <w:b/>
        </w:rPr>
        <w:t xml:space="preserve">Tulos</w:t>
      </w:r>
    </w:p>
    <w:p>
      <w:r>
        <w:t xml:space="preserve">Minkä vuoden välisenä aikana oli niiden kraatterien viimeisin purkautumisjakso, joissa ei näy aaltoeroosion vaikutusta?</w:t>
      </w:r>
    </w:p>
    <w:p>
      <w:r>
        <w:rPr>
          <w:b/>
        </w:rPr>
        <w:t xml:space="preserve">Tulos</w:t>
      </w:r>
    </w:p>
    <w:p>
      <w:r>
        <w:t xml:space="preserve">Millä mantereella sijaitsevat vuoret, jotka muodostuivat 38 neliökilometriä kattavista purkauksista?</w:t>
      </w:r>
    </w:p>
    <w:p>
      <w:r>
        <w:rPr>
          <w:b/>
        </w:rPr>
        <w:t xml:space="preserve">Esimerkki 0.3934</w:t>
      </w:r>
    </w:p>
    <w:p>
      <w:r>
        <w:t xml:space="preserve">Läpikulku: Gailille, nuorelle vaalealle naiselle, jolla on Peggy-niminen kämppis, toimitetaan paketti. Gail avaa paketin ja löytää sieltä kiikarit, mutta kun hän käyttää niitä katsellakseen ulos ikkunasta, hän huutaa ja lyyhistyy kuolemaan. Kiikarista paljastuu, että sen okulaarista nousee kaksi piikkiä.Ylikomisario Graham ja komisario Lodge haastattelevat Peggyä, kun toimittaja ja rikoskirjailija Edmond Bancroft astuu huoneeseen. Hän haluaa nähdä kiikarit itse, ja Graham huomauttaa, että ne muistuttavat Scotland Yardin "mustan museon" kiikareita.Bancroft ostaa tikarin Aggien antiikkikaupasta. Palatessaan kotiinsa hän menee avustajansa Rickin kanssa salaiseen kellarimuseoonsa. Museossa on esillä erilaisia rikollisten käyttämiä aseita ja kidutusvälineitä.Bancroft vierailee lääkärinsä, tohtori Ballanin luona ja kertoo tälle, ettei hän voi levätä ennen kuin murhaaja on saatu kiinni. Ballan huomauttaa, että Bancroft on murhien jälkeen shokkitilassa, ja toteaa, että hän tarvitsee psykiatrista hoitoa ja hänet pitäisi toimittaa sairaalaan.Myöhemmin Bancroft vierailee rakastajattarensa Joanin luona tämän asunnossa, joka riitelee Bancroftin kanssa, pyytää rahaa ja haukkuu häntä raajarikoksi. Joan lähtee asunnostaan baariin, jossa hän tanssii provosoivasti jukeboxin musiikin tahtiin. Hän palaa asuntoonsa ja valmistautuu nukkumaan, mutta kun hän asettuu sängylle, hän häkeltyy nähdessään sängyn kehyksen yläpuolella giljotiinin ja kammottavien kasvojen omaavan miehen. Kun giljotiinin terä putoaa, hän huutaa, ja uteliaita naapureita ilmestyy hänen ovelleen. Kammottava mies tunkee väkijoukon läpi paetessaan. Graham tutkii asiaa ja kuulustelee naapurijoukkoa, joka mainitsee miehen oudon ulkonäön.</w:t>
      </w:r>
    </w:p>
    <w:p>
      <w:r>
        <w:rPr>
          <w:b/>
        </w:rPr>
        <w:t xml:space="preserve">Tulos</w:t>
      </w:r>
    </w:p>
    <w:p>
      <w:r>
        <w:t xml:space="preserve">Mikä on sen henkilön etunimi, joka astuu avustajansa kanssa salaiseen kellarimuseoon?</w:t>
      </w:r>
    </w:p>
    <w:p>
      <w:r>
        <w:rPr>
          <w:b/>
        </w:rPr>
        <w:t xml:space="preserve">Tulos</w:t>
      </w:r>
    </w:p>
    <w:p>
      <w:r>
        <w:t xml:space="preserve">Mikä on tohtori Ballanin potilaan etunimi?</w:t>
      </w:r>
    </w:p>
    <w:p>
      <w:r>
        <w:rPr>
          <w:b/>
        </w:rPr>
        <w:t xml:space="preserve">Tulos</w:t>
      </w:r>
    </w:p>
    <w:p>
      <w:r>
        <w:t xml:space="preserve">Mikä on sen henkilön etunimi, jota kutsutaan raajarikoksi?</w:t>
      </w:r>
    </w:p>
    <w:p>
      <w:r>
        <w:rPr>
          <w:b/>
        </w:rPr>
        <w:t xml:space="preserve">Esimerkki 0,3935</w:t>
      </w:r>
    </w:p>
    <w:p>
      <w:r>
        <w:t xml:space="preserve">Läpikulku: Rexin innoittamana Supernaturen avausraita "Ooh La La" valittiin pääsingleksi, "koska se oli upeaa, ja se jatkoi edellisen albumin glammaavan, diskomaisen biitin teemaa". Se oli duon ensimmäinen kappale, jossa käytettiin sähkökitaraa, ja se sai positiivisia arvosteluja, ja sitä pidettiin usein albumin kohokohtana. "Ooh La La" tuli Goldfrappin menestynein single Ison-Britannian singlelistalla tähän mennessä, kun se oli korkeimmillaan sijalla neljä, ja se oli Billboard Hot Dance Club Play -listan kärjessä Yhdysvalloissa. Toinen kappale, "Lovely 2 C U", sai kriitikoilta ristiriitaisia arvioita, ja eräs arvostelija totesi, että se oli "pahin rikollinen, joka kuulostaa by-numbers, sen laiskat glam-vaikutteet kuulostavat sitäkin pahemmilta kertosäkeen keskellä, joka on silmiinpistävä vain täydellisellä tylsyydellään." Kolmas single, "Ride a White Horse", sai inspiraationsa diskoaikakaudelta. Kuten aiemmat singlet albumilta, kappale oli toinen top-20-single Yhdistyneessä kuningaskunnassa, jossa se oli korkeimmillaan sijalla 15. Balladeissa "You Never Know" ja "Let It Take You" on minimaalinen taustaelektroniikka, ja ne saivat yleisesti ottaen hyvän vastaanoton kriitikoilta, jotka vertasivat niitä Goldfrappin debyyttialbumiin Felt Mountainiin. Goldfrappin esitystä "You Never Know" -kappaleella kuvailtiin "kameleonttiseksi", ja siinä oli oodeja Debbie Harrylle ja Siouxsie Siouxille. "Fly Me Away", toinen syntetisaattoriballadi, oli siihen liittyvä musiikkivideo, jossa Goldfrapp esiintyi animoituna nukkena; videota ei kuitenkaan koskaan julkaistu. Supernature-levyn neljäntenä ja viimeisenä singlenä toiminutta kappaletta ei mainostettu voimakkaasti, eikä se ollut kaupallisesti yhtä menestyksekäs kuin muut singlet, vaan se sijoittui Britannian listalla sijalle 26. Seksistä kertovaa electroclash-kappaletta "Slide In" ja "Koko" verrattiin Gary Numanin varhaisiin sävellyksiin. "Satin Chic" on disco-kappale, jossa on glam rock- ja kabaree-vaikutteita ja joka muistuttaa varhaisen Elton Johnin kappaletta. Goldfrapp ja Gregory mainitsivat sen suosikkikappaleekseen Supernature-levyllä, ja The Flaming Lips remixasi sen, ja se julkaistiin rajoitettuna singlejulkaisuna 4. syyskuuta 2006. Kymmenennessä kappaleessa, "Time Out from the World", on orkesteri ja Goldfrappin kuiskaama laulu. Kriitikot pitivät kappaleesta ja kirjoittivat, että se oli "poikkeus Supernaturen vallitsevaan tyyliin" sen "ahdistavan, mutta lumoavan tunnelmallisuuden" vuoksi. Albumin päätösraita ja toinen single "Number 1" käsittelee ihmissuhteiden merkitystä ja merkityksiä. Syntetisaattori- ja bassosovitukseen perustuva kappale nousi Ison-Britannian singlelistan yhdeksänneksi ja Yhdysvaltain Hot Dance Club Play -listan ykköseksi.</w:t>
      </w:r>
    </w:p>
    <w:p>
      <w:r>
        <w:rPr>
          <w:b/>
        </w:rPr>
        <w:t xml:space="preserve">Tulos</w:t>
      </w:r>
    </w:p>
    <w:p>
      <w:r>
        <w:t xml:space="preserve">Mitkä ovat niiden henkilöiden sukunimet, jotka kuuluivat duoon, jonka ensimmäinen sähkökitaraa sisältävä kappale oli "Ooh La La?"?</w:t>
      </w:r>
    </w:p>
    <w:p>
      <w:r>
        <w:rPr>
          <w:b/>
        </w:rPr>
        <w:t xml:space="preserve">Tulos</w:t>
      </w:r>
    </w:p>
    <w:p>
      <w:r>
        <w:t xml:space="preserve">Mikä oli videon kappaleen nimi, jota ei koskaan julkaistu?</w:t>
      </w:r>
    </w:p>
    <w:p>
      <w:r>
        <w:rPr>
          <w:b/>
        </w:rPr>
        <w:t xml:space="preserve">Esimerkki 0,3936</w:t>
      </w:r>
    </w:p>
    <w:p>
      <w:r>
        <w:t xml:space="preserve">Läpikulku: Heinäkuun 1983 lopulla Metallica lähti kahden kuukauden mittaiselle Kill 'Em All for One -kiertueelle yhdessä brittiläisen Ravenin kanssa. Kiertueen nimi yhdisti bändien mainostamien albumien nimet: Metallican Kill 'Em All ja Ravenin All for One, jotka molemmat julkaistiin Megaforcen kautta. Yhtyeet tapasivat Zazulan kotona kaksi päivää ennen kiertueen alkua ja matkustivat koko kiertueen ajan samassa autossa viiden roudarin ja ääniteknikko Whitakerin kanssa. Kiertueen oli määrä päättyä kolmeen keikkaan San Franciscossa, joten Hetfield maalasi Winnebago-kiertuebussiin "No Life 'til Frisco". Kiertueella oli muutama heikosti vierailtu keikka, kuten esiintyminen Cheers-klubilla Babylonissa, New Yorkissa, johon osallistui noin 50 ihmistä. Kill 'Em All for One -kiertueen päätyttyä syyskuun alussa Metallica palasi El Cerritoon työstämään uutta materiaalia. Seitsemän viikkoa kiertueen päättymisen jälkeen Metallica varasi useita esiintymisiä Bay Arean klubeille, joista ensimmäinen oli Halloween-keikka Keystonessa Palo Altossa. Country Clubissa Resedassa yhtye debytoi "Fight Fire with Fire" ja "Creeping Death" sekä varhaisen version "The Call of Ktulu" -kappaleesta, jonka nimi oli silloin "When Hell Freezes Over". Kolme päivää myöhemmin The Stonen keikalla San Franciscossa Metallica esitteli ensi kertaa "Ride the Lightning", tulevan albumin nimikappaleen. Joulukuussa Metallica lähti lyhyelle kiertueelle Yhdysvaltojen keskilännessä ja itäisissä osavaltioissa kolmen miehen road crew'n kanssa: Whitaker, kitarateknikko John Marshall ja rumputeknikko Dave Marrs. Tammikuun 14. päivän 1984 konsertti Bostonissa peruttiin, koska yhtyeen varusteet varastettiin edellisenä iltana. helmikuussa Metallica lähti ensimmäiselle Euroopan kiertueelleen Twisted Sisterin kanssa Venomin Seven Dates of Hell -kiertueen tueksi. Kiertuetta sponsoroi Metallican brittiläinen jakelija Music for Nations, joka julkaisi "Jump in the Fire" EP:n kyseistä tilaisuutta varten. Ensimmäinen keikka oli Zürichin Volkshausissa 3. helmikuuta. Aardschok-festivaalilla Zwollessa 11. helmikuuta Metallica soitti 7 000 ihmisen edessä, mikä oli sen suurin yleisömäärä tuolloin. Kiertue ulottui muun muassa Italiaan, Saksaan, Ranskaan ja Belgiaan, ja se huipentui kahteen loppuunmyytyyn keikkaan Marquee Clubilla Lontoossa. Seven Dates Of Hell -kiertueen päätyttyä Metallica suuntasi Kööpenhaminaan Sweet Silence Studiosille nauhoittamaan toista albumiaan Ride the Lightning. Kiertueen loppuun mennessä Kill 'Em All oli myynyt maailmanlaajuisesti 60 000 kappaletta ja Metallica alkoi saada kansainvälistä tunnustusta. 8. kesäkuuta 2013 Orion-festivaalilla fiktiivisen yhtyeen Dehaanin bändinä esiintynyt Metallica soitti albumin kokonaisuudessaan ensimmäistä kertaa ikinä albumin 30-vuotisjuhlan kunniaksi.</w:t>
      </w:r>
    </w:p>
    <w:p>
      <w:r>
        <w:rPr>
          <w:b/>
        </w:rPr>
        <w:t xml:space="preserve">Tulos</w:t>
      </w:r>
    </w:p>
    <w:p>
      <w:r>
        <w:t xml:space="preserve">Mitkä ovat Metallican ja Ravenin kahden erillisen albumin nimet, jotka sulautettiin yhteen, jotta saatiin nimi heidän yhteiselle kiertueelleen?</w:t>
      </w:r>
    </w:p>
    <w:p>
      <w:r>
        <w:rPr>
          <w:b/>
        </w:rPr>
        <w:t xml:space="preserve">Tulos</w:t>
      </w:r>
    </w:p>
    <w:p>
      <w:r>
        <w:t xml:space="preserve">Mitkä ovat niiden kahden erillisen bändin nimet, joiden albumin nimet yhdistettiin Kill 'Em All for One -kiertueen nimeksi?</w:t>
      </w:r>
    </w:p>
    <w:p>
      <w:r>
        <w:rPr>
          <w:b/>
        </w:rPr>
        <w:t xml:space="preserve">Tulos</w:t>
      </w:r>
    </w:p>
    <w:p>
      <w:r>
        <w:t xml:space="preserve">Mitkä ovat niiden kahden eri bändin nimet, jotka tapasivat Zazulan kotona kaksi päivää ennen Kill 'Em All for One -kiertueen alkua?</w:t>
      </w:r>
    </w:p>
    <w:p>
      <w:r>
        <w:rPr>
          <w:b/>
        </w:rPr>
        <w:t xml:space="preserve">Tulos</w:t>
      </w:r>
    </w:p>
    <w:p>
      <w:r>
        <w:t xml:space="preserve">Mitkä olivat niiden kahden ryhmän nimet, jotka tapasivat Zazulan kotona kaksi päivää ennen kiertuetta?</w:t>
      </w:r>
    </w:p>
    <w:p>
      <w:r>
        <w:rPr>
          <w:b/>
        </w:rPr>
        <w:t xml:space="preserve">Tulos</w:t>
      </w:r>
    </w:p>
    <w:p>
      <w:r>
        <w:t xml:space="preserve">Mitkä olivat niiden kahden bändin nimet, jotka matkustivat samassa autossa koko kiertueen ajan?</w:t>
      </w:r>
    </w:p>
    <w:p>
      <w:r>
        <w:rPr>
          <w:b/>
        </w:rPr>
        <w:t xml:space="preserve">Tulos</w:t>
      </w:r>
    </w:p>
    <w:p>
      <w:r>
        <w:t xml:space="preserve">Mikä oli sen yhtyeen nimi, jonka laitteet varastettiin keikkaa edeltävänä iltana?</w:t>
      </w:r>
    </w:p>
    <w:p>
      <w:r>
        <w:rPr>
          <w:b/>
        </w:rPr>
        <w:t xml:space="preserve">Tulos</w:t>
      </w:r>
    </w:p>
    <w:p>
      <w:r>
        <w:t xml:space="preserve">Mikä oli Italian, Saksan, Ranskan ja Belgian läpi kulkeneen kiertueen nimi?</w:t>
      </w:r>
    </w:p>
    <w:p>
      <w:r>
        <w:rPr>
          <w:b/>
        </w:rPr>
        <w:t xml:space="preserve">Tulos</w:t>
      </w:r>
    </w:p>
    <w:p>
      <w:r>
        <w:t xml:space="preserve">Mikä oli Metallican brittiläisen jakelijan sponsoroiman kiertueen nimi?</w:t>
      </w:r>
    </w:p>
    <w:p>
      <w:r>
        <w:rPr>
          <w:b/>
        </w:rPr>
        <w:t xml:space="preserve">Tulos</w:t>
      </w:r>
    </w:p>
    <w:p>
      <w:r>
        <w:t xml:space="preserve">Mikä oli sen albumin nimi, jonka Metallica soitti kokonaisuudessaan ensimmäistä kertaa vuonna 2013?</w:t>
      </w:r>
    </w:p>
    <w:p>
      <w:r>
        <w:rPr>
          <w:b/>
        </w:rPr>
        <w:t xml:space="preserve">Esimerkki 0.3937</w:t>
      </w:r>
    </w:p>
    <w:p>
      <w:r>
        <w:t xml:space="preserve">Läpikulku: Scarpia-motiivin alkusoinnut johtavat välittömästi Angelottin kiihtyneeseen esiintymiseen ja "pakenevan" motiivin lausumiseen. Messiaan tulo, jota säestää hänen reipas buffo-teemansa, kohottaa tunnelmaa, samoin kuin Cavaradossin tulon jälkeen seuraava yleisesti ottaen kevytmielinen keskustelu Cavaradossin kanssa. Tämä johtaa ensimmäiseen "suurista sävelistä", Cavaradossin "Recondita armonia" -teokseen, jossa on pitkäaikainen korkea B-molli, jota säestää sakristanin muriseva vastamelodia. Tuossa aariassa toistuvat teemat, jotka toistuvat rakkausduetossa, tekevät selväksi, että vaikka maalauksessa voi esiintyä Marchesan piirteitä, Tosca on hänen työnsä perimmäinen innoittaja. Cavaradossin ja Angelottin vuoropuhelun keskeyttää Toscan saapuminen, josta kertoo hänen motiivinsa, joka sisältää Newmanin sanoin "hänelle niin ominaisen kissamaisen, hyväilevän sävelkulun". Vaikka Tosca saapuu paikalle väkivaltaisesti ja epäluuloisesti, musiikki maalaa hänen antaumuksellisuuttaan ja seesteisyyttään. Buddenin mukaan tässä ei ole ristiriitaa: Toscan mustasukkaisuus on pitkälti tapakysymys, jota hänen rakastajansa ei ota liian vakavasti." Toscan "Non la sospiri" -kappaleen ja sitä seuraavan mustasukkaisuuden innoittaman riidan jälkeen rakkausdueton "Qual'occhio" sensuelli luonne tarjoaa sen, mitä oopperakirjailija Burton Fisher kuvailee "melkein eroottiseksi lyyrisyydeksi, jota on kutsuttu pornofoniaksi". Lyhyt kohtaus, jossa sakristan palaa kuorolaisten kanssa juhlimaan Napoleonin oletettua tappiota, tarjoaa lähes viimeiset huolettomat hetket oopperassa; kun Scarpia astuu sisään uhkaavan teemansa kanssa, tunnelma muuttuu synkäksi, sitten tasaisesti synkemmäksi. Kun poliisipäällikkö kuulustelee sakristania, "karkuri"-motiivi toistuu vielä kolme kertaa, joka kerta painokkaammin, mikä on merkki Scarpian menestyksestä tutkimuksissaan. Scarpia ja Tosca keskustelevat toistensa kanssa, ja orkesterin soittamat kellojen soinnut luovat lähes uskonnollisen tunnelman, jota varten Puccini käyttää musiikkia vuonna 1880 julkaistusta messustaan. Näytöksen viimeinen kohtaus on pyhän ja profaanin vastakkainasettelu, kun Scarpia laulaa kiimaisen haaveilunsa rinnalla paisuvaa Te Deum -kuoroa. Hän yhtyy kuoron kanssa loppulauseeseen "Te aeternum Patrem omnis terra veneratur" ("Ikuinen Isä, koko maa palvoo sinua"), ennen kuin näytös päättyy Scarpia-motiivin jyrisevään toistoon.</w:t>
      </w:r>
    </w:p>
    <w:p>
      <w:r>
        <w:rPr>
          <w:b/>
        </w:rPr>
        <w:t xml:space="preserve">Tulos</w:t>
      </w:r>
    </w:p>
    <w:p>
      <w:r>
        <w:t xml:space="preserve">Mikä on sen oopperan nimi, jonka ensimmäinen "Suurista sävelistä" on "Recondita armonia"?</w:t>
      </w:r>
    </w:p>
    <w:p>
      <w:r>
        <w:rPr>
          <w:b/>
        </w:rPr>
        <w:t xml:space="preserve">Tulos</w:t>
      </w:r>
    </w:p>
    <w:p>
      <w:r>
        <w:t xml:space="preserve">Mikä on oopperan luoneen henkilön nimi?</w:t>
      </w:r>
    </w:p>
    <w:p>
      <w:r>
        <w:rPr>
          <w:b/>
        </w:rPr>
        <w:t xml:space="preserve">Tulos</w:t>
      </w:r>
    </w:p>
    <w:p>
      <w:r>
        <w:t xml:space="preserve">Mikä on sen henkilön nimi, joka kirjoitti Recondita armonian korkeassa B:ssä?</w:t>
      </w:r>
    </w:p>
    <w:p>
      <w:r>
        <w:rPr>
          <w:b/>
        </w:rPr>
        <w:t xml:space="preserve">Esimerkki 0.3938</w:t>
      </w:r>
    </w:p>
    <w:p>
      <w:r>
        <w:t xml:space="preserve">Läpikulku: Puutarha oli tarkoitus keskittää pohjoiseen italialaiseen terassimaiseen puutarhaan, ja se oli suurelta osin valmis, kun Eberhard Louis käänsi huomionsa eteläiseen puutarhaan. Siellä hän loi suuren symmetrisen ranskalaisen puutarhan. Kaarle Eugen täytti terassit vuonna 1749 korvatakseen ne suurella broderialla. Sen jälkeen hän uudelleenjärjesteli ja laajensi eteläistä puutarhaa seuraavan vuosikymmenen aikana. Fredrik I järjesteli eteläisen puutarhan uudelleen vuonna 1797 uusklassiseen tyyliin ja välimerelliseen teemaan. Hän säilytti alkuperäiset polut, mutta lisäsi kanavan ja suihkulähteen puutarhan keskelle. Eteläpuutarha jaettiin neljään yhtä suureen nurmikkoon, joiden keskellä oli kukkulat, joiden huipulla oli Antonio Isopin valmistama suuri maljakko. Frederick laajensi puutarhaa myös itään muodostaen englantilaisen maisemapuutarhan (Lower East) ja purki Kaarle Eugenin oopperatalon muodostaen keskiaika-aiheisen maisemapuutarhan (Upper East). Kaksi lisäpuutarhaa, jotka oli tarkoitettu Friedrichille ja Charlottelle, perustettiin heidän palatsisviittiensä viereen. Fantasiapuutarhassa on myös vuosina 1798-1802 rakennettu Emichsburg, joka on nimetty Württembergin talon tarunhohtoisen esi-isän, Hohenstaufenin talon ritarin mukaan. Vilhelm I luopui Ludwigsburgista Stuttgartin Rosensteinin palatsin vuoksi ja avasi eteläisen puutarhan yleisölle vuonna 1828. Kanava täytettiin ja eteläiselle nurmikolle istutettiin hedelmätarha, jota käytettiin myöhemmin perunanviljelyyn. 1947 valtion puisto- ja puutarhaviraston johtaja Albert Schöchle sai tehtäväkseen ylläpitää puutarhaa. Vierailtuaan vuonna 1951 Hannoverissa pidetyssä Bundesgartenschaussa hän päätti kunnostaa puutarhat. Schöchle sai Baden-Württembergin valtiovarainministeri Karl Frankin suostumaan hankkeen rahoittamiseen vuonna 1952 sillä ehdolla, että myös Ludwigsburgin kaupunki osallistuu siihen. Ludwigsburgin pormestari Elmar Doch ja kaupunginvaltuusto suostuivat tähän ehtoon. Frank hyväksyi töiden aloittamisen 23. maaliskuuta 1953, mutta ne kestivät myöhään. Puutarhan kunnostaminen vaati 100 000 kuutiometrin (3 531 467 kuutiometriä) maa-aineksen siirtämistä amerikkalaissotilaiden toimittamilla ja käyttämillä puskutraktoreilla sekä kymmenien tuhansien puiden ja pensasaidojen, 22 000 ruusun ja 400 000 muun kukan istuttamista. Kukkiva barokkipuutarha (Blühendes Barock) avattiin 23. huhtikuuta 1954 erityisenä puutarhanäyttelynä, ja se houkutteli toukokuun loppuun mennessä yli 500 000 kävijää, joiden joukossa oli myös presidentti Theodor Heuss. Kun näyttely päättyi syksyllä 1954, puutarhan restaurointiin tehdyt investoinnit oli saatu takaisin 150 000 Saksan markkaa lukuun ottamatta, ja siitä tuli pysyvä maamerkki. Kukkivat barokkipuutarhat, joiden pinta-ala on 32 hehtaaria (79 eekkeriä), houkuttelevat vuosittain 520 000-550 000 kävijää.Kaukana itäpuolella on vuonna 1959 avattu satutarha (Märchengarten). Se koostuu noin 40 satujen, kuten Rapunzelin, Prinsessa Ruususen ja Sammakkoprinssin, uusintaversioista. Satupuutarha oli välitön menestys, ja sen tuotto kasvoi 50 prosenttia samana vuonna.</w:t>
      </w:r>
    </w:p>
    <w:p>
      <w:r>
        <w:rPr>
          <w:b/>
        </w:rPr>
        <w:t xml:space="preserve">Tulos</w:t>
      </w:r>
    </w:p>
    <w:p>
      <w:r>
        <w:t xml:space="preserve">Mikä on sen puutarhan nimi, josta tuli pysyvä maamerkki sen sulkemisen jälkeen?</w:t>
      </w:r>
    </w:p>
    <w:p>
      <w:r>
        <w:rPr>
          <w:b/>
        </w:rPr>
        <w:t xml:space="preserve">Tulos</w:t>
      </w:r>
    </w:p>
    <w:p>
      <w:r>
        <w:t xml:space="preserve">Mikä on sen puutarhan nimi, jossa on 40 satujen luomusta?</w:t>
      </w:r>
    </w:p>
    <w:p>
      <w:r>
        <w:rPr>
          <w:b/>
        </w:rPr>
        <w:t xml:space="preserve">Tulos</w:t>
      </w:r>
    </w:p>
    <w:p>
      <w:r>
        <w:t xml:space="preserve">Mikä on sen henkilön koko nimi, joka osallistui 100 000 kuutiometriä maata siirtävän työn rahoittamiseen?</w:t>
      </w:r>
    </w:p>
    <w:p>
      <w:r>
        <w:rPr>
          <w:b/>
        </w:rPr>
        <w:t xml:space="preserve">Esimerkki 0.3939</w:t>
      </w:r>
    </w:p>
    <w:p>
      <w:r>
        <w:t xml:space="preserve">Läpikulku: Xavier Quinn on pienen Karibianmeren saaren poliisipäällikkö. Kun Donald Pater, luksushotellin miljonääriomistaja, löydetään murhattuna, kaikki olettavat, että syyllinen on Maubee, pikkurikollinen, joka on myös Quinnin paras ystävä.  Quinn ei usko tätä ja joutuu yhteenottoon saaren taitamattoman kuvernööri Chalkin ja hänen ylimielisen poliittisen järjestelijänsä Thomas Elginin kanssa.  Quinnin huoli murhasta pahentaa hänen kotiongelmiaan; hän on vieraantunut vaimostaan Lolasta ja ehtii harvoin nähdä poikaansa.Maubee pakenee poliisia joka käänteessä. Quinn kuulustelee silminnäkijää, joka kertoo, että Maubeella oli (harvinainen) 10 000 dollarin seteli. Maubeen jäljille yrittäessään Quinn kuulustelee Ubu Pearlia, paikallista noitaa ja Maubeen tyttöystävän Isolan tätiä. Chalk esittelee Quinnin Fred Millerille, ystävälliselle amerikkalaiselle, jonka sanotaan edustavan Paterin yhtiötä: Pater oli löydetty kellumasta porealtaasta, mestattuna.  Vastoin Chalkin ohjeita Quinn teettää ruumiin ruumiinavauksen ja toteaa, että Pater kuoli myrkkykäärmeen puremaan ja oli jo kuollut, kun hänen päänsä katkaistiin.  Quinn pidättää Jose Patinan, joka väittää olevansa lomalla, mutta on myös kuulustellut ihmisiä Maubeen olinpaikasta. Kun Patina on päässyt vankilasta takuita vastaan, hän keskustelee Millerin kanssa rähjäisessä hotellissa.  Miller kertoo hänelle, että "operaatio" on ohi, ja tappaa Patinan.  Miller menee Ubu Pearlin luo ja vaatii häntä tietämään, missä Maubee on.  Kun tämä kieltäytyy, mies polttaa hänen talonsa, jossa nainen on sisällä.Quinn saa selville, että Pater, Yhdysvaltain presidentin läheinen yhteistyökumppani, toi saarelle pinot 10 000 dollarin seteleitä, jotka Patina noutaa. Presidentti haluaa rahoittaa kommunisminvastaista vallankumousta Latinalaisessa Amerikassa, mutta kongressi ei tue tätä. Presidentti toimii laittomasti ja käyttää C.I.A:ta toimittamaan lopetettua valuuttaa, joka on vielä hyvää, mutta jota ei kaivata Yhdysvaltain valtiovarainministeriön varastosta.  Murha sotki suunnitelman, joten C.I.A. on lähettänyt Millerin hakemaan rahat takaisin ja "tukkimaan reiät".</w:t>
      </w:r>
    </w:p>
    <w:p>
      <w:r>
        <w:rPr>
          <w:b/>
        </w:rPr>
        <w:t xml:space="preserve">Tulos</w:t>
      </w:r>
    </w:p>
    <w:p>
      <w:r>
        <w:t xml:space="preserve">Mikä poliittinen virka on henkilöllä, joka esittelee Quinnin Fred Millerille?</w:t>
      </w:r>
    </w:p>
    <w:p>
      <w:r>
        <w:rPr>
          <w:b/>
        </w:rPr>
        <w:t xml:space="preserve">Tulos</w:t>
      </w:r>
    </w:p>
    <w:p>
      <w:r>
        <w:t xml:space="preserve">Kenen talo paloi?</w:t>
      </w:r>
    </w:p>
    <w:p>
      <w:r>
        <w:rPr>
          <w:b/>
        </w:rPr>
        <w:t xml:space="preserve">Tulos</w:t>
      </w:r>
    </w:p>
    <w:p>
      <w:r>
        <w:t xml:space="preserve">Mistä presidentti sai 10 000 dollarin setelit?</w:t>
      </w:r>
    </w:p>
    <w:p>
      <w:r>
        <w:rPr>
          <w:b/>
        </w:rPr>
        <w:t xml:space="preserve">Esimerkki 0.3940</w:t>
      </w:r>
    </w:p>
    <w:p>
      <w:r>
        <w:t xml:space="preserve">Läpikulku: Jefferson Street 1100 ei ole mikä tahansa osoite; se on kaikki neljälle ystävälle, joita yhdistävät sekä heidän olosuhteensa että heidän kamppailunsa tehdä jotakin, mitä tahansa näennäisesti ennalta määrätystä kohtalostaan.Arlen Escarpetan, Cory Hardrictin, Maurice McRaen ja Lorenzo Eduardon näyttelemällä miehistöllä on yksi yksinkertainen työnkuva - "Taikinapojat"."Corey, kaiken kaikkiaan hyvä tyyppi, jolla on paljon potentiaalia; Smooth, naistenmies, suuri haaveilija ja pohjimmainen johtaja; Black, innokas ja halukas laiha ruohonpolttaja ja Long Cuz, hermostuttava ja kaikkien muiden mukana kulkea yrittävä neliö (Eduardo) muodostavat ryhmän, joka keksii sääntönsä ja liikkeensä sitä mukaa kuin kulkee.Draamaa löytyy aina 1100 Jefferson Streetin arkipäiväisistä toimista aina asukkaan crack-päähän asti, joka toimii sekä vartijana että vasikkana, ja hyväsydämiseen Beautyyn, joka pyörittää täyden palvelun kampaamoa yhden makuuhuoneen asunnostaan. sillä välin Corey tasapainoilee katujen ja tulevaisuutensa kanssa, kun hän punnitsee tyttöystävänsä väitteitä toisessa korvassa ja mentorinsa Simuelin - jota näyttelee Gabriel Casseus - argumentteja toisessa, jotta hän voisi palata takaisin kouluun.Coreyn huomion kiinnittävät kuitenkin jatkuvasti "Dough Boys", jotka unelmoivat tarpeeksi suurista unelmista tuhlatakseen rahansa ennen kuin saavat niitä ja polttaakseen sätkänsä ennen kuin he käärivät niitä.Vaikka he välttelevät huumepeliä, pojat tekevät silti katu-uskottavuutensa suojellessaan talossa asuvaa huumediileriä, jota näyttelee Kirk Jones alias Sticky Fingaz. Tämä on lojaali side, joka kannattaa hyvin. Mutta heidän nykyinen "touhunsa" on väärennettyjen kasinomerkkien myyminen rajoitetuilla markkinoilla. nuoret miehet ovat selvästi purreet enemmän kuin pystyvät pureskelemaan, ja kun heidän ostajansa Julian France, jota esittää Wood Harris, astuu kuvioihin, tilanne muuttuu todella mielenkiintoiseksi. Niinpä "Dough Boys" taistelee pysyäkseen hengissä, sillä kadun säännöt, joiden mukaan he elävät, ovat lopulta juuri ne säännöt, jotka alkavat vetää heitä mukanaan.</w:t>
      </w:r>
    </w:p>
    <w:p>
      <w:r>
        <w:rPr>
          <w:b/>
        </w:rPr>
        <w:t xml:space="preserve">Tulos</w:t>
      </w:r>
    </w:p>
    <w:p>
      <w:r>
        <w:t xml:space="preserve">Mitkä ovat neljän ystävän nimet, joita olosuhteet yhdistävät ja jotka kamppailevat saadakseen aikaan jotakin?</w:t>
      </w:r>
    </w:p>
    <w:p>
      <w:r>
        <w:rPr>
          <w:b/>
        </w:rPr>
        <w:t xml:space="preserve">Tulos</w:t>
      </w:r>
    </w:p>
    <w:p>
      <w:r>
        <w:t xml:space="preserve">Mitä kahta asiaa crack-pää tekee 1100 Jefferson Streetillä?</w:t>
      </w:r>
    </w:p>
    <w:p>
      <w:r>
        <w:rPr>
          <w:b/>
        </w:rPr>
        <w:t xml:space="preserve">Tulos</w:t>
      </w:r>
    </w:p>
    <w:p>
      <w:r>
        <w:t xml:space="preserve">Kuka on Dough Boysin johtaja?</w:t>
      </w:r>
    </w:p>
    <w:p>
      <w:r>
        <w:rPr>
          <w:b/>
        </w:rPr>
        <w:t xml:space="preserve">Tulos</w:t>
      </w:r>
    </w:p>
    <w:p>
      <w:r>
        <w:t xml:space="preserve">Mikä on sen henkilön nimi, jota Taikinapojat suojelevat rakennuksessa?</w:t>
      </w:r>
    </w:p>
    <w:p>
      <w:r>
        <w:rPr>
          <w:b/>
        </w:rPr>
        <w:t xml:space="preserve">Tulos</w:t>
      </w:r>
    </w:p>
    <w:p>
      <w:r>
        <w:t xml:space="preserve">Missä sijaitsee Beautyn asunto, jossa hän pitää täyden palvelun kampaamoa?</w:t>
      </w:r>
    </w:p>
    <w:p>
      <w:r>
        <w:rPr>
          <w:b/>
        </w:rPr>
        <w:t xml:space="preserve">Esimerkki 0.3941</w:t>
      </w:r>
    </w:p>
    <w:p>
      <w:r>
        <w:t xml:space="preserve">Läpikulku: Ethan Hunt on jäänyt eläkkeelle IMF:n kenttätyöstä. Sen sijaan hän kouluttaa uusia alokkaita ja asettuu yhteen morsiamensa Julia Meaden kanssa, joka on sairaanhoitaja ja joka ei tiedä Ethanin todellisesta työstä. IMF:n agenttikollega John Musgrave lähestyy häntä tehtävällä pelastaa yksi Ethanin suojatti, Lindsey Farris. Lindsey otettiin kiinni, kun hän tutki asekauppias Owen Daviania. Musgrave on jo valmistellut ryhmän Ethania varten: Declan Gormley, Zhen Lei ja hänen vanha kumppaninsa Luther Stickell. tiimi pelastaa Lindseyn ja kerää kaksi vaurioitunutta kannettavaa tietokonetta. Pakomatkalla Ethan löytää Lindseyn päähän istutetun räjähdyspanoksen. Ennen kuin hän ehtii sammuttaa sen, se räjähtää ja tappaa Lindsey. Takaisin Yhdysvalloissa IMF:n johtaja Theodore Brassel antaa Ethanille ja Musgravelle nuhteita. Ethan saa tietää, että Lindsey lähetti hänelle postikortin ennen vangitsemista, ja hän löytää postimerkin alta magneettisen mikropisteen. IMF:n teknikko Benji Dunn palauttaa kannettavista tietokoneista tarpeeksi tietoa, jotta hän voi päätellä, että Davian on Vatikaanissa hankkimassa salaperäistä esinettä nimeltä "Jäniksenjalka". Ethan suunnittelee tehtävän Davianin vangitsemiseksi ilman virallista lupaa. Ennen lähtöään hän ja Julia viettävät improvisoidut häät sairaalan kappelissa. Ryhmä soluttautuu onnistuneesti Vatikaaniin ja ottaa Davianin kiinni. lennolla takaisin Yhdysvaltoihin Ethan uhkaa pudottaa Davianin lentokoneesta kuulustellessaan häntä Jäniksenjalasta, mutta Davian kieltäytyy paljastamasta mitään. Laskeuduttuaan Ethan saa tietää, että mikropisteessä on Lindseyn varoitusvideo, jossa Brassel varoittaa, että hän työskentelee Davianin kanssa. Daviania Chesapeake Bayn silta-tunnelin yli vievään saattueeseen hyökätään, ja Davian pakenee. Ethan tajuaa Julian olevan vaarassa ja ryntää Julian työpaikalle, mutta huomaa, että Julia on jo siepattu. Davian soittaa Ethanille ja antaa hänelle 48 tuntia aikaa palauttaa Jäniksenjalka vastineeksi Julian hengestä. Mutta ennen kuin Ethan ehtii tehdä mitään, IMF ottaa hänet kiinni.</w:t>
      </w:r>
    </w:p>
    <w:p>
      <w:r>
        <w:rPr>
          <w:b/>
        </w:rPr>
        <w:t xml:space="preserve">Tulos</w:t>
      </w:r>
    </w:p>
    <w:p>
      <w:r>
        <w:t xml:space="preserve">Mitä Julian sulhasen suojatti kätkee korttiin?</w:t>
      </w:r>
    </w:p>
    <w:p>
      <w:r>
        <w:rPr>
          <w:b/>
        </w:rPr>
        <w:t xml:space="preserve">Tulos</w:t>
      </w:r>
    </w:p>
    <w:p>
      <w:r>
        <w:t xml:space="preserve">Mitä asekauppias yrittää saada?</w:t>
      </w:r>
    </w:p>
    <w:p>
      <w:r>
        <w:rPr>
          <w:b/>
        </w:rPr>
        <w:t xml:space="preserve">Tulos</w:t>
      </w:r>
    </w:p>
    <w:p>
      <w:r>
        <w:t xml:space="preserve">Mikä on sen koko nimi, jota IMF:n johtajan syytetään asettuneen puolelleen?</w:t>
      </w:r>
    </w:p>
    <w:p>
      <w:r>
        <w:rPr>
          <w:b/>
        </w:rPr>
        <w:t xml:space="preserve">Tulos</w:t>
      </w:r>
    </w:p>
    <w:p>
      <w:r>
        <w:t xml:space="preserve">Kuka estää IMF:n agenttia pelastamasta vaimoaan?</w:t>
      </w:r>
    </w:p>
    <w:p>
      <w:r>
        <w:rPr>
          <w:b/>
        </w:rPr>
        <w:t xml:space="preserve">Tulos</w:t>
      </w:r>
    </w:p>
    <w:p>
      <w:r>
        <w:t xml:space="preserve">Mikä on sen koko nimi, josta postikortin piiloviestissä varoitetaan?</w:t>
      </w:r>
    </w:p>
    <w:p>
      <w:r>
        <w:rPr>
          <w:b/>
        </w:rPr>
        <w:t xml:space="preserve">Tulos</w:t>
      </w:r>
    </w:p>
    <w:p>
      <w:r>
        <w:t xml:space="preserve">Mikä on sen henkilön etunimi, jonka vanha kumppani Luther Stickell on?</w:t>
      </w:r>
    </w:p>
    <w:p>
      <w:r>
        <w:rPr>
          <w:b/>
        </w:rPr>
        <w:t xml:space="preserve">Tulos</w:t>
      </w:r>
    </w:p>
    <w:p>
      <w:r>
        <w:t xml:space="preserve">Mikä on sen henkilön etunimi, jolla on improvisoidut häät Julian kanssa?</w:t>
      </w:r>
    </w:p>
    <w:p>
      <w:r>
        <w:rPr>
          <w:b/>
        </w:rPr>
        <w:t xml:space="preserve">Esimerkki 0.3942</w:t>
      </w:r>
    </w:p>
    <w:p>
      <w:r>
        <w:t xml:space="preserve">Läpikulku: White Deer Hole Creek on 20,5 mailin (33,0 km) pituinen Susquehanna-joen länsihaaran sivujoki Clintonin, Lycomingin ja Unionin kreivikunnissa Pennsylvanian osavaltiossa Yhdysvalloissa. White Deer Hole Creekin valuma-alue kuuluu Chesapeake Bayn valuma-alueeseen, ja se valuttaa osia kymmenestä kunnasta. Puro virtaa itään Appalakkien harjun ja laakson laaksossa Ordoviikin, Siluurin ja Devonin kausien hiekka-, kalkkikivi- ja liuskekivien läpi.Vuonna 2006 puro ja sen 67,2 neliökilometrin (174 km2) valuma-alue olivat suhteellisen kehittymättömiä, ja 28,4 prosenttia valuma-alueesta on maatalousmaata ja 71,6 prosenttia metsää, mukaan luettuna osa Tiadaghtonin osavaltion metsästä. White Deer Hole Creekin länsiosan vedenlaatu on erittäin hyvä, ja se on Lycomingin piirikunnan ainoa suuri puroosuus, joka on luokiteltu A-luokan luonnonvaraiseksi taimenvedeksi, jonka Pennsylvanian kala- ja venekomissio on määritellyt "puroiksi, joissa elää luonnostaan syntyneitä taimenia, jotka ovat riittävän suuria ja runsaslukuisia ylläpitääkseen pitkäaikaista ja antoisaa urheilukalastusta". Loput purosta ja sen tärkein sivujoki (Spring Creek) ovat istutettuja. Valuma-alueella on mahdollisuuksia melontaan, metsästykseen ja retkeilyyn sekä vaellus- ja ratsastusreittejä.Historiallisesti White Deer Hole Creekin osia pitkin kulki kaksi alkuperäiskansojen polkua. Uudisasukkaita saapui paikalle vuoteen 1770 mennessä, mutta he pakenivat vuonna 1778 Yhdysvaltain vapaussodan aikana. He palasivat, ja puro toimi Lycomingin piirikunnan etelärajana, kun se muodostettiin 13. huhtikuuta 1795. Puroa pitkin kulki vuosina 1901-1904 metsärautatie, jolla hakattiin puutavaraa, ja pienimuotoinen puunkorjuu jatkuu edelleen. Toisen maailmansodan aikana valuma-alueelle rakennettiin trinitrotolueenitehdas (TNT), josta tuli liittovaltion vankila vuonna 1952. Suurin osa asutuksesta on laakson itäpäässä, jossa on kaksi kylää, yksi kylä ja suurin osa maatiloista (monet amishit).</w:t>
      </w:r>
    </w:p>
    <w:p>
      <w:r>
        <w:rPr>
          <w:b/>
        </w:rPr>
        <w:t xml:space="preserve">Tulos</w:t>
      </w:r>
    </w:p>
    <w:p>
      <w:r>
        <w:t xml:space="preserve">Mikä on sen puron ja sen tärkeimmän sivujoen nimi, jossa on paljon taimenia?</w:t>
      </w:r>
    </w:p>
    <w:p>
      <w:r>
        <w:rPr>
          <w:b/>
        </w:rPr>
        <w:t xml:space="preserve">Tulos</w:t>
      </w:r>
    </w:p>
    <w:p>
      <w:r>
        <w:t xml:space="preserve">Mitä White Deer Hole Creek on hyvin varustettu?</w:t>
      </w:r>
    </w:p>
    <w:p>
      <w:r>
        <w:rPr>
          <w:b/>
        </w:rPr>
        <w:t xml:space="preserve">Tulos</w:t>
      </w:r>
    </w:p>
    <w:p>
      <w:r>
        <w:t xml:space="preserve">Mikä oli lyhenne sille laitostyypille, joka rakennettiin vesistöalueelle ja josta myöhemmin tuli liittovaltion vankila?</w:t>
      </w:r>
    </w:p>
    <w:p>
      <w:r>
        <w:rPr>
          <w:b/>
        </w:rPr>
        <w:t xml:space="preserve">Esimerkki 0.3943</w:t>
      </w:r>
    </w:p>
    <w:p>
      <w:r>
        <w:t xml:space="preserve">Läpikulku: El Grecoa halveksivat hänen kuolemaansa seuranneet sukupolvet, koska hänen työnsä oli monessa suhteessa vastoin varhaisbarokkityylin periaatteita, jotka nousivat esiin 1600-luvun alussa ja syrjäyttivät pian 1500-luvun maneerismin viimeisetkin säilyneet piirteet. El Grecoa pidettiin käsittämättömänä, eikä hänellä ollut merkittäviä seuraajia. Ainoastaan hänen poikansa ja muutamat tuntemattomat maalarit valmistivat heikkoja kopioita hänen teoksistaan. Espanjalaiset 1600-luvun lopun ja 1700-luvun alun kommentaattorit ylistivät hänen taitoaan mutta arvostelivat hänen antinaturalistista tyyliään ja monimutkaista ikonografiaansa. Jotkut näistä kommentaattoreista, kuten Antonio Palomino ja Juan Agustín Ceán Bermúdez, kuvailivat hänen kypsiä töitään "halveksittaviksi", "naurettaviksi" ja "pilkan arvoisiksi". Palominon ja Bermúdezin näkemyksiä toistettiin usein espanjalaisessa historiankirjoituksessa, ja niitä koristeltiin sellaisilla termeillä kuin "outo", "omituinen", "omaperäinen", "eksentrinen" ja "outo". Tällaisissa teksteissä usein esiintyvä ilmaisu "eksentrisyyteen uponnut" kehittyi ajan myötä ilmaisuksi "hulluus". 1700-luvun lopulla romantiikan tunteiden myötä El Grecon teoksia alettiin tarkastella uudelleen. Ranskalaiselle kirjailijalle Théophile Gautier'lle El Greco oli eurooppalaisen romanttisen liikkeen edeltäjä kaikessa sen kaipauksessa outoon ja äärimmäiseen. Gautier piti El Grecoa ihanteellisena romanttisena sankarina ("lahjakas", "väärinymmärretty", "hullu"), ja hän oli ensimmäinen, joka ilmaisi nimenomaisesti ihailunsa El Grecon myöhempää tekniikkaa kohtaan. Ranskalaiset taidekriitikot Zacharie Astruc ja Paul Lefort auttoivat edistämään laajan kiinnostuksen heräämistä El Grecon maalaustaidetta kohtaan. 1890-luvulla Pariisissa asuvat espanjalaiset taidemaalarit ottivat hänet oppaakseen ja mentorikseen. Englanninkielisen kansan mielikuvituksessa hän kuitenkin pysyi miehenä, joka "maalasi kauhuja Escorialissa" Ephraim Chambersin Cyclopaedian sanoin vuonna 1899. 1908 espanjalainen taidehistorioitsija Manuel Bartolomé Cossío julkaisi ensimmäisen kattavan luettelon El Grecon teoksista; tässä kirjassa El Greco esiteltiin espanjalaisen koulukunnan perustajana. Samana vuonna ranskalaisen impressionismin tutkija Julius Meier-Graefe matkusti Espanjassa odottaen tutkivansa Velásquezia, mutta sen sijaan hän innostui El Grecosta; hän kirjasi kokemuksensa teokseen Spanische Reise (Espanjalainen matka, julkaistu englanniksi vuonna 1926), joka laajalti vakiinnutti El Grecon aseman suurena menneen ajan taidemaalarina "hieman kapean piirin ulkopuolella". Meier-Graefe löysi El Grecon töistä modernin aavistuksen. Näillä sanoilla Meier-Graefe kuvasi El Grecon vaikutusta aikansa taiteellisiin liikkeisiin:.</w:t>
      </w:r>
    </w:p>
    <w:p>
      <w:r>
        <w:rPr>
          <w:b/>
        </w:rPr>
        <w:t xml:space="preserve">Tulos</w:t>
      </w:r>
    </w:p>
    <w:p>
      <w:r>
        <w:t xml:space="preserve">Mikä on sen miehen koko nimi, joka julkaisi ensimmäisen luettelon sen miehen teoksista, jota välittömät sukupolvet halveksivat hänen kuolemansa jälkeen?</w:t>
      </w:r>
    </w:p>
    <w:p>
      <w:r>
        <w:rPr>
          <w:b/>
        </w:rPr>
        <w:t xml:space="preserve">Tulos</w:t>
      </w:r>
    </w:p>
    <w:p>
      <w:r>
        <w:t xml:space="preserve">Mikä on ranskalaisen impressionistisen tutkijan koko nimi, joka oli kiinnostunut taiteilijan teoksista, joita pidettiin käsittämättöminä?</w:t>
      </w:r>
    </w:p>
    <w:p>
      <w:r>
        <w:rPr>
          <w:b/>
        </w:rPr>
        <w:t xml:space="preserve">Tulos</w:t>
      </w:r>
    </w:p>
    <w:p>
      <w:r>
        <w:t xml:space="preserve">Mikä on sen kirjan nimi, joka teki antinaturalistisen tyylin omaavasta taiteilijasta suuren taidemaalarin?</w:t>
      </w:r>
    </w:p>
    <w:p>
      <w:r>
        <w:rPr>
          <w:b/>
        </w:rPr>
        <w:t xml:space="preserve">Tulos</w:t>
      </w:r>
    </w:p>
    <w:p>
      <w:r>
        <w:t xml:space="preserve">Mitkä ovat niiden ranskalaisten kriitikoiden sukunimet, jotka mainostivat taidemaalaria, jonka teoksia valmistettiin vain muutama kappale?</w:t>
      </w:r>
    </w:p>
    <w:p>
      <w:r>
        <w:rPr>
          <w:b/>
        </w:rPr>
        <w:t xml:space="preserve">Tulos</w:t>
      </w:r>
    </w:p>
    <w:p>
      <w:r>
        <w:t xml:space="preserve">Mikä on sen miehen sukunimi, joka kuvaili antinaturalistisen tyylin omaavaa taiteilijaa "Escorialin kauhuja maalaavaksi"?</w:t>
      </w:r>
    </w:p>
    <w:p>
      <w:r>
        <w:rPr>
          <w:b/>
        </w:rPr>
        <w:t xml:space="preserve">Esimerkki 0.3944</w:t>
      </w:r>
    </w:p>
    <w:p>
      <w:r>
        <w:t xml:space="preserve">Läpikulku: Bushin toinen yritys ryhtyä tuotantoon, jonka hän tuotti yhdessä Jon Kellyn kanssa. Hänen ensimmäinen kokemuksensa tuottajana oli hänen Live on Stage EP:llä, joka julkaistiin hänen edellisvuoden kiertueensa jälkeen. Kahden ensimmäisen albumin tuloksena oli syntynyt lopullinen soundi, joka näkyi jokaisessa kappaleessa, ja orkesterisovitukset tukivat livebändisoundia. Tyylien kirjo Never for Everillä on paljon monipuolisempi, ja se vaihtelee suoraviivaisesta rokkarista "Violin" hittisinkun "Army Dreamers" haikeaan valssiin.Never for Ever oli hänen ensimmäinen albuminsa, jolla hän käytti syntetisaattoreita ja rumpukoneita, erityisesti Fairlight CMI:tä, johon hän tutustui laulaessaan taustalauluja Peter Gabrielin samannimisellä kolmannella albumilla vuoden 1980 alussa. Se oli hänen ensimmäinen levynsä, joka nousi Britannian albumilistan kärkeen, mikä teki hänestä myös ensimmäisen brittiläisen naisartistin, joka saavutti tämän aseman, ja ensimmäisen naisartistin, joka koskaan nousi albumilistan kärkeen. Albumin myydyin single oli "Babooshka", joka nousi Ison-Britannian singlelistalla sijalle viisi. Marraskuussa 1980 hän julkaisi itsenäisen joulusinglen "December Will Be Magic Again", joka nousi Britannian listalla sijalle 29. Syyskuussa 1982 julkaistiin The Dreaming, ensimmäinen Bushin itsensä tuottama albumi. Uudella vapaudellaan hän kokeili tuotantotekniikoita ja loi albumin, jossa on monipuolinen sekoitus musiikkityylejä ja joka tunnetaan Fairlight CMI:n lähes kattavasta käytöstä. The Dreaming sai Yhdistyneessä kuningaskunnassa ristiriitaisen vastaanoton, ja kriitikot olivat ymmällään Bushin luomista tiheistä äänimaisemista, jotka olivat muuttuneet "vähemmän helposti lähestyttäviksi". Vuonna 1993 Q-lehden haastattelussa Bush totesi: "Se oli minun 'She's gone mad' -albumini". Albumista tuli kuitenkin hänen ensimmäinen, joka nousi Yhdysvaltain Billboard 200 -listalle, vaikkakin vain sijalle 157. Albumi nousi Ison-Britannian albumilistalla sijalle kolme, mutta on tähän mennessä hänen myydyin albuminsa, sillä se keräsi vain hopealevyn. "Sat in Your Lap" oli albumin ensimmäinen single, joka julkaistiin. Se oli yli vuosi ennen albumia, ja se oli korkeimmillaan 11. sijalla Yhdistyneessä kuningaskunnassa. Rolf Harrisin ja Percy Edwardsin esittämä nimikappale jäi sijalle 48, ja kolmas single, "There Goes a Tenner", jäi sijalle 93 EMI:n ja Bushin myynninedistämisestä huolimatta. Kappale "Suspended in Gaffa" julkaistiin singlenä Euroopassa, mutta ei Isossa-Britanniassa.Jatkamalla tarinankerronnan perinnettä Bush etsi inspiraationsa lähteitä kaukaa omien henkilökohtaisten kokemustensa ulkopuolelta. Hän käytti vanhoja rikoselokuvia kappaleeseen "There Goes a Tenner", Vietnamin sodasta kertovaa dokumenttia kappaleeseen "Pull Out the Pin" ja Australian alkuperäiskansojen ahdinkoa kappaleeseen "The Dreaming". "Houdini" kertoo taikurin kuolemasta, ja "Get Out of My House" sai inspiraationsa Stephen Kingin romaanista The Shining.</w:t>
      </w:r>
    </w:p>
    <w:p>
      <w:r>
        <w:rPr>
          <w:b/>
        </w:rPr>
        <w:t xml:space="preserve">Tulos</w:t>
      </w:r>
    </w:p>
    <w:p>
      <w:r>
        <w:t xml:space="preserve">Mikä on sen henkilön nimi, jonka ensimmäinen kokemus tuottajana oli hänen Live on Stage EP:nsä?</w:t>
      </w:r>
    </w:p>
    <w:p>
      <w:r>
        <w:rPr>
          <w:b/>
        </w:rPr>
        <w:t xml:space="preserve">Tulos</w:t>
      </w:r>
    </w:p>
    <w:p>
      <w:r>
        <w:t xml:space="preserve">Mikä on sen henkilön nimi, joka julkaisi albumin Live on Stage EP, joka julkaistiin hänen edellisvuoden kiertueensa jälkeen?</w:t>
      </w:r>
    </w:p>
    <w:p>
      <w:r>
        <w:rPr>
          <w:b/>
        </w:rPr>
        <w:t xml:space="preserve">Tulos</w:t>
      </w:r>
    </w:p>
    <w:p>
      <w:r>
        <w:t xml:space="preserve">Mikä on sen henkilön nimi, jonka Peter Gabriel esitteli Fairlight CMI:lle?</w:t>
      </w:r>
    </w:p>
    <w:p>
      <w:r>
        <w:rPr>
          <w:b/>
        </w:rPr>
        <w:t xml:space="preserve">Tulos</w:t>
      </w:r>
    </w:p>
    <w:p>
      <w:r>
        <w:t xml:space="preserve">Mikä on sen henkilön nimi, joka antoi taustalauluja Peter Gabrielin samannimisellä kolmannella albumilla vuoden 1980 alussa?</w:t>
      </w:r>
    </w:p>
    <w:p>
      <w:r>
        <w:rPr>
          <w:b/>
        </w:rPr>
        <w:t xml:space="preserve">Tulos</w:t>
      </w:r>
    </w:p>
    <w:p>
      <w:r>
        <w:t xml:space="preserve">Mikä on sen henkilön nimi, joka julkaisi itsenäisen joulusinglen December Will Be Magic Again?</w:t>
      </w:r>
    </w:p>
    <w:p>
      <w:r>
        <w:rPr>
          <w:b/>
        </w:rPr>
        <w:t xml:space="preserve">Tulos</w:t>
      </w:r>
    </w:p>
    <w:p>
      <w:r>
        <w:t xml:space="preserve">Mikä on Babooshka-singlen julkaisseen henkilön nimi?</w:t>
      </w:r>
    </w:p>
    <w:p>
      <w:r>
        <w:rPr>
          <w:b/>
        </w:rPr>
        <w:t xml:space="preserve">Tulos</w:t>
      </w:r>
    </w:p>
    <w:p>
      <w:r>
        <w:t xml:space="preserve">Mikä on sen albumin nimi, jonka Bush julkaisi Never for Everin jälkeen?</w:t>
      </w:r>
    </w:p>
    <w:p>
      <w:r>
        <w:rPr>
          <w:b/>
        </w:rPr>
        <w:t xml:space="preserve">Tulos</w:t>
      </w:r>
    </w:p>
    <w:p>
      <w:r>
        <w:t xml:space="preserve">Mikä albumi tunnetaan Fairlight CMI:n lähes kattavasta käytöstä?</w:t>
      </w:r>
    </w:p>
    <w:p>
      <w:r>
        <w:rPr>
          <w:b/>
        </w:rPr>
        <w:t xml:space="preserve">Tulos</w:t>
      </w:r>
    </w:p>
    <w:p>
      <w:r>
        <w:t xml:space="preserve">Mikä on sen albumin nimi, jonka Bush väittää olevan hänen "She's gone mad'-albuminsa"?".</w:t>
      </w:r>
    </w:p>
    <w:p>
      <w:r>
        <w:rPr>
          <w:b/>
        </w:rPr>
        <w:t xml:space="preserve">Tulos</w:t>
      </w:r>
    </w:p>
    <w:p>
      <w:r>
        <w:t xml:space="preserve">Mikä on sen albumin nimi, joka nousi Yhdysvaltain listoilla 157:nneksi?</w:t>
      </w:r>
    </w:p>
    <w:p>
      <w:r>
        <w:rPr>
          <w:b/>
        </w:rPr>
        <w:t xml:space="preserve">Esimerkki 0,3945</w:t>
      </w:r>
    </w:p>
    <w:p>
      <w:r>
        <w:t xml:space="preserve">Läpikulku: Chuck Scott on toisen maailmansodan veteraani, joka on nyt pennitön kulkuri Miamissa ja jota vaivaavat omituiset unet. Löydettyään lompakon ja osoitettuaan rehellisyytensä palauttamalla sen Eddie Romanille, ilkeälle gangsterille, Roman palkkaa hänet kuljettajakseen. Roman testaa uutta kuljettajaansa, jota hän kutsuu lempinimellä "Scotty", ottamalla auton hallinnan haltuunsa takapenkiltä. Scottyn tietämättä Roman on asentanut takamatkustamon matkustamoon kaasupolkimen, jonka avulla hän voi "ottaa auton haltuunsa" milloin tahansa. Tämä outo temppu hermostuttaa hänen uutta kuljettajaansa sekä Romanin oikeaa kättä, Ginoa. Roman paljastaa itsensä kovana gangsterina tappamalla kaikki kilpailijat ja jopa lukitsee vaimonsa Lornan joka ilta huoneeseensa kontrolloidakseen tätä.  Lorna lähtee ajelulle joka ilta kello 21.30, ja eräänä päivänä hän pyytää Scottya viemään hänet Havannaan, Kuubaan 1000 dollaria vastaan. Scotty suostuu ja tajuaa olevansa rakastunut häneen. Kun he pääsevät Havannaan, he pysähtyvät drinkille klubille, jossa Lorna murhataan veitsellä Scottyn sylissä. Kaikki todisteet, mukaan lukien se, että Scotty ilmeisesti osti veitsen, jolla Lorna tapettiin aiemmin samana päivänä, viittaavat siihen, että Scotty on murhaaja, ja hän tajuaa, että hänet on lavastettu syylliseksi. Gino, joka on tullut Kuubaan kostaakseen Lornalle ja Scottylle, tuhoaa klubilla otetun valokuvan, joka todistaa Scottyn syyttömyyden. Scotty pakenee poliisin hallusta, mutta Gino ampuu hänet, kun hän palaa kuriositeettikauppaan, josta veitsi oli peräisin.</w:t>
      </w:r>
    </w:p>
    <w:p>
      <w:r>
        <w:rPr>
          <w:b/>
        </w:rPr>
        <w:t xml:space="preserve">Tulos</w:t>
      </w:r>
    </w:p>
    <w:p>
      <w:r>
        <w:t xml:space="preserve">Mikä on gangsterin kuljettajaksi palkatun hahmon koko nimi?</w:t>
      </w:r>
    </w:p>
    <w:p>
      <w:r>
        <w:rPr>
          <w:b/>
        </w:rPr>
        <w:t xml:space="preserve">Esimerkki 0.3946</w:t>
      </w:r>
    </w:p>
    <w:p>
      <w:r>
        <w:t xml:space="preserve">Läpikulku: Mayflowerin ja Speedwellin lähtö Amerikkaan oli täynnä viivästyksiä. Lisää erimielisyyksiä kauppaseikkailijoiden kanssa viivästytti lähtöä Southamptonissa. Yhteensä 120 matkustajaa lähti lopulta 5. elokuuta - 90 Mayflowerilla ja 30 Speedwellillä. Southamptonista lähdettäessä Speedwell kärsi merkittävästä vuodosta, minkä vuoksi alusten oli välittömästi pysähdyttävä Dartmouthissa. Vuoto johtui osittain siitä, että alus oli ylimastoinen ja purjeet painoivat liikaa. Korjaukset saatiin valmiiksi, ja sen jälkeen odotettiin suotuisia tuulia. Molemmat alukset lähtivät lopulta liikkeelle 23. elokuuta; ne kulkivat vain kaksisataa meripeninkulmaa Land's Endin ohi, ennen kuin Speedwellin toinen suuri vuoto pakotti retkikunnan palaamaan jälleen Englantiin, tällä kertaa Plymouthin satamaan. Speedwell todettiin merikelvottomaksi, ja osa matkustajista luopui muuttoyrityksestään, kun taas toiset liittyivät Mayfloweriin, mikä ahdisti jo ennestään raskaasti kuormitetun aluksen. Myöhemmin spekuloitiin, että Speedwellin miehistö oli tahallaan sabotoinut laivaa välttääkseen petollisen Atlantin ylittävän matkan. Myöhästymisellä oli merkittäviä seurauksia: korjauskustannukset ja satamamaksut edellyttivät, että siirtolaiset myivät osan korvaamattomista elintarvikkeistaan. Vielä tärkeämpää oli se, että myöhästymiset merkitsivät sitä, että kaikki joutuivat viettämään koko talven Mayflower-aluksella Cape Codin edustalla kurjissa oloissa, joita saattoi kuvailla vain kurjiksi.</w:t>
      </w:r>
    </w:p>
    <w:p>
      <w:r>
        <w:rPr>
          <w:b/>
        </w:rPr>
        <w:t xml:space="preserve">Tulos</w:t>
      </w:r>
    </w:p>
    <w:p>
      <w:r>
        <w:t xml:space="preserve">Minkä vuoto johtui osittain siitä, että se oli liian suuri?</w:t>
      </w:r>
    </w:p>
    <w:p>
      <w:r>
        <w:rPr>
          <w:b/>
        </w:rPr>
        <w:t xml:space="preserve">Tulos</w:t>
      </w:r>
    </w:p>
    <w:p>
      <w:r>
        <w:t xml:space="preserve">Minkä vuoto johtui osittain siitä, että sitä painettiin liikaa purjeella?</w:t>
      </w:r>
    </w:p>
    <w:p>
      <w:r>
        <w:rPr>
          <w:b/>
        </w:rPr>
        <w:t xml:space="preserve">Esimerkki 0.3947</w:t>
      </w:r>
    </w:p>
    <w:p>
      <w:r>
        <w:t xml:space="preserve">Läpikulku: El Hatillon kunnan talous koostuu kolmesta sektorista: kaupallisesta sektorista, joka on kasvanut väestönkasvun myötä ja jota edustavat pääasiassa ostoskeskukset ja vähittäismyymälät kaupunkialueilla, joista useimmat myyvät maan tyypillisiä käsitöitä; maataloudesta, joka sijaitsee kunnan eteläisessä osassa ja on ollut olemassa El Hatillon perustamisesta lähtien; ja matkailusta, joka vaikuttaa merkittävästi El Hatillon tuloihin ja jota hallitus edistää.El Hatillo on Caracasista tuleville helppo päiväretkikohde; kunta sijaitsee vain 15 kilometriä Caracasin keskustasta kaakkoon, mutta vuoristossa, kaukana Caracasin ruuhkautuneesta laaksosta, joten kehitys on keskittynyt päivämatkailuun. Kaupungin keskusaukio - Plaza Bolívar - ja sen ympäristö on hyvin hoidettu, ja kunnanhallitus tarjoaa bussimatkoja kapeilla kaduilla, joilla voi tutustua kaupungin siirtomaa-arkkitehtuuriin. Käsintehdyt matkamuistot ja tuotteet ovat suosittuja ostoksia, joita tarjotaan paikallisissa käsityöläisliikkeissä, ja ravintoloita on lukuisia.  Kunnassa on ainakin kolme kulttuurikeskusta, jotka houkuttelevat turisteja ja asukkaita musiikkifestivaaleille ja taidenäyttelyihin. kasvavan väestön tukemiseksi kuntaan on rakennettu lukuisia ostoskeskuksia. La Lagunitan, Los Naranjosin ja El Hatillo Townin kaltaisilla asuinalueilla on nykyään laajoja ostoskeskuksia, joissa on multiplex-elokuvateattereita. El Hatillo Townin vanhoja tyypillisiä taloja on 1980-luvulta lähtien muutettu kaupoiksi ja ravintoloiksi, mutta niiden siirtomaa-ajan arkkitehtuuri on kuitenkin säilynyt.Työllisyysmahdollisuudet El Hatillossa - joka on Caracasin makuuhuoneyhteisö - ovat heikentyneet; kunnan yritykset ovat lähes yksinomaan kaupallisia, eikä talous ole laajentunut muihin suuntiin. Toimistotilojen alikehittyneisyys on johtunut siitä, että suurten toimistojen rakentamiseen tarvittavaa maata ei ole riittävästi, minkä vuoksi suurten toimistojen tai yritysten sijoittaminen alueelle on kallista. Toimistotyöpaikkoja tai suurempia yrityksiä etsivien on etsittävä töitä El Hatillon ulkopuolelta, mikä vaikuttaa osaltaan siihen, että liikenne El Hatilloon, El Hatillosta ja El Hatillossa on vilkasta.</w:t>
      </w:r>
    </w:p>
    <w:p>
      <w:r>
        <w:rPr>
          <w:b/>
        </w:rPr>
        <w:t xml:space="preserve">Tulos</w:t>
      </w:r>
    </w:p>
    <w:p>
      <w:r>
        <w:t xml:space="preserve">Mitkä ovat El Hatillon kunnan kolmen talouden alan nimet?</w:t>
      </w:r>
    </w:p>
    <w:p>
      <w:r>
        <w:rPr>
          <w:b/>
        </w:rPr>
        <w:t xml:space="preserve">Tulos</w:t>
      </w:r>
    </w:p>
    <w:p>
      <w:r>
        <w:t xml:space="preserve">Missä on lukuisia ravintoloita?</w:t>
      </w:r>
    </w:p>
    <w:p>
      <w:r>
        <w:rPr>
          <w:b/>
        </w:rPr>
        <w:t xml:space="preserve">Esimerkki 0.3948</w:t>
      </w:r>
    </w:p>
    <w:p>
      <w:r>
        <w:t xml:space="preserve">Läpikulku: Tuhkimo ja prinssi järjestävät piknikin juhlistaakseen yksivuotishääpäiväänsä. Samaan aikaan Tremainen kartanossa Tuhkimon sisarpuolet Anastasia ja Drizella tekevät katkerina Tuhkimon vanhoja kotitöitä. Anastasia harhailee välttääkseen työt ja törmää piknikille. Kun haltijatar pudottaa taikasauvansa, Anastasia vie sen äidilleen. Sitä seuranneessa kamppailussa Anastasia muuttaa Keijukaisen vahingossa puutarhatontuksi.Lady Tremaine, joka iloitsee jälleen uudesta tilaisuudesta pilata Tuhkimon elämä, käyttää taikasauvaa palatakseen ajassa taaksepäin siihen päivään, jolloin suurherttua asensi lasikengän Tuhkimolle. Hän käyttää taikasauvaa laajentaakseen kenkää niin, että se sopii Anastasialle, ja suurherttua julistaa, että Anastasia on varmasti prinssi, jota prinssi etsii. Tuhkimo saapuu paikalle liian myöhään, ja Lady Tremaine tuhoaa Tuhkimon toisen tossun - ainoan vihjeen Tuhkimon henkilöllisyydestä, jonka mukaan hän oli tyttö, joka tanssi prinssin kanssa tanssiaisten yönä. Tuhkimo päättää seurata Lady Tremainea ja hänen sisarpuoliaan palatsiin Jaqin ja Gusin kanssa. aluksi prinssi väittää, ettei Anastasia ole tyttö, jonka kanssa hän tanssi tanssiaisissa, mutta Lady Tremaine muuttaa sauvalla hänen muistinsa, ja prinssi hyväksyy Anastasian morsiamekseen. Jaq ja Gus todistavat tämän ja ilmoittavat Tuhkimolle, että Lady Tremainella on Keijukaisen sauva. Tuhkimo esiintyy piikana päästäkseen Tremainien huoneeseen, mutta Lady Tremaine huomaa hänet ja palatsin vartijat ottavat hänet kiinni tunkeilijana. Tuhkimo koskettaa lyhyesti prinssin kättä, ja tämä alkaa tunnistaa hänet, mutta Lady Tremaine määrää Tuhkimon sijoitettavaksi seuraavaan laivaan, joka lähtee pois valtakunnasta. Hiiret löytävät prinssin ja selittävät hänelle koko tarinan, ja hän ratsastaa pysäyttämään laivan juuri kun se lähtee satamasta. Prinssi syleilee Tuhkimoa, ja hänen todelliset muistonsa palaavat. Hän pyytää Tuhkimoa vaimokseen, ja Tuhkimo suostuu.</w:t>
      </w:r>
    </w:p>
    <w:p>
      <w:r>
        <w:rPr>
          <w:b/>
        </w:rPr>
        <w:t xml:space="preserve">Tulos</w:t>
      </w:r>
    </w:p>
    <w:p>
      <w:r>
        <w:t xml:space="preserve">Mikä on sen henkilön koko nimi, jolle Anastasia antaa sauvan?</w:t>
      </w:r>
    </w:p>
    <w:p>
      <w:r>
        <w:rPr>
          <w:b/>
        </w:rPr>
        <w:t xml:space="preserve">Tulos</w:t>
      </w:r>
    </w:p>
    <w:p>
      <w:r>
        <w:t xml:space="preserve">Mikä on sen tytön nimi, jonka kanssa prinssi tanssi tanssiaisissa?</w:t>
      </w:r>
    </w:p>
    <w:p>
      <w:r>
        <w:rPr>
          <w:b/>
        </w:rPr>
        <w:t xml:space="preserve">Tulos</w:t>
      </w:r>
    </w:p>
    <w:p>
      <w:r>
        <w:t xml:space="preserve">Mitkä ovat niiden ihmisten nimet, joita Tuhkimo seuraa palatsiin?</w:t>
      </w:r>
    </w:p>
    <w:p>
      <w:r>
        <w:rPr>
          <w:b/>
        </w:rPr>
        <w:t xml:space="preserve">Tulos</w:t>
      </w:r>
    </w:p>
    <w:p>
      <w:r>
        <w:t xml:space="preserve">Mikä on sen henkilön etunimi, joka on otettu kiinni tunkeilijana?</w:t>
      </w:r>
    </w:p>
    <w:p>
      <w:r>
        <w:rPr>
          <w:b/>
        </w:rPr>
        <w:t xml:space="preserve">Tulos</w:t>
      </w:r>
    </w:p>
    <w:p>
      <w:r>
        <w:t xml:space="preserve">Mikä on sen henkilön nimi, jota prinssi kosii?</w:t>
      </w:r>
    </w:p>
    <w:p>
      <w:r>
        <w:rPr>
          <w:b/>
        </w:rPr>
        <w:t xml:space="preserve">Esimerkki 0.3949</w:t>
      </w:r>
    </w:p>
    <w:p>
      <w:r>
        <w:t xml:space="preserve">Läpikulku: Turvallisuutta ja varmuutta edellytetään syrjäisellä, eristetyllä ja asumattomalla alueella. Tutkijat halusivat myös tasaisen alueen, jotta räjähdyksen jälkivaikutukset jäisivät mahdollisimman vähäisiksi ja jotta tuuli ei levittäisi radioaktiivista laskeumaa. Kahdeksan ehdolla olevaa paikkaa harkittiin: Tularosan laakso, Jornada del Muerton laakso, New Mexicon Cuban lounaispuolella ja Thoreaun pohjoispuolella sijaitseva alue sekä El Malpais National Monumentin laavatasangot, kaikki New Mexicossa, San Luisin laakso lähellä Great Sand Dunes National Monumentia Coloradossa, Desert Training Area ja San Nicolas Island Etelä-Kaliforniassa sekä Padre Islandin hiekkasärkät Texasissa.Bainbridge, R. W. Henderson, majuri W. A. Stevens ja majuri Peer de Silva tutkivat kohteet autolla ja lentäen. Syyskuun 7. päivänä 1944 toisen ilmavoimien komentajan kenraalimajuri Uzal Entin kanssa käytyjen neuvottelujen jälkeen lopulta valittu paikka sijaitsi Alamogordon pommitusalueen pohjoispäässä Socorron piirikunnassa lähellä Carrizozon ja San Antonion kaupunkeja.(33,6773°N 106,4754°W / 33,6773; -106,4754).Lähistöllä oli vain McDonald Ranch House ja sen apurakennukset noin 3,2 km kaakkoon. Muiden Alamogordon pommitusalueiden tavoin se oli siirtynyt hallituksen haltuun vuonna 1942. Patentoitu maa-alue oli tuomittu ja laidunnusoikeudet lakkautettu. Tutkijat käyttivät sitä laboratoriona pommin osien testaamiseen. Bainbridge ja Davalos laativat suunnitelmat perusleiristä, jossa oli majoitustilat ja tilat 160 hengelle sekä tekninen infrastruktuuri testien tukemiseksi. Teksasin Lubbockista kotoisin oleva rakennusliike rakensi kasarmit, upseerien asuintilat, ruokalan ja muut perustilat. Tarpeet kasvoivat, ja heinäkuussa 1945 Trinityn testialueella työskenteli 250 ihmistä. Testiviikonloppuna paikalla oli 425 henkilöä.</w:t>
      </w:r>
    </w:p>
    <w:p>
      <w:r>
        <w:rPr>
          <w:b/>
        </w:rPr>
        <w:t xml:space="preserve">Tulos</w:t>
      </w:r>
    </w:p>
    <w:p>
      <w:r>
        <w:t xml:space="preserve">Kuinka monta ihmistä oli läsnä pommin testauksen aikana paikalla, jossa työskenteli 250 ihmistä?</w:t>
      </w:r>
    </w:p>
    <w:p>
      <w:r>
        <w:rPr>
          <w:b/>
        </w:rPr>
        <w:t xml:space="preserve">Tulos</w:t>
      </w:r>
    </w:p>
    <w:p>
      <w:r>
        <w:t xml:space="preserve">Kuinka monta ihmistä työskenteli pommitestausalueella heinäkuussa 1945?</w:t>
      </w:r>
    </w:p>
    <w:p>
      <w:r>
        <w:rPr>
          <w:b/>
        </w:rPr>
        <w:t xml:space="preserve">Esimerkki 0,3950</w:t>
      </w:r>
    </w:p>
    <w:p>
      <w:r>
        <w:t xml:space="preserve">Läpikulku: Leopold V, Itävallan herttua, vangitsi Englannin kuninkaan Rikhard Leijonasydämen vuonna 1191 palatessaan Pyhältä maalta. Rikhardin petollinen veli, prinssi Johannes, anastaa valtaistuimen ja ryhtyy sortaakseen saksilaisia nostamalla veroja varmistaakseen oman asemansa. vain saksilainen aatelismies Sir Robin of Locksley vastustaa häntä. Robin saa uskollisen kannattajan, kun hän pelastaa Muchin, myllärin pojan, jonka Sir Guy of Gisbourne pidätti salametsästyksestä. Gisbournen linnassa Robin kertoo rohkeasti prinssi Johannekselle ja hänen normannien kannattajilleen sekä halveksivalle Lady Marian Fitzwalterille, että hän tekee kaikkensa palauttaakseen Richardin valtaistuimelle. Robin pakenee, vaikka Johanneksen miehet yrittävät pysäyttää hänet. Robin, Much ja ystävä Will Scarlet pakenevat Sherwoodin metsään ja värväävät Little Johnin, ja muut miehet liittyvät heidän kasvavaan joukkoonsa, mukaan lukien pyöreä Friar Tuck, taitava englantilainen miekkamies. Robin, joka on leimattu lainsuojattomaksi, sitoo miehensä valalla: he taistelevat vapaan Englannin puolesta siihen asti, kunnes Rikhard palaa, ryöstävät rikkaat ja antavat köyhille ja kohtelevat kaikkia naisia kohteliaasti, "rikkaita tai köyhiä, normanneita tai saksalaisia". Robin ja hänen joukkonsa aloittavat sissisodan prinssi Johannesta vastaan ja tappavat järjestelmällisesti prinssin veronkantajia ja kaikkia normannien aatelismiehiä tai sotilaita, jotka käyttävät väärin valtaansa. Robin ja hänen miehensä ottavat kiinni suuren joukon normanneita, jotka kuljettavat saksilaisilta kiristettyjä verorahoja. Robinin "vieraiden" joukossa ovat Sir Guy of Gisbourne, Nottinghamin pelkurimainen sheriffi ja Lady Marian. Robinia aluksi halveksiva Marian oppii hyväksymään Robinin hyvät aikeet ja näkemään normannien raakuuden todellisuuden. Robin antaa nöyryytetyn Sir Guyn ja seriffin lähteä Sherwoodista ja kertoo heille, että he saavat kiittää Lady Marianin läsnäoloa siitä, että he säästyivät.</w:t>
      </w:r>
    </w:p>
    <w:p>
      <w:r>
        <w:rPr>
          <w:b/>
        </w:rPr>
        <w:t xml:space="preserve">Tulos</w:t>
      </w:r>
    </w:p>
    <w:p>
      <w:r>
        <w:t xml:space="preserve">Mitkä ovat niiden hahmojen täydelliset nimet, jotka molemmat kiittävät Lady Marianin läsnäoloa siitä, että he säästyivät?</w:t>
      </w:r>
    </w:p>
    <w:p>
      <w:r>
        <w:rPr>
          <w:b/>
        </w:rPr>
        <w:t xml:space="preserve">Esimerkki 0.3951</w:t>
      </w:r>
    </w:p>
    <w:p>
      <w:r>
        <w:t xml:space="preserve">Läpikulku: Puolan ja Neuvostoliiton kasvavat jännitteet alkoivat rasittaa länsimaiden ja Neuvostoliiton suhteita samaan aikaan, kun puolalaisten merkitys liittoutuneille, joka oli merkittävä sodan ensimmäisinä vuosina, alkoi hiipua, kun sotilaalliset ja teolliset jättiläiset, Neuvostoliitto ja Yhdysvallat, tulivat mukaan konfliktiin. Jälkikäteen tarkasteltaessa asiakirjoja sekä Britannian pääministeri Winston Churchill että Yhdysvaltain presidentti Franklin D. Roosevelt joutuivat yhä useammin ristiriitaan puolalaiselle liittolaiselleen antamiensa sitoumusten ja Stalinin ja hänen diplomaattiensa vaatimusten välillä. 15. huhtikuuta 1943 puolalaisen diplomaatin Edward Bernard Raczyńskin mukaan Raczyński ja kenraali Sikorski tapasivat yksityisesti Churchillin ja Alexander Cadoganin kanssa ja kertoivat heille, että puolalaisilla oli todisteita siitä, että neuvostoliittolaiset olivat vastuussa joukkomurhasta. Raczyński raportoi, että Churchill "sitoutumatta itse, osoitti käytöksellään, ettei hänellä ollut epäilystäkään asiasta". Churchill sanoi: "Bolshevikit voivat olla hyvin julmia". Samaan aikaan, 24. huhtikuuta 1943, Churchill kuitenkin vakuutti neuvostoliittolaisille: "Tulemme varmasti vastustamaan voimakkaasti kansainvälisen Punaisen Ristin tai minkä tahansa muun elimen suorittamaa "tutkimusta" Saksan vallan alaisuudessa olevalla alueella". Tällainen tutkimus olisi petos ja sen johtopäätökset olisivat terrorismin keinoin tehtyjä". Epävirallisissa tai salassa pidettävissä Yhdistyneen kuningaskunnan asiakirjoissa todettiin, että Neuvostoliiton syyllisyys oli "lähes varmaa", mutta liittoa Neuvostoliiton kanssa pidettiin tärkeämpänä kuin moraalikysymyksiä; näin ollen virallisessa versiossa tuettiin Neuvostoliittoa aina siihen asti, että kaikki ristiriitaiset kertomukset sensuroitiin. Churchill pyysi Owen O'Malleya tutkimaan asiaa, mutta ulkoministerille lähettämässään muistiinpanossa hän totesi: "Kaikki tämä on vain tosiasioiden selvittämiseksi, sillä kenenkään meistä ei pitäisi koskaan puhua asiasta sanaakaan." O'Malley huomautti useista epäjohdonmukaisuuksista ja lähes mahdottomuuksista neuvostoversiossa. Myöhemmin Churchill lähetti kopion raportista Rooseveltille 13. elokuuta 1943. Raportissa purettiin Neuvostoliiton kertomus joukkomurhasta ja viitattiin poliittisiin seurauksiin vahvasti moraalisissa puitteissa, mutta tunnustettiin, ettei nykyiselle politiikalle ollut toteuttamiskelpoista vaihtoehtoa. Rooseveltin kommentteja O'Malleyn raportista ei ole löydetty. Churchillin oma sodanjälkeinen selonteko Katynin tapauksesta antaa vain vähän lisävalaistusta. Muistelmissaan hän viittaa vuoden 1944 neuvostotutkimukseen verilöylystä, jossa saksalaiset todettiin syyllisiksi, ja lisää, että "uskominen näyttää olevan uskon teko".</w:t>
      </w:r>
    </w:p>
    <w:p>
      <w:r>
        <w:rPr>
          <w:b/>
        </w:rPr>
        <w:t xml:space="preserve">Tulos</w:t>
      </w:r>
    </w:p>
    <w:p>
      <w:r>
        <w:t xml:space="preserve">Mitkä ovat niiden kahden henkilön täydelliset nimet, jotka joutuivat ristiriitaan puolalaiselle liittolaiselleen antamiensa sitoumusten ja Stalinin ja hänen diplomaattiensa vaatimusten välillä?</w:t>
      </w:r>
    </w:p>
    <w:p>
      <w:r>
        <w:rPr>
          <w:b/>
        </w:rPr>
        <w:t xml:space="preserve">Tulos</w:t>
      </w:r>
    </w:p>
    <w:p>
      <w:r>
        <w:t xml:space="preserve">Mistä kahdesta asiasta Churchill ja Roosevelt riitelivät?</w:t>
      </w:r>
    </w:p>
    <w:p>
      <w:r>
        <w:rPr>
          <w:b/>
        </w:rPr>
        <w:t xml:space="preserve">Tulos</w:t>
      </w:r>
    </w:p>
    <w:p>
      <w:r>
        <w:t xml:space="preserve">Mitkä ovat niiden neljän henkilön sukunimet, jotka tapasivat yksityisesti 15. huhtikuuta 1943?</w:t>
      </w:r>
    </w:p>
    <w:p>
      <w:r>
        <w:rPr>
          <w:b/>
        </w:rPr>
        <w:t xml:space="preserve">Tulos</w:t>
      </w:r>
    </w:p>
    <w:p>
      <w:r>
        <w:t xml:space="preserve">Mikä on sen henkilön koko nimi, jolle lähetettiin kopio O'Malleyn raportista, mutta heiltä ei ole löytynyt kommenttia?</w:t>
      </w:r>
    </w:p>
    <w:p>
      <w:r>
        <w:rPr>
          <w:b/>
        </w:rPr>
        <w:t xml:space="preserve">Tulos</w:t>
      </w:r>
    </w:p>
    <w:p>
      <w:r>
        <w:t xml:space="preserve">Mikä oli sen henkilön koko nimi, joka muistelmissaan viittaa vuoden 1944 neuvostotutkimukseen verilöylystä, jossa saksalaiset todettiin syyllisiksi, ja lisää, että "usko vaikuttaa uskomukselta"?</w:t>
      </w:r>
    </w:p>
    <w:p>
      <w:r>
        <w:rPr>
          <w:b/>
        </w:rPr>
        <w:t xml:space="preserve">Tulos</w:t>
      </w:r>
    </w:p>
    <w:p>
      <w:r>
        <w:t xml:space="preserve">Mikä oli sen henkilön koko nimi, jota Churchill pyysi tekemään tutkimuksen?</w:t>
      </w:r>
    </w:p>
    <w:p>
      <w:r>
        <w:rPr>
          <w:b/>
        </w:rPr>
        <w:t xml:space="preserve">Esimerkki 0.3952</w:t>
      </w:r>
    </w:p>
    <w:p>
      <w:r>
        <w:t xml:space="preserve">Läpikulku: Nainen menee Grand Central Terminaliin ja törmää keskellä lattiaa seisovaan mustaan mieheen. Mies yrittää auttaa naista nostamaan tavaroitaan, mutta nainen protestoi. Tämän vuorovaikutuksen vuoksi hän myöhästyy junastaan, ja kun hän lähtee asemalta, hän ei löydä lompakkoaan. Hän suuntaa kahvilaan, ottaa salaatin ja maksaa sen samalla, kun hän ilmoittaa tarjoilijalle, että hänellä ei ehkä ole tarpeeksi rahaa. Istuuduttuaan hän huomaa, ettei hänellä ole ruokailuvälineitä, ja palaa palvelutiskille hakemaan haarukkaa. Kun hän palaa takaisin, hän näkee afroamerikkalaisen miehen, joka vaikuttaa kodittomalta, istuvan alas ja syövän salaattia. Hän istuu alas ja ilmoittaa miehelle, että tuo on hänen salaattinsa.  Mies ei aluksi välitä hänestä, mutta nauraa sitten hänen jatkuville vastalauseilleen. Sitten nainen yrittää ottaa salaatin pois mieheltä, jolloin mies lyö nyrkillä pöytään ja huutaa pelästyttäen naista.  Nainen katselee miehen syömistä hetken aikaa, eikä tiedä, mitä muuta voisi tehdä.  Lopulta nainen tarttuu haarukkaan ja nappaa lautaselta palan salaattia. Mies ei pysäytä häntä, ja nainen tekee sen yhä uudelleen ja uudelleen.  Mies alkaa matkia naisen syömistapaa, ja yhdessä he syövät salaatin loppuun.  Sen jälkeen mies nousee ylös ja palaa kahden kupin kanssa (oletettavasti teetä tai kahvia) ja tarjoaa naiselle sokeria, josta tämä kieltäytyy. Sitten mies kurottaa taskuunsa ja vetää sieltä esiin paketin, jonka nainen ottaa vastaan, avaa ja laittaa juomaansa. Hän nostaa kupin suuhunsa, mutta laskee sen sitten alas ja poistuu ravintolasta. ulkona hän huomaa, ettei hänellä ole laukkujaan. Hän palaa kahvilaan, eikä hänen laukkunsa ole kopissa, jossa hän istui. Ahdistuneena hän kävelee edestakaisin eikä huomaa, että laukut ovat viereisessä kopissa. Kun hän huomaa sen, hän näkee salaatin istuvan siellä laukkujensa kanssa. Tajutessaan, että mies ei todellisuudessa varastanut hänen salaattiaan, vaan söi omansa, hän nauraa, ottaa laukkunsa ja poistuu ravintolasta.</w:t>
      </w:r>
    </w:p>
    <w:p>
      <w:r>
        <w:rPr>
          <w:b/>
        </w:rPr>
        <w:t xml:space="preserve">Tulos</w:t>
      </w:r>
    </w:p>
    <w:p>
      <w:r>
        <w:t xml:space="preserve">Kenen salaattia naiset luulivat syövänsä?</w:t>
      </w:r>
    </w:p>
    <w:p>
      <w:r>
        <w:rPr>
          <w:b/>
        </w:rPr>
        <w:t xml:space="preserve">Esimerkki 0.3953</w:t>
      </w:r>
    </w:p>
    <w:p>
      <w:r>
        <w:t xml:space="preserve">Läpikulku: Gail, bordercollie-paimenkoira, synnyttää eräänä sumuisena yönä Devonissa kolmen pennun pentueen Borough Farmin ladossa. Kun Gail makaa hiljaa vastasyntyneen pentueensa kanssa, sen isä, Sir Gregory, kävelee sisälle eikä huomaa Gailin synnyttäneen pentujaan, ennen kuin Gail herättää sen huomion ja isä huomaa ne käpertyneenä Gailin vieressä. Hän on jo nimennyt kaksi niistä Stormiksi ja Driftiksi, mutta hän on sitä mieltä, että Sir Gregoryn pitäisi nimetä kolmas pentu. Hän katsoo ulos ikkunasta ja nimeää sen Mistiksi sen "sumuisen" yön mukaan, jolloin se syntyi. Kaikki muut koirat, Swift, hänen poikansa Ernie ja Jake, ovat iloisia tavatessaan vihdoin pennut, mutta Fern ei tunnu pitävän pennuista eikä ole iloinen saadessaan olla niiden täti. kun pennut huomaavat, että ne voivat vihdoin nähdä asioita, Mist katsoo läheisestä ikkunasta ja näkee ohi kulkevan lammaslauman, mutta ei tarkalleen tiedä, mitä ne ovat. Hän osoittaa niitä Stormille ja Driftille, mutta kun nämä tulevat ikkunan luo, lampaat ovat jo kadonneet. Ne luulevat, että Mist keksii sen, ja ne kiusaavat ja painivat leikkisästi toisiaan ympäri latoa. Tämä väsyttää ne pian, ja ne nukahtavat hitaasti vierekkäin.Mist näyttää pitävän ajatuksesta työskennellä lauman parissa enemmän kuin sisaruksensa. Myöhemmin samana päivänä Sir Gregory puhuu Gailin kanssa siitä, miten hyvin Mist pärjää Stormiin ja Driftiin verrattuna. Gail tajuaa, että on vihdoin aika valita, mitkä pennuista jäävät Borough Farmille kouluttautumaan työläislammaskoiriksi ja mitkä joutuvat lähtemään. Eräänä päivänä pennut leikkivät pihalla, kun kaksi eri perhettä tulee hakemaan Stormia ja Driftia pois. Ne laitetaan autoihin, ja Gail katsoo surullisena, kun ne ajavat pois.Talvi saapuu Borough Farmille, mutta Fern ei ole vieläkään lämmennyt Mistille. Eräänä päivänä Mistille tulee huimaus ja hän karkaa metsään, pimeään paikkaan, jossa hän pian eksyy ja joutuu pomon ja Sir Gregoryn pelastettavaksi. Tämä huvittaa Ferniä.</w:t>
      </w:r>
    </w:p>
    <w:p>
      <w:r>
        <w:rPr>
          <w:b/>
        </w:rPr>
        <w:t xml:space="preserve">Tulos</w:t>
      </w:r>
    </w:p>
    <w:p>
      <w:r>
        <w:t xml:space="preserve">Mikä koiranpentu juoksee metsään ja tarvitsee pelastusta?</w:t>
      </w:r>
    </w:p>
    <w:p>
      <w:r>
        <w:rPr>
          <w:b/>
        </w:rPr>
        <w:t xml:space="preserve">Tulos</w:t>
      </w:r>
    </w:p>
    <w:p>
      <w:r>
        <w:t xml:space="preserve">Kuka koira on huvittunut siitä, että Mist tarvitsee pelastusta metsästä?</w:t>
      </w:r>
    </w:p>
    <w:p>
      <w:r>
        <w:rPr>
          <w:b/>
        </w:rPr>
        <w:t xml:space="preserve">Tulos</w:t>
      </w:r>
    </w:p>
    <w:p>
      <w:r>
        <w:t xml:space="preserve">Mikä koira katsoo surullisena, kun Storm ja Drift viedään pois?</w:t>
      </w:r>
    </w:p>
    <w:p>
      <w:r>
        <w:rPr>
          <w:b/>
        </w:rPr>
        <w:t xml:space="preserve">Tulos</w:t>
      </w:r>
    </w:p>
    <w:p>
      <w:r>
        <w:t xml:space="preserve">Kumpi pennuista pitää enemmän ajatuksesta työskennellä lauman parissa?</w:t>
      </w:r>
    </w:p>
    <w:p>
      <w:r>
        <w:rPr>
          <w:b/>
        </w:rPr>
        <w:t xml:space="preserve">Tulos</w:t>
      </w:r>
    </w:p>
    <w:p>
      <w:r>
        <w:t xml:space="preserve">Mitkä ovat niiden pentujen nimet, joista Fern ei tunnu pitävän?</w:t>
      </w:r>
    </w:p>
    <w:p>
      <w:r>
        <w:rPr>
          <w:b/>
        </w:rPr>
        <w:t xml:space="preserve">Tulos</w:t>
      </w:r>
    </w:p>
    <w:p>
      <w:r>
        <w:t xml:space="preserve">Ketkä kaikki kiusaavat ja painivat leikkisästi toisiaan ladossa?</w:t>
      </w:r>
    </w:p>
    <w:p>
      <w:r>
        <w:rPr>
          <w:b/>
        </w:rPr>
        <w:t xml:space="preserve">Tulos</w:t>
      </w:r>
    </w:p>
    <w:p>
      <w:r>
        <w:t xml:space="preserve">Kuka ei pidä ajatuksesta, että lauma työskentelee yhtä paljon kuin Mist?</w:t>
      </w:r>
    </w:p>
    <w:p>
      <w:r>
        <w:rPr>
          <w:b/>
        </w:rPr>
        <w:t xml:space="preserve">Tulos</w:t>
      </w:r>
    </w:p>
    <w:p>
      <w:r>
        <w:t xml:space="preserve">Kuka eksyy metsään?</w:t>
      </w:r>
    </w:p>
    <w:p>
      <w:r>
        <w:rPr>
          <w:b/>
        </w:rPr>
        <w:t xml:space="preserve">Tulos</w:t>
      </w:r>
    </w:p>
    <w:p>
      <w:r>
        <w:t xml:space="preserve">Mihin Mist eksyy?</w:t>
      </w:r>
    </w:p>
    <w:p>
      <w:r>
        <w:rPr>
          <w:b/>
        </w:rPr>
        <w:t xml:space="preserve">Tulos</w:t>
      </w:r>
    </w:p>
    <w:p>
      <w:r>
        <w:t xml:space="preserve">Kuka nimeää Storm ja Drift?</w:t>
      </w:r>
    </w:p>
    <w:p>
      <w:r>
        <w:rPr>
          <w:b/>
        </w:rPr>
        <w:t xml:space="preserve">Tulos</w:t>
      </w:r>
    </w:p>
    <w:p>
      <w:r>
        <w:t xml:space="preserve">Kenen vieressä Sir Gregory näkee käpertyneet pennut?</w:t>
      </w:r>
    </w:p>
    <w:p>
      <w:r>
        <w:rPr>
          <w:b/>
        </w:rPr>
        <w:t xml:space="preserve">Esimerkki 0.3954</w:t>
      </w:r>
    </w:p>
    <w:p>
      <w:r>
        <w:t xml:space="preserve">Läpikulku: Richie Rich, maailman rikkain lapsi, on innoissaan viettämässä päivää ystäviensä kanssa. Richien hovimestari Herbert Cadbury ohjaa autoja kaukosäätimellä ja ohjaa lapset takaisin Richien talolle, kun he ajavat ystäviensä kanssa hurjaa kilpaa lumessa. Sitten hän muistuttaa häntä velvollisuuksista, jotka hänen on määrä suorittaa jouluaattona, ja kehottaa häntä vaihtamaan vaatteet ja valmistautumaan teetä varten. Ennen kuin hän lähtee tekemään niin, hän vierailee kotinsa tiedemiehen, professori Keanbean, luona, joka näyttää hänelle tuoreen keksintönsä, toivelaitteen, joka toimii vain jouluaattona. Tuona päivänä Richie toivoo koneelta "isoa piirakkaa", mutta saa sen sijaan "sikolätin". Cadbury inhoaa tätä ja lähettää hänet vaihtamaan vaatteet. Hän tapaa vanhempansa, Richard ja Regina Richin, kysyäkseen, mitä he haluaisivat joululahjaksi. Heidän kanssaan ollessaan hän myös kokeilee isänsä uutta Keanbean keksimää onkivapaata, joka jää koukkuun lähistöllä olevaan tonnikalavoileipään. Sen jälkeen hän lähtee vaihtamaan vaatteitaan. teehetkellä Richie tapaa hemmotellun serkkunsa Reggie Van Doughin, joka toivoo olevansa yhtä rikas kuin Richie. Myöhemmin hän pukeutuu tontuksi ja Cadbury joulupukiksi ja jakaa joululahjoja orpokotiin. Valmistautuessaan Cadbury kertoo Richielle, kuinka hän oli nuoruudessaan rocktähti yhtyeessä nimeltä Root Canal. Kun he lähtevät liikkeelle reellä, jota Richie ajaa, Reggie ottaa reen hallinnan haltuunsa käyttämällä Keanbean keksimää kaukosäädintä, jota Cadbury käytti aiemmin. Hän ohjaa sitä katujen läpi kauppojen, talojen ja ihmisten ohi ja tuhoaa samalla melkein kaiken. Richie ja Cadbury joutuvat onnettomuuteen, jossa reki kaatuu ja kirjaimellisesti räjähtää lahjojen mukana, ja Cadbury satuttaa nilkkansa pahasti. Richie juoksee hakemaan apua, mutta kaupunkiin päästyään hän huomaa, että tilanne on muuttunut dramaattisesti. Reggie keksii huhuja hänestä, ja kaikki ihmiset ovat kääntyneet häntä vastaan.</w:t>
      </w:r>
    </w:p>
    <w:p>
      <w:r>
        <w:rPr>
          <w:b/>
        </w:rPr>
        <w:t xml:space="preserve">Tulos</w:t>
      </w:r>
    </w:p>
    <w:p>
      <w:r>
        <w:t xml:space="preserve">Mikä on sen henkilön etunimi, jota muistutetaan hänen velvollisuuksistaan?</w:t>
      </w:r>
    </w:p>
    <w:p>
      <w:r>
        <w:rPr>
          <w:b/>
        </w:rPr>
        <w:t xml:space="preserve">Tulos</w:t>
      </w:r>
    </w:p>
    <w:p>
      <w:r>
        <w:t xml:space="preserve">Mikä on sen henkilön etunimi, joka vierailee hänen kotitiedemiehensä luona?</w:t>
      </w:r>
    </w:p>
    <w:p>
      <w:r>
        <w:rPr>
          <w:b/>
        </w:rPr>
        <w:t xml:space="preserve">Tulos</w:t>
      </w:r>
    </w:p>
    <w:p>
      <w:r>
        <w:t xml:space="preserve">Mikä on sen henkilön etunimi, jolle näytetään tuore keksintö?</w:t>
      </w:r>
    </w:p>
    <w:p>
      <w:r>
        <w:rPr>
          <w:b/>
        </w:rPr>
        <w:t xml:space="preserve">Tulos</w:t>
      </w:r>
    </w:p>
    <w:p>
      <w:r>
        <w:t xml:space="preserve">Mikä on se keksintö, jota Richie toivoo?</w:t>
      </w:r>
    </w:p>
    <w:p>
      <w:r>
        <w:rPr>
          <w:b/>
        </w:rPr>
        <w:t xml:space="preserve">Tulos</w:t>
      </w:r>
    </w:p>
    <w:p>
      <w:r>
        <w:t xml:space="preserve">Mikä on sen henkilön etunimi, joka lähetetään vaihtamaan vaatteita?</w:t>
      </w:r>
    </w:p>
    <w:p>
      <w:r>
        <w:rPr>
          <w:b/>
        </w:rPr>
        <w:t xml:space="preserve">Tulos</w:t>
      </w:r>
    </w:p>
    <w:p>
      <w:r>
        <w:t xml:space="preserve">Mikä on sen henkilön etunimi, joka kokeilee isänsä onkivapaata?</w:t>
      </w:r>
    </w:p>
    <w:p>
      <w:r>
        <w:rPr>
          <w:b/>
        </w:rPr>
        <w:t xml:space="preserve">Tulos</w:t>
      </w:r>
    </w:p>
    <w:p>
      <w:r>
        <w:t xml:space="preserve">Mikä on sen henkilön etunimi, joka vaihtaa vaatteensa tonnikalavoileivän koukkaamisen jälkeen?</w:t>
      </w:r>
    </w:p>
    <w:p>
      <w:r>
        <w:rPr>
          <w:b/>
        </w:rPr>
        <w:t xml:space="preserve">Tulos</w:t>
      </w:r>
    </w:p>
    <w:p>
      <w:r>
        <w:t xml:space="preserve">Mikä on sen henkilön etunimi, joka haluaa olla yhtä rikas kuin Richie?</w:t>
      </w:r>
    </w:p>
    <w:p>
      <w:r>
        <w:rPr>
          <w:b/>
        </w:rPr>
        <w:t xml:space="preserve">Tulos</w:t>
      </w:r>
    </w:p>
    <w:p>
      <w:r>
        <w:t xml:space="preserve">Mikä on sen henkilön etunimi, joka pukee tonttujen vaatteet päälleen?</w:t>
      </w:r>
    </w:p>
    <w:p>
      <w:r>
        <w:rPr>
          <w:b/>
        </w:rPr>
        <w:t xml:space="preserve">Tulos</w:t>
      </w:r>
    </w:p>
    <w:p>
      <w:r>
        <w:t xml:space="preserve">Mikä on sen henkilön etunimi, joka oli ennen rocktähti?</w:t>
      </w:r>
    </w:p>
    <w:p>
      <w:r>
        <w:rPr>
          <w:b/>
        </w:rPr>
        <w:t xml:space="preserve">Tulos</w:t>
      </w:r>
    </w:p>
    <w:p>
      <w:r>
        <w:t xml:space="preserve">Mitä Reggie opastaa kaduilla?</w:t>
      </w:r>
    </w:p>
    <w:p>
      <w:r>
        <w:rPr>
          <w:b/>
        </w:rPr>
        <w:t xml:space="preserve">Esimerkki 0.3955</w:t>
      </w:r>
    </w:p>
    <w:p>
      <w:r>
        <w:t xml:space="preserve">Läpikulku: McKissack pyytää pomoltaan J. L. McKissackilta palkankorotusta, jotta hän voisi mennä naimisiin kollegansa Mildred "Mibs" Goodhuen kanssa. Vaikka Johnny saa kielteisen vastauksen, Mibs haluaa kuitenkin mennä naimisiin. Emile J. Keck, ystävä ja tarjoilija italialaisessa ravintolassa, jossa he käyvät usein, kannustaa Johnnya ottamaan riskin ja ehdottaa jopa pilkallisesti, että hän ryöstäisi pankin, jossa hän työskentelee. Kun Mibs vaatii häntä odottamaan, Mibs ryntää ulos.Palatessaan töihin Johnny puuttuu asiaan, kun hän näkee kahden miehen hakkaavan kolmatta miestä kujalla. Uhri, "Hot Horse" Harris, osoittautuu vedonvälittäjäksi. Osoittaakseen kiitollisuutensa Harris antaa häkeltyneelle Johnnylle 1000 dollaria, mutta Johnny kieltäytyy ottamasta sitä vastaan. Helpottaakseen asiaa Harris muuttaa sen "lainaksi" ja lyö sitten heti koko summan vetoa varmasta voitosta kiinteässä kilpailussa varmistaen, että veto on vedonvälitysliikkeessä, jota hänen kilpailijansa pyörittää (se, joka oli hakannut hänet). Voitoista Harris ottaa lainan takaisin, ja Johnnylle jää 5000 dollaria. Sitten Harris lyö Johnnylle vielä kaksi vetoa, jotka molemmat voittavat. Johnny on nyt voittanut 60 000 dollaria. Harrisilla on kädessään vain 40 000 dollaria, joten hän sanoo Johnnylle lähettävänsä loput myöhemmin. Johnny kiirehtii kertomaan hyvät uutiset Emilelle, mutta Emile uskoo, että hän on ottanut neuvosta vaarin pankkiryöstön suhteen." Kävi ilmi, että pankin tilintarkastajat ovat huomanneet, että pankista puuttuu 75 000 dollaria. Koska Johnny pelkää, että häntä epäillään rikoksesta, hän pyytää Emileltä apua rahojen piilottamisessa. Kun Emile kertoo Mibsille saamastaan rahavoitosta, tämäkään ei usko hänen tarinaansa. Hän löytää 20 000 dollaria, loput siitä, mitä Harris on Johnnylle velkaa, ja menee tapaamaan Bob Pulsiferia, pankin perustajan laiskaa ja irstasta poikaa. Hän tarjoaa rahat miehelle sillä ehdolla, että tämä ei ilmoita Johnnysta poliisille, mutta tämä soittaa kuitenkin poliisille.</w:t>
      </w:r>
    </w:p>
    <w:p>
      <w:r>
        <w:rPr>
          <w:b/>
        </w:rPr>
        <w:t xml:space="preserve">Tulos</w:t>
      </w:r>
    </w:p>
    <w:p>
      <w:r>
        <w:t xml:space="preserve">Ketä Mibs ryntää ulos?</w:t>
      </w:r>
    </w:p>
    <w:p>
      <w:r>
        <w:rPr>
          <w:b/>
        </w:rPr>
        <w:t xml:space="preserve">Tulos</w:t>
      </w:r>
    </w:p>
    <w:p>
      <w:r>
        <w:t xml:space="preserve">Kuka tarjoaa rahaa Bob Pulsifer Jr:lle?</w:t>
      </w:r>
    </w:p>
    <w:p>
      <w:r>
        <w:rPr>
          <w:b/>
        </w:rPr>
        <w:t xml:space="preserve">Tulos</w:t>
      </w:r>
    </w:p>
    <w:p>
      <w:r>
        <w:t xml:space="preserve">Kuka soittaa poliisille?</w:t>
      </w:r>
    </w:p>
    <w:p>
      <w:r>
        <w:rPr>
          <w:b/>
        </w:rPr>
        <w:t xml:space="preserve">Esimerkki 0.3956</w:t>
      </w:r>
    </w:p>
    <w:p>
      <w:r>
        <w:t xml:space="preserve">Läpikulku: Lois Conway työskentelee musiikinopettajana paikallisessa lukiossa pikkukaupungissa, jossa hiljattain löytyi murhattu nainen. Kun hän alkaa saada viestejä nimettömältä ihailijalta, hän epäilee suosikkioppilaansa Sandya syylliseksi ja kertoo, etteivät he voisi koskaan olla rakastavaisia. Viestit käyvät yhä väkivaltaisemmiksi, ja kun viimeisimmässä kirjeessä häntä pyydetään tapaamaan koulun kaapin luona yöllä, Lois päättää käydä siellä toivoen voivansa pysäyttää nuoren miehen. Siellä hänen kimppuunsa hyökkää aluksi hämärähahmo, jonka hän myöhemmin tunnistaa Leonard Bennettiksi, lukion tähtijalkapalloilijaksi. hän pääsee onnistuneesti karkuun, vaikka pudottaakin käsilaukkunsa, ja apunaan on komisario Harry Graham. Graham neuvoo häntä nostamaan syytteen, mutta Lois haluaa jättää asian sikseen sen toivossa, että se menee ohi.Takaisin kotona hän huomaa käsilaukkunsa pöydällään, ja tietäen, että varas on hänen kotonaan, käskee tätä poistumaan. Kun varas pamauttaa oven läpi päästäkseen pois, Lois on nyt varma, että Leonard on hänen hyökkääjänsä. Leonard pääsee kotiin ilman, että hänen dominoiva ja päällekäyvä isänsä huomaa hänen poissaolonsa. Herra Bennett luennoi pojalleen naisten vaaroista, mihin häntä on innoittanut se, että vaimo ja Leonardin äiti jättivät hänet, kun hän oli hyvin sairas.Seuraavana päivänä Lois ilmoittaa tapauksesta rehtori Pendletonille, mutta kun Leonard kiistää koko asian, Pendleton suojelee koulun arvokkainta urheilijalahjakkuutta ehdottamalla Loisille, että tämän pitäisi toimittaa todisteita.Pian tarina leviää koulussa, ja kun juorut ympäröivät Lois'ta, joka väitetysti jahtasi Leonardia, sekä hänen henkilökohtainen että ammatillinen elämänsä ajautuu sekaisin. Eräänä päivänä hän vetää Loisin pois luokasta ja yrittää puhua hänelle järkeä, mutta Lois ei suostu kuuntelemaan häntä. Samaan aikaan hän lähentyy Grahamia, joka ei ymmärrä, miksi hän suhtautuu Leonardiin myötämielisesti.</w:t>
      </w:r>
    </w:p>
    <w:p>
      <w:r>
        <w:rPr>
          <w:b/>
        </w:rPr>
        <w:t xml:space="preserve">Tulos</w:t>
      </w:r>
    </w:p>
    <w:p>
      <w:r>
        <w:t xml:space="preserve">Kuka laittoi Lois Conwayn käsilaukun hänen pöydälleen?</w:t>
      </w:r>
    </w:p>
    <w:p>
      <w:r>
        <w:rPr>
          <w:b/>
        </w:rPr>
        <w:t xml:space="preserve">Tulos</w:t>
      </w:r>
    </w:p>
    <w:p>
      <w:r>
        <w:t xml:space="preserve">Kenen kimppuun hyökättiin koulun kaapeilla?</w:t>
      </w:r>
    </w:p>
    <w:p>
      <w:r>
        <w:rPr>
          <w:b/>
        </w:rPr>
        <w:t xml:space="preserve">Tulos</w:t>
      </w:r>
    </w:p>
    <w:p>
      <w:r>
        <w:t xml:space="preserve">Kenet vaimo jätti, kun hän oli hyvin sairas?</w:t>
      </w:r>
    </w:p>
    <w:p>
      <w:r>
        <w:rPr>
          <w:b/>
        </w:rPr>
        <w:t xml:space="preserve">Tulos</w:t>
      </w:r>
    </w:p>
    <w:p>
      <w:r>
        <w:t xml:space="preserve">Mikä on musiikinopettajan talossa piileskelevän henkilön koko nimi?</w:t>
      </w:r>
    </w:p>
    <w:p>
      <w:r>
        <w:rPr>
          <w:b/>
        </w:rPr>
        <w:t xml:space="preserve">Tulos</w:t>
      </w:r>
    </w:p>
    <w:p>
      <w:r>
        <w:t xml:space="preserve">Mikä on sen henkilön koko nimi, joka suojelee jalkapalloilijaa sen jälkeen, kun tapauksesta on ilmoitettu?</w:t>
      </w:r>
    </w:p>
    <w:p>
      <w:r>
        <w:rPr>
          <w:b/>
        </w:rPr>
        <w:t xml:space="preserve">Esimerkki 0.3957</w:t>
      </w:r>
    </w:p>
    <w:p>
      <w:r>
        <w:t xml:space="preserve">Läpikulku: OSS:llä on nyt täysi lapsivakoiluosasto, josta 13-vuotias Carmen Cortez ja 10-vuotias Juni Cortez ovat ryhtyneet agenteiksi. Vaikka he olivatkin uuden Spy Kids -osaston ensimmäiset, heitä ei pidetä huippuvakoilulapsina, ja pian he kohtaavat erityisen kovaa kilpailua Gary ja Gerti Gigglesin kanssa, jotka ovat kaksoisagentti Donnagon Gigglesin lapsia, jonka Carmen ja Juni auttoivat pelastamaan edellisessä elokuvassa. Näytetään, että Carmen puolustaa Garya ja on ihastunut häneen, mikä rasittaa hänen suhdettaan Juniiin. eräässä gaalatilaisuudessa Donnagon murtautuu jotenkin teleprompteriin, josta presidentti luki, ja hänet nimitetään OSS:n johtajaksi. Syntyy tappelu, kun joukko Magna-miehiä saapuu paikalle ja tekee kaikki aikuiset tajuttomiksi. He ovat "Transmookerin" perässä, erittäin halutun laitteen, jolla voidaan sammuttaa kaikki elektroniset laitteet. Juni saa sen takaisin, mutta pudottaa sen, kun Gary yrittää viedä sen häneltä. Gary lavastaa Juniin syylliseksi menetykseen, minkä seurauksena Juni saa potkut. Uudessa tehtävässään johtajana Donnagon voi jatkaa suunnitelmaansa varastaa Transmooker, jotta hän voisi hallita maailmaa.Seuraavana aamuna Carmen murtautuu tietokantaan ja ottaa Juni takaisin agentiksi. He ottavat vastaan Garylle ja Gerille tarkoitetun tehtävän Transmookerin palauttamiseksi. Hän ja Juni käyttävät Alexander Minionin vihjeitä ja seuraavat jälkiä salaperäiselle saarelle, jossa kaikki elektroniikka kieltäytyy toimimasta. Gary ja Gerti lähetetään sillä välin Gobin autiomaahan, ja yrittäessään paikantaa sijaintiaan he onnistuvat putoamaan ulostekuoppaan. Pian saapumisensa jälkeen Carmen ja Juni tapaavat Romeron, hullun tiedemiehen. Romero on yrittänyt luoda geneettisesti miniatyrisoituja eläimiä, jotta hän voisi tehdä voittoa myymällä eläimiä lapsille "minieläintarhoissa". Hänen kokeensa meni pieleen hänen kaadettuaan vahingossa kasvuseosta mutatoituneeseen eläinsarjaan. Tämän seurauksena hän ei halua poistua laboratoriostaan, koska pelkää tulevansa syödyksi.</w:t>
      </w:r>
    </w:p>
    <w:p>
      <w:r>
        <w:rPr>
          <w:b/>
        </w:rPr>
        <w:t xml:space="preserve">Tulos</w:t>
      </w:r>
    </w:p>
    <w:p>
      <w:r>
        <w:t xml:space="preserve">Kuka ei halua lähteä laboratoriostaan?</w:t>
      </w:r>
    </w:p>
    <w:p>
      <w:r>
        <w:rPr>
          <w:b/>
        </w:rPr>
        <w:t xml:space="preserve">Tulos</w:t>
      </w:r>
    </w:p>
    <w:p>
      <w:r>
        <w:t xml:space="preserve">Missä Gary ja Gerti putoavat ulostekuoppaan?</w:t>
      </w:r>
    </w:p>
    <w:p>
      <w:r>
        <w:rPr>
          <w:b/>
        </w:rPr>
        <w:t xml:space="preserve">Tulos</w:t>
      </w:r>
    </w:p>
    <w:p>
      <w:r>
        <w:t xml:space="preserve">Kenen kokeilu meni pieleen?</w:t>
      </w:r>
    </w:p>
    <w:p>
      <w:r>
        <w:rPr>
          <w:b/>
        </w:rPr>
        <w:t xml:space="preserve">Esimerkki 0.3958</w:t>
      </w:r>
    </w:p>
    <w:p>
      <w:r>
        <w:t xml:space="preserve">Läpikulku: Goofy Gophers on aikeissa korjata vihannesten satoa maatilalla, kun maatyömiehet ehtivät ennen heitä. Huolestuneina siitä, että niiden ruokalähde on "vandalisoitu", ne seuraavat kuorma-autoa navettaan, jotta ne voivat ottaa takaisin sen, mitä ne pitävät ruokanaan. He kuitenkin näkevät vahtikoiran ja tajuavat, että jos se heräisi ja näkisi heidät varastamassa vihanneksia, se aiheuttaisi heille ongelmia. gophersit käyttävät suurimman osan loppupuolta sarjakuvasta psykologisen weardown-taktiikan avulla ajaakseen Barnyard Dawgin hulluksi ja poistaakseen hänet uhkana heidän hyvinvoinnilleen. Tyhjänpäiväinen sika seuraa, kun koira joutuu toistuvasti Gophersin kepposten uhriksi, ja voi vain pudistella päätään, kun koiran psyyke murtuu. Samaan aikaan piski yrittää vakuuttaa itselleen, että kaikki tapahtuva on vain pahaa unta (hän konsultoi Sigmund Fraudia ja käyttää unilääkkeitä naureskellakseen jokaiselle yritykselle).Lopulta Gophers pääsee lopullisesti eroon vihollisestaan sitomalla valjaat nukkuvan Barnyard Dawgin vatsan ympärille ja kiinnittämällä sen sitten kuumailmapalloon ennen kuin se laukaisee sen ilmaan (saaden kyyneleen at:ssa, kun se nousee ylöspäin), ja jättämällä heidät vapaiksi "nostamaan vihannekset" pitkään putkeen, joka johtaa ladosta koloonsa. Sillä välin ilmapallon runko vuotaa kokonaan, ja koira herää valotolpan päällä. Herättyään ja tajuttuaan ympäristönsä Barnyard Dawg napsahtaa henkisesti ja alkaa lentää! Sika, joka on hämmentynyt kaikesta näkemästään, menee psykiatri tohtori Cy Kosiksen luokse neuvontaan. Kosis tajuaa tarvitsevansa neuvontaa (ja liittyy asiakkaansa luokse sohvalle), kun hän näkee Barnyard Dawgin lentävän ikkunan ohi.</w:t>
      </w:r>
    </w:p>
    <w:p>
      <w:r>
        <w:rPr>
          <w:b/>
        </w:rPr>
        <w:t xml:space="preserve">Tulos</w:t>
      </w:r>
    </w:p>
    <w:p>
      <w:r>
        <w:t xml:space="preserve">Kuka on asiakas, jonka kanssa tohtori Cy Kosis istuu sohvalla?</w:t>
      </w:r>
    </w:p>
    <w:p>
      <w:r>
        <w:rPr>
          <w:b/>
        </w:rPr>
        <w:t xml:space="preserve">Tulos</w:t>
      </w:r>
    </w:p>
    <w:p>
      <w:r>
        <w:t xml:space="preserve">Mikä saa Kosiksen tajuamaan, että hän tarvitsee neuvontaa?</w:t>
      </w:r>
    </w:p>
    <w:p>
      <w:r>
        <w:rPr>
          <w:b/>
        </w:rPr>
        <w:t xml:space="preserve">Esimerkki 0.3959</w:t>
      </w:r>
    </w:p>
    <w:p>
      <w:r>
        <w:t xml:space="preserve">Läpikulku: Hänellä on vaikeuksia elättää perhettään palkkansa turvin, kun hän kirjoittaa voittoa tavoittelemattomalle järjestölle. Tom on myös tekemisissä takaumien kanssa, jotka liittyvät hänen taisteluihinsa armeijan kapteenina sekä Euroopan että Tyynenmeren sotatoimialueilla ja joihin liittyy miehiä, jotka hän tappoi (mukaan lukien vahingossa hänen paras ystävänsä), sekä nuori italialainen tyttö nimeltä Maria, jonka kanssa hänellä oli lyhyt mutta sydämellinen suhde Italiassa, vaikka hänellä oli tuolloin suhde Betsyn kanssa. Ennen kuin hän jätti Marian viimeisen kerran palatakseen taisteluun, Tomille kerrottiin, että Maria oli raskaana ja aikoi pitää lapsen. Hän ei enää koskaan näkisi Mariaa tai lasta.Kun Tomin äskettäin kuolleelta isoäidiltä odotettu perintö osoittautuu tyhjäksi ja jäljelle jää vain suuri ja myyntikelvoton kartano, Betsy painostaa Tomia etsimään paremmin palkattua työtä. Tom hakee junakaverin vinkistä avointa paikkaa suhdetoiminnan parissa televisiokanava UBC:ssä. Hän kieltäytyy, kun häntä pyydetään kirjoittamaan omaelämäkertansa osana haastatteluprosessia. Hän saa kuitenkin työpaikan ja auttaa televisiokanavan puheenjohtajaa Ralph Hopkinsia käynnistämään kansallisen mielenterveyskampanjan. Hopkins on vaikutusvaltainen ja arvostettu, mutta työntekijöidensä tietämättä hänen työnarkomaanin tapansa ovat saaneet hänet vieraantumaan vaimostaan ja kapinallisesta tyttärestään, joka karkaa pian sopimattoman miehen kanssa.</w:t>
      </w:r>
    </w:p>
    <w:p>
      <w:r>
        <w:rPr>
          <w:b/>
        </w:rPr>
        <w:t xml:space="preserve">Tulos</w:t>
      </w:r>
    </w:p>
    <w:p>
      <w:r>
        <w:t xml:space="preserve">Mitkä ovat kansallisen mielenterveyskampanjan parissa työskentelevien henkilöiden täydelliset nimet?</w:t>
      </w:r>
    </w:p>
    <w:p>
      <w:r>
        <w:rPr>
          <w:b/>
        </w:rPr>
        <w:t xml:space="preserve">Tulos</w:t>
      </w:r>
    </w:p>
    <w:p>
      <w:r>
        <w:t xml:space="preserve">Mikä on UBC:n avuksi palkatun henkilön koko nimi?</w:t>
      </w:r>
    </w:p>
    <w:p>
      <w:r>
        <w:rPr>
          <w:b/>
        </w:rPr>
        <w:t xml:space="preserve">Tulos</w:t>
      </w:r>
    </w:p>
    <w:p>
      <w:r>
        <w:t xml:space="preserve">Mikä on sen henkilön etunimi, joka kieltäytyy kirjoittamasta omaelämäkertaansa osana haastatteluprosessia?</w:t>
      </w:r>
    </w:p>
    <w:p>
      <w:r>
        <w:rPr>
          <w:b/>
        </w:rPr>
        <w:t xml:space="preserve">Tulos</w:t>
      </w:r>
    </w:p>
    <w:p>
      <w:r>
        <w:t xml:space="preserve">Mikä on sen henkilön etunimi, jota Tom ei enää koskaan näkisi?</w:t>
      </w:r>
    </w:p>
    <w:p>
      <w:r>
        <w:rPr>
          <w:b/>
        </w:rPr>
        <w:t xml:space="preserve">Esimerkki 0,3960</w:t>
      </w:r>
    </w:p>
    <w:p>
      <w:r>
        <w:t xml:space="preserve">Läpikulku: Goldsteinin taiteilijanimi "DJ AM" tarkoittaa hänen etu- ja keskimmäistä nimeään Adam Michael. Soiteltuaan jonkin aikaa ystävilleen ja yksityisjuhlissa Goldstein sai ensimmäisen maksullisen työpaikkansa DJ:nä Los Angelesissa sijaitsevalla luvattomalla klubilla 21-vuotiaana, jossa hän ansaitsi 40 dollaria ja sixpackin olutta yön työstä. Hän työskenteli siellä kaksi vuotta. Vieraileva promoottori, joka oli vaikuttunut Goldsteinin esityksestä, tarjosi hänelle DJ-paikkaa Hollywoodin The Dragonfly -klubilta. Goldstein tapasi Shifty Shellshockin yökerhokohtauksen kautta, ja häntä pyydettiin mukaan rap/rock-yhtye Crazy Towniin vuonna 1999. Hän oli mukana heidän vuoden 2000 hitissään "Butterfly", joka nousi listaykköseksi useissa maissa. Bänditovereiden Shellshockin ja Epic Mazurin mukaan Goldstein oli yhtyeen ainoa raitis jäsen. Hän lopetti vuonna 2001 paetakseen yhtyettä vaivannutta huumeisiin liittyvää toimintahäiriötä.Goldsteinin paino-ongelmat pahenivat asteittain vuosien laihdutuskuurista huolimatta; vuonna 2003 hän painoi 147 kiloa ja kävi mahalaukun ohitusleikkauksessa. Leikkaus oli tehokas, ja hän laihtui yli 45 kiloa vuodessa. Kun hän alkoi seurustella näyttelijä Nicole Richien kanssa vuonna 2003, Goldsteinin DJ-ura lähti nousuun. Us Weekly -lehden toimittaja Janice Min sanoi, että hän oli lahjakas, mutta se, mikä erotti hänet muista DJ:istä, oli se, että hän seurusteli Richien kanssa.Suhteen seurauksena Goldstein esiintyi vuonna 2005 Punk'd-ohjelman jaksossa, jossa Richie oli pilan kohteena, ja samana vuonna hän esiintyi Richieen ja Paris Hiltoniin keskittyvän tosi-tv-ohjelman The Simple Life jaksossa. Goldstein ja Richie ilmoittivat kihlauksestaan helmikuussa 2005, mutta erosivat vuoden 2006 lopulla. Goldstein oli vierailevana DJ:nä The Ellen DeGeneres Show'n jaksossa toukokuussa 2006. Hän oli innokas lenkkarihullu ja omisti vuoteen 2007 mennessä yli 1 000 paria lenkkareita. Tämä johti siihen, että hänelle tarjottiin cameo-roolia, jossa hän näyttelee itseään ostamassa paria vuonna 2006 televisiosarjan Entourage jaksossa "What About Bob?". Samana vuonna Goldstein aloitti myös työskentelyn Caesars Palacessa, ja hänestä tuli heidän yökerhonsa Pure:n residenssi-DJ. Hän sai klubin kanssa vuoden mittaisen sopimuksen miljoonasta dollarista, jota pidettiin tuolloin ennennäkemättömänä summana DJ:lle. Vuoteen 2007 mennessä hänelle maksettiin myös 10 000-25 000 dollaria tapahtumaa kohti soolodj:nä. Goldstein raaputti Papa Roachin, Will Smithin ja Babyfacen levyjä. Hän soitti yksityistilaisuuksissa julkkiksille, kuten Jennifer Lopezille, Ben Stillerille ja Leonardo DiCapriolle. Goldstein seurusteli laulaja Mandy Mooren kanssa kahden kuukauden ajan vuonna 2007 ja pysyi tämän kanssa läheisinä ystävinä eron jälkeen. Myöhemmin vuonna 2007 hänellä oli romanttinen suhde malli Jessica Stamin kanssa.</w:t>
      </w:r>
    </w:p>
    <w:p>
      <w:r>
        <w:rPr>
          <w:b/>
        </w:rPr>
        <w:t xml:space="preserve">Tulos</w:t>
      </w:r>
    </w:p>
    <w:p>
      <w:r>
        <w:t xml:space="preserve">Mikä on sen naisen sukunimi, joka seurusteli "DJ AM" -nimellä tunnetun miehen kanssa kahden kuukauden ajan vuonna 2007?</w:t>
      </w:r>
    </w:p>
    <w:p>
      <w:r>
        <w:rPr>
          <w:b/>
        </w:rPr>
        <w:t xml:space="preserve">Tulos</w:t>
      </w:r>
    </w:p>
    <w:p>
      <w:r>
        <w:t xml:space="preserve">Mikä on sen naisen sukunimi, joka myöhemmin vuonna 2007 yhdistettiin romanttisesti mieheen, joka painoi 324 kiloa vuonna 2003?</w:t>
      </w:r>
    </w:p>
    <w:p>
      <w:r>
        <w:rPr>
          <w:b/>
        </w:rPr>
        <w:t xml:space="preserve">Tulos</w:t>
      </w:r>
    </w:p>
    <w:p>
      <w:r>
        <w:t xml:space="preserve">Mikä on sen tv-sarjan nimi, jossa Perhonen-kappaleeseen vaikuttanut mies esiintyi omana itsenään vuonna 2006?</w:t>
      </w:r>
    </w:p>
    <w:p>
      <w:r>
        <w:rPr>
          <w:b/>
        </w:rPr>
        <w:t xml:space="preserve">Esimerkki 0.3961</w:t>
      </w:r>
    </w:p>
    <w:p>
      <w:r>
        <w:t xml:space="preserve">Läpikulku: Filton oli avainasemassa englantilais-ranskalaisessa Concorde-hankkeessa 1960-luvulla. Brittiläinen Concorde-prototyyppi teki neitsytlentonsa Filtonista RAF Fairfordiin 9. huhtikuuta 1969, viisi viikkoa ranskalaisen koelennon jälkeen. Vuonna 2003 British Airways ja Air France päättivät lopettaa Concorde-lennot ja siirtää lentokoneet eläkkeelle eri puolille maailmaa (pääasiassa museoihin). Concorde 216 teki viimeisen Concorde-lennon 26. marraskuuta 2003, jolloin se palasi Bristol Filtonin lentoasemalle, jossa se on suunnitellun ilmailumuseon keskipisteenä. Museoon on tarkoitus sisällyttää Bristol Aero -museon kokoelma (johon kuuluu myös Bristol Britannia).Ilmailu- ja avaruusteollisuus on edelleen tärkeä osa paikallista taloutta. Bristolin suuriin ilmailu- ja avaruusalan yrityksiin kuuluu BAE Systems, joka on Marconi Electronic Systemsin ja BAe:n fuusio (jälkimmäinen on BAC:n, Hawker Siddeleyn ja Scottish Aviationin fuusio). Airbus ja Rolls-Royce toimivat myös Filtonissa, ja ilmailu- ja avaruustekniikka on Länsi-Englannin yliopiston tutkimusala. Toinen kaupungissa toimiva ilmailualan yritys on Cameron Balloons, joka valmistaa kuumailmapalloja. Kaupungissa järjestetään joka elokuu Bristol International Balloon Fiesta, joka on yksi Euroopan suurimmista kuumailmapallofestivaaleista.Yhdistyneen kuningaskunnan hallitus nimesi Bristolin vuonna 2005 yhdeksi Englannin kuudesta tiedekaupungista. Vuonna 2008 avattiin 500 miljoonan punnan arvoinen Cabot Circus -ostoskeskus, ja kehittäjät ja poliitikot ennustivat, että kaupungista tulisi yksi Englannin kymmenen tärkeimmän kauppakohteen joukosta. Bristol Temple Meadsin rautatieaseman ympäristössä sijaitsevasta Bristol Temple Quarter Enterprise Zone -alueesta, joka keskittyy luovaan, korkean teknologian ja vähähiiliseen teollisuuteen, ilmoitettiin vuonna 2011, ja se käynnistettiin seuraavana vuonna. Urban Enterprise Zone on 70 hehtaarin (170 hehtaarin) kokoinen alue, jolla on yksinkertaistettu suunnittelumenettelyjä ja alennettu yritysveroja. Vyöhykkeen tuottamat verot ohjataan viidelle muulle alueelle, jotka on nimetty yritysalueiksi alueella: Avonmouth, Bath, Bristol ja Bath Science Park Emersons Greenissä, Filton ja Weston-super-Mare. Bristol on ainoa suurkaupunki, jonka varallisuus asukasta kohti on suurempi kuin koko Britanniassa. Bristolissa on korkeasti koulutettua työvoimaa yliopistoista, ja se väittää, että siellä on Piilaakson ulkopuolella suurin tietokonesirujen suunnittelijoiden ja valmistajien keskittymä. Laajemmalla alueella on yksi Yhdistyneen kuningaskunnan suurimmista ilmailu- ja avaruusteollisuuden keskittymistä, jonka keskuksena ovat Airbus, Rolls-Royce ja GKN Filtonin lentokentällä.</w:t>
      </w:r>
    </w:p>
    <w:p>
      <w:r>
        <w:rPr>
          <w:b/>
        </w:rPr>
        <w:t xml:space="preserve">Tulos</w:t>
      </w:r>
    </w:p>
    <w:p>
      <w:r>
        <w:t xml:space="preserve">Kenen paikallistaloudessa ilmailu- ja avaruusteollisuus on merkittävä sektori?</w:t>
      </w:r>
    </w:p>
    <w:p>
      <w:r>
        <w:rPr>
          <w:b/>
        </w:rPr>
        <w:t xml:space="preserve">Esimerkki 0.3962</w:t>
      </w:r>
    </w:p>
    <w:p>
      <w:r>
        <w:t xml:space="preserve">Läpikulku: Briarcliffin ruusu, joka on American Beauty -ruusun kirkkaamman värinen muunnos. Vuodesta 2006 lähtien Briarcliffin ruusua on käytetty kylän katukylteissä. Briarcliff Manorin puutarhakerho, joka myös käyttää Briarcliffin ruusua symbolinaan, perustettiin vuonna 1956. Yksi sen päätehtävistä on istuttaa, ylläpitää ja parantaa julkisia puutarhoja ja alueita.Briarcliff Manorissa on ryhmiä useissa partio-organisaatioissa, kuten Cub Scout Pack 6 ja Boy Scout Troop 18. Pack 6:sta tuli kylän ensimmäinen partiolauma, kun se perustettiin vuonna 1968; vuoteen 2002 mennessä siinä oli yli 70 pentua 12 luolassa. Kylän ensimmäinen partioporukka oli Troop 1 Briarcliff, joka perustettiin ennen vuotta 1919. Lähteet mainitsevat Bill Buffmanin ensimmäiseksi partiojohtajaksi ja John Herseyn joukkueen ensimmäiseksi Eagle Scoutiksi. Kylän ensimmäisen partiotyttöjoukon perustivat Louise Miller ja rouva Alfred Jones vuonna 1917, ja ensimmäinen Brownie-joukko perustettiin vuonna 1929.Briarcliff Manor Community Bonfire on kylän ja Briarcliff Friends of the Arts -yhdistyksen järjestämä talvilomatapahtuma Law Parkissa, johon kuuluu elävää musiikkia (pääasiassa kausi- ja juhlalauluja), virvokkeita ja askartelutehtäviä lapsille. Toinen vuosittainen yhteisötapahtuma on Memorial Day -paraati, joka on ollut Briarcliff Manorissa perinne jo yli viidenkymmenen vuoden ajan. Ennen paraatin alkua kunnantalon kelloa soitetaan edellisenä vuonna kuolleiden palomiesten muistoksi; paraati päättyy kylän Law Parkissa sijaitsevalle sotamuistomerkille, jossa muistomerkille lasketaan seppeleet. Juhlapäivää on juhlittu kylässä 1900-luvun alusta lähtien, mutta aluksi se on järjestetty suurten perheiden piknikeillä, ja paraatit on varattu itsenäisyyspäiväksi.</w:t>
      </w:r>
    </w:p>
    <w:p>
      <w:r>
        <w:rPr>
          <w:b/>
        </w:rPr>
        <w:t xml:space="preserve">Tulos</w:t>
      </w:r>
    </w:p>
    <w:p>
      <w:r>
        <w:t xml:space="preserve">Minkä kylän ensimmäinen partioporukka oli Troop 1 Briarcliff, joka perustettiin ennen vuotta 1919?</w:t>
      </w:r>
    </w:p>
    <w:p>
      <w:r>
        <w:rPr>
          <w:b/>
        </w:rPr>
        <w:t xml:space="preserve">Tulos</w:t>
      </w:r>
    </w:p>
    <w:p>
      <w:r>
        <w:t xml:space="preserve">Mikä paraati päättyy kylän sotamuistomerkille Law Parkissa, jossa muistomerkille lasketaan seppeleet?</w:t>
      </w:r>
    </w:p>
    <w:p>
      <w:r>
        <w:rPr>
          <w:b/>
        </w:rPr>
        <w:t xml:space="preserve">Tulos</w:t>
      </w:r>
    </w:p>
    <w:p>
      <w:r>
        <w:t xml:space="preserve">Mikä on sen kylän nimi, johon Louise Miller ja rouva Alfred Jones perustivat ensimmäisen partiotyttöjoukon vuonna 1917?</w:t>
      </w:r>
    </w:p>
    <w:p>
      <w:r>
        <w:rPr>
          <w:b/>
        </w:rPr>
        <w:t xml:space="preserve">Tulos</w:t>
      </w:r>
    </w:p>
    <w:p>
      <w:r>
        <w:t xml:space="preserve">Mikä on sen paraatin nimi, joka päättyy kylän sotamuistomerkille Law Parkissa?</w:t>
      </w:r>
    </w:p>
    <w:p>
      <w:r>
        <w:rPr>
          <w:b/>
        </w:rPr>
        <w:t xml:space="preserve">Tulos</w:t>
      </w:r>
    </w:p>
    <w:p>
      <w:r>
        <w:t xml:space="preserve">Mikä on sen juhlapäivän nimi, jota on vietetty kylässä jo 1900-luvun alusta lähtien, vaikka aluksi siihen kuului vain suuria perhepiknikkejä?</w:t>
      </w:r>
    </w:p>
    <w:p>
      <w:r>
        <w:rPr>
          <w:b/>
        </w:rPr>
        <w:t xml:space="preserve">Tulos</w:t>
      </w:r>
    </w:p>
    <w:p>
      <w:r>
        <w:t xml:space="preserve">Mikä on sen kylän koko nimi, jonka ensimmäinen partioporukka perustettiin ennen vuotta 1919?</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docId:2AEA4B13D1B7F8294AA812C6E6EDB8E8</keywords>
  <dc:description>generated by python-docx</dc:description>
  <lastModifiedBy/>
  <revision>1</revision>
  <dcterms:created xsi:type="dcterms:W3CDTF">2013-12-23T23:15:00.0000000Z</dcterms:created>
  <dcterms:modified xsi:type="dcterms:W3CDTF">2013-12-23T23:15:00.0000000Z</dcterms:modified>
  <category/>
</coreProperties>
</file>