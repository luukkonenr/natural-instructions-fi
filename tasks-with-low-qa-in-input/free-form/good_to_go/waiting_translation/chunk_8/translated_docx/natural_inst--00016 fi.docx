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7.3601</w:t>
      </w:r>
    </w:p>
    <w:p>
      <w:r>
        <w:t xml:space="preserve">Mikä on maaperän ylin kerros?</w:t>
      </w:r>
    </w:p>
    <w:p>
      <w:r>
        <w:rPr>
          <w:b/>
        </w:rPr>
        <w:t xml:space="preserve">Tulos</w:t>
      </w:r>
    </w:p>
    <w:p>
      <w:r>
        <w:t xml:space="preserve">Mikä on maaperän ylin kerros?</w:t>
      </w:r>
    </w:p>
    <w:p>
      <w:r>
        <w:rPr>
          <w:b/>
        </w:rPr>
        <w:t xml:space="preserve">Tulos</w:t>
      </w:r>
    </w:p>
    <w:p>
      <w:r>
        <w:t xml:space="preserve">Mistä koostuu maaperän ylin kerros?</w:t>
      </w:r>
    </w:p>
    <w:p>
      <w:r>
        <w:rPr>
          <w:b/>
        </w:rPr>
        <w:t xml:space="preserve">Esimerkki 7.3602</w:t>
      </w:r>
    </w:p>
    <w:p>
      <w:r>
        <w:t xml:space="preserve">Minkälainen maalaus on tähtiyö?</w:t>
      </w:r>
    </w:p>
    <w:p>
      <w:r>
        <w:rPr>
          <w:b/>
        </w:rPr>
        <w:t xml:space="preserve">Tulos</w:t>
      </w:r>
    </w:p>
    <w:p>
      <w:r>
        <w:t xml:space="preserve">Minkälainen maalaus on vuoden 1889 tähtitaivas?</w:t>
      </w:r>
    </w:p>
    <w:p>
      <w:r>
        <w:rPr>
          <w:b/>
        </w:rPr>
        <w:t xml:space="preserve">Tulos</w:t>
      </w:r>
    </w:p>
    <w:p>
      <w:r>
        <w:t xml:space="preserve">Minkälainen maalaus on vuoden 1893 tähtitaivas?</w:t>
      </w:r>
    </w:p>
    <w:p>
      <w:r>
        <w:rPr>
          <w:b/>
        </w:rPr>
        <w:t xml:space="preserve">Tulos</w:t>
      </w:r>
    </w:p>
    <w:p>
      <w:r>
        <w:t xml:space="preserve">Minkälainen maalaus on vuoden 1850 tähtitaivas?</w:t>
      </w:r>
    </w:p>
    <w:p>
      <w:r>
        <w:rPr>
          <w:b/>
        </w:rPr>
        <w:t xml:space="preserve">Esimerkki 7.3603</w:t>
      </w:r>
    </w:p>
    <w:p>
      <w:r>
        <w:t xml:space="preserve">Kuka on nyt Englannin pääministeri?</w:t>
      </w:r>
    </w:p>
    <w:p>
      <w:r>
        <w:rPr>
          <w:b/>
        </w:rPr>
        <w:t xml:space="preserve">Tulos</w:t>
      </w:r>
    </w:p>
    <w:p>
      <w:r>
        <w:t xml:space="preserve">Kuka on Englannin pääministeri vuosina 2016-2019?</w:t>
      </w:r>
    </w:p>
    <w:p>
      <w:r>
        <w:rPr>
          <w:b/>
        </w:rPr>
        <w:t xml:space="preserve">Tulos</w:t>
      </w:r>
    </w:p>
    <w:p>
      <w:r>
        <w:t xml:space="preserve">Kuka on ollut Englannin pääministeri vuosina 2010-2016?</w:t>
      </w:r>
    </w:p>
    <w:p>
      <w:r>
        <w:rPr>
          <w:b/>
        </w:rPr>
        <w:t xml:space="preserve">Tulos</w:t>
      </w:r>
    </w:p>
    <w:p>
      <w:r>
        <w:t xml:space="preserve">Kuka on ollut Englannin pääministeri vuosina 2007-2010?</w:t>
      </w:r>
    </w:p>
    <w:p>
      <w:r>
        <w:rPr>
          <w:b/>
        </w:rPr>
        <w:t xml:space="preserve">Esimerkki 7.3604</w:t>
      </w:r>
    </w:p>
    <w:p>
      <w:r>
        <w:t xml:space="preserve">Kuinka monta jaksoa Game of Thronesia on olemassa?</w:t>
      </w:r>
    </w:p>
    <w:p>
      <w:r>
        <w:rPr>
          <w:b/>
        </w:rPr>
        <w:t xml:space="preserve">Tulos</w:t>
      </w:r>
    </w:p>
    <w:p>
      <w:r>
        <w:t xml:space="preserve">Kuinka monta jaksoa Game of Thronesia on yhteensä?</w:t>
      </w:r>
    </w:p>
    <w:p>
      <w:r>
        <w:rPr>
          <w:b/>
        </w:rPr>
        <w:t xml:space="preserve">Tulos</w:t>
      </w:r>
    </w:p>
    <w:p>
      <w:r>
        <w:t xml:space="preserve">Kuinka monta jaksoa Game of Thrones on kauden 1?</w:t>
      </w:r>
    </w:p>
    <w:p>
      <w:r>
        <w:rPr>
          <w:b/>
        </w:rPr>
        <w:t xml:space="preserve">Tulos</w:t>
      </w:r>
    </w:p>
    <w:p>
      <w:r>
        <w:t xml:space="preserve">Kuinka monta jaksoa Game of Thronesin 2. kaudella on?</w:t>
      </w:r>
    </w:p>
    <w:p>
      <w:r>
        <w:rPr>
          <w:b/>
        </w:rPr>
        <w:t xml:space="preserve">Tulos</w:t>
      </w:r>
    </w:p>
    <w:p>
      <w:r>
        <w:t xml:space="preserve">Kuinka monta jaksoa Game of Thronesin 3. kaudella on?</w:t>
      </w:r>
    </w:p>
    <w:p>
      <w:r>
        <w:rPr>
          <w:b/>
        </w:rPr>
        <w:t xml:space="preserve">Tulos</w:t>
      </w:r>
    </w:p>
    <w:p>
      <w:r>
        <w:t xml:space="preserve">Kuinka monta jaksoa Game of Thrones on kaudella 4?</w:t>
      </w:r>
    </w:p>
    <w:p>
      <w:r>
        <w:rPr>
          <w:b/>
        </w:rPr>
        <w:t xml:space="preserve">Tulos</w:t>
      </w:r>
    </w:p>
    <w:p>
      <w:r>
        <w:t xml:space="preserve">Kuinka monta jaksoa Game of Thrones on kaudella 5?</w:t>
      </w:r>
    </w:p>
    <w:p>
      <w:r>
        <w:rPr>
          <w:b/>
        </w:rPr>
        <w:t xml:space="preserve">Tulos</w:t>
      </w:r>
    </w:p>
    <w:p>
      <w:r>
        <w:t xml:space="preserve">Kuinka monta jaksoa Game of Thrones on kaudella 6?</w:t>
      </w:r>
    </w:p>
    <w:p>
      <w:r>
        <w:rPr>
          <w:b/>
        </w:rPr>
        <w:t xml:space="preserve">Tulos</w:t>
      </w:r>
    </w:p>
    <w:p>
      <w:r>
        <w:t xml:space="preserve">Kuinka monta jaksoa Game of Thrones on kaudella 7?</w:t>
      </w:r>
    </w:p>
    <w:p>
      <w:r>
        <w:rPr>
          <w:b/>
        </w:rPr>
        <w:t xml:space="preserve">Tulos</w:t>
      </w:r>
    </w:p>
    <w:p>
      <w:r>
        <w:t xml:space="preserve">Kuinka monta jaksoa Game of Thronesia on 8. kaudella?</w:t>
      </w:r>
    </w:p>
    <w:p>
      <w:r>
        <w:rPr>
          <w:b/>
        </w:rPr>
        <w:t xml:space="preserve">Esimerkki 7.3605</w:t>
      </w:r>
    </w:p>
    <w:p>
      <w:r>
        <w:t xml:space="preserve">Milloin Ed Sheeranin kappale Perfect ilmestyi?</w:t>
      </w:r>
    </w:p>
    <w:p>
      <w:r>
        <w:rPr>
          <w:b/>
        </w:rPr>
        <w:t xml:space="preserve">Tulos</w:t>
      </w:r>
    </w:p>
    <w:p>
      <w:r>
        <w:t xml:space="preserve">Milloin Ed Sheeranin kappale "Perfect" ilmestyi?</w:t>
      </w:r>
    </w:p>
    <w:p>
      <w:r>
        <w:rPr>
          <w:b/>
        </w:rPr>
        <w:t xml:space="preserve">Tulos</w:t>
      </w:r>
    </w:p>
    <w:p>
      <w:r>
        <w:t xml:space="preserve">Milloin Ed Sheeranin ja Beyoncen duetto "Perfect Duet" ilmestyi?</w:t>
      </w:r>
    </w:p>
    <w:p>
      <w:r>
        <w:rPr>
          <w:b/>
        </w:rPr>
        <w:t xml:space="preserve">Tulos</w:t>
      </w:r>
    </w:p>
    <w:p>
      <w:r>
        <w:t xml:space="preserve">Milloin Ed Sheeranin ja Andrea Bocellin duetto "Perfect Symphony" ilmestyi?</w:t>
      </w:r>
    </w:p>
    <w:p>
      <w:r>
        <w:rPr>
          <w:b/>
        </w:rPr>
        <w:t xml:space="preserve">Esimerkki 7.3606</w:t>
      </w:r>
    </w:p>
    <w:p>
      <w:r>
        <w:t xml:space="preserve">Missä Etelä-Kiinan meri on kartalla?</w:t>
      </w:r>
    </w:p>
    <w:p>
      <w:r>
        <w:rPr>
          <w:b/>
        </w:rPr>
        <w:t xml:space="preserve">Tulos</w:t>
      </w:r>
    </w:p>
    <w:p>
      <w:r>
        <w:t xml:space="preserve">Missä Etelä-Kiinan meri on kartalla veden suhteen?</w:t>
      </w:r>
    </w:p>
    <w:p>
      <w:r>
        <w:rPr>
          <w:b/>
        </w:rPr>
        <w:t xml:space="preserve">Tulos</w:t>
      </w:r>
    </w:p>
    <w:p>
      <w:r>
        <w:t xml:space="preserve">Missä ovat Etelä-Kiinanmeren koordinaatit kartalla?</w:t>
      </w:r>
    </w:p>
    <w:p>
      <w:r>
        <w:rPr>
          <w:b/>
        </w:rPr>
        <w:t xml:space="preserve">Tulos</w:t>
      </w:r>
    </w:p>
    <w:p>
      <w:r>
        <w:t xml:space="preserve">Missä Etelä-Kiinan meri sijaitsee kartalla suhteessa maahan?</w:t>
      </w:r>
    </w:p>
    <w:p>
      <w:r>
        <w:rPr>
          <w:b/>
        </w:rPr>
        <w:t xml:space="preserve">Esimerkki 7.3607</w:t>
      </w:r>
    </w:p>
    <w:p>
      <w:r>
        <w:t xml:space="preserve">Milloin ikoninen Trump Tower avasi ovensa?</w:t>
      </w:r>
    </w:p>
    <w:p>
      <w:r>
        <w:rPr>
          <w:b/>
        </w:rPr>
        <w:t xml:space="preserve">Tulos</w:t>
      </w:r>
    </w:p>
    <w:p>
      <w:r>
        <w:t xml:space="preserve">Milloin New Yorkin 58-kerroksinen Trump Tower avattiin?</w:t>
      </w:r>
    </w:p>
    <w:p>
      <w:r>
        <w:rPr>
          <w:b/>
        </w:rPr>
        <w:t xml:space="preserve">Tulos</w:t>
      </w:r>
    </w:p>
    <w:p>
      <w:r>
        <w:t xml:space="preserve">Milloin Trump Tower Istanbul avattiin?</w:t>
      </w:r>
    </w:p>
    <w:p>
      <w:r>
        <w:rPr>
          <w:b/>
        </w:rPr>
        <w:t xml:space="preserve">Tulos</w:t>
      </w:r>
    </w:p>
    <w:p>
      <w:r>
        <w:t xml:space="preserve">Milloin 72-kerroksinen Trump World Tower avattiin New Yorkissa?</w:t>
      </w:r>
    </w:p>
    <w:p>
      <w:r>
        <w:rPr>
          <w:b/>
        </w:rPr>
        <w:t xml:space="preserve">Esimerkki 7.3608</w:t>
      </w:r>
    </w:p>
    <w:p>
      <w:r>
        <w:t xml:space="preserve">Kuka johtaa parlamentin kahden kamarin yhteistä istuntoa?</w:t>
      </w:r>
    </w:p>
    <w:p>
      <w:r>
        <w:rPr>
          <w:b/>
        </w:rPr>
        <w:t xml:space="preserve">Tulos</w:t>
      </w:r>
    </w:p>
    <w:p>
      <w:r>
        <w:t xml:space="preserve">Kuka toimii ensisijaisesti parlamentin kahden kamarin yhteisistunnon puheenjohtajana?</w:t>
      </w:r>
    </w:p>
    <w:p>
      <w:r>
        <w:rPr>
          <w:b/>
        </w:rPr>
        <w:t xml:space="preserve">Tulos</w:t>
      </w:r>
    </w:p>
    <w:p>
      <w:r>
        <w:t xml:space="preserve">Kuka johtaa parlamentin kahden kamarin yhteistä istuntoa, jos puhemies on poissa?</w:t>
      </w:r>
    </w:p>
    <w:p>
      <w:r>
        <w:rPr>
          <w:b/>
        </w:rPr>
        <w:t xml:space="preserve">Tulos</w:t>
      </w:r>
    </w:p>
    <w:p>
      <w:r>
        <w:t xml:space="preserve">Kuka johtaa parlamentin kahden kamarin yhteistä istuntoa, jos puhemies ja varapuhemies ovat poissa?</w:t>
      </w:r>
    </w:p>
    <w:p>
      <w:r>
        <w:rPr>
          <w:b/>
        </w:rPr>
        <w:t xml:space="preserve">Esimerkki 7.3609</w:t>
      </w:r>
    </w:p>
    <w:p>
      <w:r>
        <w:t xml:space="preserve">Millä kielellä on Intian kansallislaulu?</w:t>
      </w:r>
    </w:p>
    <w:p>
      <w:r>
        <w:rPr>
          <w:b/>
        </w:rPr>
        <w:t xml:space="preserve">Tulos</w:t>
      </w:r>
    </w:p>
    <w:p>
      <w:r>
        <w:t xml:space="preserve">Millä kielellä Intian kansallislaulu on alun perin kirjoitettu?</w:t>
      </w:r>
    </w:p>
    <w:p>
      <w:r>
        <w:rPr>
          <w:b/>
        </w:rPr>
        <w:t xml:space="preserve">Tulos</w:t>
      </w:r>
    </w:p>
    <w:p>
      <w:r>
        <w:t xml:space="preserve">Millä kielellä on Intian kansallislaulu sen jälkeen, kun se on vahvasti sanskiritisoitu?</w:t>
      </w:r>
    </w:p>
    <w:p>
      <w:r>
        <w:rPr>
          <w:b/>
        </w:rPr>
        <w:t xml:space="preserve">Esimerkki 7.3610</w:t>
      </w:r>
    </w:p>
    <w:p>
      <w:r>
        <w:t xml:space="preserve">Kenellä oli hitti, jossa oli enemmän kuin fiilis vuonna 1976?</w:t>
      </w:r>
    </w:p>
    <w:p>
      <w:r>
        <w:rPr>
          <w:b/>
        </w:rPr>
        <w:t xml:space="preserve">Tulos</w:t>
      </w:r>
    </w:p>
    <w:p>
      <w:r>
        <w:t xml:space="preserve">Minkä bändin hitti oli enemmän kuin fiilistä vuonna 1976?</w:t>
      </w:r>
    </w:p>
    <w:p>
      <w:r>
        <w:rPr>
          <w:b/>
        </w:rPr>
        <w:t xml:space="preserve">Tulos</w:t>
      </w:r>
    </w:p>
    <w:p>
      <w:r>
        <w:t xml:space="preserve">Millä kirjailijalla oli hitti, joka sai aikaan enemmän kuin tunteen vuonna 1976?</w:t>
      </w:r>
    </w:p>
    <w:p>
      <w:r>
        <w:rPr>
          <w:b/>
        </w:rPr>
        <w:t xml:space="preserve">Tulos</w:t>
      </w:r>
    </w:p>
    <w:p>
      <w:r>
        <w:t xml:space="preserve">Millä studiolla oli vuonna 1976 hitti, jossa oli enemmän kuin fiilistä?</w:t>
      </w:r>
    </w:p>
    <w:p>
      <w:r>
        <w:rPr>
          <w:b/>
        </w:rPr>
        <w:t xml:space="preserve">Tulos</w:t>
      </w:r>
    </w:p>
    <w:p>
      <w:r>
        <w:t xml:space="preserve">Millä tuottajilla oli hitti, jolla oli enemmän kuin fiilis vuonna 1976?</w:t>
      </w:r>
    </w:p>
    <w:p>
      <w:r>
        <w:rPr>
          <w:b/>
        </w:rPr>
        <w:t xml:space="preserve">Esimerkki 7.3611</w:t>
      </w:r>
    </w:p>
    <w:p>
      <w:r>
        <w:t xml:space="preserve">Kuka otti käyttöön tekniikan, jossa ihmisen merkkipiirros on älykkyyden mittari?</w:t>
      </w:r>
    </w:p>
    <w:p>
      <w:r>
        <w:rPr>
          <w:b/>
        </w:rPr>
        <w:t xml:space="preserve">Tulos</w:t>
      </w:r>
    </w:p>
    <w:p>
      <w:r>
        <w:t xml:space="preserve">Kuka otti ensimmäisenä käyttöön tekniikan, jossa ihmistä piirrettiin merkillä älykkyyden mittarina?</w:t>
      </w:r>
    </w:p>
    <w:p>
      <w:r>
        <w:rPr>
          <w:b/>
        </w:rPr>
        <w:t xml:space="preserve">Tulos</w:t>
      </w:r>
    </w:p>
    <w:p>
      <w:r>
        <w:t xml:space="preserve">Kuka otti käyttöön ja tarkisti tekniikan, jossa ihmisen merkki piirretään älykkyyden mittarina?</w:t>
      </w:r>
    </w:p>
    <w:p>
      <w:r>
        <w:rPr>
          <w:b/>
        </w:rPr>
        <w:t xml:space="preserve">Esimerkki 7.3612</w:t>
      </w:r>
    </w:p>
    <w:p>
      <w:r>
        <w:t xml:space="preserve">Japanilainen ruokalaji, jossa on suolattuja vihreitä soijapapuja, jotka on keitetty palkoissa?</w:t>
      </w:r>
    </w:p>
    <w:p>
      <w:r>
        <w:rPr>
          <w:b/>
        </w:rPr>
        <w:t xml:space="preserve">Tulos</w:t>
      </w:r>
    </w:p>
    <w:p>
      <w:r>
        <w:t xml:space="preserve">Japanilainen ruokalaji, joka koostuu suolatuista vihreistä soijapavuista, jotka on keitetty palkoissa ja tarjoillaan vielä palkoissa?</w:t>
      </w:r>
    </w:p>
    <w:p>
      <w:r>
        <w:rPr>
          <w:b/>
        </w:rPr>
        <w:t xml:space="preserve">Tulos</w:t>
      </w:r>
    </w:p>
    <w:p>
      <w:r>
        <w:t xml:space="preserve">Japanilainen ruokalaji, jossa suolattuja vihreitä soijapapuja keitetään siemenissä ja tarjoillaan siemenen ulkopuolella?</w:t>
      </w:r>
    </w:p>
    <w:p>
      <w:r>
        <w:rPr>
          <w:b/>
        </w:rPr>
        <w:t xml:space="preserve">Esimerkki 7.3613</w:t>
      </w:r>
    </w:p>
    <w:p>
      <w:r>
        <w:t xml:space="preserve">Mitä tarkoittaa, että singlestä tulee platinaa?</w:t>
      </w:r>
    </w:p>
    <w:p>
      <w:r>
        <w:rPr>
          <w:b/>
        </w:rPr>
        <w:t xml:space="preserve">Tulos</w:t>
      </w:r>
    </w:p>
    <w:p>
      <w:r>
        <w:t xml:space="preserve">Mitä tarkoittaa, että single saa platinaa RIAA:n sertifioinnin mukaan?</w:t>
      </w:r>
    </w:p>
    <w:p>
      <w:r>
        <w:rPr>
          <w:b/>
        </w:rPr>
        <w:t xml:space="preserve">Tulos</w:t>
      </w:r>
    </w:p>
    <w:p>
      <w:r>
        <w:t xml:space="preserve">Mitä tarkoittaa, että single saa platinaa IMPALA-sertifikaatin mukaan?</w:t>
      </w:r>
    </w:p>
    <w:p>
      <w:r>
        <w:rPr>
          <w:b/>
        </w:rPr>
        <w:t xml:space="preserve">Tulos</w:t>
      </w:r>
    </w:p>
    <w:p>
      <w:r>
        <w:t xml:space="preserve">Mitä tarkoittaa, että single saa platinaa Yhdysvalloissa?</w:t>
      </w:r>
    </w:p>
    <w:p>
      <w:r>
        <w:rPr>
          <w:b/>
        </w:rPr>
        <w:t xml:space="preserve">Tulos</w:t>
      </w:r>
    </w:p>
    <w:p>
      <w:r>
        <w:t xml:space="preserve">Mitä tarkoittaa, että single saa platinaa Yhdistyneessä kuningaskunnassa?</w:t>
      </w:r>
    </w:p>
    <w:p>
      <w:r>
        <w:rPr>
          <w:b/>
        </w:rPr>
        <w:t xml:space="preserve">Tulos</w:t>
      </w:r>
    </w:p>
    <w:p>
      <w:r>
        <w:t xml:space="preserve">Mitä tarkoittaa, että single saa platinaa Kanadassa?</w:t>
      </w:r>
    </w:p>
    <w:p>
      <w:r>
        <w:rPr>
          <w:b/>
        </w:rPr>
        <w:t xml:space="preserve">Tulos</w:t>
      </w:r>
    </w:p>
    <w:p>
      <w:r>
        <w:t xml:space="preserve">Mitä tarkoittaa, että single saa platinaa Ranskassa?</w:t>
      </w:r>
    </w:p>
    <w:p>
      <w:r>
        <w:rPr>
          <w:b/>
        </w:rPr>
        <w:t xml:space="preserve">Esimerkki 7.3614</w:t>
      </w:r>
    </w:p>
    <w:p>
      <w:r>
        <w:t xml:space="preserve">Mikä on Ranskassa käytettävän valuutan nimi?</w:t>
      </w:r>
    </w:p>
    <w:p>
      <w:r>
        <w:rPr>
          <w:b/>
        </w:rPr>
        <w:t xml:space="preserve">Tulos</w:t>
      </w:r>
    </w:p>
    <w:p>
      <w:r>
        <w:t xml:space="preserve">Mikä on Ranskassa käytettävän valuutan nimi, jota myös muut Euroopan unionin jäsenvaltiot käyttävät?</w:t>
      </w:r>
    </w:p>
    <w:p>
      <w:r>
        <w:rPr>
          <w:b/>
        </w:rPr>
        <w:t xml:space="preserve">Tulos</w:t>
      </w:r>
    </w:p>
    <w:p>
      <w:r>
        <w:t xml:space="preserve">Mikä on Ranskassa käytössä olevan valuutan nimi?</w:t>
      </w:r>
    </w:p>
    <w:p>
      <w:r>
        <w:rPr>
          <w:b/>
        </w:rPr>
        <w:t xml:space="preserve">Esimerkki 7.3615</w:t>
      </w:r>
    </w:p>
    <w:p>
      <w:r>
        <w:t xml:space="preserve">Milloin Joseph Campbell loi sankarin matkan?</w:t>
      </w:r>
    </w:p>
    <w:p>
      <w:r>
        <w:rPr>
          <w:b/>
        </w:rPr>
        <w:t xml:space="preserve">Tulos</w:t>
      </w:r>
    </w:p>
    <w:p>
      <w:r>
        <w:t xml:space="preserve">Milloin Joseph Campbell alkoi luoda sankarin matkaa tutkimalla mytologiaa?</w:t>
      </w:r>
    </w:p>
    <w:p>
      <w:r>
        <w:rPr>
          <w:b/>
        </w:rPr>
        <w:t xml:space="preserve">Tulos</w:t>
      </w:r>
    </w:p>
    <w:p>
      <w:r>
        <w:t xml:space="preserve">Milloin Joseph Campbell julkaisi kirjansa sankarin matkasta?</w:t>
      </w:r>
    </w:p>
    <w:p>
      <w:r>
        <w:rPr>
          <w:b/>
        </w:rPr>
        <w:t xml:space="preserve">Esimerkki 7.3616</w:t>
      </w:r>
    </w:p>
    <w:p>
      <w:r>
        <w:t xml:space="preserve">Milloin Fuller Housen 3. kausi tulee ulos?</w:t>
      </w:r>
    </w:p>
    <w:p>
      <w:r>
        <w:rPr>
          <w:b/>
        </w:rPr>
        <w:t xml:space="preserve">Tulos</w:t>
      </w:r>
    </w:p>
    <w:p>
      <w:r>
        <w:t xml:space="preserve">Milloin Fuller Housen 3. kauden ensimmäiset yhdeksän jaksoa tulevat ulos?</w:t>
      </w:r>
    </w:p>
    <w:p>
      <w:r>
        <w:rPr>
          <w:b/>
        </w:rPr>
        <w:t xml:space="preserve">Tulos</w:t>
      </w:r>
    </w:p>
    <w:p>
      <w:r>
        <w:t xml:space="preserve">Milloin Fuller Housen 3. kauden toiset yhdeksän jaksoa tulee ulos?</w:t>
      </w:r>
    </w:p>
    <w:p>
      <w:r>
        <w:rPr>
          <w:b/>
        </w:rPr>
        <w:t xml:space="preserve">Esimerkki 7.3617</w:t>
      </w:r>
    </w:p>
    <w:p>
      <w:r>
        <w:t xml:space="preserve">Kuka on Iron Fist -elokuvan todellinen roisto?</w:t>
      </w:r>
    </w:p>
    <w:p>
      <w:r>
        <w:rPr>
          <w:b/>
        </w:rPr>
        <w:t xml:space="preserve">Tulos</w:t>
      </w:r>
    </w:p>
    <w:p>
      <w:r>
        <w:t xml:space="preserve">Mikä hahmo on Iron Fist -elokuvan todellinen roisto?</w:t>
      </w:r>
    </w:p>
    <w:p>
      <w:r>
        <w:rPr>
          <w:b/>
        </w:rPr>
        <w:t xml:space="preserve">Tulos</w:t>
      </w:r>
    </w:p>
    <w:p>
      <w:r>
        <w:t xml:space="preserve">Kuka näyttelijä on Iron Fist -elokuvan todellinen roisto?</w:t>
      </w:r>
    </w:p>
    <w:p>
      <w:r>
        <w:rPr>
          <w:b/>
        </w:rPr>
        <w:t xml:space="preserve">Esimerkki 7.3618</w:t>
      </w:r>
    </w:p>
    <w:p>
      <w:r>
        <w:t xml:space="preserve">Kenen linjan juontaja se muuten on?</w:t>
      </w:r>
    </w:p>
    <w:p>
      <w:r>
        <w:rPr>
          <w:b/>
        </w:rPr>
        <w:t xml:space="preserve">Tulos</w:t>
      </w:r>
    </w:p>
    <w:p>
      <w:r>
        <w:t xml:space="preserve">Kuka on alkuperäisen amerikkalaisen Whose line is it anyway -ohjelman juontaja?</w:t>
      </w:r>
    </w:p>
    <w:p>
      <w:r>
        <w:rPr>
          <w:b/>
        </w:rPr>
        <w:t xml:space="preserve">Tulos</w:t>
      </w:r>
    </w:p>
    <w:p>
      <w:r>
        <w:t xml:space="preserve">Kuka isännöi amerikkalaisen Kenen vuoro se on muutenkaan -ohjelman uusintaversiota?</w:t>
      </w:r>
    </w:p>
    <w:p>
      <w:r>
        <w:rPr>
          <w:b/>
        </w:rPr>
        <w:t xml:space="preserve">Tulos</w:t>
      </w:r>
    </w:p>
    <w:p>
      <w:r>
        <w:t xml:space="preserve">Kuka juonsi Kenen vuoro se on? -ohjelman brittiversiota?</w:t>
      </w:r>
    </w:p>
    <w:p>
      <w:r>
        <w:rPr>
          <w:b/>
        </w:rPr>
        <w:t xml:space="preserve">Esimerkki 7.3619</w:t>
      </w:r>
    </w:p>
    <w:p>
      <w:r>
        <w:t xml:space="preserve">Milloin tehtiin ensimmäinen 10 dollarin seteli?</w:t>
      </w:r>
    </w:p>
    <w:p>
      <w:r>
        <w:rPr>
          <w:b/>
        </w:rPr>
        <w:t xml:space="preserve">Tulos</w:t>
      </w:r>
    </w:p>
    <w:p>
      <w:r>
        <w:t xml:space="preserve">Milloin tehtiin ensimmäinen konfederaation 10 dollarin seteli?</w:t>
      </w:r>
    </w:p>
    <w:p>
      <w:r>
        <w:rPr>
          <w:b/>
        </w:rPr>
        <w:t xml:space="preserve">Tulos</w:t>
      </w:r>
    </w:p>
    <w:p>
      <w:r>
        <w:t xml:space="preserve">Milloin Yhdysvalloissa tehtiin ensimmäinen 10 dollarin seteli?</w:t>
      </w:r>
    </w:p>
    <w:p>
      <w:r>
        <w:rPr>
          <w:b/>
        </w:rPr>
        <w:t xml:space="preserve">Esimerkki 7.3620</w:t>
      </w:r>
    </w:p>
    <w:p>
      <w:r>
        <w:t xml:space="preserve">Milloin Haley ja Nathan palaavat yhteen 3. kaudella?</w:t>
      </w:r>
    </w:p>
    <w:p>
      <w:r>
        <w:rPr>
          <w:b/>
        </w:rPr>
        <w:t xml:space="preserve">Tulos</w:t>
      </w:r>
    </w:p>
    <w:p>
      <w:r>
        <w:t xml:space="preserve">Millä numerolla jakso haley ja nathan palaavat yhteen kausi 3?</w:t>
      </w:r>
    </w:p>
    <w:p>
      <w:r>
        <w:rPr>
          <w:b/>
        </w:rPr>
        <w:t xml:space="preserve">Tulos</w:t>
      </w:r>
    </w:p>
    <w:p>
      <w:r>
        <w:t xml:space="preserve">Mikä on sen jakson nimi, jossa haley ja nathan palaavat yhteen kausi 3?</w:t>
      </w:r>
    </w:p>
    <w:p>
      <w:r>
        <w:rPr>
          <w:b/>
        </w:rPr>
        <w:t xml:space="preserve">Esimerkki 7.3621</w:t>
      </w:r>
    </w:p>
    <w:p>
      <w:r>
        <w:t xml:space="preserve">Kuka kirjoitti, että minä näen kuun ja kuu näkee minut?</w:t>
      </w:r>
    </w:p>
    <w:p>
      <w:r>
        <w:rPr>
          <w:b/>
        </w:rPr>
        <w:t xml:space="preserve">Tulos</w:t>
      </w:r>
    </w:p>
    <w:p>
      <w:r>
        <w:t xml:space="preserve">Kuka kirjoitti kappaleen "I See the Moon (1963)"?</w:t>
      </w:r>
    </w:p>
    <w:p>
      <w:r>
        <w:rPr>
          <w:b/>
        </w:rPr>
        <w:t xml:space="preserve">Tulos</w:t>
      </w:r>
    </w:p>
    <w:p>
      <w:r>
        <w:t xml:space="preserve">Kuka kirjoitti kirjan "Näen kuun, kuu näkee minut: Trevor Paglenin satelliittinäkymät"?</w:t>
      </w:r>
    </w:p>
    <w:p>
      <w:r>
        <w:rPr>
          <w:b/>
        </w:rPr>
        <w:t xml:space="preserve">Esimerkki 7.3622</w:t>
      </w:r>
    </w:p>
    <w:p>
      <w:r>
        <w:t xml:space="preserve">Englannin kielen yleisin sana?</w:t>
      </w:r>
    </w:p>
    <w:p>
      <w:r>
        <w:rPr>
          <w:b/>
        </w:rPr>
        <w:t xml:space="preserve">Tulos</w:t>
      </w:r>
    </w:p>
    <w:p>
      <w:r>
        <w:t xml:space="preserve">Yleisin kaikista englannin kielen sanoista?</w:t>
      </w:r>
    </w:p>
    <w:p>
      <w:r>
        <w:rPr>
          <w:b/>
        </w:rPr>
        <w:t xml:space="preserve">Tulos</w:t>
      </w:r>
    </w:p>
    <w:p>
      <w:r>
        <w:t xml:space="preserve">Englannin kielen yleisin substantiivi?</w:t>
      </w:r>
    </w:p>
    <w:p>
      <w:r>
        <w:rPr>
          <w:b/>
        </w:rPr>
        <w:t xml:space="preserve">Tulos</w:t>
      </w:r>
    </w:p>
    <w:p>
      <w:r>
        <w:t xml:space="preserve">Englannin kielen yleisin verbi?</w:t>
      </w:r>
    </w:p>
    <w:p>
      <w:r>
        <w:rPr>
          <w:b/>
        </w:rPr>
        <w:t xml:space="preserve">Tulos</w:t>
      </w:r>
    </w:p>
    <w:p>
      <w:r>
        <w:t xml:space="preserve">Englannin kielen yleisin adjektiivi?</w:t>
      </w:r>
    </w:p>
    <w:p>
      <w:r>
        <w:rPr>
          <w:b/>
        </w:rPr>
        <w:t xml:space="preserve">Tulos</w:t>
      </w:r>
    </w:p>
    <w:p>
      <w:r>
        <w:t xml:space="preserve">Yleisin prepositio englannin kielessä?</w:t>
      </w:r>
    </w:p>
    <w:p>
      <w:r>
        <w:rPr>
          <w:b/>
        </w:rPr>
        <w:t xml:space="preserve">Esimerkki 7.3623</w:t>
      </w:r>
    </w:p>
    <w:p>
      <w:r>
        <w:t xml:space="preserve">Milloin autoissa alkoi olla ilmastointi?</w:t>
      </w:r>
    </w:p>
    <w:p>
      <w:r>
        <w:rPr>
          <w:b/>
        </w:rPr>
        <w:t xml:space="preserve">Tulos</w:t>
      </w:r>
    </w:p>
    <w:p>
      <w:r>
        <w:t xml:space="preserve">Milloin autoyhtiöt alkoivat tarjota ilmastointia?</w:t>
      </w:r>
    </w:p>
    <w:p>
      <w:r>
        <w:rPr>
          <w:b/>
        </w:rPr>
        <w:t xml:space="preserve">Tulos</w:t>
      </w:r>
    </w:p>
    <w:p>
      <w:r>
        <w:t xml:space="preserve">Milloin autoissa oli vakiovarusteena ilmastointi?</w:t>
      </w:r>
    </w:p>
    <w:p>
      <w:r>
        <w:rPr>
          <w:b/>
        </w:rPr>
        <w:t xml:space="preserve">Esimerkki 7.3624</w:t>
      </w:r>
    </w:p>
    <w:p>
      <w:r>
        <w:t xml:space="preserve">Kuka voitti yliopistojalkapallon mestaruuden vuonna 2010?</w:t>
      </w:r>
    </w:p>
    <w:p>
      <w:r>
        <w:rPr>
          <w:b/>
        </w:rPr>
        <w:t xml:space="preserve">Tulos</w:t>
      </w:r>
    </w:p>
    <w:p>
      <w:r>
        <w:t xml:space="preserve">Mikä joukkue voitti vuonna 2010 pelatun yliopistojalkapallon mestaruusottelun?</w:t>
      </w:r>
    </w:p>
    <w:p>
      <w:r>
        <w:rPr>
          <w:b/>
        </w:rPr>
        <w:t xml:space="preserve">Tulos</w:t>
      </w:r>
    </w:p>
    <w:p>
      <w:r>
        <w:t xml:space="preserve">Mikä joukkue voitti yliopistojalkapallon mestaruuden kaudella 2010-2011?</w:t>
      </w:r>
    </w:p>
    <w:p>
      <w:r>
        <w:rPr>
          <w:b/>
        </w:rPr>
        <w:t xml:space="preserve">Tulos</w:t>
      </w:r>
    </w:p>
    <w:p>
      <w:r>
        <w:t xml:space="preserve">Kuka valmentaja voitti vuonna 2010 pelatun yliopistojalkapallon mestaruusottelun?</w:t>
      </w:r>
    </w:p>
    <w:p>
      <w:r>
        <w:rPr>
          <w:b/>
        </w:rPr>
        <w:t xml:space="preserve">Tulos</w:t>
      </w:r>
    </w:p>
    <w:p>
      <w:r>
        <w:t xml:space="preserve">Mikä voitti yliopistojalkapallon mestaruuden kaudella 2010-2011?</w:t>
      </w:r>
    </w:p>
    <w:p>
      <w:r>
        <w:rPr>
          <w:b/>
        </w:rPr>
        <w:t xml:space="preserve">Esimerkki 7.3625</w:t>
      </w:r>
    </w:p>
    <w:p>
      <w:r>
        <w:t xml:space="preserve">Milloin pääkaupunki muutti Washington DC:hen?</w:t>
      </w:r>
    </w:p>
    <w:p>
      <w:r>
        <w:rPr>
          <w:b/>
        </w:rPr>
        <w:t xml:space="preserve">Tulos</w:t>
      </w:r>
    </w:p>
    <w:p>
      <w:r>
        <w:t xml:space="preserve">Milloin hallituksen kotipaikka siirtyi Washington DC:hen?</w:t>
      </w:r>
    </w:p>
    <w:p>
      <w:r>
        <w:rPr>
          <w:b/>
        </w:rPr>
        <w:t xml:space="preserve">Tulos</w:t>
      </w:r>
    </w:p>
    <w:p>
      <w:r>
        <w:t xml:space="preserve">Milloin pääkaupunki muutti Washingtoniin ja siirtyi kongressin alaisuuteen?</w:t>
      </w:r>
    </w:p>
    <w:p>
      <w:r>
        <w:rPr>
          <w:b/>
        </w:rPr>
        <w:t xml:space="preserve">Esimerkki 7.3626</w:t>
      </w:r>
    </w:p>
    <w:p>
      <w:r>
        <w:t xml:space="preserve">Milloin Jaguaarit ovat viimeksi voittaneet pudotuspeliottelun?</w:t>
      </w:r>
    </w:p>
    <w:p>
      <w:r>
        <w:rPr>
          <w:b/>
        </w:rPr>
        <w:t xml:space="preserve">Tulos</w:t>
      </w:r>
    </w:p>
    <w:p>
      <w:r>
        <w:t xml:space="preserve">Milloin Jaguaarit viimeksi voitti pudotuspeliottelun vuodesta 2017 alkaen?</w:t>
      </w:r>
    </w:p>
    <w:p>
      <w:r>
        <w:rPr>
          <w:b/>
        </w:rPr>
        <w:t xml:space="preserve">Tulos</w:t>
      </w:r>
    </w:p>
    <w:p>
      <w:r>
        <w:t xml:space="preserve">Milloin Jaguaarit voitti viimeksi pudotuspeliottelun vuodesta 2000 lähtien?</w:t>
      </w:r>
    </w:p>
    <w:p>
      <w:r>
        <w:rPr>
          <w:b/>
        </w:rPr>
        <w:t xml:space="preserve">Tulos</w:t>
      </w:r>
    </w:p>
    <w:p>
      <w:r>
        <w:t xml:space="preserve">Milloin Jaguaarit viimeksi voittivat pudotuspeliottelun vuodesta 1999 lähtien?</w:t>
      </w:r>
    </w:p>
    <w:p>
      <w:r>
        <w:rPr>
          <w:b/>
        </w:rPr>
        <w:t xml:space="preserve">Esimerkki 7.3627</w:t>
      </w:r>
    </w:p>
    <w:p>
      <w:r>
        <w:t xml:space="preserve">Kuka näytteli toista kaksosta vanhempien ansassa?</w:t>
      </w:r>
    </w:p>
    <w:p>
      <w:r>
        <w:rPr>
          <w:b/>
        </w:rPr>
        <w:t xml:space="preserve">Tulos</w:t>
      </w:r>
    </w:p>
    <w:p>
      <w:r>
        <w:t xml:space="preserve">Kuka näytteli kaksosia elokuvassa Vanhempien ansa (1961) ?</w:t>
      </w:r>
    </w:p>
    <w:p>
      <w:r>
        <w:rPr>
          <w:b/>
        </w:rPr>
        <w:t xml:space="preserve">Tulos</w:t>
      </w:r>
    </w:p>
    <w:p>
      <w:r>
        <w:t xml:space="preserve">Kuka näytteli kaksosia elokuvassa Vanhempien ansa (1998) ?</w:t>
      </w:r>
    </w:p>
    <w:p>
      <w:r>
        <w:rPr>
          <w:b/>
        </w:rPr>
        <w:t xml:space="preserve">Tulos</w:t>
      </w:r>
    </w:p>
    <w:p>
      <w:r>
        <w:t xml:space="preserve">Kuka näytteli Lindsay Lohanin näyttelijäkaksikkoa (kaksoset) elokuvassa Parent Trap (1998) ?</w:t>
      </w:r>
    </w:p>
    <w:p>
      <w:r>
        <w:rPr>
          <w:b/>
        </w:rPr>
        <w:t xml:space="preserve">Tulos</w:t>
      </w:r>
    </w:p>
    <w:p>
      <w:r>
        <w:t xml:space="preserve">Kuka näytteli kaksosia elokuvassa Vanhempien ansat II (1986)?</w:t>
      </w:r>
    </w:p>
    <w:p>
      <w:r>
        <w:rPr>
          <w:b/>
        </w:rPr>
        <w:t xml:space="preserve">Tulos</w:t>
      </w:r>
    </w:p>
    <w:p>
      <w:r>
        <w:t xml:space="preserve">Kuka näytteli kaksosia elokuvassa Vanhempien ansat II (1989)?</w:t>
      </w:r>
    </w:p>
    <w:p>
      <w:r>
        <w:rPr>
          <w:b/>
        </w:rPr>
        <w:t xml:space="preserve">Esimerkki 7.3628</w:t>
      </w:r>
    </w:p>
    <w:p>
      <w:r>
        <w:t xml:space="preserve">Kuka laulaa NBA:n All Star -viikonloppuna?</w:t>
      </w:r>
    </w:p>
    <w:p>
      <w:r>
        <w:rPr>
          <w:b/>
        </w:rPr>
        <w:t xml:space="preserve">Tulos</w:t>
      </w:r>
    </w:p>
    <w:p>
      <w:r>
        <w:t xml:space="preserve">Kuka laulaa nba all star -viikonloppuna 2017?</w:t>
      </w:r>
    </w:p>
    <w:p>
      <w:r>
        <w:rPr>
          <w:b/>
        </w:rPr>
        <w:t xml:space="preserve">Tulos</w:t>
      </w:r>
    </w:p>
    <w:p>
      <w:r>
        <w:t xml:space="preserve">Kuka laulaa nba all star -viikonloppuna 2016?</w:t>
      </w:r>
    </w:p>
    <w:p>
      <w:r>
        <w:rPr>
          <w:b/>
        </w:rPr>
        <w:t xml:space="preserve">Tulos</w:t>
      </w:r>
    </w:p>
    <w:p>
      <w:r>
        <w:t xml:space="preserve">Kuka laulaa NBA:n All Star -viikonloppuna vuonna 2015?</w:t>
      </w:r>
    </w:p>
    <w:p>
      <w:r>
        <w:rPr>
          <w:b/>
        </w:rPr>
        <w:t xml:space="preserve">Esimerkki 7.3629</w:t>
      </w:r>
    </w:p>
    <w:p>
      <w:r>
        <w:t xml:space="preserve">Milloin Who esiintyi Super Bowlissa?</w:t>
      </w:r>
    </w:p>
    <w:p>
      <w:r>
        <w:rPr>
          <w:b/>
        </w:rPr>
        <w:t xml:space="preserve">Tulos</w:t>
      </w:r>
    </w:p>
    <w:p>
      <w:r>
        <w:t xml:space="preserve">Minä päivänä The Who esiintyi Super Bowlissa?</w:t>
      </w:r>
    </w:p>
    <w:p>
      <w:r>
        <w:rPr>
          <w:b/>
        </w:rPr>
        <w:t xml:space="preserve">Tulos</w:t>
      </w:r>
    </w:p>
    <w:p>
      <w:r>
        <w:t xml:space="preserve">Missä Super Bowlissa Who esiintyi?</w:t>
      </w:r>
    </w:p>
    <w:p>
      <w:r>
        <w:rPr>
          <w:b/>
        </w:rPr>
        <w:t xml:space="preserve">Esimerkki 7.3630</w:t>
      </w:r>
    </w:p>
    <w:p>
      <w:r>
        <w:t xml:space="preserve">Kuka kuoli Fast and Furiousin alussa?</w:t>
      </w:r>
    </w:p>
    <w:p>
      <w:r>
        <w:rPr>
          <w:b/>
        </w:rPr>
        <w:t xml:space="preserve">Tulos</w:t>
      </w:r>
    </w:p>
    <w:p>
      <w:r>
        <w:t xml:space="preserve">Mikä hahmo kuoli Fast and Furious 4:n alussa?</w:t>
      </w:r>
    </w:p>
    <w:p>
      <w:r>
        <w:rPr>
          <w:b/>
        </w:rPr>
        <w:t xml:space="preserve">Tulos</w:t>
      </w:r>
    </w:p>
    <w:p>
      <w:r>
        <w:t xml:space="preserve">Kuka oli se näyttelijä, jonka hahmo kuoli Fast and Furious 4:n alussa?</w:t>
      </w:r>
    </w:p>
    <w:p>
      <w:r>
        <w:rPr>
          <w:b/>
        </w:rPr>
        <w:t xml:space="preserve">Esimerkki 7.3631</w:t>
      </w:r>
    </w:p>
    <w:p>
      <w:r>
        <w:t xml:space="preserve">Kuka näyttelee tytärtä sarjassa äiti?</w:t>
      </w:r>
    </w:p>
    <w:p>
      <w:r>
        <w:rPr>
          <w:b/>
        </w:rPr>
        <w:t xml:space="preserve">Tulos</w:t>
      </w:r>
    </w:p>
    <w:p>
      <w:r>
        <w:t xml:space="preserve">Kuka näyttelee Christyn tytärtä Äiti-sarjassa?</w:t>
      </w:r>
    </w:p>
    <w:p>
      <w:r>
        <w:rPr>
          <w:b/>
        </w:rPr>
        <w:t xml:space="preserve">Tulos</w:t>
      </w:r>
    </w:p>
    <w:p>
      <w:r>
        <w:t xml:space="preserve">Kuka näyttelee Bonnien tytärtä sarjassa Äiti?</w:t>
      </w:r>
    </w:p>
    <w:p>
      <w:r>
        <w:rPr>
          <w:b/>
        </w:rPr>
        <w:t xml:space="preserve">Tulos</w:t>
      </w:r>
    </w:p>
    <w:p>
      <w:r>
        <w:t xml:space="preserve">Kuka näyttelee Natashan biologista tytärtä sarjassa Äiti?</w:t>
      </w:r>
    </w:p>
    <w:p>
      <w:r>
        <w:rPr>
          <w:b/>
        </w:rPr>
        <w:t xml:space="preserve">Esimerkki 7.3632</w:t>
      </w:r>
    </w:p>
    <w:p>
      <w:r>
        <w:t xml:space="preserve">Kenellä on oikeus hakea Kanadan passia?</w:t>
      </w:r>
    </w:p>
    <w:p>
      <w:r>
        <w:rPr>
          <w:b/>
        </w:rPr>
        <w:t xml:space="preserve">Tulos</w:t>
      </w:r>
    </w:p>
    <w:p>
      <w:r>
        <w:t xml:space="preserve">Kenellä on oikeus hakea Kanadan säännöllistä passia?</w:t>
      </w:r>
    </w:p>
    <w:p>
      <w:r>
        <w:rPr>
          <w:b/>
        </w:rPr>
        <w:t xml:space="preserve">Tulos</w:t>
      </w:r>
    </w:p>
    <w:p>
      <w:r>
        <w:t xml:space="preserve">Kenellä on oikeus hakea Kanadan väliaikaista passia?</w:t>
      </w:r>
    </w:p>
    <w:p>
      <w:r>
        <w:rPr>
          <w:b/>
        </w:rPr>
        <w:t xml:space="preserve">Tulos</w:t>
      </w:r>
    </w:p>
    <w:p>
      <w:r>
        <w:t xml:space="preserve">Kenellä on oikeus hakea kanadalaista erityispassia?</w:t>
      </w:r>
    </w:p>
    <w:p>
      <w:r>
        <w:rPr>
          <w:b/>
        </w:rPr>
        <w:t xml:space="preserve">Tulos</w:t>
      </w:r>
    </w:p>
    <w:p>
      <w:r>
        <w:t xml:space="preserve">Kenellä on oikeus hakea Kanadan diplomaattipassia?</w:t>
      </w:r>
    </w:p>
    <w:p>
      <w:r>
        <w:rPr>
          <w:b/>
        </w:rPr>
        <w:t xml:space="preserve">Esimerkki 7.3633</w:t>
      </w:r>
    </w:p>
    <w:p>
      <w:r>
        <w:t xml:space="preserve">Mistä Amerikan itsenäisyyssota alkoi?</w:t>
      </w:r>
    </w:p>
    <w:p>
      <w:r>
        <w:rPr>
          <w:b/>
        </w:rPr>
        <w:t xml:space="preserve">Tulos</w:t>
      </w:r>
    </w:p>
    <w:p>
      <w:r>
        <w:t xml:space="preserve">Mistä piirikunnasta Amerikan itsenäisyyssota alkoi?</w:t>
      </w:r>
    </w:p>
    <w:p>
      <w:r>
        <w:rPr>
          <w:b/>
        </w:rPr>
        <w:t xml:space="preserve">Tulos</w:t>
      </w:r>
    </w:p>
    <w:p>
      <w:r>
        <w:t xml:space="preserve">Missä ammuttiin ensimmäiset laukaukset, kun Amerikan itsenäisyyssota alkoi?</w:t>
      </w:r>
    </w:p>
    <w:p>
      <w:r>
        <w:rPr>
          <w:b/>
        </w:rPr>
        <w:t xml:space="preserve">Tulos</w:t>
      </w:r>
    </w:p>
    <w:p>
      <w:r>
        <w:t xml:space="preserve">Missä molempien osapuolten joukot kärsivät ensimmäiset tappiot, kun Yhdysvaltain itsenäisyyssota alkoi?</w:t>
      </w:r>
    </w:p>
    <w:p>
      <w:r>
        <w:rPr>
          <w:b/>
        </w:rPr>
        <w:t xml:space="preserve">Esimerkki 7.3634</w:t>
      </w:r>
    </w:p>
    <w:p>
      <w:r>
        <w:t xml:space="preserve">Kuka ajoi auton jyrkänteen yli elokuvassa Thelma ja Louise?</w:t>
      </w:r>
    </w:p>
    <w:p>
      <w:r>
        <w:rPr>
          <w:b/>
        </w:rPr>
        <w:t xml:space="preserve">Tulos</w:t>
      </w:r>
    </w:p>
    <w:p>
      <w:r>
        <w:t xml:space="preserve">Kuka on hahmo, joka ajoi auton jyrkänteen yli elokuvassa Thelma ja Louise?</w:t>
      </w:r>
    </w:p>
    <w:p>
      <w:r>
        <w:rPr>
          <w:b/>
        </w:rPr>
        <w:t xml:space="preserve">Tulos</w:t>
      </w:r>
    </w:p>
    <w:p>
      <w:r>
        <w:t xml:space="preserve">Kuka näyttelijä näytteli hahmoa, joka ajoi auton jyrkänteen yli elokuvassa Thelma ja Louise?</w:t>
      </w:r>
    </w:p>
    <w:p>
      <w:r>
        <w:rPr>
          <w:b/>
        </w:rPr>
        <w:t xml:space="preserve">Esimerkki 7.3635</w:t>
      </w:r>
    </w:p>
    <w:p>
      <w:r>
        <w:t xml:space="preserve">Milloin Rockin robin -kappale ilmestyi?</w:t>
      </w:r>
    </w:p>
    <w:p>
      <w:r>
        <w:rPr>
          <w:b/>
        </w:rPr>
        <w:t xml:space="preserve">Tulos</w:t>
      </w:r>
    </w:p>
    <w:p>
      <w:r>
        <w:t xml:space="preserve">Milloin Leon Renén kappale Rockin robin ilmestyi?</w:t>
      </w:r>
    </w:p>
    <w:p>
      <w:r>
        <w:rPr>
          <w:b/>
        </w:rPr>
        <w:t xml:space="preserve">Tulos</w:t>
      </w:r>
    </w:p>
    <w:p>
      <w:r>
        <w:t xml:space="preserve">Milloin Michael Jacksonin kappale Rockin robin ilmestyi?</w:t>
      </w:r>
    </w:p>
    <w:p>
      <w:r>
        <w:rPr>
          <w:b/>
        </w:rPr>
        <w:t xml:space="preserve">Esimerkki 7.3636</w:t>
      </w:r>
    </w:p>
    <w:p>
      <w:r>
        <w:t xml:space="preserve">Kuinka kaukana Beaumont Texas on merestä?</w:t>
      </w:r>
    </w:p>
    <w:p>
      <w:r>
        <w:rPr>
          <w:b/>
        </w:rPr>
        <w:t xml:space="preserve">Tulos</w:t>
      </w:r>
    </w:p>
    <w:p>
      <w:r>
        <w:t xml:space="preserve">Kuinka kaukana Beaumont Texas on Meksikonlahdesta kilometreinä?</w:t>
      </w:r>
    </w:p>
    <w:p>
      <w:r>
        <w:rPr>
          <w:b/>
        </w:rPr>
        <w:t xml:space="preserve">Tulos</w:t>
      </w:r>
    </w:p>
    <w:p>
      <w:r>
        <w:t xml:space="preserve">Kuinka kaukana Beaumont Texas on Meksikonlahdesta kilometreinä?</w:t>
      </w:r>
    </w:p>
    <w:p>
      <w:r>
        <w:rPr>
          <w:b/>
        </w:rPr>
        <w:t xml:space="preserve">Esimerkki 7.3637</w:t>
      </w:r>
    </w:p>
    <w:p>
      <w:r>
        <w:t xml:space="preserve">Kuka esitti varovaisuutta lastenhoitajalle ja professorille?</w:t>
      </w:r>
    </w:p>
    <w:p>
      <w:r>
        <w:rPr>
          <w:b/>
        </w:rPr>
        <w:t xml:space="preserve">Tulos</w:t>
      </w:r>
    </w:p>
    <w:p>
      <w:r>
        <w:t xml:space="preserve">Kuka näytteli Prudencea Nanny ja professori -elokuvassa (1972)?</w:t>
      </w:r>
    </w:p>
    <w:p>
      <w:r>
        <w:rPr>
          <w:b/>
        </w:rPr>
        <w:t xml:space="preserve">Tulos</w:t>
      </w:r>
    </w:p>
    <w:p>
      <w:r>
        <w:t xml:space="preserve">Kuka näytteli Prudencea sarjassa Nanny and the Professor (TV-sarjakuva)?</w:t>
      </w:r>
    </w:p>
    <w:p>
      <w:r>
        <w:rPr>
          <w:b/>
        </w:rPr>
        <w:t xml:space="preserve">Esimerkki 7.3638</w:t>
      </w:r>
    </w:p>
    <w:p>
      <w:r>
        <w:t xml:space="preserve">Mikä on gallupin asukasluku Uudessa Meksikossa?</w:t>
      </w:r>
    </w:p>
    <w:p>
      <w:r>
        <w:rPr>
          <w:b/>
        </w:rPr>
        <w:t xml:space="preserve">Tulos</w:t>
      </w:r>
    </w:p>
    <w:p>
      <w:r>
        <w:t xml:space="preserve">Mikä on Gallupin New Mexicon väkiluku vuonna 2010?</w:t>
      </w:r>
    </w:p>
    <w:p>
      <w:r>
        <w:rPr>
          <w:b/>
        </w:rPr>
        <w:t xml:space="preserve">Tulos</w:t>
      </w:r>
    </w:p>
    <w:p>
      <w:r>
        <w:t xml:space="preserve">Mikä on Gallupin New Mexicon väkiluku vuonna 2000?</w:t>
      </w:r>
    </w:p>
    <w:p>
      <w:r>
        <w:rPr>
          <w:b/>
        </w:rPr>
        <w:t xml:space="preserve">Tulos</w:t>
      </w:r>
    </w:p>
    <w:p>
      <w:r>
        <w:t xml:space="preserve">Mikä on Gallupin Uuden Meksikon väkiluku vuonna 1990?</w:t>
      </w:r>
    </w:p>
    <w:p>
      <w:r>
        <w:rPr>
          <w:b/>
        </w:rPr>
        <w:t xml:space="preserve">Esimerkki 7.3639</w:t>
      </w:r>
    </w:p>
    <w:p>
      <w:r>
        <w:t xml:space="preserve">Kuka pitää hallussaan vfl/afl:ssä pelattujen otteluiden ennätystä?</w:t>
      </w:r>
    </w:p>
    <w:p>
      <w:r>
        <w:rPr>
          <w:b/>
        </w:rPr>
        <w:t xml:space="preserve">Tulos</w:t>
      </w:r>
    </w:p>
    <w:p>
      <w:r>
        <w:t xml:space="preserve">Kenellä on ennätys eniten urallaan pelattujen otteluiden määrässä VFL/AFL:ssä?</w:t>
      </w:r>
    </w:p>
    <w:p>
      <w:r>
        <w:rPr>
          <w:b/>
        </w:rPr>
        <w:t xml:space="preserve">Tulos</w:t>
      </w:r>
    </w:p>
    <w:p>
      <w:r>
        <w:t xml:space="preserve">Kenellä on eniten pelattuja ja valmentamia pelejä VFL/AFL:ssä?</w:t>
      </w:r>
    </w:p>
    <w:p>
      <w:r>
        <w:rPr>
          <w:b/>
        </w:rPr>
        <w:t xml:space="preserve">Tulos</w:t>
      </w:r>
    </w:p>
    <w:p>
      <w:r>
        <w:t xml:space="preserve">Millä joukkueella on ennätys eniten pelattujen otteluiden määrässä?</w:t>
      </w:r>
    </w:p>
    <w:p>
      <w:r>
        <w:rPr>
          <w:b/>
        </w:rPr>
        <w:t xml:space="preserve">Esimerkki 7.3640</w:t>
      </w:r>
    </w:p>
    <w:p>
      <w:r>
        <w:t xml:space="preserve">Milloin low down dirty shame tuli julki?</w:t>
      </w:r>
    </w:p>
    <w:p>
      <w:r>
        <w:rPr>
          <w:b/>
        </w:rPr>
        <w:t xml:space="preserve">Tulos</w:t>
      </w:r>
    </w:p>
    <w:p>
      <w:r>
        <w:t xml:space="preserve">Milloin elokuva Low Down Dirty Shame ilmestyi?</w:t>
      </w:r>
    </w:p>
    <w:p>
      <w:r>
        <w:rPr>
          <w:b/>
        </w:rPr>
        <w:t xml:space="preserve">Tulos</w:t>
      </w:r>
    </w:p>
    <w:p>
      <w:r>
        <w:t xml:space="preserve">Milloin Low Down Dirty Shame -soundtrack ilmestyi?</w:t>
      </w:r>
    </w:p>
    <w:p>
      <w:r>
        <w:rPr>
          <w:b/>
        </w:rPr>
        <w:t xml:space="preserve">Esimerkki 7.3641</w:t>
      </w:r>
    </w:p>
    <w:p>
      <w:r>
        <w:t xml:space="preserve">Milloin unionin tilaa koskeva puhe alkoi?</w:t>
      </w:r>
    </w:p>
    <w:p>
      <w:r>
        <w:rPr>
          <w:b/>
        </w:rPr>
        <w:t xml:space="preserve">Tulos</w:t>
      </w:r>
    </w:p>
    <w:p>
      <w:r>
        <w:t xml:space="preserve">Milloin alkoi vuotuinen puhe unionin tilasta?</w:t>
      </w:r>
    </w:p>
    <w:p>
      <w:r>
        <w:rPr>
          <w:b/>
        </w:rPr>
        <w:t xml:space="preserve">Tulos</w:t>
      </w:r>
    </w:p>
    <w:p>
      <w:r>
        <w:t xml:space="preserve">Milloin liittovaltion tilaa koskeva puhe alettiin antaa kirjallisena, jonka virkailija luki?</w:t>
      </w:r>
    </w:p>
    <w:p>
      <w:r>
        <w:rPr>
          <w:b/>
        </w:rPr>
        <w:t xml:space="preserve">Tulos</w:t>
      </w:r>
    </w:p>
    <w:p>
      <w:r>
        <w:t xml:space="preserve">Milloin Woodrow Wilson otti uudelleen käyttöön puheiden pitämisen henkilökohtaisesti?</w:t>
      </w:r>
    </w:p>
    <w:p>
      <w:r>
        <w:rPr>
          <w:b/>
        </w:rPr>
        <w:t xml:space="preserve">Tulos</w:t>
      </w:r>
    </w:p>
    <w:p>
      <w:r>
        <w:t xml:space="preserve">Milloin oli epävirallinen valtiopäiväpuhe vuonna 2017?</w:t>
      </w:r>
    </w:p>
    <w:p>
      <w:r>
        <w:rPr>
          <w:b/>
        </w:rPr>
        <w:t xml:space="preserve">Tulos</w:t>
      </w:r>
    </w:p>
    <w:p>
      <w:r>
        <w:t xml:space="preserve">Milloin oli epävirallinen liittovaltion tilaa koskeva puhe vuonna 2016?</w:t>
      </w:r>
    </w:p>
    <w:p>
      <w:r>
        <w:rPr>
          <w:b/>
        </w:rPr>
        <w:t xml:space="preserve">Tulos</w:t>
      </w:r>
    </w:p>
    <w:p>
      <w:r>
        <w:t xml:space="preserve">Milloin oli epävirallinen valtiopäiväpuhe vuonna 2015?</w:t>
      </w:r>
    </w:p>
    <w:p>
      <w:r>
        <w:rPr>
          <w:b/>
        </w:rPr>
        <w:t xml:space="preserve">Esimerkki 7.3642</w:t>
      </w:r>
    </w:p>
    <w:p>
      <w:r>
        <w:t xml:space="preserve">Milloin Havaiji liitettiin Yhdysvaltoihin?</w:t>
      </w:r>
    </w:p>
    <w:p>
      <w:r>
        <w:rPr>
          <w:b/>
        </w:rPr>
        <w:t xml:space="preserve">Tulos</w:t>
      </w:r>
    </w:p>
    <w:p>
      <w:r>
        <w:t xml:space="preserve">Milloin Havaiji liitettiin Yhdysvaltoihin?</w:t>
      </w:r>
    </w:p>
    <w:p>
      <w:r>
        <w:rPr>
          <w:b/>
        </w:rPr>
        <w:t xml:space="preserve">Tulos</w:t>
      </w:r>
    </w:p>
    <w:p>
      <w:r>
        <w:t xml:space="preserve">Milloin Havaijista tehtiin virallisesti Yhdysvaltojen alue?</w:t>
      </w:r>
    </w:p>
    <w:p>
      <w:r>
        <w:rPr>
          <w:b/>
        </w:rPr>
        <w:t xml:space="preserve">Esimerkki 7.3643</w:t>
      </w:r>
    </w:p>
    <w:p>
      <w:r>
        <w:t xml:space="preserve">Ketä vastaan Houston Astros pelaa pudotuspeleissä?</w:t>
      </w:r>
    </w:p>
    <w:p>
      <w:r>
        <w:rPr>
          <w:b/>
        </w:rPr>
        <w:t xml:space="preserve">Tulos</w:t>
      </w:r>
    </w:p>
    <w:p>
      <w:r>
        <w:t xml:space="preserve">Ketä vastaan Houston Astros pelasi vuoden 2017 ALDS-ottelussa pudotuspeleissä?</w:t>
      </w:r>
    </w:p>
    <w:p>
      <w:r>
        <w:rPr>
          <w:b/>
        </w:rPr>
        <w:t xml:space="preserve">Tulos</w:t>
      </w:r>
    </w:p>
    <w:p>
      <w:r>
        <w:t xml:space="preserve">Ketä vastaan Houston Astros pelasi vuoden 2017 ALCS-pudotuspeleissä?</w:t>
      </w:r>
    </w:p>
    <w:p>
      <w:r>
        <w:rPr>
          <w:b/>
        </w:rPr>
        <w:t xml:space="preserve">Tulos</w:t>
      </w:r>
    </w:p>
    <w:p>
      <w:r>
        <w:t xml:space="preserve">Ketä vastaan Houston Astros pelasi vuoden 2017 World Seriesissä?</w:t>
      </w:r>
    </w:p>
    <w:p>
      <w:r>
        <w:rPr>
          <w:b/>
        </w:rPr>
        <w:t xml:space="preserve">Esimerkki 7.3644</w:t>
      </w:r>
    </w:p>
    <w:p>
      <w:r>
        <w:t xml:space="preserve">Milloin itsenäisyysjulistus allekirjoitettiin virallisesti?</w:t>
      </w:r>
    </w:p>
    <w:p>
      <w:r>
        <w:rPr>
          <w:b/>
        </w:rPr>
        <w:t xml:space="preserve">Tulos</w:t>
      </w:r>
    </w:p>
    <w:p>
      <w:r>
        <w:t xml:space="preserve">Milloin itsenäisyysjulistus uskotaan yleisesti ottaen virallisesti allekirjoitetun?</w:t>
      </w:r>
    </w:p>
    <w:p>
      <w:r>
        <w:rPr>
          <w:b/>
        </w:rPr>
        <w:t xml:space="preserve">Tulos</w:t>
      </w:r>
    </w:p>
    <w:p>
      <w:r>
        <w:t xml:space="preserve">Milloin historioitsijat ovat todenneet, että itsenäisyysjulistus allekirjoitettiin?</w:t>
      </w:r>
    </w:p>
    <w:p>
      <w:r>
        <w:rPr>
          <w:b/>
        </w:rPr>
        <w:t xml:space="preserve">Esimerkki 7.3645</w:t>
      </w:r>
    </w:p>
    <w:p>
      <w:r>
        <w:t xml:space="preserve">Uuden testamentin 4 ensimmäistä kirjaa ovat nimeltään?</w:t>
      </w:r>
    </w:p>
    <w:p>
      <w:r>
        <w:rPr>
          <w:b/>
        </w:rPr>
        <w:t xml:space="preserve">Tulos</w:t>
      </w:r>
    </w:p>
    <w:p>
      <w:r>
        <w:t xml:space="preserve">Uuden testamentin 4 ensimmäistä kirjaa kutsutaan ryhmänä?</w:t>
      </w:r>
    </w:p>
    <w:p>
      <w:r>
        <w:rPr>
          <w:b/>
        </w:rPr>
        <w:t xml:space="preserve">Tulos</w:t>
      </w:r>
    </w:p>
    <w:p>
      <w:r>
        <w:t xml:space="preserve">Uuden testamentin ensimmäinen kirja on nimeltään?</w:t>
      </w:r>
    </w:p>
    <w:p>
      <w:r>
        <w:rPr>
          <w:b/>
        </w:rPr>
        <w:t xml:space="preserve">Tulos</w:t>
      </w:r>
    </w:p>
    <w:p>
      <w:r>
        <w:t xml:space="preserve">Uuden testamentin toinen kirja on nimeltään?</w:t>
      </w:r>
    </w:p>
    <w:p>
      <w:r>
        <w:rPr>
          <w:b/>
        </w:rPr>
        <w:t xml:space="preserve">Tulos</w:t>
      </w:r>
    </w:p>
    <w:p>
      <w:r>
        <w:t xml:space="preserve">Uuden testamentin kolmas kirja on nimeltään?</w:t>
      </w:r>
    </w:p>
    <w:p>
      <w:r>
        <w:rPr>
          <w:b/>
        </w:rPr>
        <w:t xml:space="preserve">Tulos</w:t>
      </w:r>
    </w:p>
    <w:p>
      <w:r>
        <w:t xml:space="preserve">Uuden testamentin neljäs kirja on nimeltään?</w:t>
      </w:r>
    </w:p>
    <w:p>
      <w:r>
        <w:rPr>
          <w:b/>
        </w:rPr>
        <w:t xml:space="preserve">Esimerkki 7.3646</w:t>
      </w:r>
    </w:p>
    <w:p>
      <w:r>
        <w:t xml:space="preserve">Viimeksi kun nhl-pelaaja teki 5 maalia?</w:t>
      </w:r>
    </w:p>
    <w:p>
      <w:r>
        <w:rPr>
          <w:b/>
        </w:rPr>
        <w:t xml:space="preserve">Tulos</w:t>
      </w:r>
    </w:p>
    <w:p>
      <w:r>
        <w:t xml:space="preserve">Edellisen kerran nhl-pelaaja teki 5 maalia vuonna 1996?</w:t>
      </w:r>
    </w:p>
    <w:p>
      <w:r>
        <w:rPr>
          <w:b/>
        </w:rPr>
        <w:t xml:space="preserve">Tulos</w:t>
      </w:r>
    </w:p>
    <w:p>
      <w:r>
        <w:t xml:space="preserve">Edellisen kerran nhl-pelaaja teki 5 maalia vuonna 2011?</w:t>
      </w:r>
    </w:p>
    <w:p>
      <w:r>
        <w:rPr>
          <w:b/>
        </w:rPr>
        <w:t xml:space="preserve">Tulos</w:t>
      </w:r>
    </w:p>
    <w:p>
      <w:r>
        <w:t xml:space="preserve">Edellisen kerran nhl-pelaaja teki 5 maalia vuonna 2007?</w:t>
      </w:r>
    </w:p>
    <w:p>
      <w:r>
        <w:rPr>
          <w:b/>
        </w:rPr>
        <w:t xml:space="preserve">Esimerkki 7.3647</w:t>
      </w:r>
    </w:p>
    <w:p>
      <w:r>
        <w:t xml:space="preserve">Kuka lauloi, että huipulle on pitkä matka?</w:t>
      </w:r>
    </w:p>
    <w:p>
      <w:r>
        <w:rPr>
          <w:b/>
        </w:rPr>
        <w:t xml:space="preserve">Tulos</w:t>
      </w:r>
    </w:p>
    <w:p>
      <w:r>
        <w:t xml:space="preserve">Mikä bändi lauloi it's a long way to the top?</w:t>
      </w:r>
    </w:p>
    <w:p>
      <w:r>
        <w:rPr>
          <w:b/>
        </w:rPr>
        <w:t xml:space="preserve">Tulos</w:t>
      </w:r>
    </w:p>
    <w:p>
      <w:r>
        <w:t xml:space="preserve">Kuka lauloi it's a long way to the top -biisissä?</w:t>
      </w:r>
    </w:p>
    <w:p>
      <w:r>
        <w:rPr>
          <w:b/>
        </w:rPr>
        <w:t xml:space="preserve">Esimerkki 7.3648</w:t>
      </w:r>
    </w:p>
    <w:p>
      <w:r>
        <w:t xml:space="preserve">Kenellä on eniten nhl-historian torjuntoja?</w:t>
      </w:r>
    </w:p>
    <w:p>
      <w:r>
        <w:rPr>
          <w:b/>
        </w:rPr>
        <w:t xml:space="preserve">Tulos</w:t>
      </w:r>
    </w:p>
    <w:p>
      <w:r>
        <w:t xml:space="preserve">Kenellä on eniten runkosarjan nhl-historian nollapeliä?</w:t>
      </w:r>
    </w:p>
    <w:p>
      <w:r>
        <w:rPr>
          <w:b/>
        </w:rPr>
        <w:t xml:space="preserve">Tulos</w:t>
      </w:r>
    </w:p>
    <w:p>
      <w:r>
        <w:t xml:space="preserve">Kenellä on eniten pudotuspelisulkuja nhl-historiassa?</w:t>
      </w:r>
    </w:p>
    <w:p>
      <w:r>
        <w:rPr>
          <w:b/>
        </w:rPr>
        <w:t xml:space="preserve">Tulos</w:t>
      </w:r>
    </w:p>
    <w:p>
      <w:r>
        <w:t xml:space="preserve">Kenellä on eniten nhl-historian shutoutteja?</w:t>
      </w:r>
    </w:p>
    <w:p>
      <w:r>
        <w:rPr>
          <w:b/>
        </w:rPr>
        <w:t xml:space="preserve">Tulos</w:t>
      </w:r>
    </w:p>
    <w:p>
      <w:r>
        <w:t xml:space="preserve">Kenellä on eniten nhl-historian yhden kauden aikana tehtyjä nollapelejä?</w:t>
      </w:r>
    </w:p>
    <w:p>
      <w:r>
        <w:rPr>
          <w:b/>
        </w:rPr>
        <w:t xml:space="preserve">Tulos</w:t>
      </w:r>
    </w:p>
    <w:p>
      <w:r>
        <w:t xml:space="preserve">Kenellä on nhl-historian eniten pudotuspelisulkuja yhden kauden aikana?</w:t>
      </w:r>
    </w:p>
    <w:p>
      <w:r>
        <w:rPr>
          <w:b/>
        </w:rPr>
        <w:t xml:space="preserve">Esimerkki 7.3649</w:t>
      </w:r>
    </w:p>
    <w:p>
      <w:r>
        <w:t xml:space="preserve">Kuka on Punjabin nykyinen metsäministeri?</w:t>
      </w:r>
    </w:p>
    <w:p>
      <w:r>
        <w:rPr>
          <w:b/>
        </w:rPr>
        <w:t xml:space="preserve">Tulos</w:t>
      </w:r>
    </w:p>
    <w:p>
      <w:r>
        <w:t xml:space="preserve">Kuka on Punjabin nykyinen metsätalous-, luonnonvara- ja kalastusministeri?</w:t>
      </w:r>
    </w:p>
    <w:p>
      <w:r>
        <w:rPr>
          <w:b/>
        </w:rPr>
        <w:t xml:space="preserve">Tulos</w:t>
      </w:r>
    </w:p>
    <w:p>
      <w:r>
        <w:t xml:space="preserve">Kuka on Intian Punjabin hallituksen nykyinen metsä- ja sosiaaliministeri?</w:t>
      </w:r>
    </w:p>
    <w:p>
      <w:r>
        <w:rPr>
          <w:b/>
        </w:rPr>
        <w:t xml:space="preserve">Esimerkki 7.3650</w:t>
      </w:r>
    </w:p>
    <w:p>
      <w:r>
        <w:t xml:space="preserve">Missä tapahtui hyökkäys Fort Sumteriin?</w:t>
      </w:r>
    </w:p>
    <w:p>
      <w:r>
        <w:rPr>
          <w:b/>
        </w:rPr>
        <w:t xml:space="preserve">Tulos</w:t>
      </w:r>
    </w:p>
    <w:p>
      <w:r>
        <w:t xml:space="preserve">Missä rakennuksessa hyökkäys Fort Sumteriin tapahtui?</w:t>
      </w:r>
    </w:p>
    <w:p>
      <w:r>
        <w:rPr>
          <w:b/>
        </w:rPr>
        <w:t xml:space="preserve">Tulos</w:t>
      </w:r>
    </w:p>
    <w:p>
      <w:r>
        <w:t xml:space="preserve">Minkä kaupungin lähellä Fort Sumteriin hyökättiin?</w:t>
      </w:r>
    </w:p>
    <w:p>
      <w:r>
        <w:rPr>
          <w:b/>
        </w:rPr>
        <w:t xml:space="preserve">Tulos</w:t>
      </w:r>
    </w:p>
    <w:p>
      <w:r>
        <w:t xml:space="preserve">Miten voisi kuvata Fort Sumterin sijaintia, kun hyökkäys Fort Sumteriin tapahtui?</w:t>
      </w:r>
    </w:p>
    <w:p>
      <w:r>
        <w:rPr>
          <w:b/>
        </w:rPr>
        <w:t xml:space="preserve">Tulos</w:t>
      </w:r>
    </w:p>
    <w:p>
      <w:r>
        <w:t xml:space="preserve">Mistä vesistöstä käsin Fort Sumteriin hyökättiin?</w:t>
      </w:r>
    </w:p>
    <w:p>
      <w:r>
        <w:rPr>
          <w:b/>
        </w:rPr>
        <w:t xml:space="preserve">Esimerkki 7.3651</w:t>
      </w:r>
    </w:p>
    <w:p>
      <w:r>
        <w:t xml:space="preserve">Milloin uusi maroon 5 -albumi julkaistaan?</w:t>
      </w:r>
    </w:p>
    <w:p>
      <w:r>
        <w:rPr>
          <w:b/>
        </w:rPr>
        <w:t xml:space="preserve">Tulos</w:t>
      </w:r>
    </w:p>
    <w:p>
      <w:r>
        <w:t xml:space="preserve">Milloin Maroon 5:n albumi Red Pill Blues julkaistiin?</w:t>
      </w:r>
    </w:p>
    <w:p>
      <w:r>
        <w:rPr>
          <w:b/>
        </w:rPr>
        <w:t xml:space="preserve">Tulos</w:t>
      </w:r>
    </w:p>
    <w:p>
      <w:r>
        <w:t xml:space="preserve">Milloin Maroon 5:n albumi V julkaistiin?</w:t>
      </w:r>
    </w:p>
    <w:p>
      <w:r>
        <w:rPr>
          <w:b/>
        </w:rPr>
        <w:t xml:space="preserve">Tulos</w:t>
      </w:r>
    </w:p>
    <w:p>
      <w:r>
        <w:t xml:space="preserve">Milloin Maroon 5:n albumi Overexposed julkaistiin?</w:t>
      </w:r>
    </w:p>
    <w:p>
      <w:r>
        <w:rPr>
          <w:b/>
        </w:rPr>
        <w:t xml:space="preserve">Esimerkki 7.3652</w:t>
      </w:r>
    </w:p>
    <w:p>
      <w:r>
        <w:t xml:space="preserve">Kuka voitti viimeisimmän hot dogin syömiskilpailun?</w:t>
      </w:r>
    </w:p>
    <w:p>
      <w:r>
        <w:rPr>
          <w:b/>
        </w:rPr>
        <w:t xml:space="preserve">Tulos</w:t>
      </w:r>
    </w:p>
    <w:p>
      <w:r>
        <w:t xml:space="preserve">Kuka voitti miesten kilpailun vuoden 2017 Nathan's Hot Dog Eating Contestissa?</w:t>
      </w:r>
    </w:p>
    <w:p>
      <w:r>
        <w:rPr>
          <w:b/>
        </w:rPr>
        <w:t xml:space="preserve">Tulos</w:t>
      </w:r>
    </w:p>
    <w:p>
      <w:r>
        <w:t xml:space="preserve">Kuka voitti naisten kilpailun vuoden 2017 Nathan's Hot Dog Eating Contestissa?</w:t>
      </w:r>
    </w:p>
    <w:p>
      <w:r>
        <w:rPr>
          <w:b/>
        </w:rPr>
        <w:t xml:space="preserve">Tulos</w:t>
      </w:r>
    </w:p>
    <w:p>
      <w:r>
        <w:t xml:space="preserve">Kuka voitti miesten kilpailun vuoden 2016 Nathan's Hot Dog Eating Contestissa?</w:t>
      </w:r>
    </w:p>
    <w:p>
      <w:r>
        <w:rPr>
          <w:b/>
        </w:rPr>
        <w:t xml:space="preserve">Tulos</w:t>
      </w:r>
    </w:p>
    <w:p>
      <w:r>
        <w:t xml:space="preserve">Kuka voitti naisten kilpailun vuoden 2016 Nathan's Hot Dog Eating Contestissa?</w:t>
      </w:r>
    </w:p>
    <w:p>
      <w:r>
        <w:rPr>
          <w:b/>
        </w:rPr>
        <w:t xml:space="preserve">Tulos</w:t>
      </w:r>
    </w:p>
    <w:p>
      <w:r>
        <w:t xml:space="preserve">Kuka voitti miesten kilpailun vuoden 2015 Nathan's Hot Dog Eating Contestissa?</w:t>
      </w:r>
    </w:p>
    <w:p>
      <w:r>
        <w:rPr>
          <w:b/>
        </w:rPr>
        <w:t xml:space="preserve">Tulos</w:t>
      </w:r>
    </w:p>
    <w:p>
      <w:r>
        <w:t xml:space="preserve">Kuka voitti naisten kilpailun vuoden 2015 Nathan's Hot Dog Eating Contestissa?</w:t>
      </w:r>
    </w:p>
    <w:p>
      <w:r>
        <w:rPr>
          <w:b/>
        </w:rPr>
        <w:t xml:space="preserve">Esimerkki 7.3653</w:t>
      </w:r>
    </w:p>
    <w:p>
      <w:r>
        <w:t xml:space="preserve">Milloin Yhdysvaltain julkinen terveydenhuolto perustettiin?</w:t>
      </w:r>
    </w:p>
    <w:p>
      <w:r>
        <w:rPr>
          <w:b/>
        </w:rPr>
        <w:t xml:space="preserve">Tulos</w:t>
      </w:r>
    </w:p>
    <w:p>
      <w:r>
        <w:t xml:space="preserve">Milloin oli julkisen terveydenhuollon alku?</w:t>
      </w:r>
    </w:p>
    <w:p>
      <w:r>
        <w:rPr>
          <w:b/>
        </w:rPr>
        <w:t xml:space="preserve">Tulos</w:t>
      </w:r>
    </w:p>
    <w:p>
      <w:r>
        <w:t xml:space="preserve">Milloin organisaatiosta tuli Kansanterveyslaitos?</w:t>
      </w:r>
    </w:p>
    <w:p>
      <w:r>
        <w:rPr>
          <w:b/>
        </w:rPr>
        <w:t xml:space="preserve">Esimerkki 7.3654</w:t>
      </w:r>
    </w:p>
    <w:p>
      <w:r>
        <w:t xml:space="preserve">Mistä Grand Unionin kanava alkaa ja mihin se päättyy?</w:t>
      </w:r>
    </w:p>
    <w:p>
      <w:r>
        <w:rPr>
          <w:b/>
        </w:rPr>
        <w:t xml:space="preserve">Tulos</w:t>
      </w:r>
    </w:p>
    <w:p>
      <w:r>
        <w:t xml:space="preserve">Mistä Grand Union Canal -kanavan pääosa alkaa ja mihin se päättyy?</w:t>
      </w:r>
    </w:p>
    <w:p>
      <w:r>
        <w:rPr>
          <w:b/>
        </w:rPr>
        <w:t xml:space="preserve">Tulos</w:t>
      </w:r>
    </w:p>
    <w:p>
      <w:r>
        <w:t xml:space="preserve">Missä ovat Grand Unionin kanavan haarojen alku- ja loppupisteet?</w:t>
      </w:r>
    </w:p>
    <w:p>
      <w:r>
        <w:rPr>
          <w:b/>
        </w:rPr>
        <w:t xml:space="preserve">Esimerkki 7.3655</w:t>
      </w:r>
    </w:p>
    <w:p>
      <w:r>
        <w:t xml:space="preserve">Missä la rams pelaa kotipelinsä?</w:t>
      </w:r>
    </w:p>
    <w:p>
      <w:r>
        <w:rPr>
          <w:b/>
        </w:rPr>
        <w:t xml:space="preserve">Tulos</w:t>
      </w:r>
    </w:p>
    <w:p>
      <w:r>
        <w:t xml:space="preserve">Missä la rams pelaa kotiottelunsa vuosina 1995-2015?</w:t>
      </w:r>
    </w:p>
    <w:p>
      <w:r>
        <w:rPr>
          <w:b/>
        </w:rPr>
        <w:t xml:space="preserve">Tulos</w:t>
      </w:r>
    </w:p>
    <w:p>
      <w:r>
        <w:t xml:space="preserve">Missä la rams pelaa kotiottelunsa vasta vuonna 1995?</w:t>
      </w:r>
    </w:p>
    <w:p>
      <w:r>
        <w:rPr>
          <w:b/>
        </w:rPr>
        <w:t xml:space="preserve">Tulos</w:t>
      </w:r>
    </w:p>
    <w:p>
      <w:r>
        <w:t xml:space="preserve">Missä la rams pelaa kotiottelunsa vuosina 1980-1994?</w:t>
      </w:r>
    </w:p>
    <w:p>
      <w:r>
        <w:rPr>
          <w:b/>
        </w:rPr>
        <w:t xml:space="preserve">Esimerkki 7.3656</w:t>
      </w:r>
    </w:p>
    <w:p>
      <w:r>
        <w:t xml:space="preserve">Mistä Ariel luopui Pienessä merenneitossa?</w:t>
      </w:r>
    </w:p>
    <w:p>
      <w:r>
        <w:rPr>
          <w:b/>
        </w:rPr>
        <w:t xml:space="preserve">Tulos</w:t>
      </w:r>
    </w:p>
    <w:p>
      <w:r>
        <w:t xml:space="preserve">Mistä Arielin piti luopua Pikku merenneito?</w:t>
      </w:r>
    </w:p>
    <w:p>
      <w:r>
        <w:rPr>
          <w:b/>
        </w:rPr>
        <w:t xml:space="preserve">Tulos</w:t>
      </w:r>
    </w:p>
    <w:p>
      <w:r>
        <w:t xml:space="preserve">Minkä vuoksi Ariel luopui äänestään Pienessä merenneitossa?</w:t>
      </w:r>
    </w:p>
    <w:p>
      <w:r>
        <w:rPr>
          <w:b/>
        </w:rPr>
        <w:t xml:space="preserve">Esimerkki 7.3657</w:t>
      </w:r>
    </w:p>
    <w:p>
      <w:r>
        <w:t xml:space="preserve">Mitä tarkoittaa grammajauho kannadaksi?</w:t>
      </w:r>
    </w:p>
    <w:p>
      <w:r>
        <w:rPr>
          <w:b/>
        </w:rPr>
        <w:t xml:space="preserve">Tulos</w:t>
      </w:r>
    </w:p>
    <w:p>
      <w:r>
        <w:t xml:space="preserve">Mikä on toinen nimi grammajauholle?</w:t>
      </w:r>
    </w:p>
    <w:p>
      <w:r>
        <w:rPr>
          <w:b/>
        </w:rPr>
        <w:t xml:space="preserve">Tulos</w:t>
      </w:r>
    </w:p>
    <w:p>
      <w:r>
        <w:t xml:space="preserve">Minkälainen jauho on grammajauho?</w:t>
      </w:r>
    </w:p>
    <w:p>
      <w:r>
        <w:rPr>
          <w:b/>
        </w:rPr>
        <w:t xml:space="preserve">Esimerkki 7.3658</w:t>
      </w:r>
    </w:p>
    <w:p>
      <w:r>
        <w:t xml:space="preserve">Kuka laulaa lauluäänet kappaleessa go your own way?</w:t>
      </w:r>
    </w:p>
    <w:p>
      <w:r>
        <w:rPr>
          <w:b/>
        </w:rPr>
        <w:t xml:space="preserve">Tulos</w:t>
      </w:r>
    </w:p>
    <w:p>
      <w:r>
        <w:t xml:space="preserve">Kuka laulaa laulun "Go Your Own Way" vuonna 1976?</w:t>
      </w:r>
    </w:p>
    <w:p>
      <w:r>
        <w:rPr>
          <w:b/>
        </w:rPr>
        <w:t xml:space="preserve">Tulos</w:t>
      </w:r>
    </w:p>
    <w:p>
      <w:r>
        <w:t xml:space="preserve">Kuka laulaa lauluäänet vuoden 2016 kappaleessa "Go Your Own Way"?</w:t>
      </w:r>
    </w:p>
    <w:p>
      <w:r>
        <w:rPr>
          <w:b/>
        </w:rPr>
        <w:t xml:space="preserve">Tulos</w:t>
      </w:r>
    </w:p>
    <w:p>
      <w:r>
        <w:t xml:space="preserve">Kuka laulaa laulun "Go Your Own Way" vuonna 2007?</w:t>
      </w:r>
    </w:p>
    <w:p>
      <w:r>
        <w:rPr>
          <w:b/>
        </w:rPr>
        <w:t xml:space="preserve">Tulos</w:t>
      </w:r>
    </w:p>
    <w:p>
      <w:r>
        <w:t xml:space="preserve">Kuka laulaa lauluäänet vuoden 2017 kappaleessa "Go Your Own Way"?</w:t>
      </w:r>
    </w:p>
    <w:p>
      <w:r>
        <w:rPr>
          <w:b/>
        </w:rPr>
        <w:t xml:space="preserve">Tulos</w:t>
      </w:r>
    </w:p>
    <w:p>
      <w:r>
        <w:t xml:space="preserve">Kuka laulaa laulun "Go Your Own Way" vuonna 2010?</w:t>
      </w:r>
    </w:p>
    <w:p>
      <w:r>
        <w:rPr>
          <w:b/>
        </w:rPr>
        <w:t xml:space="preserve">Esimerkki 7.3659</w:t>
      </w:r>
    </w:p>
    <w:p>
      <w:r>
        <w:t xml:space="preserve">Kuinka monta jaksoa toimiston 9. kaudella on?</w:t>
      </w:r>
    </w:p>
    <w:p>
      <w:r>
        <w:rPr>
          <w:b/>
        </w:rPr>
        <w:t xml:space="preserve">Tulos</w:t>
      </w:r>
    </w:p>
    <w:p>
      <w:r>
        <w:t xml:space="preserve">Kuinka monta jaksoa toimiston 9. kaudella on 16. toukokuuta 2013?</w:t>
      </w:r>
    </w:p>
    <w:p>
      <w:r>
        <w:rPr>
          <w:b/>
        </w:rPr>
        <w:t xml:space="preserve">Tulos</w:t>
      </w:r>
    </w:p>
    <w:p>
      <w:r>
        <w:t xml:space="preserve">Kuinka monta jaksoa toimiston 9. kaudella on 9. toukokuuta 2013?</w:t>
      </w:r>
    </w:p>
    <w:p>
      <w:r>
        <w:rPr>
          <w:b/>
        </w:rPr>
        <w:t xml:space="preserve">Tulos</w:t>
      </w:r>
    </w:p>
    <w:p>
      <w:r>
        <w:t xml:space="preserve">Kuinka monta jaksoa toimistokaudella 9 on 2. toukokuuta 2013?</w:t>
      </w:r>
    </w:p>
    <w:p>
      <w:r>
        <w:rPr>
          <w:b/>
        </w:rPr>
        <w:t xml:space="preserve">Esimerkki 7.3660</w:t>
      </w:r>
    </w:p>
    <w:p>
      <w:r>
        <w:t xml:space="preserve">Milloin hiilestä tuli merkittävä energialähde?</w:t>
      </w:r>
    </w:p>
    <w:p>
      <w:r>
        <w:rPr>
          <w:b/>
        </w:rPr>
        <w:t xml:space="preserve">Tulos</w:t>
      </w:r>
    </w:p>
    <w:p>
      <w:r>
        <w:t xml:space="preserve">Minkä ajanjakson aikana hiilestä tuli maailmanlaajuisesti merkittävä energialähde?</w:t>
      </w:r>
    </w:p>
    <w:p>
      <w:r>
        <w:rPr>
          <w:b/>
        </w:rPr>
        <w:t xml:space="preserve">Tulos</w:t>
      </w:r>
    </w:p>
    <w:p>
      <w:r>
        <w:t xml:space="preserve">Milloin kivihiilestä alkoi tulla merkittävä energialähde?</w:t>
      </w:r>
    </w:p>
    <w:p>
      <w:r>
        <w:rPr>
          <w:b/>
        </w:rPr>
        <w:t xml:space="preserve">Esimerkki 7.3661</w:t>
      </w:r>
    </w:p>
    <w:p>
      <w:r>
        <w:t xml:space="preserve">Milloin naiset saivat äänioikeuden Yhdistyneessä kuningaskunnassa?</w:t>
      </w:r>
    </w:p>
    <w:p>
      <w:r>
        <w:rPr>
          <w:b/>
        </w:rPr>
        <w:t xml:space="preserve">Tulos</w:t>
      </w:r>
    </w:p>
    <w:p>
      <w:r>
        <w:t xml:space="preserve">Milloin yli 30-vuotiaat naiset, jotka täyttivät omaisuusvaatimukset, saivat äänioikeuden Yhdistyneessä kuningaskunnassa?</w:t>
      </w:r>
    </w:p>
    <w:p>
      <w:r>
        <w:rPr>
          <w:b/>
        </w:rPr>
        <w:t xml:space="preserve">Tulos</w:t>
      </w:r>
    </w:p>
    <w:p>
      <w:r>
        <w:t xml:space="preserve">Milloin kaikki yli 21-vuotiaat naiset saivat äänioikeuden Yhdistyneessä kuningaskunnassa?</w:t>
      </w:r>
    </w:p>
    <w:p>
      <w:r>
        <w:rPr>
          <w:b/>
        </w:rPr>
        <w:t xml:space="preserve">Esimerkki 7.3662</w:t>
      </w:r>
    </w:p>
    <w:p>
      <w:r>
        <w:t xml:space="preserve">Milloin Kamerunin vuori purkautui viimeksi?</w:t>
      </w:r>
    </w:p>
    <w:p>
      <w:r>
        <w:rPr>
          <w:b/>
        </w:rPr>
        <w:t xml:space="preserve">Tulos</w:t>
      </w:r>
    </w:p>
    <w:p>
      <w:r>
        <w:t xml:space="preserve">Milloin Kamerunin vuori purkautui viimeksi vuonna 2017?</w:t>
      </w:r>
    </w:p>
    <w:p>
      <w:r>
        <w:rPr>
          <w:b/>
        </w:rPr>
        <w:t xml:space="preserve">Tulos</w:t>
      </w:r>
    </w:p>
    <w:p>
      <w:r>
        <w:t xml:space="preserve">Milloin Kamerunin vuori purkautui viimeksi vuonna 2016?</w:t>
      </w:r>
    </w:p>
    <w:p>
      <w:r>
        <w:rPr>
          <w:b/>
        </w:rPr>
        <w:t xml:space="preserve">Tulos</w:t>
      </w:r>
    </w:p>
    <w:p>
      <w:r>
        <w:t xml:space="preserve">Milloin Kamerunin vuori purkautui viimeksi vuonna 2015?</w:t>
      </w:r>
    </w:p>
    <w:p>
      <w:r>
        <w:rPr>
          <w:b/>
        </w:rPr>
        <w:t xml:space="preserve">Esimerkki 7.3663</w:t>
      </w:r>
    </w:p>
    <w:p>
      <w:r>
        <w:t xml:space="preserve">Milloin ghetto superstar -kappale ilmestyi?</w:t>
      </w:r>
    </w:p>
    <w:p>
      <w:r>
        <w:rPr>
          <w:b/>
        </w:rPr>
        <w:t xml:space="preserve">Tulos</w:t>
      </w:r>
    </w:p>
    <w:p>
      <w:r>
        <w:t xml:space="preserve">Milloin kappaleen "Ghetto Superstar (That Is What You Are)" alkuperäinen äänite julkaistiin?</w:t>
      </w:r>
    </w:p>
    <w:p>
      <w:r>
        <w:rPr>
          <w:b/>
        </w:rPr>
        <w:t xml:space="preserve">Tulos</w:t>
      </w:r>
    </w:p>
    <w:p>
      <w:r>
        <w:t xml:space="preserve">Milloin Weird Alin äänitys kappaleesta "Ghetto Superstar (That Is What You Are)" ilmestyi?</w:t>
      </w:r>
    </w:p>
    <w:p>
      <w:r>
        <w:rPr>
          <w:b/>
        </w:rPr>
        <w:t xml:space="preserve">Tulos</w:t>
      </w:r>
    </w:p>
    <w:p>
      <w:r>
        <w:t xml:space="preserve">Milloin Taylor Swiftin versio kappaleesta "Ghetto Superstar (That Is What You Are)" ilmestyi?</w:t>
      </w:r>
    </w:p>
    <w:p>
      <w:r>
        <w:rPr>
          <w:b/>
        </w:rPr>
        <w:t xml:space="preserve">Esimerkki 7.3664</w:t>
      </w:r>
    </w:p>
    <w:p>
      <w:r>
        <w:t xml:space="preserve">Kareem Abdul Jabbar eniten pisteitä yhdessä pelissä?</w:t>
      </w:r>
    </w:p>
    <w:p>
      <w:r>
        <w:rPr>
          <w:b/>
        </w:rPr>
        <w:t xml:space="preserve">Tulos</w:t>
      </w:r>
    </w:p>
    <w:p>
      <w:r>
        <w:t xml:space="preserve">Kareem Abdul Jabbar eniten pisteitä yhdessä runkosarjan nba-pelissä?</w:t>
      </w:r>
    </w:p>
    <w:p>
      <w:r>
        <w:rPr>
          <w:b/>
        </w:rPr>
        <w:t xml:space="preserve">Tulos</w:t>
      </w:r>
    </w:p>
    <w:p>
      <w:r>
        <w:t xml:space="preserve">Kareem Abdul Jabbar eniten pisteitä yhdessä nba playoff-pelissä?</w:t>
      </w:r>
    </w:p>
    <w:p>
      <w:r>
        <w:rPr>
          <w:b/>
        </w:rPr>
        <w:t xml:space="preserve">Tulos</w:t>
      </w:r>
    </w:p>
    <w:p>
      <w:r>
        <w:t xml:space="preserve">Kareem Abdul Jabbar eniten pisteitä yhdessä ncaa-ottelussa?</w:t>
      </w:r>
    </w:p>
    <w:p>
      <w:r>
        <w:rPr>
          <w:b/>
        </w:rPr>
        <w:t xml:space="preserve">Esimerkki 7.3665</w:t>
      </w:r>
    </w:p>
    <w:p>
      <w:r>
        <w:t xml:space="preserve">Milloin ensimmäinen 16 ja raskaana -ohjelma esitettiin?</w:t>
      </w:r>
    </w:p>
    <w:p>
      <w:r>
        <w:rPr>
          <w:b/>
        </w:rPr>
        <w:t xml:space="preserve">Tulos</w:t>
      </w:r>
    </w:p>
    <w:p>
      <w:r>
        <w:t xml:space="preserve">Milloin esitettiin ensimmäinen jakso sarjasta 16 ja raskaana?</w:t>
      </w:r>
    </w:p>
    <w:p>
      <w:r>
        <w:rPr>
          <w:b/>
        </w:rPr>
        <w:t xml:space="preserve">Tulos</w:t>
      </w:r>
    </w:p>
    <w:p>
      <w:r>
        <w:t xml:space="preserve">Missä ajassa 16 ja raskaana -elokuvan ensimmäinen kausi esitettiin?</w:t>
      </w:r>
    </w:p>
    <w:p>
      <w:r>
        <w:rPr>
          <w:b/>
        </w:rPr>
        <w:t xml:space="preserve">Esimerkki 7.3666</w:t>
      </w:r>
    </w:p>
    <w:p>
      <w:r>
        <w:t xml:space="preserve">Milloin kouluvuosi alkaa Ruotsissa?</w:t>
      </w:r>
    </w:p>
    <w:p>
      <w:r>
        <w:rPr>
          <w:b/>
        </w:rPr>
        <w:t xml:space="preserve">Tulos</w:t>
      </w:r>
    </w:p>
    <w:p>
      <w:r>
        <w:t xml:space="preserve">Milloin peruskoulut ja lukiot aloittavat lukuvuoden Ruotsissa?</w:t>
      </w:r>
    </w:p>
    <w:p>
      <w:r>
        <w:rPr>
          <w:b/>
        </w:rPr>
        <w:t xml:space="preserve">Tulos</w:t>
      </w:r>
    </w:p>
    <w:p>
      <w:r>
        <w:t xml:space="preserve">Milloin lukuvuosi alkaa Ruotsin yliopistoissa?</w:t>
      </w:r>
    </w:p>
    <w:p>
      <w:r>
        <w:rPr>
          <w:b/>
        </w:rPr>
        <w:t xml:space="preserve">Esimerkki 7.3667</w:t>
      </w:r>
    </w:p>
    <w:p>
      <w:r>
        <w:t xml:space="preserve">Kuka teki Wonder Woman -elokuvan musiikin?</w:t>
      </w:r>
    </w:p>
    <w:p>
      <w:r>
        <w:rPr>
          <w:b/>
        </w:rPr>
        <w:t xml:space="preserve">Tulos</w:t>
      </w:r>
    </w:p>
    <w:p>
      <w:r>
        <w:t xml:space="preserve">Kuka teki musiikin vuoden 2017 Wonder Woman -elokuvaan?</w:t>
      </w:r>
    </w:p>
    <w:p>
      <w:r>
        <w:rPr>
          <w:b/>
        </w:rPr>
        <w:t xml:space="preserve">Tulos</w:t>
      </w:r>
    </w:p>
    <w:p>
      <w:r>
        <w:t xml:space="preserve">Kuka teki musiikin vuoden 2009 Wonder Woman -elokuvaan?</w:t>
      </w:r>
    </w:p>
    <w:p>
      <w:r>
        <w:rPr>
          <w:b/>
        </w:rPr>
        <w:t xml:space="preserve">Tulos</w:t>
      </w:r>
    </w:p>
    <w:p>
      <w:r>
        <w:t xml:space="preserve">Kuka teki musiikin vuoden 1974 Wonder Woman -elokuvaan?</w:t>
      </w:r>
    </w:p>
    <w:p>
      <w:r>
        <w:rPr>
          <w:b/>
        </w:rPr>
        <w:t xml:space="preserve">Esimerkki 7.3668</w:t>
      </w:r>
    </w:p>
    <w:p>
      <w:r>
        <w:t xml:space="preserve">Mistä New Yorkin juomavesi tulee?</w:t>
      </w:r>
    </w:p>
    <w:p>
      <w:r>
        <w:rPr>
          <w:b/>
        </w:rPr>
        <w:t xml:space="preserve">Tulos</w:t>
      </w:r>
    </w:p>
    <w:p>
      <w:r>
        <w:t xml:space="preserve">Mistä New Yorkin kaupungin juomavesi tulee, joka virtaa New Croton Aqueductin kautta?</w:t>
      </w:r>
    </w:p>
    <w:p>
      <w:r>
        <w:rPr>
          <w:b/>
        </w:rPr>
        <w:t xml:space="preserve">Tulos</w:t>
      </w:r>
    </w:p>
    <w:p>
      <w:r>
        <w:t xml:space="preserve">Mistä osavaltion osasta New Yorkin kaupungin juomavesi tulee?</w:t>
      </w:r>
    </w:p>
    <w:p>
      <w:r>
        <w:rPr>
          <w:b/>
        </w:rPr>
        <w:t xml:space="preserve">Tulos</w:t>
      </w:r>
    </w:p>
    <w:p>
      <w:r>
        <w:t xml:space="preserve">Mistä tulee New Yorkin kaupungin juomavesi, joka virtaa Catskill Aqueductin kautta?</w:t>
      </w:r>
    </w:p>
    <w:p>
      <w:r>
        <w:rPr>
          <w:b/>
        </w:rPr>
        <w:t xml:space="preserve">Tulos</w:t>
      </w:r>
    </w:p>
    <w:p>
      <w:r>
        <w:t xml:space="preserve">Mistä joesta tulee New Yorkin juomavesi, joka virtaa Delawaren akveduktin kautta?</w:t>
      </w:r>
    </w:p>
    <w:p>
      <w:r>
        <w:rPr>
          <w:b/>
        </w:rPr>
        <w:t xml:space="preserve">Tulos</w:t>
      </w:r>
    </w:p>
    <w:p>
      <w:r>
        <w:t xml:space="preserve">Mistä joesta tulee new yorkin kaupungin juomavesi, joka virtaa kaupungin ensimmäiseen vedensuodatuslaitokseen?</w:t>
      </w:r>
    </w:p>
    <w:p>
      <w:r>
        <w:rPr>
          <w:b/>
        </w:rPr>
        <w:t xml:space="preserve">Esimerkki 7.3669</w:t>
      </w:r>
    </w:p>
    <w:p>
      <w:r>
        <w:t xml:space="preserve">Kuka laulaa never say never Justin Bieberin kanssa?</w:t>
      </w:r>
    </w:p>
    <w:p>
      <w:r>
        <w:rPr>
          <w:b/>
        </w:rPr>
        <w:t xml:space="preserve">Tulos</w:t>
      </w:r>
    </w:p>
    <w:p>
      <w:r>
        <w:t xml:space="preserve">Kuka räppää Justin Beiberin kappaleessa "Never Say Never"?</w:t>
      </w:r>
    </w:p>
    <w:p>
      <w:r>
        <w:rPr>
          <w:b/>
        </w:rPr>
        <w:t xml:space="preserve">Tulos</w:t>
      </w:r>
    </w:p>
    <w:p>
      <w:r>
        <w:t xml:space="preserve">Kuka laulaa Justin Beiberin kanssa konserttielokuvassa Never Say Never?</w:t>
      </w:r>
    </w:p>
    <w:p>
      <w:r>
        <w:rPr>
          <w:b/>
        </w:rPr>
        <w:t xml:space="preserve">Esimerkki 7.3670</w:t>
      </w:r>
    </w:p>
    <w:p>
      <w:r>
        <w:t xml:space="preserve">Milloin ajokortti tuli tarpeelliseksi?</w:t>
      </w:r>
    </w:p>
    <w:p>
      <w:r>
        <w:rPr>
          <w:b/>
        </w:rPr>
        <w:t xml:space="preserve">Tulos</w:t>
      </w:r>
    </w:p>
    <w:p>
      <w:r>
        <w:t xml:space="preserve">Milloin Massachusettsissa tuli tarpeelliseksi hankkia ajokortti?</w:t>
      </w:r>
    </w:p>
    <w:p>
      <w:r>
        <w:rPr>
          <w:b/>
        </w:rPr>
        <w:t xml:space="preserve">Tulos</w:t>
      </w:r>
    </w:p>
    <w:p>
      <w:r>
        <w:t xml:space="preserve">Milloin Missourissa tuli tarpeelliseksi hankkia ajokortti?</w:t>
      </w:r>
    </w:p>
    <w:p>
      <w:r>
        <w:rPr>
          <w:b/>
        </w:rPr>
        <w:t xml:space="preserve">Tulos</w:t>
      </w:r>
    </w:p>
    <w:p>
      <w:r>
        <w:t xml:space="preserve">Milloin Michiganissa tuli tarpeelliseksi hankkia ajokortti?</w:t>
      </w:r>
    </w:p>
    <w:p>
      <w:r>
        <w:rPr>
          <w:b/>
        </w:rPr>
        <w:t xml:space="preserve">Tulos</w:t>
      </w:r>
    </w:p>
    <w:p>
      <w:r>
        <w:t xml:space="preserve">Milloin Amerikassa tuli tarpeelliseksi, että kaupallisilla kuljettajilla on CDL-ajokortti?</w:t>
      </w:r>
    </w:p>
    <w:p>
      <w:r>
        <w:rPr>
          <w:b/>
        </w:rPr>
        <w:t xml:space="preserve">Esimerkki 7.3671</w:t>
      </w:r>
    </w:p>
    <w:p>
      <w:r>
        <w:t xml:space="preserve">Yleisimmin puhuttu kieli Yhdysvalloissa englannin ja espanjan jälkeen on?</w:t>
      </w:r>
    </w:p>
    <w:p>
      <w:r>
        <w:rPr>
          <w:b/>
        </w:rPr>
        <w:t xml:space="preserve">Tulos</w:t>
      </w:r>
    </w:p>
    <w:p>
      <w:r>
        <w:t xml:space="preserve">Yleisimmin puhuttu kollektiivisten kielten joukko Yhdysvalloissa englannin ja espanjan jälkeen on?</w:t>
      </w:r>
    </w:p>
    <w:p>
      <w:r>
        <w:rPr>
          <w:b/>
        </w:rPr>
        <w:t xml:space="preserve">Tulos</w:t>
      </w:r>
    </w:p>
    <w:p>
      <w:r>
        <w:t xml:space="preserve">Yleisimmin puhuttu kieli joukkoon kollektiivisten kiinalaisten kielten joukossa Yhdysvalloissa?</w:t>
      </w:r>
    </w:p>
    <w:p>
      <w:r>
        <w:rPr>
          <w:b/>
        </w:rPr>
        <w:t xml:space="preserve">Esimerkki 7.3672</w:t>
      </w:r>
    </w:p>
    <w:p>
      <w:r>
        <w:t xml:space="preserve">Ei voi maksaa me otamme sen pois kausi 5 jakso 7?</w:t>
      </w:r>
    </w:p>
    <w:p>
      <w:r>
        <w:rPr>
          <w:b/>
        </w:rPr>
        <w:t xml:space="preserve">Tulos</w:t>
      </w:r>
    </w:p>
    <w:p>
      <w:r>
        <w:t xml:space="preserve">Mikä oli alkuperäinen lähetyspäivä ohjelmalle Can't pay we'll take it away kausi 5 jakso 7?</w:t>
      </w:r>
    </w:p>
    <w:p>
      <w:r>
        <w:rPr>
          <w:b/>
        </w:rPr>
        <w:t xml:space="preserve">Tulos</w:t>
      </w:r>
    </w:p>
    <w:p>
      <w:r>
        <w:t xml:space="preserve">Mikä oli Can't pay we'll take it away -sarjan 5. kauden 7. jakson nimi?</w:t>
      </w:r>
    </w:p>
    <w:p>
      <w:r>
        <w:rPr>
          <w:b/>
        </w:rPr>
        <w:t xml:space="preserve">Esimerkki 7.3673</w:t>
      </w:r>
    </w:p>
    <w:p>
      <w:r>
        <w:t xml:space="preserve">Kuka teki Linuksen äänen Charlie Brownin joulussa?</w:t>
      </w:r>
    </w:p>
    <w:p>
      <w:r>
        <w:rPr>
          <w:b/>
        </w:rPr>
        <w:t xml:space="preserve">Tulos</w:t>
      </w:r>
    </w:p>
    <w:p>
      <w:r>
        <w:t xml:space="preserve">Kuka oli Linuksen ääni Charlie Brownin joulussa?</w:t>
      </w:r>
    </w:p>
    <w:p>
      <w:r>
        <w:rPr>
          <w:b/>
        </w:rPr>
        <w:t xml:space="preserve">Tulos</w:t>
      </w:r>
    </w:p>
    <w:p>
      <w:r>
        <w:t xml:space="preserve">Kuka oli Linuksen ääni Charlie Brownin joulutarinoissa?</w:t>
      </w:r>
    </w:p>
    <w:p>
      <w:r>
        <w:rPr>
          <w:b/>
        </w:rPr>
        <w:t xml:space="preserve">Tulos</w:t>
      </w:r>
    </w:p>
    <w:p>
      <w:r>
        <w:t xml:space="preserve">Kuka oli Linuksen ääni elokuvassa It's Christmastime Again, Charlie Brown?</w:t>
      </w:r>
    </w:p>
    <w:p>
      <w:r>
        <w:rPr>
          <w:b/>
        </w:rPr>
        <w:t xml:space="preserve">Esimerkki 7.3674</w:t>
      </w:r>
    </w:p>
    <w:p>
      <w:r>
        <w:t xml:space="preserve">Milloin winnipeg jets palasi winnipegiin?</w:t>
      </w:r>
    </w:p>
    <w:p>
      <w:r>
        <w:rPr>
          <w:b/>
        </w:rPr>
        <w:t xml:space="preserve">Tulos</w:t>
      </w:r>
    </w:p>
    <w:p>
      <w:r>
        <w:t xml:space="preserve">Milloin Winnipeg Jets muutti takaisin Winnepegiin?</w:t>
      </w:r>
    </w:p>
    <w:p>
      <w:r>
        <w:rPr>
          <w:b/>
        </w:rPr>
        <w:t xml:space="preserve">Tulos</w:t>
      </w:r>
    </w:p>
    <w:p>
      <w:r>
        <w:t xml:space="preserve">Minä päivänä Winnipeg Jets pelasi ensimmäisen ottelunsa takaisin Winnipegissä?</w:t>
      </w:r>
    </w:p>
    <w:p>
      <w:r>
        <w:rPr>
          <w:b/>
        </w:rPr>
        <w:t xml:space="preserve">Esimerkki 7.3675</w:t>
      </w:r>
    </w:p>
    <w:p>
      <w:r>
        <w:t xml:space="preserve">Kuka kirjoitti I left my heart in san francisco?</w:t>
      </w:r>
    </w:p>
    <w:p>
      <w:r>
        <w:rPr>
          <w:b/>
        </w:rPr>
        <w:t xml:space="preserve">Tulos</w:t>
      </w:r>
    </w:p>
    <w:p>
      <w:r>
        <w:t xml:space="preserve">Kuka kirjoitti musiikin kappaleeseen "I Left My Heart In San Francisco"?</w:t>
      </w:r>
    </w:p>
    <w:p>
      <w:r>
        <w:rPr>
          <w:b/>
        </w:rPr>
        <w:t xml:space="preserve">Tulos</w:t>
      </w:r>
    </w:p>
    <w:p>
      <w:r>
        <w:t xml:space="preserve">Kuka kirjoitti sanat kappaleeseen "I Left My Heart In San Francisco"?</w:t>
      </w:r>
    </w:p>
    <w:p>
      <w:r>
        <w:rPr>
          <w:b/>
        </w:rPr>
        <w:t xml:space="preserve">Esimerkki 7.3676</w:t>
      </w:r>
    </w:p>
    <w:p>
      <w:r>
        <w:t xml:space="preserve">Mitkä indikaattorit otetaan huomioon hdi:tä mitattaessa?</w:t>
      </w:r>
    </w:p>
    <w:p>
      <w:r>
        <w:rPr>
          <w:b/>
        </w:rPr>
        <w:t xml:space="preserve">Tulos</w:t>
      </w:r>
    </w:p>
    <w:p>
      <w:r>
        <w:t xml:space="preserve">Mitkä indikaattorit otetaan huomioon mitattaessa HDI:tä uudella menetelmällä?</w:t>
      </w:r>
    </w:p>
    <w:p>
      <w:r>
        <w:rPr>
          <w:b/>
        </w:rPr>
        <w:t xml:space="preserve">Tulos</w:t>
      </w:r>
    </w:p>
    <w:p>
      <w:r>
        <w:t xml:space="preserve">Mitkä indikaattorit otetaan huomioon mitattaessa HDI:tä vanhalla menetelmällä?</w:t>
      </w:r>
    </w:p>
    <w:p>
      <w:r>
        <w:rPr>
          <w:b/>
        </w:rPr>
        <w:t xml:space="preserve">Esimerkki 7.3677</w:t>
      </w:r>
    </w:p>
    <w:p>
      <w:r>
        <w:t xml:space="preserve">Mikä oli ykkösbiisi 17. kesäkuuta 1999?</w:t>
      </w:r>
    </w:p>
    <w:p>
      <w:r>
        <w:rPr>
          <w:b/>
        </w:rPr>
        <w:t xml:space="preserve">Tulos</w:t>
      </w:r>
    </w:p>
    <w:p>
      <w:r>
        <w:t xml:space="preserve">Mikä oli Billboard Hot 100 -listan ykköslaulu 17. kesäkuuta 1999?</w:t>
      </w:r>
    </w:p>
    <w:p>
      <w:r>
        <w:rPr>
          <w:b/>
        </w:rPr>
        <w:t xml:space="preserve">Tulos</w:t>
      </w:r>
    </w:p>
    <w:p>
      <w:r>
        <w:t xml:space="preserve">Mikä oli hot country-singlen ykkösbiisi 17. kesäkuuta 1999?</w:t>
      </w:r>
    </w:p>
    <w:p>
      <w:r>
        <w:rPr>
          <w:b/>
        </w:rPr>
        <w:t xml:space="preserve">Tulos</w:t>
      </w:r>
    </w:p>
    <w:p>
      <w:r>
        <w:t xml:space="preserve">Mikä oli Kanadan ykköslaulu 17. kesäkuuta 1999?</w:t>
      </w:r>
    </w:p>
    <w:p>
      <w:r>
        <w:rPr>
          <w:b/>
        </w:rPr>
        <w:t xml:space="preserve">Tulos</w:t>
      </w:r>
    </w:p>
    <w:p>
      <w:r>
        <w:t xml:space="preserve">Mikä oli Australian ykköslaulu 17. kesäkuuta 1999?</w:t>
      </w:r>
    </w:p>
    <w:p>
      <w:r>
        <w:rPr>
          <w:b/>
        </w:rPr>
        <w:t xml:space="preserve">Tulos</w:t>
      </w:r>
    </w:p>
    <w:p>
      <w:r>
        <w:t xml:space="preserve">Mikä oli Britannian ykkösbiisi 17. kesäkuuta 1999?</w:t>
      </w:r>
    </w:p>
    <w:p>
      <w:r>
        <w:rPr>
          <w:b/>
        </w:rPr>
        <w:t xml:space="preserve">Tulos</w:t>
      </w:r>
    </w:p>
    <w:p>
      <w:r>
        <w:t xml:space="preserve">Mikä oli Billboard mainstream rockin ykkösbiisi 17. kesäkuuta 1999?</w:t>
      </w:r>
    </w:p>
    <w:p>
      <w:r>
        <w:rPr>
          <w:b/>
        </w:rPr>
        <w:t xml:space="preserve">Tulos</w:t>
      </w:r>
    </w:p>
    <w:p>
      <w:r>
        <w:t xml:space="preserve">Mikä oli R&amp;B-singlen ykkösbiisi 17. kesäkuuta 1999?</w:t>
      </w:r>
    </w:p>
    <w:p>
      <w:r>
        <w:rPr>
          <w:b/>
        </w:rPr>
        <w:t xml:space="preserve">Esimerkki 7.3678</w:t>
      </w:r>
    </w:p>
    <w:p>
      <w:r>
        <w:t xml:space="preserve">Milloin Captain America - ensimmäinen kostaja tapahtuu?</w:t>
      </w:r>
    </w:p>
    <w:p>
      <w:r>
        <w:rPr>
          <w:b/>
        </w:rPr>
        <w:t xml:space="preserve">Tulos</w:t>
      </w:r>
    </w:p>
    <w:p>
      <w:r>
        <w:t xml:space="preserve">Minkä vuoden aikana Captain America the First Avenger tapahtuu?</w:t>
      </w:r>
    </w:p>
    <w:p>
      <w:r>
        <w:rPr>
          <w:b/>
        </w:rPr>
        <w:t xml:space="preserve">Tulos</w:t>
      </w:r>
    </w:p>
    <w:p>
      <w:r>
        <w:t xml:space="preserve">Minkä maailmantapahtuman aikana Captain America the First Avenger tapahtuu?</w:t>
      </w:r>
    </w:p>
    <w:p>
      <w:r>
        <w:rPr>
          <w:b/>
        </w:rPr>
        <w:t xml:space="preserve">Esimerkki 7.3679</w:t>
      </w:r>
    </w:p>
    <w:p>
      <w:r>
        <w:t xml:space="preserve">Milloin keksittiin liikkuvan kirjasinlaadun painotekniikka?</w:t>
      </w:r>
    </w:p>
    <w:p>
      <w:r>
        <w:rPr>
          <w:b/>
        </w:rPr>
        <w:t xml:space="preserve">Tulos</w:t>
      </w:r>
    </w:p>
    <w:p>
      <w:r>
        <w:t xml:space="preserve">Milloin kehitettiin keraaminen liikkuva kirjasin?</w:t>
      </w:r>
    </w:p>
    <w:p>
      <w:r>
        <w:rPr>
          <w:b/>
        </w:rPr>
        <w:t xml:space="preserve">Tulos</w:t>
      </w:r>
    </w:p>
    <w:p>
      <w:r>
        <w:t xml:space="preserve">Milloin kehitettiin savesta tehty liikkuva kirjoitusjärjestelmä?</w:t>
      </w:r>
    </w:p>
    <w:p>
      <w:r>
        <w:rPr>
          <w:b/>
        </w:rPr>
        <w:t xml:space="preserve">Tulos</w:t>
      </w:r>
    </w:p>
    <w:p>
      <w:r>
        <w:t xml:space="preserve">Milloin kehitettiin metallinen liikkuva kirjasin?</w:t>
      </w:r>
    </w:p>
    <w:p>
      <w:r>
        <w:rPr>
          <w:b/>
        </w:rPr>
        <w:t xml:space="preserve">Tulos</w:t>
      </w:r>
    </w:p>
    <w:p>
      <w:r>
        <w:t xml:space="preserve">Milloin nykyaikainen, tehtaalla tuotettu liikkuva kirjasin tuli saataville?</w:t>
      </w:r>
    </w:p>
    <w:p>
      <w:r>
        <w:rPr>
          <w:b/>
        </w:rPr>
        <w:t xml:space="preserve">Esimerkki 7.3680</w:t>
      </w:r>
    </w:p>
    <w:p>
      <w:r>
        <w:t xml:space="preserve">Milloin Washington DC:n holokaustimuseo avattiin?</w:t>
      </w:r>
    </w:p>
    <w:p>
      <w:r>
        <w:rPr>
          <w:b/>
        </w:rPr>
        <w:t xml:space="preserve">Tulos</w:t>
      </w:r>
    </w:p>
    <w:p>
      <w:r>
        <w:t xml:space="preserve">Milloin Washingtonissa Washington D.C:ssä sijaitseva Holokaustin muistomuseo avattiin?</w:t>
      </w:r>
    </w:p>
    <w:p>
      <w:r>
        <w:rPr>
          <w:b/>
        </w:rPr>
        <w:t xml:space="preserve">Tulos</w:t>
      </w:r>
    </w:p>
    <w:p>
      <w:r>
        <w:t xml:space="preserve">Milloin Washingtonissa sijaitseva Holokaustin muistomuseo avattiin yleisölle?</w:t>
      </w:r>
    </w:p>
    <w:p>
      <w:r>
        <w:rPr>
          <w:b/>
        </w:rPr>
        <w:t xml:space="preserve">Esimerkki 7.3681</w:t>
      </w:r>
    </w:p>
    <w:p>
      <w:r>
        <w:t xml:space="preserve">Missä Bruno asui raitapaitapojassa?</w:t>
      </w:r>
    </w:p>
    <w:p>
      <w:r>
        <w:rPr>
          <w:b/>
        </w:rPr>
        <w:t xml:space="preserve">Tulos</w:t>
      </w:r>
    </w:p>
    <w:p>
      <w:r>
        <w:t xml:space="preserve">Missä Bruno asui elokuvassa The Boy in the Striped Pajamas?</w:t>
      </w:r>
    </w:p>
    <w:p>
      <w:r>
        <w:rPr>
          <w:b/>
        </w:rPr>
        <w:t xml:space="preserve">Tulos</w:t>
      </w:r>
    </w:p>
    <w:p>
      <w:r>
        <w:t xml:space="preserve">Missä Bruno asui kirjassa Poika raidallisessa pyjamassa?</w:t>
      </w:r>
    </w:p>
    <w:p>
      <w:r>
        <w:rPr>
          <w:b/>
        </w:rPr>
        <w:t xml:space="preserve">Tulos</w:t>
      </w:r>
    </w:p>
    <w:p>
      <w:r>
        <w:t xml:space="preserve">Minne Bruno muuttaa kirjassa Poika raidallisessa pyjamassa?</w:t>
      </w:r>
    </w:p>
    <w:p>
      <w:r>
        <w:rPr>
          <w:b/>
        </w:rPr>
        <w:t xml:space="preserve">Tulos</w:t>
      </w:r>
    </w:p>
    <w:p>
      <w:r>
        <w:t xml:space="preserve">Minne Bruno muuttaa elokuvassa Poika raidallisessa pyjamassa?</w:t>
      </w:r>
    </w:p>
    <w:p>
      <w:r>
        <w:rPr>
          <w:b/>
        </w:rPr>
        <w:t xml:space="preserve">Tulos</w:t>
      </w:r>
    </w:p>
    <w:p>
      <w:r>
        <w:t xml:space="preserve">Missä Bruno asuu alun perin The Boy in the Striped Pajamas -elokuvassa?</w:t>
      </w:r>
    </w:p>
    <w:p>
      <w:r>
        <w:rPr>
          <w:b/>
        </w:rPr>
        <w:t xml:space="preserve">Tulos</w:t>
      </w:r>
    </w:p>
    <w:p>
      <w:r>
        <w:t xml:space="preserve">Minne Bruno muuttaa The Boy in the Striped Pajamas -elokuvassa?</w:t>
      </w:r>
    </w:p>
    <w:p>
      <w:r>
        <w:rPr>
          <w:b/>
        </w:rPr>
        <w:t xml:space="preserve">Esimerkki 7.3682</w:t>
      </w:r>
    </w:p>
    <w:p>
      <w:r>
        <w:t xml:space="preserve">Kuka näytteli gastonia elokuvassa Kaunotar ja hirviö?</w:t>
      </w:r>
    </w:p>
    <w:p>
      <w:r>
        <w:rPr>
          <w:b/>
        </w:rPr>
        <w:t xml:space="preserve">Tulos</w:t>
      </w:r>
    </w:p>
    <w:p>
      <w:r>
        <w:t xml:space="preserve">Kuka näytteli gastonia vuoden 2017 elokuvassa Kaunotar ja hirviö?</w:t>
      </w:r>
    </w:p>
    <w:p>
      <w:r>
        <w:rPr>
          <w:b/>
        </w:rPr>
        <w:t xml:space="preserve">Tulos</w:t>
      </w:r>
    </w:p>
    <w:p>
      <w:r>
        <w:t xml:space="preserve">Kuka näytteli gastonia vuoden 1991 elokuvassa Kaunotar ja hirviö?</w:t>
      </w:r>
    </w:p>
    <w:p>
      <w:r>
        <w:rPr>
          <w:b/>
        </w:rPr>
        <w:t xml:space="preserve">Esimerkki 7.3683</w:t>
      </w:r>
    </w:p>
    <w:p>
      <w:r>
        <w:t xml:space="preserve">Mikä oli Hawain saarten alkuperäinen nimi?</w:t>
      </w:r>
    </w:p>
    <w:p>
      <w:r>
        <w:rPr>
          <w:b/>
        </w:rPr>
        <w:t xml:space="preserve">Tulos</w:t>
      </w:r>
    </w:p>
    <w:p>
      <w:r>
        <w:t xml:space="preserve">Mikä oli Havaijin saarten alkuperäinen eurooppalainen ja amerikkalainen nimi?</w:t>
      </w:r>
    </w:p>
    <w:p>
      <w:r>
        <w:rPr>
          <w:b/>
        </w:rPr>
        <w:t xml:space="preserve">Tulos</w:t>
      </w:r>
    </w:p>
    <w:p>
      <w:r>
        <w:t xml:space="preserve">Mikä oli Havaijin saarten alkuperäinen nimi?</w:t>
      </w:r>
    </w:p>
    <w:p>
      <w:r>
        <w:rPr>
          <w:b/>
        </w:rPr>
        <w:t xml:space="preserve">Esimerkki 7.3684</w:t>
      </w:r>
    </w:p>
    <w:p>
      <w:r>
        <w:t xml:space="preserve">Kuka näyttelee Taylor Forresteria sarjassa Rohkea ja kaunis?</w:t>
      </w:r>
    </w:p>
    <w:p>
      <w:r>
        <w:rPr>
          <w:b/>
        </w:rPr>
        <w:t xml:space="preserve">Tulos</w:t>
      </w:r>
    </w:p>
    <w:p>
      <w:r>
        <w:t xml:space="preserve">Kuka näyttelee Taylor Forresteria sarjassa Rohkea ja kaunis vuonna 1990?</w:t>
      </w:r>
    </w:p>
    <w:p>
      <w:r>
        <w:rPr>
          <w:b/>
        </w:rPr>
        <w:t xml:space="preserve">Tulos</w:t>
      </w:r>
    </w:p>
    <w:p>
      <w:r>
        <w:t xml:space="preserve">Kuka näyttelee Taylor Forresteria rohkeissa ja kauniissa tällä hetkellä?</w:t>
      </w:r>
    </w:p>
    <w:p>
      <w:r>
        <w:rPr>
          <w:b/>
        </w:rPr>
        <w:t xml:space="preserve">Esimerkki 7.3685</w:t>
      </w:r>
    </w:p>
    <w:p>
      <w:r>
        <w:t xml:space="preserve">Kuka lauloi I ain't no fortunate one?</w:t>
      </w:r>
    </w:p>
    <w:p>
      <w:r>
        <w:rPr>
          <w:b/>
        </w:rPr>
        <w:t xml:space="preserve">Tulos</w:t>
      </w:r>
    </w:p>
    <w:p>
      <w:r>
        <w:t xml:space="preserve">Mikä bändi lauloi i ain't no fortunate one kappaleessaan Fortunate Son?</w:t>
      </w:r>
    </w:p>
    <w:p>
      <w:r>
        <w:rPr>
          <w:b/>
        </w:rPr>
        <w:t xml:space="preserve">Tulos</w:t>
      </w:r>
    </w:p>
    <w:p>
      <w:r>
        <w:t xml:space="preserve">Kuka lauloi "i ain't no fortunate one" Creedence Clearwater Revivalin kappaleessa Fortunate Son?</w:t>
      </w:r>
    </w:p>
    <w:p>
      <w:r>
        <w:rPr>
          <w:b/>
        </w:rPr>
        <w:t xml:space="preserve">Esimerkki 7.3686</w:t>
      </w:r>
    </w:p>
    <w:p>
      <w:r>
        <w:t xml:space="preserve">Millä Pink Floydin albumilla wish you were here on?</w:t>
      </w:r>
    </w:p>
    <w:p>
      <w:r>
        <w:rPr>
          <w:b/>
        </w:rPr>
        <w:t xml:space="preserve">Tulos</w:t>
      </w:r>
    </w:p>
    <w:p>
      <w:r>
        <w:t xml:space="preserve">Millä Pink Floyd -albumilla on kappale "Wish You Were Here"?</w:t>
      </w:r>
    </w:p>
    <w:p>
      <w:r>
        <w:rPr>
          <w:b/>
        </w:rPr>
        <w:t xml:space="preserve">Tulos</w:t>
      </w:r>
    </w:p>
    <w:p>
      <w:r>
        <w:t xml:space="preserve">Millä Pink Floydin livealbumilla on "Wish You Were Here" -kappaleen livetallenne?</w:t>
      </w:r>
    </w:p>
    <w:p>
      <w:r>
        <w:rPr>
          <w:b/>
        </w:rPr>
        <w:t xml:space="preserve">Esimerkki 7.3687</w:t>
      </w:r>
    </w:p>
    <w:p>
      <w:r>
        <w:t xml:space="preserve">Kuka laulaa laulun ei koskaan repiä meitä erilleen?</w:t>
      </w:r>
    </w:p>
    <w:p>
      <w:r>
        <w:rPr>
          <w:b/>
        </w:rPr>
        <w:t xml:space="preserve">Tulos</w:t>
      </w:r>
    </w:p>
    <w:p>
      <w:r>
        <w:t xml:space="preserve">Kuka lauloi vuonna 1988 kappaleen Never Tear Us Apart?</w:t>
      </w:r>
    </w:p>
    <w:p>
      <w:r>
        <w:rPr>
          <w:b/>
        </w:rPr>
        <w:t xml:space="preserve">Tulos</w:t>
      </w:r>
    </w:p>
    <w:p>
      <w:r>
        <w:t xml:space="preserve">Kuka lauloi Never Tear Us Apart -kappaleen uudelleenäänityksen?</w:t>
      </w:r>
    </w:p>
    <w:p>
      <w:r>
        <w:rPr>
          <w:b/>
        </w:rPr>
        <w:t xml:space="preserve">Tulos</w:t>
      </w:r>
    </w:p>
    <w:p>
      <w:r>
        <w:t xml:space="preserve">Kuka lauloi vuoden 2012 version Never Tear us Apartista?</w:t>
      </w:r>
    </w:p>
    <w:p>
      <w:r>
        <w:rPr>
          <w:b/>
        </w:rPr>
        <w:t xml:space="preserve">Esimerkki 7.3688</w:t>
      </w:r>
    </w:p>
    <w:p>
      <w:r>
        <w:t xml:space="preserve">Milloin Game of Thrones sovitettiin televisioon?</w:t>
      </w:r>
    </w:p>
    <w:p>
      <w:r>
        <w:rPr>
          <w:b/>
        </w:rPr>
        <w:t xml:space="preserve">Tulos</w:t>
      </w:r>
    </w:p>
    <w:p>
      <w:r>
        <w:t xml:space="preserve">Milloin Game of Thrones sovitettiin televisioon ja tilattiin ensimmäisen kerran?</w:t>
      </w:r>
    </w:p>
    <w:p>
      <w:r>
        <w:rPr>
          <w:b/>
        </w:rPr>
        <w:t xml:space="preserve">Tulos</w:t>
      </w:r>
    </w:p>
    <w:p>
      <w:r>
        <w:t xml:space="preserve">Milloin Game of Thrones sovitettiin televisioon ja aloitettiin kuvaukset?</w:t>
      </w:r>
    </w:p>
    <w:p>
      <w:r>
        <w:rPr>
          <w:b/>
        </w:rPr>
        <w:t xml:space="preserve">Tulos</w:t>
      </w:r>
    </w:p>
    <w:p>
      <w:r>
        <w:t xml:space="preserve">Milloin Game of Thrones sovitettiin televisioon ja esitettiin ensimmäisen kerran?</w:t>
      </w:r>
    </w:p>
    <w:p>
      <w:r>
        <w:rPr>
          <w:b/>
        </w:rPr>
        <w:t xml:space="preserve">Esimerkki 7.3689</w:t>
      </w:r>
    </w:p>
    <w:p>
      <w:r>
        <w:t xml:space="preserve">Missä Super Bowlin puoliaikashow pidetään?</w:t>
      </w:r>
    </w:p>
    <w:p>
      <w:r>
        <w:rPr>
          <w:b/>
        </w:rPr>
        <w:t xml:space="preserve">Tulos</w:t>
      </w:r>
    </w:p>
    <w:p>
      <w:r>
        <w:t xml:space="preserve">Missä järjestettiin vuoden 2017 Super Bowlin puoliaika-show?</w:t>
      </w:r>
    </w:p>
    <w:p>
      <w:r>
        <w:rPr>
          <w:b/>
        </w:rPr>
        <w:t xml:space="preserve">Tulos</w:t>
      </w:r>
    </w:p>
    <w:p>
      <w:r>
        <w:t xml:space="preserve">Missä järjestettiin vuoden 2016 Super Bowlin puoliaikashow?</w:t>
      </w:r>
    </w:p>
    <w:p>
      <w:r>
        <w:rPr>
          <w:b/>
        </w:rPr>
        <w:t xml:space="preserve">Tulos</w:t>
      </w:r>
    </w:p>
    <w:p>
      <w:r>
        <w:t xml:space="preserve">Missä pidettiin vuoden 2015 Super Bowlin puoliaika-show?</w:t>
      </w:r>
    </w:p>
    <w:p>
      <w:r>
        <w:rPr>
          <w:b/>
        </w:rPr>
        <w:t xml:space="preserve">Esimerkki 7.3690</w:t>
      </w:r>
    </w:p>
    <w:p>
      <w:r>
        <w:t xml:space="preserve">Kuka näytteli Harrya elokuvassa Bigfoot ja Hendersonit?</w:t>
      </w:r>
    </w:p>
    <w:p>
      <w:r>
        <w:rPr>
          <w:b/>
        </w:rPr>
        <w:t xml:space="preserve">Tulos</w:t>
      </w:r>
    </w:p>
    <w:p>
      <w:r>
        <w:t xml:space="preserve">Kuka näytteli pukuhuoneen Harrya elokuvassa Isojalka ja Hendersonit?</w:t>
      </w:r>
    </w:p>
    <w:p>
      <w:r>
        <w:rPr>
          <w:b/>
        </w:rPr>
        <w:t xml:space="preserve">Tulos</w:t>
      </w:r>
    </w:p>
    <w:p>
      <w:r>
        <w:t xml:space="preserve">Kuka esitti Harrya nukketeatterinukkeilijana elokuvassa Bigfoot and the hendersons?</w:t>
      </w:r>
    </w:p>
    <w:p>
      <w:r>
        <w:rPr>
          <w:b/>
        </w:rPr>
        <w:t xml:space="preserve">Tulos</w:t>
      </w:r>
    </w:p>
    <w:p>
      <w:r>
        <w:t xml:space="preserve">Kuka esitti Harryn ääntä elokuvassa Bigfoot ja Hendersonit?</w:t>
      </w:r>
    </w:p>
    <w:p>
      <w:r>
        <w:rPr>
          <w:b/>
        </w:rPr>
        <w:t xml:space="preserve">Esimerkki 7.3691</w:t>
      </w:r>
    </w:p>
    <w:p>
      <w:r>
        <w:t xml:space="preserve">Kuka ajaa Nascarin numerolla 76?</w:t>
      </w:r>
    </w:p>
    <w:p>
      <w:r>
        <w:rPr>
          <w:b/>
        </w:rPr>
        <w:t xml:space="preserve">Tulos</w:t>
      </w:r>
    </w:p>
    <w:p>
      <w:r>
        <w:t xml:space="preserve">Kuka ajaa numerolla 76 NASCARin Pinty-sarjassa?</w:t>
      </w:r>
    </w:p>
    <w:p>
      <w:r>
        <w:rPr>
          <w:b/>
        </w:rPr>
        <w:t xml:space="preserve">Tulos</w:t>
      </w:r>
    </w:p>
    <w:p>
      <w:r>
        <w:t xml:space="preserve">Kuka ajaa numerolla 76 NASCAR Whelen Modified Tourin autoa?</w:t>
      </w:r>
    </w:p>
    <w:p>
      <w:r>
        <w:rPr>
          <w:b/>
        </w:rPr>
        <w:t xml:space="preserve">Tulos</w:t>
      </w:r>
    </w:p>
    <w:p>
      <w:r>
        <w:t xml:space="preserve">Kuka ajaa Flemington Speedwayn autoa numero 76?</w:t>
      </w:r>
    </w:p>
    <w:p>
      <w:r>
        <w:rPr>
          <w:b/>
        </w:rPr>
        <w:t xml:space="preserve">Tulos</w:t>
      </w:r>
    </w:p>
    <w:p>
      <w:r>
        <w:t xml:space="preserve">Kuka ajaa Morgantini Racingin autoa numero 76?</w:t>
      </w:r>
    </w:p>
    <w:p>
      <w:r>
        <w:rPr>
          <w:b/>
        </w:rPr>
        <w:t xml:space="preserve">Esimerkki 7.3692</w:t>
      </w:r>
    </w:p>
    <w:p>
      <w:r>
        <w:t xml:space="preserve">Kuka näyttelee kaunottaren isää Kaunottaressa ja pedossa?</w:t>
      </w:r>
    </w:p>
    <w:p>
      <w:r>
        <w:rPr>
          <w:b/>
        </w:rPr>
        <w:t xml:space="preserve">Tulos</w:t>
      </w:r>
    </w:p>
    <w:p>
      <w:r>
        <w:t xml:space="preserve">Kuka näyttelee Bellén isää vuoden 2017 Kaunotar ja hirviö -elokuvassa?</w:t>
      </w:r>
    </w:p>
    <w:p>
      <w:r>
        <w:rPr>
          <w:b/>
        </w:rPr>
        <w:t xml:space="preserve">Tulos</w:t>
      </w:r>
    </w:p>
    <w:p>
      <w:r>
        <w:t xml:space="preserve">Kuka näyttelee Bellén isää vuoden 1991 Kaunotar ja hirviö -elokuvassa?</w:t>
      </w:r>
    </w:p>
    <w:p>
      <w:r>
        <w:rPr>
          <w:b/>
        </w:rPr>
        <w:t xml:space="preserve">Tulos</w:t>
      </w:r>
    </w:p>
    <w:p>
      <w:r>
        <w:t xml:space="preserve">Kuka näyttelee Bellen isää vuoden 1946 Kaunotar ja hirviö -elokuvassa?</w:t>
      </w:r>
    </w:p>
    <w:p>
      <w:r>
        <w:rPr>
          <w:b/>
        </w:rPr>
        <w:t xml:space="preserve">Tulos</w:t>
      </w:r>
    </w:p>
    <w:p>
      <w:r>
        <w:t xml:space="preserve">Kuka näyttelee Bellén isää vuoden 2014 Kaunotar ja hirviö -elokuvassa?</w:t>
      </w:r>
    </w:p>
    <w:p>
      <w:r>
        <w:rPr>
          <w:b/>
        </w:rPr>
        <w:t xml:space="preserve">Tulos</w:t>
      </w:r>
    </w:p>
    <w:p>
      <w:r>
        <w:t xml:space="preserve">Kuka alun perin näyttelee Belleä isää vuoden 1994 Kaunotar ja hirviö -musikaalissa?</w:t>
      </w:r>
    </w:p>
    <w:p>
      <w:r>
        <w:rPr>
          <w:b/>
        </w:rPr>
        <w:t xml:space="preserve">Esimerkki 7.3693</w:t>
      </w:r>
    </w:p>
    <w:p>
      <w:r>
        <w:t xml:space="preserve">Milloin Denzel Washington voitti ensimmäisen Oscarinsa?</w:t>
      </w:r>
    </w:p>
    <w:p>
      <w:r>
        <w:rPr>
          <w:b/>
        </w:rPr>
        <w:t xml:space="preserve">Tulos</w:t>
      </w:r>
    </w:p>
    <w:p>
      <w:r>
        <w:t xml:space="preserve">Minä vuonna Denzel Washington voitti ensimmäisen Oscarinsa?</w:t>
      </w:r>
    </w:p>
    <w:p>
      <w:r>
        <w:rPr>
          <w:b/>
        </w:rPr>
        <w:t xml:space="preserve">Tulos</w:t>
      </w:r>
    </w:p>
    <w:p>
      <w:r>
        <w:t xml:space="preserve">Missä Oscar-gaalassa Denzel Washington voitti ensimmäisen Oscarinsa?</w:t>
      </w:r>
    </w:p>
    <w:p>
      <w:r>
        <w:rPr>
          <w:b/>
        </w:rPr>
        <w:t xml:space="preserve">Esimerkki 7.3694</w:t>
      </w:r>
    </w:p>
    <w:p>
      <w:r>
        <w:t xml:space="preserve">Kuka on incrediblesin pahiksen ääni?</w:t>
      </w:r>
    </w:p>
    <w:p>
      <w:r>
        <w:rPr>
          <w:b/>
        </w:rPr>
        <w:t xml:space="preserve">Tulos</w:t>
      </w:r>
    </w:p>
    <w:p>
      <w:r>
        <w:t xml:space="preserve">Kuka on konna Syndromen ääni Uskomattomissa?</w:t>
      </w:r>
    </w:p>
    <w:p>
      <w:r>
        <w:rPr>
          <w:b/>
        </w:rPr>
        <w:t xml:space="preserve">Tulos</w:t>
      </w:r>
    </w:p>
    <w:p>
      <w:r>
        <w:t xml:space="preserve">Kuka on pahis Bomb Voyagen ääni uskomattomissa?</w:t>
      </w:r>
    </w:p>
    <w:p>
      <w:r>
        <w:rPr>
          <w:b/>
        </w:rPr>
        <w:t xml:space="preserve">Tulos</w:t>
      </w:r>
    </w:p>
    <w:p>
      <w:r>
        <w:t xml:space="preserve">Kuka on uskomattomien uskomattomien pahiksen The Underminerin ääni?</w:t>
      </w:r>
    </w:p>
    <w:p>
      <w:r>
        <w:rPr>
          <w:b/>
        </w:rPr>
        <w:t xml:space="preserve">Esimerkki 7.3695</w:t>
      </w:r>
    </w:p>
    <w:p>
      <w:r>
        <w:t xml:space="preserve">Mitkä ovat todennäköisyydet voittaa pasianssipeli?</w:t>
      </w:r>
    </w:p>
    <w:p>
      <w:r>
        <w:rPr>
          <w:b/>
        </w:rPr>
        <w:t xml:space="preserve">Tulos</w:t>
      </w:r>
    </w:p>
    <w:p>
      <w:r>
        <w:t xml:space="preserve">Mitkä ovat voittomahdollisuudet Thoughtful Klondike -pasianssipelissä?</w:t>
      </w:r>
    </w:p>
    <w:p>
      <w:r>
        <w:rPr>
          <w:b/>
        </w:rPr>
        <w:t xml:space="preserve">Tulos</w:t>
      </w:r>
    </w:p>
    <w:p>
      <w:r>
        <w:t xml:space="preserve">Mitkä ovat todennäköisyydet voittaa Canfield-pasianssipeli tietokoneen ratkaisijalla?</w:t>
      </w:r>
    </w:p>
    <w:p>
      <w:r>
        <w:rPr>
          <w:b/>
        </w:rPr>
        <w:t xml:space="preserve">Tulos</w:t>
      </w:r>
    </w:p>
    <w:p>
      <w:r>
        <w:t xml:space="preserve">Mitkä ovat Canfield-pasianssin voittomahdollisuudet strategisen asiantuntijatason pelaajille?</w:t>
      </w:r>
    </w:p>
    <w:p>
      <w:r>
        <w:rPr>
          <w:b/>
        </w:rPr>
        <w:t xml:space="preserve">Tulos</w:t>
      </w:r>
    </w:p>
    <w:p>
      <w:r>
        <w:t xml:space="preserve">Mitkä ovat todennäköisyydet voittaa yhden käden pasianssipeli?</w:t>
      </w:r>
    </w:p>
    <w:p>
      <w:r>
        <w:rPr>
          <w:b/>
        </w:rPr>
        <w:t xml:space="preserve">Tulos</w:t>
      </w:r>
    </w:p>
    <w:p>
      <w:r>
        <w:t xml:space="preserve">Mitkä ovat todennäköisyydet voittaa FreeCell-pasianssipeli?</w:t>
      </w:r>
    </w:p>
    <w:p>
      <w:r>
        <w:rPr>
          <w:b/>
        </w:rPr>
        <w:t xml:space="preserve">Tulos</w:t>
      </w:r>
    </w:p>
    <w:p>
      <w:r>
        <w:t xml:space="preserve">Mikä on todennäköisyys voittaa King Albert -pasianssipeli?</w:t>
      </w:r>
    </w:p>
    <w:p>
      <w:r>
        <w:rPr>
          <w:b/>
        </w:rPr>
        <w:t xml:space="preserve">Esimerkki 7.3696</w:t>
      </w:r>
    </w:p>
    <w:p>
      <w:r>
        <w:t xml:space="preserve">Milloin alkuperäinen elintarvike- ja lääkelaki hyväksyttiin Yhdysvalloissa?</w:t>
      </w:r>
    </w:p>
    <w:p>
      <w:r>
        <w:rPr>
          <w:b/>
        </w:rPr>
        <w:t xml:space="preserve">Tulos</w:t>
      </w:r>
    </w:p>
    <w:p>
      <w:r>
        <w:t xml:space="preserve">Milloin Yhdysvaltain senaatti hyväksyi Pure Food and Drug Act -lain?</w:t>
      </w:r>
    </w:p>
    <w:p>
      <w:r>
        <w:rPr>
          <w:b/>
        </w:rPr>
        <w:t xml:space="preserve">Tulos</w:t>
      </w:r>
    </w:p>
    <w:p>
      <w:r>
        <w:t xml:space="preserve">Milloin Yhdysvaltain edustajainhuone hyväksyi Pure Food and Drug Act -lain?</w:t>
      </w:r>
    </w:p>
    <w:p>
      <w:r>
        <w:rPr>
          <w:b/>
        </w:rPr>
        <w:t xml:space="preserve">Esimerkki 7.3697</w:t>
      </w:r>
    </w:p>
    <w:p>
      <w:r>
        <w:t xml:space="preserve">Kuka lauloi kappaleen lemmenjuoma numero 9?</w:t>
      </w:r>
    </w:p>
    <w:p>
      <w:r>
        <w:rPr>
          <w:b/>
        </w:rPr>
        <w:t xml:space="preserve">Tulos</w:t>
      </w:r>
    </w:p>
    <w:p>
      <w:r>
        <w:t xml:space="preserve">Kuka on se ryhmä, joka lauloi kappaleen love potion number 9?</w:t>
      </w:r>
    </w:p>
    <w:p>
      <w:r>
        <w:rPr>
          <w:b/>
        </w:rPr>
        <w:t xml:space="preserve">Tulos</w:t>
      </w:r>
    </w:p>
    <w:p>
      <w:r>
        <w:t xml:space="preserve">Kuka on henkilö, joka lauloi kappaleen love potion number 9?</w:t>
      </w:r>
    </w:p>
    <w:p>
      <w:r>
        <w:rPr>
          <w:b/>
        </w:rPr>
        <w:t xml:space="preserve">Esimerkki 7.3698</w:t>
      </w:r>
    </w:p>
    <w:p>
      <w:r>
        <w:t xml:space="preserve">Milloin Alvin ja pikkuoravat ilmestyi?</w:t>
      </w:r>
    </w:p>
    <w:p>
      <w:r>
        <w:rPr>
          <w:b/>
        </w:rPr>
        <w:t xml:space="preserve">Tulos</w:t>
      </w:r>
    </w:p>
    <w:p>
      <w:r>
        <w:t xml:space="preserve">Milloin Alvin ja pikkuoravat -televisiosarja ilmestyi?</w:t>
      </w:r>
    </w:p>
    <w:p>
      <w:r>
        <w:rPr>
          <w:b/>
        </w:rPr>
        <w:t xml:space="preserve">Tulos</w:t>
      </w:r>
    </w:p>
    <w:p>
      <w:r>
        <w:t xml:space="preserve">Milloin Alvin ja pikkuoravat -virtuaalibändi julkaistiin?</w:t>
      </w:r>
    </w:p>
    <w:p>
      <w:r>
        <w:rPr>
          <w:b/>
        </w:rPr>
        <w:t xml:space="preserve">Tulos</w:t>
      </w:r>
    </w:p>
    <w:p>
      <w:r>
        <w:t xml:space="preserve">Milloin Alvin ja pikkuoravat -elokuva ilmestyi?</w:t>
      </w:r>
    </w:p>
    <w:p>
      <w:r>
        <w:rPr>
          <w:b/>
        </w:rPr>
        <w:t xml:space="preserve">Tulos</w:t>
      </w:r>
    </w:p>
    <w:p>
      <w:r>
        <w:t xml:space="preserve">Milloin Alvin ja pikkuoravat -videopeli ilmestyi?</w:t>
      </w:r>
    </w:p>
    <w:p>
      <w:r>
        <w:rPr>
          <w:b/>
        </w:rPr>
        <w:t xml:space="preserve">Esimerkki 7.3699</w:t>
      </w:r>
    </w:p>
    <w:p>
      <w:r>
        <w:t xml:space="preserve">Ensimmäinen kaupunki Yhdysvalloissa, jossa oli sähköä?</w:t>
      </w:r>
    </w:p>
    <w:p>
      <w:r>
        <w:rPr>
          <w:b/>
        </w:rPr>
        <w:t xml:space="preserve">Tulos</w:t>
      </w:r>
    </w:p>
    <w:p>
      <w:r>
        <w:t xml:space="preserve">Ensimmäinen kaupunki Yhdysvalloissa, joka sai sähköä käyttämällä askel ylös ja askel alas -lähettimiä?</w:t>
      </w:r>
    </w:p>
    <w:p>
      <w:r>
        <w:rPr>
          <w:b/>
        </w:rPr>
        <w:t xml:space="preserve">Tulos</w:t>
      </w:r>
    </w:p>
    <w:p>
      <w:r>
        <w:t xml:space="preserve">Ensimmäinen kaupunki Yhdysvalloissa, jonka katuvaloissa on sähköä?</w:t>
      </w:r>
    </w:p>
    <w:p>
      <w:r>
        <w:rPr>
          <w:b/>
        </w:rPr>
        <w:t xml:space="preserve">Tulos</w:t>
      </w:r>
    </w:p>
    <w:p>
      <w:r>
        <w:t xml:space="preserve">Ensimmäinen kaupunki Yhdysvalloissa, jossa sähköä myydään keskitetysti useille asiakkaille siirtolinjojen kautta?</w:t>
      </w:r>
    </w:p>
    <w:p>
      <w:r>
        <w:rPr>
          <w:b/>
        </w:rPr>
        <w:t xml:space="preserve">Esimerkki 7.3700</w:t>
      </w:r>
    </w:p>
    <w:p>
      <w:r>
        <w:t xml:space="preserve">Kuka oli Intian pääministeri vuonna 1991?</w:t>
      </w:r>
    </w:p>
    <w:p>
      <w:r>
        <w:rPr>
          <w:b/>
        </w:rPr>
        <w:t xml:space="preserve">Tulos</w:t>
      </w:r>
    </w:p>
    <w:p>
      <w:r>
        <w:t xml:space="preserve">Kuka oli Intian pääministerinä vuonna 1991 1. tammikuuta - 21. kesäkuuta?</w:t>
      </w:r>
    </w:p>
    <w:p>
      <w:r>
        <w:rPr>
          <w:b/>
        </w:rPr>
        <w:t xml:space="preserve">Tulos</w:t>
      </w:r>
    </w:p>
    <w:p>
      <w:r>
        <w:t xml:space="preserve">Kuka oli Intian pääministerinä vuonna 1991 kesäkuun 21. päivästä lähtien?</w:t>
      </w:r>
    </w:p>
    <w:p>
      <w:r>
        <w:rPr>
          <w:b/>
        </w:rPr>
        <w:t xml:space="preserve">Esimerkki 7.3701</w:t>
      </w:r>
    </w:p>
    <w:p>
      <w:r>
        <w:t xml:space="preserve">Kuka näytteli Dr. Greenin tytärtä Erissä?</w:t>
      </w:r>
    </w:p>
    <w:p>
      <w:r>
        <w:rPr>
          <w:b/>
        </w:rPr>
        <w:t xml:space="preserve">Tulos</w:t>
      </w:r>
    </w:p>
    <w:p>
      <w:r>
        <w:t xml:space="preserve">Kuka näytteli alun perin Dr. Greenin tytärtä Erissä vuosina 1994-2000?</w:t>
      </w:r>
    </w:p>
    <w:p>
      <w:r>
        <w:rPr>
          <w:b/>
        </w:rPr>
        <w:t xml:space="preserve">Tulos</w:t>
      </w:r>
    </w:p>
    <w:p>
      <w:r>
        <w:t xml:space="preserve">Kuka näytteli myöhemmin Dr. Greenin tytärtä Er:ssä vuoden 2001 jälkeen?</w:t>
      </w:r>
    </w:p>
    <w:p>
      <w:r>
        <w:rPr>
          <w:b/>
        </w:rPr>
        <w:t xml:space="preserve">Esimerkki 7.3702</w:t>
      </w:r>
    </w:p>
    <w:p>
      <w:r>
        <w:t xml:space="preserve">Milloin minimipalkkaa viimeksi korotettiin Ontariossa?</w:t>
      </w:r>
    </w:p>
    <w:p>
      <w:r>
        <w:rPr>
          <w:b/>
        </w:rPr>
        <w:t xml:space="preserve">Tulos</w:t>
      </w:r>
    </w:p>
    <w:p>
      <w:r>
        <w:t xml:space="preserve">Milloin viimeksi minimipalkkaa korotettiin Ontariossa?</w:t>
      </w:r>
    </w:p>
    <w:p>
      <w:r>
        <w:rPr>
          <w:b/>
        </w:rPr>
        <w:t xml:space="preserve">Tulos</w:t>
      </w:r>
    </w:p>
    <w:p>
      <w:r>
        <w:t xml:space="preserve">Milloin viimeksi Ontariossa korotettiin vähimmäispalkkaa?</w:t>
      </w:r>
    </w:p>
    <w:p>
      <w:r>
        <w:rPr>
          <w:b/>
        </w:rPr>
        <w:t xml:space="preserve">Esimerkki 7.3703</w:t>
      </w:r>
    </w:p>
    <w:p>
      <w:r>
        <w:t xml:space="preserve">Missä pga-mestaruuskilpailut pelataan vuonna 2017?</w:t>
      </w:r>
    </w:p>
    <w:p>
      <w:r>
        <w:rPr>
          <w:b/>
        </w:rPr>
        <w:t xml:space="preserve">Tulos</w:t>
      </w:r>
    </w:p>
    <w:p>
      <w:r>
        <w:t xml:space="preserve">Millä golfkentällä PGA Championship pelataan vuonna 2017?</w:t>
      </w:r>
    </w:p>
    <w:p>
      <w:r>
        <w:rPr>
          <w:b/>
        </w:rPr>
        <w:t xml:space="preserve">Tulos</w:t>
      </w:r>
    </w:p>
    <w:p>
      <w:r>
        <w:t xml:space="preserve">Missä kaupungissa PGA Championship pelataan vuonna 2017?</w:t>
      </w:r>
    </w:p>
    <w:p>
      <w:r>
        <w:rPr>
          <w:b/>
        </w:rPr>
        <w:t xml:space="preserve">Esimerkki 7.3704</w:t>
      </w:r>
    </w:p>
    <w:p>
      <w:r>
        <w:t xml:space="preserve">Missä jaksossa Gokusta tulee super saiyan 3?</w:t>
      </w:r>
    </w:p>
    <w:p>
      <w:r>
        <w:rPr>
          <w:b/>
        </w:rPr>
        <w:t xml:space="preserve">Tulos</w:t>
      </w:r>
    </w:p>
    <w:p>
      <w:r>
        <w:t xml:space="preserve">Mikä jakson numero goku tulee super saiyan 3?</w:t>
      </w:r>
    </w:p>
    <w:p>
      <w:r>
        <w:rPr>
          <w:b/>
        </w:rPr>
        <w:t xml:space="preserve">Tulos</w:t>
      </w:r>
    </w:p>
    <w:p>
      <w:r>
        <w:t xml:space="preserve">Mikä on käännetty englanninkielinen otsikko jaksolle, jossa Gokusta tulee super saiyan 3?</w:t>
      </w:r>
    </w:p>
    <w:p>
      <w:r>
        <w:rPr>
          <w:b/>
        </w:rPr>
        <w:t xml:space="preserve">Tulos</w:t>
      </w:r>
    </w:p>
    <w:p>
      <w:r>
        <w:t xml:space="preserve">Mikä on sen jakson nimi, jossa Gokusta tulee super saiyan 3?</w:t>
      </w:r>
    </w:p>
    <w:p>
      <w:r>
        <w:rPr>
          <w:b/>
        </w:rPr>
        <w:t xml:space="preserve">Tulos</w:t>
      </w:r>
    </w:p>
    <w:p>
      <w:r>
        <w:t xml:space="preserve">Mikä on japaninkielinen nimi jaksolle, jossa Gokusta tulee super saiyan 3?</w:t>
      </w:r>
    </w:p>
    <w:p>
      <w:r>
        <w:rPr>
          <w:b/>
        </w:rPr>
        <w:t xml:space="preserve">Esimerkki 7.3705</w:t>
      </w:r>
    </w:p>
    <w:p>
      <w:r>
        <w:t xml:space="preserve">Kuinka monta nidettä cowboy bebopia on olemassa?</w:t>
      </w:r>
    </w:p>
    <w:p>
      <w:r>
        <w:rPr>
          <w:b/>
        </w:rPr>
        <w:t xml:space="preserve">Tulos</w:t>
      </w:r>
    </w:p>
    <w:p>
      <w:r>
        <w:t xml:space="preserve">Kuinka monta volyymia televisiosarjasta cowboy bebop on olemassa?</w:t>
      </w:r>
    </w:p>
    <w:p>
      <w:r>
        <w:rPr>
          <w:b/>
        </w:rPr>
        <w:t xml:space="preserve">Tulos</w:t>
      </w:r>
    </w:p>
    <w:p>
      <w:r>
        <w:t xml:space="preserve">Kuinka monta nidettä Cain Kugan cowboy bebopia on olemassa?</w:t>
      </w:r>
    </w:p>
    <w:p>
      <w:r>
        <w:rPr>
          <w:b/>
        </w:rPr>
        <w:t xml:space="preserve">Tulos</w:t>
      </w:r>
    </w:p>
    <w:p>
      <w:r>
        <w:t xml:space="preserve">Kuinka monta nidettä Yutaka Nantenin cowboy bebopia on olemassa?</w:t>
      </w:r>
    </w:p>
    <w:p>
      <w:r>
        <w:rPr>
          <w:b/>
        </w:rPr>
        <w:t xml:space="preserve">Esimerkki 7.3706</w:t>
      </w:r>
    </w:p>
    <w:p>
      <w:r>
        <w:t xml:space="preserve">Milloin keltainen nauha sidottiin vanhan tammen ympärille?</w:t>
      </w:r>
    </w:p>
    <w:p>
      <w:r>
        <w:rPr>
          <w:b/>
        </w:rPr>
        <w:t xml:space="preserve">Tulos</w:t>
      </w:r>
    </w:p>
    <w:p>
      <w:r>
        <w:t xml:space="preserve">Milloin Tony Orlandon ja Dawnin kappale "Tie a Yellow Ribbon Round the Ole Oak Tree" julkaistiin?</w:t>
      </w:r>
    </w:p>
    <w:p>
      <w:r>
        <w:rPr>
          <w:b/>
        </w:rPr>
        <w:t xml:space="preserve">Tulos</w:t>
      </w:r>
    </w:p>
    <w:p>
      <w:r>
        <w:t xml:space="preserve">Milloin julkaistiin Tony Orlandon ja Dawnin albumi Tie a Yellow Ribbon?</w:t>
      </w:r>
    </w:p>
    <w:p>
      <w:r>
        <w:rPr>
          <w:b/>
        </w:rPr>
        <w:t xml:space="preserve">Tulos</w:t>
      </w:r>
    </w:p>
    <w:p>
      <w:r>
        <w:t xml:space="preserve">Milloin julkaistiin Bing Crosbyn kappale "Tie a Yellow Ribbon Round the Ole Oak Tree"?</w:t>
      </w:r>
    </w:p>
    <w:p>
      <w:r>
        <w:rPr>
          <w:b/>
        </w:rPr>
        <w:t xml:space="preserve">Tulos</w:t>
      </w:r>
    </w:p>
    <w:p>
      <w:r>
        <w:t xml:space="preserve">Milloin Jim Naborsin kappale "Tie a Yellow Ribbon Round the Ole Oak Tree" julkaistiin?</w:t>
      </w:r>
    </w:p>
    <w:p>
      <w:r>
        <w:rPr>
          <w:b/>
        </w:rPr>
        <w:t xml:space="preserve">Tulos</w:t>
      </w:r>
    </w:p>
    <w:p>
      <w:r>
        <w:t xml:space="preserve">Milloin julkaistiin Eric D Johnsonin kappaleen "Tie a Yellow Ribbon Round the Ole Oak Tree" cover?</w:t>
      </w:r>
    </w:p>
    <w:p>
      <w:r>
        <w:rPr>
          <w:b/>
        </w:rPr>
        <w:t xml:space="preserve">Tulos</w:t>
      </w:r>
    </w:p>
    <w:p>
      <w:r>
        <w:t xml:space="preserve">Milloin Dolly Partonin kappaleen "Tie a Yellow Ribbon Round the Ole Oak Tree" cover julkaistiin?</w:t>
      </w:r>
    </w:p>
    <w:p>
      <w:r>
        <w:rPr>
          <w:b/>
        </w:rPr>
        <w:t xml:space="preserve">Tulos</w:t>
      </w:r>
    </w:p>
    <w:p>
      <w:r>
        <w:t xml:space="preserve">Milloin julkaistiin Harry Connick Jr:n kappaleen "Tie a Yellow Ribbon Round the Ole Oak Tree" cover?</w:t>
      </w:r>
    </w:p>
    <w:p>
      <w:r>
        <w:rPr>
          <w:b/>
        </w:rPr>
        <w:t xml:space="preserve">Tulos</w:t>
      </w:r>
    </w:p>
    <w:p>
      <w:r>
        <w:t xml:space="preserve">Milloin Frank Sinatran kappaleen "Tie a Yellow Ribbon Round the Ole Oak Tree" cover julkaistiin?</w:t>
      </w:r>
    </w:p>
    <w:p>
      <w:r>
        <w:rPr>
          <w:b/>
        </w:rPr>
        <w:t xml:space="preserve">Tulos</w:t>
      </w:r>
    </w:p>
    <w:p>
      <w:r>
        <w:t xml:space="preserve">Milloin Max Bygravesin kappaleen "Tie a Yellow Ribbon Round the Ole Oak Tree" cover julkaistiin?</w:t>
      </w:r>
    </w:p>
    <w:p>
      <w:r>
        <w:rPr>
          <w:b/>
        </w:rPr>
        <w:t xml:space="preserve">Esimerkki 7.3707</w:t>
      </w:r>
    </w:p>
    <w:p>
      <w:r>
        <w:t xml:space="preserve">Dil hai ki manta nahi on remake?</w:t>
      </w:r>
    </w:p>
    <w:p>
      <w:r>
        <w:rPr>
          <w:b/>
        </w:rPr>
        <w:t xml:space="preserve">Tulos</w:t>
      </w:r>
    </w:p>
    <w:p>
      <w:r>
        <w:t xml:space="preserve">Dil hai ke manta nahi on epävirallinen remake mistä vuoden 1956 elokuvasta?</w:t>
      </w:r>
    </w:p>
    <w:p>
      <w:r>
        <w:rPr>
          <w:b/>
        </w:rPr>
        <w:t xml:space="preserve">Tulos</w:t>
      </w:r>
    </w:p>
    <w:p>
      <w:r>
        <w:t xml:space="preserve">Dil hai ke manta nahi on epävirallinen uusintafilmatisointi mistä vuoden 1966 elokuvasta?</w:t>
      </w:r>
    </w:p>
    <w:p>
      <w:r>
        <w:rPr>
          <w:b/>
        </w:rPr>
        <w:t xml:space="preserve">Tulos</w:t>
      </w:r>
    </w:p>
    <w:p>
      <w:r>
        <w:t xml:space="preserve">Dil hai ke manta nahi on epävirallinen remake-elokuva, joka on tehty vuoden 1934 elokuvasta?</w:t>
      </w:r>
    </w:p>
    <w:p>
      <w:r>
        <w:rPr>
          <w:b/>
        </w:rPr>
        <w:t xml:space="preserve">Esimerkki 7.3708</w:t>
      </w:r>
    </w:p>
    <w:p>
      <w:r>
        <w:t xml:space="preserve">Kuka lauloi alkuperäisen laulun if tomorrow never comes?</w:t>
      </w:r>
    </w:p>
    <w:p>
      <w:r>
        <w:rPr>
          <w:b/>
        </w:rPr>
        <w:t xml:space="preserve">Tulos</w:t>
      </w:r>
    </w:p>
    <w:p>
      <w:r>
        <w:t xml:space="preserve">Kuka lauloi alkuperäisen, vuonna 1989 julkaistun kappaleen if tomorrow never comes?</w:t>
      </w:r>
    </w:p>
    <w:p>
      <w:r>
        <w:rPr>
          <w:b/>
        </w:rPr>
        <w:t xml:space="preserve">Tulos</w:t>
      </w:r>
    </w:p>
    <w:p>
      <w:r>
        <w:t xml:space="preserve">Kuka lauloi alkuperäisen, vuonna 1947 julkaistun kappaleen I don't Care (if tomorrow never comes)?</w:t>
      </w:r>
    </w:p>
    <w:p>
      <w:r>
        <w:rPr>
          <w:b/>
        </w:rPr>
        <w:t xml:space="preserve">Esimerkki 7.3709</w:t>
      </w:r>
    </w:p>
    <w:p>
      <w:r>
        <w:t xml:space="preserve">Milloin "Tule syömään kanssani" alkoi?</w:t>
      </w:r>
    </w:p>
    <w:p>
      <w:r>
        <w:rPr>
          <w:b/>
        </w:rPr>
        <w:t xml:space="preserve">Tulos</w:t>
      </w:r>
    </w:p>
    <w:p>
      <w:r>
        <w:t xml:space="preserve">Milloin come dine with me aloitti toimintansa Yhdistyneessä kuningaskunnassa?</w:t>
      </w:r>
    </w:p>
    <w:p>
      <w:r>
        <w:rPr>
          <w:b/>
        </w:rPr>
        <w:t xml:space="preserve">Tulos</w:t>
      </w:r>
    </w:p>
    <w:p>
      <w:r>
        <w:t xml:space="preserve">Milloin come dine with me Australia aloitti?</w:t>
      </w:r>
    </w:p>
    <w:p>
      <w:r>
        <w:rPr>
          <w:b/>
        </w:rPr>
        <w:t xml:space="preserve">Tulos</w:t>
      </w:r>
    </w:p>
    <w:p>
      <w:r>
        <w:t xml:space="preserve">Milloin Irlannissa alettiin tulla syömään kanssani?</w:t>
      </w:r>
    </w:p>
    <w:p>
      <w:r>
        <w:rPr>
          <w:b/>
        </w:rPr>
        <w:t xml:space="preserve">Tulos</w:t>
      </w:r>
    </w:p>
    <w:p>
      <w:r>
        <w:t xml:space="preserve">Milloin Uusi-Seelanti aloitti toimintansa?</w:t>
      </w:r>
    </w:p>
    <w:p>
      <w:r>
        <w:rPr>
          <w:b/>
        </w:rPr>
        <w:t xml:space="preserve">Tulos</w:t>
      </w:r>
    </w:p>
    <w:p>
      <w:r>
        <w:t xml:space="preserve">Milloin Kanadassa aloitettiin "Tule syömään kanssani"?</w:t>
      </w:r>
    </w:p>
    <w:p>
      <w:r>
        <w:rPr>
          <w:b/>
        </w:rPr>
        <w:t xml:space="preserve">Tulos</w:t>
      </w:r>
    </w:p>
    <w:p>
      <w:r>
        <w:t xml:space="preserve">Milloin come dine with me Etelä-Afrikka aloitti toimintansa?</w:t>
      </w:r>
    </w:p>
    <w:p>
      <w:r>
        <w:rPr>
          <w:b/>
        </w:rPr>
        <w:t xml:space="preserve">Esimerkki 7.3710</w:t>
      </w:r>
    </w:p>
    <w:p>
      <w:r>
        <w:t xml:space="preserve">Kuka äänestää vuoden afl-valmentajaa?</w:t>
      </w:r>
    </w:p>
    <w:p>
      <w:r>
        <w:rPr>
          <w:b/>
        </w:rPr>
        <w:t xml:space="preserve">Tulos</w:t>
      </w:r>
    </w:p>
    <w:p>
      <w:r>
        <w:t xml:space="preserve">Kuka äänestää vuoden afl-seniorivalmentajaa?</w:t>
      </w:r>
    </w:p>
    <w:p>
      <w:r>
        <w:rPr>
          <w:b/>
        </w:rPr>
        <w:t xml:space="preserve">Tulos</w:t>
      </w:r>
    </w:p>
    <w:p>
      <w:r>
        <w:t xml:space="preserve">Kuka äänestää afl:n vuoden apuvalmentajaa?</w:t>
      </w:r>
    </w:p>
    <w:p>
      <w:r>
        <w:rPr>
          <w:b/>
        </w:rPr>
        <w:t xml:space="preserve">Esimerkki 7.3711</w:t>
      </w:r>
    </w:p>
    <w:p>
      <w:r>
        <w:t xml:space="preserve">Edustajainhuoneen jäsenten lukumäärä?</w:t>
      </w:r>
    </w:p>
    <w:p>
      <w:r>
        <w:rPr>
          <w:b/>
        </w:rPr>
        <w:t xml:space="preserve">Tulos</w:t>
      </w:r>
    </w:p>
    <w:p>
      <w:r>
        <w:t xml:space="preserve">Kuinka monta jäsentä edustajainhuoneessa on yhteensä, mukaan lukien äänioikeudettomat jäsenet?</w:t>
      </w:r>
    </w:p>
    <w:p>
      <w:r>
        <w:rPr>
          <w:b/>
        </w:rPr>
        <w:t xml:space="preserve">Tulos</w:t>
      </w:r>
    </w:p>
    <w:p>
      <w:r>
        <w:t xml:space="preserve">Kuinka monta äänivaltaista jäsentä on edustajainhuoneessa?</w:t>
      </w:r>
    </w:p>
    <w:p>
      <w:r>
        <w:rPr>
          <w:b/>
        </w:rPr>
        <w:t xml:space="preserve">Esimerkki 7.3712</w:t>
      </w:r>
    </w:p>
    <w:p>
      <w:r>
        <w:t xml:space="preserve">Kuka näytteli Duryodhanin roolia Mahabharatissa?</w:t>
      </w:r>
    </w:p>
    <w:p>
      <w:r>
        <w:rPr>
          <w:b/>
        </w:rPr>
        <w:t xml:space="preserve">Tulos</w:t>
      </w:r>
    </w:p>
    <w:p>
      <w:r>
        <w:t xml:space="preserve">Kuka näyttelee nuoren Duryodhanin roolia vuoden 2013 tv-sarjassa Mahabharat?</w:t>
      </w:r>
    </w:p>
    <w:p>
      <w:r>
        <w:rPr>
          <w:b/>
        </w:rPr>
        <w:t xml:space="preserve">Tulos</w:t>
      </w:r>
    </w:p>
    <w:p>
      <w:r>
        <w:t xml:space="preserve">Kuka näyttelee Duryodhanin roolia vuoden 2013 tv-sarjassa Mahabharat?</w:t>
      </w:r>
    </w:p>
    <w:p>
      <w:r>
        <w:rPr>
          <w:b/>
        </w:rPr>
        <w:t xml:space="preserve">Tulos</w:t>
      </w:r>
    </w:p>
    <w:p>
      <w:r>
        <w:t xml:space="preserve">Kuka näyttelee nuoren Duryodhanin roolia vuoden 1988 televisiosarjassa Mahabharat?</w:t>
      </w:r>
    </w:p>
    <w:p>
      <w:r>
        <w:rPr>
          <w:b/>
        </w:rPr>
        <w:t xml:space="preserve">Tulos</w:t>
      </w:r>
    </w:p>
    <w:p>
      <w:r>
        <w:t xml:space="preserve">Kuka näyttelee Duryodhanin roolia vuoden 1988 tv-sarjassa Mahabharat?</w:t>
      </w:r>
    </w:p>
    <w:p>
      <w:r>
        <w:rPr>
          <w:b/>
        </w:rPr>
        <w:t xml:space="preserve">Tulos</w:t>
      </w:r>
    </w:p>
    <w:p>
      <w:r>
        <w:t xml:space="preserve">Kuka näyttelee Duryodhanin roolia vuoden 1989 elokuvassa Mahabharata?</w:t>
      </w:r>
    </w:p>
    <w:p>
      <w:r>
        <w:rPr>
          <w:b/>
        </w:rPr>
        <w:t xml:space="preserve">Tulos</w:t>
      </w:r>
    </w:p>
    <w:p>
      <w:r>
        <w:t xml:space="preserve">Kuka näyttelee Duryodhanin roolia vuoden 2013 elokuvassa Mahabharata?</w:t>
      </w:r>
    </w:p>
    <w:p>
      <w:r>
        <w:rPr>
          <w:b/>
        </w:rPr>
        <w:t xml:space="preserve">Esimerkki 7.3713</w:t>
      </w:r>
    </w:p>
    <w:p>
      <w:r>
        <w:t xml:space="preserve">Kuka on voittanut vuoden 2017 naisten kaksinpelin Wimbledonin tennisturnauksen?</w:t>
      </w:r>
    </w:p>
    <w:p>
      <w:r>
        <w:rPr>
          <w:b/>
        </w:rPr>
        <w:t xml:space="preserve">Tulos</w:t>
      </w:r>
    </w:p>
    <w:p>
      <w:r>
        <w:t xml:space="preserve">Kuka on voittanut vuoden 2017 naisten kaksinpelin Wimbledonin tennisturnauksen?</w:t>
      </w:r>
    </w:p>
    <w:p>
      <w:r>
        <w:rPr>
          <w:b/>
        </w:rPr>
        <w:t xml:space="preserve">Tulos</w:t>
      </w:r>
    </w:p>
    <w:p>
      <w:r>
        <w:t xml:space="preserve">Mikä maa on voittanut vuoden 2017 naisten kaksinpelin Wimbledonin tennisturnauksen?</w:t>
      </w:r>
    </w:p>
    <w:p>
      <w:r>
        <w:rPr>
          <w:b/>
        </w:rPr>
        <w:t xml:space="preserve">Esimerkki 7.3714</w:t>
      </w:r>
    </w:p>
    <w:p>
      <w:r>
        <w:t xml:space="preserve">Kuka Lesean McCoy pelaa NFL:ssä?</w:t>
      </w:r>
    </w:p>
    <w:p>
      <w:r>
        <w:rPr>
          <w:b/>
        </w:rPr>
        <w:t xml:space="preserve">Tulos</w:t>
      </w:r>
    </w:p>
    <w:p>
      <w:r>
        <w:t xml:space="preserve">Missä NFL-joukkueessa LeSean McCoy pelasi vuosina 2009-2014?</w:t>
      </w:r>
    </w:p>
    <w:p>
      <w:r>
        <w:rPr>
          <w:b/>
        </w:rPr>
        <w:t xml:space="preserve">Tulos</w:t>
      </w:r>
    </w:p>
    <w:p>
      <w:r>
        <w:t xml:space="preserve">Missä NFL-joukkueessa LeSean McCoy pelasi vuosina 2015-2018?</w:t>
      </w:r>
    </w:p>
    <w:p>
      <w:r>
        <w:rPr>
          <w:b/>
        </w:rPr>
        <w:t xml:space="preserve">Tulos</w:t>
      </w:r>
    </w:p>
    <w:p>
      <w:r>
        <w:t xml:space="preserve">Missä NFL-joukkueessa LeSean McCoy pelasi vuosina 2019-2020?</w:t>
      </w:r>
    </w:p>
    <w:p>
      <w:r>
        <w:rPr>
          <w:b/>
        </w:rPr>
        <w:t xml:space="preserve">Esimerkki 7.3715</w:t>
      </w:r>
    </w:p>
    <w:p>
      <w:r>
        <w:t xml:space="preserve">Miksi ulkorakennuksiin on leikattu kuu?</w:t>
      </w:r>
    </w:p>
    <w:p>
      <w:r>
        <w:rPr>
          <w:b/>
        </w:rPr>
        <w:t xml:space="preserve">Tulos</w:t>
      </w:r>
    </w:p>
    <w:p>
      <w:r>
        <w:t xml:space="preserve">Mikä on kiistanalainen syy siihen, miksi ulkorakennuksiin on leikattu kuu?</w:t>
      </w:r>
    </w:p>
    <w:p>
      <w:r>
        <w:rPr>
          <w:b/>
        </w:rPr>
        <w:t xml:space="preserve">Tulos</w:t>
      </w:r>
    </w:p>
    <w:p>
      <w:r>
        <w:t xml:space="preserve">Miksi ulkorakennuksissa on käytännöllinen syy kuun leikkaus?</w:t>
      </w:r>
    </w:p>
    <w:p>
      <w:r>
        <w:rPr>
          <w:b/>
        </w:rPr>
        <w:t xml:space="preserve">Esimerkki 7.3716</w:t>
      </w:r>
    </w:p>
    <w:p>
      <w:r>
        <w:t xml:space="preserve">Mikä oli pisin sota Yhdysvalloissa?</w:t>
      </w:r>
    </w:p>
    <w:p>
      <w:r>
        <w:rPr>
          <w:b/>
        </w:rPr>
        <w:t xml:space="preserve">Tulos</w:t>
      </w:r>
    </w:p>
    <w:p>
      <w:r>
        <w:t xml:space="preserve">Mikä oli pisin sota, johon Yhdysvallat osallistui?</w:t>
      </w:r>
    </w:p>
    <w:p>
      <w:r>
        <w:rPr>
          <w:b/>
        </w:rPr>
        <w:t xml:space="preserve">Tulos</w:t>
      </w:r>
    </w:p>
    <w:p>
      <w:r>
        <w:t xml:space="preserve">Mikä oli pisin Yhdysvalloissa pidetty tapahtuma?</w:t>
      </w:r>
    </w:p>
    <w:p>
      <w:r>
        <w:rPr>
          <w:b/>
        </w:rPr>
        <w:t xml:space="preserve">Esimerkki 7.3717</w:t>
      </w:r>
    </w:p>
    <w:p>
      <w:r>
        <w:t xml:space="preserve">Kenet Gaia ja Uranus synnyttivät?</w:t>
      </w:r>
    </w:p>
    <w:p>
      <w:r>
        <w:rPr>
          <w:b/>
        </w:rPr>
        <w:t xml:space="preserve">Tulos</w:t>
      </w:r>
    </w:p>
    <w:p>
      <w:r>
        <w:t xml:space="preserve">Minkälaisen olennon Gaia ja Uranus synnyttivät?</w:t>
      </w:r>
    </w:p>
    <w:p>
      <w:r>
        <w:rPr>
          <w:b/>
        </w:rPr>
        <w:t xml:space="preserve">Tulos</w:t>
      </w:r>
    </w:p>
    <w:p>
      <w:r>
        <w:t xml:space="preserve">Mitkä olivat Gaian ja Uranuksen jälkeläisten nimet?</w:t>
      </w:r>
    </w:p>
    <w:p>
      <w:r>
        <w:rPr>
          <w:b/>
        </w:rPr>
        <w:t xml:space="preserve">Esimerkki 7.3718</w:t>
      </w:r>
    </w:p>
    <w:p>
      <w:r>
        <w:t xml:space="preserve">Kuka kirjoitti Raamatun hepreankielisen kirjan?</w:t>
      </w:r>
    </w:p>
    <w:p>
      <w:r>
        <w:rPr>
          <w:b/>
        </w:rPr>
        <w:t xml:space="preserve">Tulos</w:t>
      </w:r>
    </w:p>
    <w:p>
      <w:r>
        <w:t xml:space="preserve">Kenen uskotaan kirjoittaneen Raamatun Heprealaiskirjeen?</w:t>
      </w:r>
    </w:p>
    <w:p>
      <w:r>
        <w:rPr>
          <w:b/>
        </w:rPr>
        <w:t xml:space="preserve">Tulos</w:t>
      </w:r>
    </w:p>
    <w:p>
      <w:r>
        <w:t xml:space="preserve">Kenen nykyiset tutkijat uskovat kirjoittaneen Raamatun Heprealaiskirjeen?</w:t>
      </w:r>
    </w:p>
    <w:p>
      <w:r>
        <w:rPr>
          <w:b/>
        </w:rPr>
        <w:t xml:space="preserve">Esimerkki 7.3719</w:t>
      </w:r>
    </w:p>
    <w:p>
      <w:r>
        <w:t xml:space="preserve">Kuka on tehnyt eniten juoksuja testikriketissä?</w:t>
      </w:r>
    </w:p>
    <w:p>
      <w:r>
        <w:rPr>
          <w:b/>
        </w:rPr>
        <w:t xml:space="preserve">Tulos</w:t>
      </w:r>
    </w:p>
    <w:p>
      <w:r>
        <w:t xml:space="preserve">Kenellä on ennätys eniten juoksuja urallaan testikriketissä?</w:t>
      </w:r>
    </w:p>
    <w:p>
      <w:r>
        <w:rPr>
          <w:b/>
        </w:rPr>
        <w:t xml:space="preserve">Tulos</w:t>
      </w:r>
    </w:p>
    <w:p>
      <w:r>
        <w:t xml:space="preserve">Kuka on tehnyt eniten juoksuja ottelussa testikriketissä?</w:t>
      </w:r>
    </w:p>
    <w:p>
      <w:r>
        <w:rPr>
          <w:b/>
        </w:rPr>
        <w:t xml:space="preserve">Tulos</w:t>
      </w:r>
    </w:p>
    <w:p>
      <w:r>
        <w:t xml:space="preserve">Kuka on tehnyt eniten juoksuja sarjassa testikriketissä?</w:t>
      </w:r>
    </w:p>
    <w:p>
      <w:r>
        <w:rPr>
          <w:b/>
        </w:rPr>
        <w:t xml:space="preserve">Tulos</w:t>
      </w:r>
    </w:p>
    <w:p>
      <w:r>
        <w:t xml:space="preserve">Kuka on tehnyt eniten juoksuja kalenterivuoden aikana testikriketissä?</w:t>
      </w:r>
    </w:p>
    <w:p>
      <w:r>
        <w:rPr>
          <w:b/>
        </w:rPr>
        <w:t xml:space="preserve">Esimerkki 7.3720</w:t>
      </w:r>
    </w:p>
    <w:p>
      <w:r>
        <w:t xml:space="preserve">Kuka lauloi laulun twist and shoutissa?</w:t>
      </w:r>
    </w:p>
    <w:p>
      <w:r>
        <w:rPr>
          <w:b/>
        </w:rPr>
        <w:t xml:space="preserve">Tulos</w:t>
      </w:r>
    </w:p>
    <w:p>
      <w:r>
        <w:t xml:space="preserve">Kuka lauloi Top Notesin "Twist and Shout" -kappaleessa?</w:t>
      </w:r>
    </w:p>
    <w:p>
      <w:r>
        <w:rPr>
          <w:b/>
        </w:rPr>
        <w:t xml:space="preserve">Tulos</w:t>
      </w:r>
    </w:p>
    <w:p>
      <w:r>
        <w:t xml:space="preserve">Kuka lauloi päälaulun The Isley Brothersin kappaleessa "Twist and Shout"?</w:t>
      </w:r>
    </w:p>
    <w:p>
      <w:r>
        <w:rPr>
          <w:b/>
        </w:rPr>
        <w:t xml:space="preserve">Tulos</w:t>
      </w:r>
    </w:p>
    <w:p>
      <w:r>
        <w:t xml:space="preserve">Kuka lauloi päälaulun The Beatlesin kappaleessa "Twist and Shout"?</w:t>
      </w:r>
    </w:p>
    <w:p>
      <w:r>
        <w:rPr>
          <w:b/>
        </w:rPr>
        <w:t xml:space="preserve">Tulos</w:t>
      </w:r>
    </w:p>
    <w:p>
      <w:r>
        <w:t xml:space="preserve">Kuka lauloi päälaulun The Who -yhtyeen kappaleessa "Twist and Shout"?</w:t>
      </w:r>
    </w:p>
    <w:p>
      <w:r>
        <w:rPr>
          <w:b/>
        </w:rPr>
        <w:t xml:space="preserve">Esimerkki 7.3721</w:t>
      </w:r>
    </w:p>
    <w:p>
      <w:r>
        <w:t xml:space="preserve">Missä vuoden 2022 MM-kisat järjestetään?</w:t>
      </w:r>
    </w:p>
    <w:p>
      <w:r>
        <w:rPr>
          <w:b/>
        </w:rPr>
        <w:t xml:space="preserve">Tulos</w:t>
      </w:r>
    </w:p>
    <w:p>
      <w:r>
        <w:t xml:space="preserve">Missä maassa vuoden 2022 MM-kisat järjestetään?</w:t>
      </w:r>
    </w:p>
    <w:p>
      <w:r>
        <w:rPr>
          <w:b/>
        </w:rPr>
        <w:t xml:space="preserve">Tulos</w:t>
      </w:r>
    </w:p>
    <w:p>
      <w:r>
        <w:t xml:space="preserve">Missä kaupungeissa vuoden 2022 MM-kisat järjestetään?</w:t>
      </w:r>
    </w:p>
    <w:p>
      <w:r>
        <w:rPr>
          <w:b/>
        </w:rPr>
        <w:t xml:space="preserve">Tulos</w:t>
      </w:r>
    </w:p>
    <w:p>
      <w:r>
        <w:t xml:space="preserve">Millaisilla stadioneilla vuoden 2022 MM-kisat järjestetään?</w:t>
      </w:r>
    </w:p>
    <w:p>
      <w:r>
        <w:rPr>
          <w:b/>
        </w:rPr>
        <w:t xml:space="preserve">Esimerkki 7.3722</w:t>
      </w:r>
    </w:p>
    <w:p>
      <w:r>
        <w:t xml:space="preserve">Eniten osumia mlb-ottelussa yhdeltä pelaajalta?</w:t>
      </w:r>
    </w:p>
    <w:p>
      <w:r>
        <w:rPr>
          <w:b/>
        </w:rPr>
        <w:t xml:space="preserve">Tulos</w:t>
      </w:r>
    </w:p>
    <w:p>
      <w:r>
        <w:t xml:space="preserve">Mikä pelaaja on saanut eniten osumia yksittäisessä MLB-ottelussa?</w:t>
      </w:r>
    </w:p>
    <w:p>
      <w:r>
        <w:rPr>
          <w:b/>
        </w:rPr>
        <w:t xml:space="preserve">Tulos</w:t>
      </w:r>
    </w:p>
    <w:p>
      <w:r>
        <w:t xml:space="preserve">Mikä on eniten osumia yhdessä MLB-ottelussa?</w:t>
      </w:r>
    </w:p>
    <w:p>
      <w:r>
        <w:rPr>
          <w:b/>
        </w:rPr>
        <w:t xml:space="preserve">Esimerkki 7.3723</w:t>
      </w:r>
    </w:p>
    <w:p>
      <w:r>
        <w:t xml:space="preserve">Milloin he lopettivat Saturn Vuen valmistuksen?</w:t>
      </w:r>
    </w:p>
    <w:p>
      <w:r>
        <w:rPr>
          <w:b/>
        </w:rPr>
        <w:t xml:space="preserve">Tulos</w:t>
      </w:r>
    </w:p>
    <w:p>
      <w:r>
        <w:t xml:space="preserve">Minä vuonna ensimmäisen sukupolven Saturn Vue lopetettiin?</w:t>
      </w:r>
    </w:p>
    <w:p>
      <w:r>
        <w:rPr>
          <w:b/>
        </w:rPr>
        <w:t xml:space="preserve">Tulos</w:t>
      </w:r>
    </w:p>
    <w:p>
      <w:r>
        <w:t xml:space="preserve">Minä vuonna he lopettivat toisen sukupolven Saturn Vue:n valmistuksen?</w:t>
      </w:r>
    </w:p>
    <w:p>
      <w:r>
        <w:rPr>
          <w:b/>
        </w:rPr>
        <w:t xml:space="preserve">Tulos</w:t>
      </w:r>
    </w:p>
    <w:p>
      <w:r>
        <w:t xml:space="preserve">Minkä mallivuoden jälkeen he lopettivat ensimmäisen sukupolven Saturn Vue:n valmistuksen?</w:t>
      </w:r>
    </w:p>
    <w:p>
      <w:r>
        <w:rPr>
          <w:b/>
        </w:rPr>
        <w:t xml:space="preserve">Tulos</w:t>
      </w:r>
    </w:p>
    <w:p>
      <w:r>
        <w:t xml:space="preserve">Minkä mallivuoden jälkeen he lopettivat toisen sukupolven Saturn Vue:n valmistuksen?</w:t>
      </w:r>
    </w:p>
    <w:p>
      <w:r>
        <w:rPr>
          <w:b/>
        </w:rPr>
        <w:t xml:space="preserve">Esimerkki 7.3724</w:t>
      </w:r>
    </w:p>
    <w:p>
      <w:r>
        <w:t xml:space="preserve">Milloin uusi Law &amp; Order -suomennos alkaa?</w:t>
      </w:r>
    </w:p>
    <w:p>
      <w:r>
        <w:rPr>
          <w:b/>
        </w:rPr>
        <w:t xml:space="preserve">Tulos</w:t>
      </w:r>
    </w:p>
    <w:p>
      <w:r>
        <w:t xml:space="preserve">Milloin uusi law &amp; order suv -kausi 19 alkaa?</w:t>
      </w:r>
    </w:p>
    <w:p>
      <w:r>
        <w:rPr>
          <w:b/>
        </w:rPr>
        <w:t xml:space="preserve">Tulos</w:t>
      </w:r>
    </w:p>
    <w:p>
      <w:r>
        <w:t xml:space="preserve">Milloin uusi law &amp; order suv:n 18. kausi alkaa?</w:t>
      </w:r>
    </w:p>
    <w:p>
      <w:r>
        <w:rPr>
          <w:b/>
        </w:rPr>
        <w:t xml:space="preserve">Tulos</w:t>
      </w:r>
    </w:p>
    <w:p>
      <w:r>
        <w:t xml:space="preserve">Milloin uusi law &amp; order suv -kausi 17 alkaa?</w:t>
      </w:r>
    </w:p>
    <w:p>
      <w:r>
        <w:rPr>
          <w:b/>
        </w:rPr>
        <w:t xml:space="preserve">Tulos</w:t>
      </w:r>
    </w:p>
    <w:p>
      <w:r>
        <w:t xml:space="preserve">Milloin alkaa uusi law &amp; order suv jakso 418?</w:t>
      </w:r>
    </w:p>
    <w:p>
      <w:r>
        <w:rPr>
          <w:b/>
        </w:rPr>
        <w:t xml:space="preserve">Tulos</w:t>
      </w:r>
    </w:p>
    <w:p>
      <w:r>
        <w:t xml:space="preserve">Milloin alkaa uusi law &amp; order suv:n jakso 417?</w:t>
      </w:r>
    </w:p>
    <w:p>
      <w:r>
        <w:rPr>
          <w:b/>
        </w:rPr>
        <w:t xml:space="preserve">Tulos</w:t>
      </w:r>
    </w:p>
    <w:p>
      <w:r>
        <w:t xml:space="preserve">Milloin alkaa uusi law &amp; order suv:n jakso 416?</w:t>
      </w:r>
    </w:p>
    <w:p>
      <w:r>
        <w:rPr>
          <w:b/>
        </w:rPr>
        <w:t xml:space="preserve">Esimerkki 7.3725</w:t>
      </w:r>
    </w:p>
    <w:p>
      <w:r>
        <w:t xml:space="preserve">Milloin Blair ja prinssi menevät naimisiin?</w:t>
      </w:r>
    </w:p>
    <w:p>
      <w:r>
        <w:rPr>
          <w:b/>
        </w:rPr>
        <w:t xml:space="preserve">Tulos</w:t>
      </w:r>
    </w:p>
    <w:p>
      <w:r>
        <w:t xml:space="preserve">Milloin Blair ja prinssi menevät naimisiin Gossip Girlin 5. kaudella?</w:t>
      </w:r>
    </w:p>
    <w:p>
      <w:r>
        <w:rPr>
          <w:b/>
        </w:rPr>
        <w:t xml:space="preserve">Tulos</w:t>
      </w:r>
    </w:p>
    <w:p>
      <w:r>
        <w:t xml:space="preserve">Milloin esitettiin jakso, jossa Blair ja prinssi menivät naimisiin?</w:t>
      </w:r>
    </w:p>
    <w:p>
      <w:r>
        <w:rPr>
          <w:b/>
        </w:rPr>
        <w:t xml:space="preserve">Esimerkki 7.3726</w:t>
      </w:r>
    </w:p>
    <w:p>
      <w:r>
        <w:t xml:space="preserve">Kuka on voittanut Euroopan cupin eniten?</w:t>
      </w:r>
    </w:p>
    <w:p>
      <w:r>
        <w:rPr>
          <w:b/>
        </w:rPr>
        <w:t xml:space="preserve">Tulos</w:t>
      </w:r>
    </w:p>
    <w:p>
      <w:r>
        <w:t xml:space="preserve">Mikä seura on voittanut eniten euroopan cupia?</w:t>
      </w:r>
    </w:p>
    <w:p>
      <w:r>
        <w:rPr>
          <w:b/>
        </w:rPr>
        <w:t xml:space="preserve">Tulos</w:t>
      </w:r>
    </w:p>
    <w:p>
      <w:r>
        <w:t xml:space="preserve">Mikä maa on voittanut euroopan cupin eniten?</w:t>
      </w:r>
    </w:p>
    <w:p>
      <w:r>
        <w:rPr>
          <w:b/>
        </w:rPr>
        <w:t xml:space="preserve">Esimerkki 7.3727</w:t>
      </w:r>
    </w:p>
    <w:p>
      <w:r>
        <w:t xml:space="preserve">Milloin Bostonin teekutsut alkoivat ja päättyivät?</w:t>
      </w:r>
    </w:p>
    <w:p>
      <w:r>
        <w:rPr>
          <w:b/>
        </w:rPr>
        <w:t xml:space="preserve">Tulos</w:t>
      </w:r>
    </w:p>
    <w:p>
      <w:r>
        <w:t xml:space="preserve">Milloin Bostonin teekutsumielenosoitus alkoi?</w:t>
      </w:r>
    </w:p>
    <w:p>
      <w:r>
        <w:rPr>
          <w:b/>
        </w:rPr>
        <w:t xml:space="preserve">Tulos</w:t>
      </w:r>
    </w:p>
    <w:p>
      <w:r>
        <w:t xml:space="preserve">Milloin Bostonin teekutsumielenosoitus päättyi?</w:t>
      </w:r>
    </w:p>
    <w:p>
      <w:r>
        <w:rPr>
          <w:b/>
        </w:rPr>
        <w:t xml:space="preserve">Tulos</w:t>
      </w:r>
    </w:p>
    <w:p>
      <w:r>
        <w:t xml:space="preserve">Milloin bostonilainen teekutsupuolue aloitti toimintansa?</w:t>
      </w:r>
    </w:p>
    <w:p>
      <w:r>
        <w:rPr>
          <w:b/>
        </w:rPr>
        <w:t xml:space="preserve">Tulos</w:t>
      </w:r>
    </w:p>
    <w:p>
      <w:r>
        <w:t xml:space="preserve">Milloin bostonilainen teekutsukahvilaketju alkoi?</w:t>
      </w:r>
    </w:p>
    <w:p>
      <w:r>
        <w:rPr>
          <w:b/>
        </w:rPr>
        <w:t xml:space="preserve">Tulos</w:t>
      </w:r>
    </w:p>
    <w:p>
      <w:r>
        <w:t xml:space="preserve">Milloin bostonilainen teekutsu-konserttipaikka alkoi?</w:t>
      </w:r>
    </w:p>
    <w:p>
      <w:r>
        <w:rPr>
          <w:b/>
        </w:rPr>
        <w:t xml:space="preserve">Tulos</w:t>
      </w:r>
    </w:p>
    <w:p>
      <w:r>
        <w:t xml:space="preserve">Milloin bostonilainen teekutsukonserttipaikka päättyi?</w:t>
      </w:r>
    </w:p>
    <w:p>
      <w:r>
        <w:rPr>
          <w:b/>
        </w:rPr>
        <w:t xml:space="preserve">Tulos</w:t>
      </w:r>
    </w:p>
    <w:p>
      <w:r>
        <w:t xml:space="preserve">Milloin Bostonin teekutsut 1908 -elokuva alkoi?</w:t>
      </w:r>
    </w:p>
    <w:p>
      <w:r>
        <w:rPr>
          <w:b/>
        </w:rPr>
        <w:t xml:space="preserve">Tulos</w:t>
      </w:r>
    </w:p>
    <w:p>
      <w:r>
        <w:t xml:space="preserve">Milloin bostonilainen teekutsu 1915 -elokuva alkoi?</w:t>
      </w:r>
    </w:p>
    <w:p>
      <w:r>
        <w:rPr>
          <w:b/>
        </w:rPr>
        <w:t xml:space="preserve">Tulos</w:t>
      </w:r>
    </w:p>
    <w:p>
      <w:r>
        <w:t xml:space="preserve">Milloin bostonilainen teekutsupuolue päättyi?</w:t>
      </w:r>
    </w:p>
    <w:p>
      <w:r>
        <w:rPr>
          <w:b/>
        </w:rPr>
        <w:t xml:space="preserve">Esimerkki 7.3728</w:t>
      </w:r>
    </w:p>
    <w:p>
      <w:r>
        <w:t xml:space="preserve">Kenellä on eniten jaardeja pelinrakentajana?</w:t>
      </w:r>
    </w:p>
    <w:p>
      <w:r>
        <w:rPr>
          <w:b/>
        </w:rPr>
        <w:t xml:space="preserve">Tulos</w:t>
      </w:r>
    </w:p>
    <w:p>
      <w:r>
        <w:t xml:space="preserve">Millä pelinrakentajalla on urallaan eniten juoksujaardeja NFL:ssä?</w:t>
      </w:r>
    </w:p>
    <w:p>
      <w:r>
        <w:rPr>
          <w:b/>
        </w:rPr>
        <w:t xml:space="preserve">Tulos</w:t>
      </w:r>
    </w:p>
    <w:p>
      <w:r>
        <w:t xml:space="preserve">Millä pelinrakentajalla on uransa eniten syöttöjaardeja NFL:ssä?</w:t>
      </w:r>
    </w:p>
    <w:p>
      <w:r>
        <w:rPr>
          <w:b/>
        </w:rPr>
        <w:t xml:space="preserve">Tulos</w:t>
      </w:r>
    </w:p>
    <w:p>
      <w:r>
        <w:t xml:space="preserve">Millä pelinrakentajalla on eniten syöttöjaardeja yhden kauden aikana?</w:t>
      </w:r>
    </w:p>
    <w:p>
      <w:r>
        <w:rPr>
          <w:b/>
        </w:rPr>
        <w:t xml:space="preserve">Tulos</w:t>
      </w:r>
    </w:p>
    <w:p>
      <w:r>
        <w:t xml:space="preserve">Millä pelinrakentajalla on NCAA:ssa eniten syöttöjaardeja urallaan?</w:t>
      </w:r>
    </w:p>
    <w:p>
      <w:r>
        <w:rPr>
          <w:b/>
        </w:rPr>
        <w:t xml:space="preserve">Tulos</w:t>
      </w:r>
    </w:p>
    <w:p>
      <w:r>
        <w:t xml:space="preserve">Millä pelinrakentajalla on NCAA:ssa eniten syöttöjaardeja kauden aikana?</w:t>
      </w:r>
    </w:p>
    <w:p>
      <w:r>
        <w:rPr>
          <w:b/>
        </w:rPr>
        <w:t xml:space="preserve">Tulos</w:t>
      </w:r>
    </w:p>
    <w:p>
      <w:r>
        <w:t xml:space="preserve">Millä pelinrakentajalla on NCAA:ssa eniten syöttöjaardeja yksittäisessä pelissä?</w:t>
      </w:r>
    </w:p>
    <w:p>
      <w:r>
        <w:rPr>
          <w:b/>
        </w:rPr>
        <w:t xml:space="preserve">Tulos</w:t>
      </w:r>
    </w:p>
    <w:p>
      <w:r>
        <w:t xml:space="preserve">Millä pelinrakentajalla on eniten juoksujaardeja yhden kauden aikana NFL:ssä?</w:t>
      </w:r>
    </w:p>
    <w:p>
      <w:r>
        <w:rPr>
          <w:b/>
        </w:rPr>
        <w:t xml:space="preserve">Tulos</w:t>
      </w:r>
    </w:p>
    <w:p>
      <w:r>
        <w:t xml:space="preserve">Millä pelinrakentajalla on eniten juoksujaardeja yksittäisessä ottelussa NFL:ssä?</w:t>
      </w:r>
    </w:p>
    <w:p>
      <w:r>
        <w:rPr>
          <w:b/>
        </w:rPr>
        <w:t xml:space="preserve">Esimerkki 7.3729</w:t>
      </w:r>
    </w:p>
    <w:p>
      <w:r>
        <w:t xml:space="preserve">Mikä on lapsikuolleisuus Yhdysvalloissa?</w:t>
      </w:r>
    </w:p>
    <w:p>
      <w:r>
        <w:rPr>
          <w:b/>
        </w:rPr>
        <w:t xml:space="preserve">Tulos</w:t>
      </w:r>
    </w:p>
    <w:p>
      <w:r>
        <w:t xml:space="preserve">Mikä on Maailmanpankin mukaan USA:n lapsikuolleisuus vuonna 2018?</w:t>
      </w:r>
    </w:p>
    <w:p>
      <w:r>
        <w:rPr>
          <w:b/>
        </w:rPr>
        <w:t xml:space="preserve">Tulos</w:t>
      </w:r>
    </w:p>
    <w:p>
      <w:r>
        <w:t xml:space="preserve">Mikä on USA:n lapsikuolleisuus CIA World Factbook 2017 -julkaisun mukaan?</w:t>
      </w:r>
    </w:p>
    <w:p>
      <w:r>
        <w:rPr>
          <w:b/>
        </w:rPr>
        <w:t xml:space="preserve">Tulos</w:t>
      </w:r>
    </w:p>
    <w:p>
      <w:r>
        <w:t xml:space="preserve">Mikä on imeväiskuolleisuus Yhdysvalloissa CIA World Factbook 2016 -julkaisun mukaan?</w:t>
      </w:r>
    </w:p>
    <w:p>
      <w:r>
        <w:rPr>
          <w:b/>
        </w:rPr>
        <w:t xml:space="preserve">Esimerkki 7.3730</w:t>
      </w:r>
    </w:p>
    <w:p>
      <w:r>
        <w:t xml:space="preserve">Milloin uusi mlb-sarja ilmestyy?</w:t>
      </w:r>
    </w:p>
    <w:p>
      <w:r>
        <w:rPr>
          <w:b/>
        </w:rPr>
        <w:t xml:space="preserve">Tulos</w:t>
      </w:r>
    </w:p>
    <w:p>
      <w:r>
        <w:t xml:space="preserve">Milloin MLB The Show 17 julkaistaan?</w:t>
      </w:r>
    </w:p>
    <w:p>
      <w:r>
        <w:rPr>
          <w:b/>
        </w:rPr>
        <w:t xml:space="preserve">Tulos</w:t>
      </w:r>
    </w:p>
    <w:p>
      <w:r>
        <w:t xml:space="preserve">Milloin MLB The Show 16 julkaistaan?</w:t>
      </w:r>
    </w:p>
    <w:p>
      <w:r>
        <w:rPr>
          <w:b/>
        </w:rPr>
        <w:t xml:space="preserve">Tulos</w:t>
      </w:r>
    </w:p>
    <w:p>
      <w:r>
        <w:t xml:space="preserve">Milloin MLB 15 The Show julkaistaan?</w:t>
      </w:r>
    </w:p>
    <w:p>
      <w:r>
        <w:rPr>
          <w:b/>
        </w:rPr>
        <w:t xml:space="preserve">Esimerkki 7.3731</w:t>
      </w:r>
    </w:p>
    <w:p>
      <w:r>
        <w:t xml:space="preserve">Kuka laulaa I wanna be a billionaire?</w:t>
      </w:r>
    </w:p>
    <w:p>
      <w:r>
        <w:rPr>
          <w:b/>
        </w:rPr>
        <w:t xml:space="preserve">Tulos</w:t>
      </w:r>
    </w:p>
    <w:p>
      <w:r>
        <w:t xml:space="preserve">Kuka laulaa kappaleen "Billionaire"?</w:t>
      </w:r>
    </w:p>
    <w:p>
      <w:r>
        <w:rPr>
          <w:b/>
        </w:rPr>
        <w:t xml:space="preserve">Tulos</w:t>
      </w:r>
    </w:p>
    <w:p>
      <w:r>
        <w:t xml:space="preserve">Kuka laulaa "Billionaire" -kappaleessa?</w:t>
      </w:r>
    </w:p>
    <w:p>
      <w:r>
        <w:rPr>
          <w:b/>
        </w:rPr>
        <w:t xml:space="preserve">Esimerkki 7.3732</w:t>
      </w:r>
    </w:p>
    <w:p>
      <w:r>
        <w:t xml:space="preserve">Milloin uusi descendants 2 elokuva tulee ulos?</w:t>
      </w:r>
    </w:p>
    <w:p>
      <w:r>
        <w:rPr>
          <w:b/>
        </w:rPr>
        <w:t xml:space="preserve">Tulos</w:t>
      </w:r>
    </w:p>
    <w:p>
      <w:r>
        <w:t xml:space="preserve">Milloin Descendants 2 ilmestyi Kanadassa ja Yhdysvalloissa?</w:t>
      </w:r>
    </w:p>
    <w:p>
      <w:r>
        <w:rPr>
          <w:b/>
        </w:rPr>
        <w:t xml:space="preserve">Tulos</w:t>
      </w:r>
    </w:p>
    <w:p>
      <w:r>
        <w:t xml:space="preserve">Milloin Descendants 2 ilmestyi Yhdistyneessä kuningaskunnassa?</w:t>
      </w:r>
    </w:p>
    <w:p>
      <w:r>
        <w:rPr>
          <w:b/>
        </w:rPr>
        <w:t xml:space="preserve">Tulos</w:t>
      </w:r>
    </w:p>
    <w:p>
      <w:r>
        <w:t xml:space="preserve">Milloin Descendants 2 ilmestyi Etelä-Afrikassa?</w:t>
      </w:r>
    </w:p>
    <w:p>
      <w:r>
        <w:rPr>
          <w:b/>
        </w:rPr>
        <w:t xml:space="preserve">Tulos</w:t>
      </w:r>
    </w:p>
    <w:p>
      <w:r>
        <w:t xml:space="preserve">Milloin Descendants 2 ilmestyi Intiassa?</w:t>
      </w:r>
    </w:p>
    <w:p>
      <w:r>
        <w:rPr>
          <w:b/>
        </w:rPr>
        <w:t xml:space="preserve">Esimerkki 7.3733</w:t>
      </w:r>
    </w:p>
    <w:p>
      <w:r>
        <w:t xml:space="preserve">Kenellä on Major League Home Run -ennätys?</w:t>
      </w:r>
    </w:p>
    <w:p>
      <w:r>
        <w:rPr>
          <w:b/>
        </w:rPr>
        <w:t xml:space="preserve">Tulos</w:t>
      </w:r>
    </w:p>
    <w:p>
      <w:r>
        <w:t xml:space="preserve">Kenellä on Major League Home Run -ennätys urallaan?</w:t>
      </w:r>
    </w:p>
    <w:p>
      <w:r>
        <w:rPr>
          <w:b/>
        </w:rPr>
        <w:t xml:space="preserve">Tulos</w:t>
      </w:r>
    </w:p>
    <w:p>
      <w:r>
        <w:t xml:space="preserve">Kenellä on Major League Home Run -ennätys kauden aikana?</w:t>
      </w:r>
    </w:p>
    <w:p>
      <w:r>
        <w:rPr>
          <w:b/>
        </w:rPr>
        <w:t xml:space="preserve">Tulos</w:t>
      </w:r>
    </w:p>
    <w:p>
      <w:r>
        <w:t xml:space="preserve">Kenellä on major league home run allowed ennätys?</w:t>
      </w:r>
    </w:p>
    <w:p>
      <w:r>
        <w:rPr>
          <w:b/>
        </w:rPr>
        <w:t xml:space="preserve">Esimerkki 7.3734</w:t>
      </w:r>
    </w:p>
    <w:p>
      <w:r>
        <w:t xml:space="preserve">Tämä organismi löytyy kananmunan sisältä?</w:t>
      </w:r>
    </w:p>
    <w:p>
      <w:r>
        <w:rPr>
          <w:b/>
        </w:rPr>
        <w:t xml:space="preserve">Tulos</w:t>
      </w:r>
    </w:p>
    <w:p>
      <w:r>
        <w:t xml:space="preserve">Tämä eliölaji löytyy kananmunan sisältä?</w:t>
      </w:r>
    </w:p>
    <w:p>
      <w:r>
        <w:rPr>
          <w:b/>
        </w:rPr>
        <w:t xml:space="preserve">Tulos</w:t>
      </w:r>
    </w:p>
    <w:p>
      <w:r>
        <w:t xml:space="preserve">Tämä eliöryhmä löytyy kananmunan sisältä?</w:t>
      </w:r>
    </w:p>
    <w:p>
      <w:r>
        <w:rPr>
          <w:b/>
        </w:rPr>
        <w:t xml:space="preserve">Esimerkki 7.3735</w:t>
      </w:r>
    </w:p>
    <w:p>
      <w:r>
        <w:t xml:space="preserve">Kuka voitti Stoney Creekin taistelun vuoden 1812 sodassa?</w:t>
      </w:r>
    </w:p>
    <w:p>
      <w:r>
        <w:rPr>
          <w:b/>
        </w:rPr>
        <w:t xml:space="preserve">Tulos</w:t>
      </w:r>
    </w:p>
    <w:p>
      <w:r>
        <w:t xml:space="preserve">Mikä maa voitti Stoney Creekin taistelun vuoden 1812 sodassa?</w:t>
      </w:r>
    </w:p>
    <w:p>
      <w:r>
        <w:rPr>
          <w:b/>
        </w:rPr>
        <w:t xml:space="preserve">Tulos</w:t>
      </w:r>
    </w:p>
    <w:p>
      <w:r>
        <w:t xml:space="preserve">Ketkä komentajat ja johtajat voittivat Stoney Creekin taistelun vuoden 1812 sodassa?</w:t>
      </w:r>
    </w:p>
    <w:p>
      <w:r>
        <w:rPr>
          <w:b/>
        </w:rPr>
        <w:t xml:space="preserve">Esimerkki 7.3736</w:t>
      </w:r>
    </w:p>
    <w:p>
      <w:r>
        <w:t xml:space="preserve">Kuka oli se henkilö, jonka katsotaan määrittäneen maapallon koon?</w:t>
      </w:r>
    </w:p>
    <w:p>
      <w:r>
        <w:rPr>
          <w:b/>
        </w:rPr>
        <w:t xml:space="preserve">Tulos</w:t>
      </w:r>
    </w:p>
    <w:p>
      <w:r>
        <w:t xml:space="preserve">Kuka oli se henkilö, jonka katsotaan määrittäneen maapallon koon noin vuonna 240 eaa.?</w:t>
      </w:r>
    </w:p>
    <w:p>
      <w:r>
        <w:rPr>
          <w:b/>
        </w:rPr>
        <w:t xml:space="preserve">Tulos</w:t>
      </w:r>
    </w:p>
    <w:p>
      <w:r>
        <w:t xml:space="preserve">Kuka oli se henkilö, jonka katsotaan määrittäneen maapallon koon keskiajalla?</w:t>
      </w:r>
    </w:p>
    <w:p>
      <w:r>
        <w:rPr>
          <w:b/>
        </w:rPr>
        <w:t xml:space="preserve">Tulos</w:t>
      </w:r>
    </w:p>
    <w:p>
      <w:r>
        <w:t xml:space="preserve">Kuka oli se henkilö, jonka katsotaan määrittäneen maapallon koon Canopus-tähden avulla?</w:t>
      </w:r>
    </w:p>
    <w:p>
      <w:r>
        <w:rPr>
          <w:b/>
        </w:rPr>
        <w:t xml:space="preserve">Tulos</w:t>
      </w:r>
    </w:p>
    <w:p>
      <w:r>
        <w:t xml:space="preserve">Kuka oli se henkilö, jonka katsotaan määrittäneen maapallon koon lisäämällä Eratosthenin arvioon?</w:t>
      </w:r>
    </w:p>
    <w:p>
      <w:r>
        <w:rPr>
          <w:b/>
        </w:rPr>
        <w:t xml:space="preserve">Esimerkki 7.3737</w:t>
      </w:r>
    </w:p>
    <w:p>
      <w:r>
        <w:t xml:space="preserve">Milloin aloimme nousta seisomaan kansallislaulun aikana?</w:t>
      </w:r>
    </w:p>
    <w:p>
      <w:r>
        <w:rPr>
          <w:b/>
        </w:rPr>
        <w:t xml:space="preserve">Tulos</w:t>
      </w:r>
    </w:p>
    <w:p>
      <w:r>
        <w:t xml:space="preserve">Milloin laissa säädettiin, että kansallislaulun aikana on seisottava asennossa?</w:t>
      </w:r>
    </w:p>
    <w:p>
      <w:r>
        <w:rPr>
          <w:b/>
        </w:rPr>
        <w:t xml:space="preserve">Tulos</w:t>
      </w:r>
    </w:p>
    <w:p>
      <w:r>
        <w:t xml:space="preserve">Milloin laissa säädettiin, että miesten ja naisten on seisottava asennossa ja katsottava musiikin suuntaan?</w:t>
      </w:r>
    </w:p>
    <w:p>
      <w:r>
        <w:rPr>
          <w:b/>
        </w:rPr>
        <w:t xml:space="preserve">Tulos</w:t>
      </w:r>
    </w:p>
    <w:p>
      <w:r>
        <w:t xml:space="preserve">Milloin laissa sanottiin, että miesten ja naisten on seisottava kädet sydämensä päällä?</w:t>
      </w:r>
    </w:p>
    <w:p>
      <w:r>
        <w:rPr>
          <w:b/>
        </w:rPr>
        <w:t xml:space="preserve">Esimerkki 7.3738</w:t>
      </w:r>
    </w:p>
    <w:p>
      <w:r>
        <w:t xml:space="preserve">Milloin me duo koe-esiintyi agt:hen?</w:t>
      </w:r>
    </w:p>
    <w:p>
      <w:r>
        <w:rPr>
          <w:b/>
        </w:rPr>
        <w:t xml:space="preserve">Tulos</w:t>
      </w:r>
    </w:p>
    <w:p>
      <w:r>
        <w:t xml:space="preserve">Millä kaudella me duo koe-esiintyi agt:hen?</w:t>
      </w:r>
    </w:p>
    <w:p>
      <w:r>
        <w:rPr>
          <w:b/>
        </w:rPr>
        <w:t xml:space="preserve">Tulos</w:t>
      </w:r>
    </w:p>
    <w:p>
      <w:r>
        <w:t xml:space="preserve">Milloin me duo koe-esiintyi agt:hen?</w:t>
      </w:r>
    </w:p>
    <w:p>
      <w:r>
        <w:rPr>
          <w:b/>
        </w:rPr>
        <w:t xml:space="preserve">Esimerkki 7.3739</w:t>
      </w:r>
    </w:p>
    <w:p>
      <w:r>
        <w:t xml:space="preserve">Milloin vauvalla on ensimmäinen suolen liikkeensä?</w:t>
      </w:r>
    </w:p>
    <w:p>
      <w:r>
        <w:rPr>
          <w:b/>
        </w:rPr>
        <w:t xml:space="preserve">Tulos</w:t>
      </w:r>
    </w:p>
    <w:p>
      <w:r>
        <w:t xml:space="preserve">Milloin vauva yleensä tekee ensimmäisen suolen liikkeensä?</w:t>
      </w:r>
    </w:p>
    <w:p>
      <w:r>
        <w:rPr>
          <w:b/>
        </w:rPr>
        <w:t xml:space="preserve">Tulos</w:t>
      </w:r>
    </w:p>
    <w:p>
      <w:r>
        <w:t xml:space="preserve">Milloin vauvalla on joskus ensimmäinen suoliston tyhjennys?</w:t>
      </w:r>
    </w:p>
    <w:p>
      <w:r>
        <w:rPr>
          <w:b/>
        </w:rPr>
        <w:t xml:space="preserve">Tulos</w:t>
      </w:r>
    </w:p>
    <w:p>
      <w:r>
        <w:t xml:space="preserve">Milloin vauva saattaa saada ensimmäisen suolen liikkeensä, jos hänellä on Hirschsprungin taudin tai kystisen fibroosin kaltainen sairaus?</w:t>
      </w:r>
    </w:p>
    <w:p>
      <w:r>
        <w:rPr>
          <w:b/>
        </w:rPr>
        <w:t xml:space="preserve">Esimerkki 7.3740</w:t>
      </w:r>
    </w:p>
    <w:p>
      <w:r>
        <w:t xml:space="preserve">Ketä Jimmy Perry näytteli isien armeijassa?</w:t>
      </w:r>
    </w:p>
    <w:p>
      <w:r>
        <w:rPr>
          <w:b/>
        </w:rPr>
        <w:t xml:space="preserve">Tulos</w:t>
      </w:r>
    </w:p>
    <w:p>
      <w:r>
        <w:t xml:space="preserve">Missä roolissa Jimmy Perry oli mukana Dad's Army -elokuvassa?</w:t>
      </w:r>
    </w:p>
    <w:p>
      <w:r>
        <w:rPr>
          <w:b/>
        </w:rPr>
        <w:t xml:space="preserve">Tulos</w:t>
      </w:r>
    </w:p>
    <w:p>
      <w:r>
        <w:t xml:space="preserve">Ketä Jimmy Perryn piti näytellä Dad's Armyssa?</w:t>
      </w:r>
    </w:p>
    <w:p>
      <w:r>
        <w:rPr>
          <w:b/>
        </w:rPr>
        <w:t xml:space="preserve">Esimerkki 7.3741</w:t>
      </w:r>
    </w:p>
    <w:p>
      <w:r>
        <w:t xml:space="preserve">Kuka on Cindy Lou, joka Grinch varasti joulun?</w:t>
      </w:r>
    </w:p>
    <w:p>
      <w:r>
        <w:rPr>
          <w:b/>
        </w:rPr>
        <w:t xml:space="preserve">Tulos</w:t>
      </w:r>
    </w:p>
    <w:p>
      <w:r>
        <w:t xml:space="preserve">Kuka on Cindy Lou Who elokuvassa Kuinka Grinch varasti joulun, elokuva 2000?</w:t>
      </w:r>
    </w:p>
    <w:p>
      <w:r>
        <w:rPr>
          <w:b/>
        </w:rPr>
        <w:t xml:space="preserve">Tulos</w:t>
      </w:r>
    </w:p>
    <w:p>
      <w:r>
        <w:t xml:space="preserve">Kuka on Cindy Lou Who elokuvassa Kuinka Grinch varasti joulun, vuoden 1966 tv-spesiaali?</w:t>
      </w:r>
    </w:p>
    <w:p>
      <w:r>
        <w:rPr>
          <w:b/>
        </w:rPr>
        <w:t xml:space="preserve">Tulos</w:t>
      </w:r>
    </w:p>
    <w:p>
      <w:r>
        <w:t xml:space="preserve">Kuka on Cindy Lou Who Grinch stole christmas -musikaalissa vuosina 1998-1999?</w:t>
      </w:r>
    </w:p>
    <w:p>
      <w:r>
        <w:rPr>
          <w:b/>
        </w:rPr>
        <w:t xml:space="preserve">Tulos</w:t>
      </w:r>
    </w:p>
    <w:p>
      <w:r>
        <w:t xml:space="preserve">Kuka on Cindy Lou Who Grinch stole christmas -musikaalissa vuonna 2006?</w:t>
      </w:r>
    </w:p>
    <w:p>
      <w:r>
        <w:rPr>
          <w:b/>
        </w:rPr>
        <w:t xml:space="preserve">Tulos</w:t>
      </w:r>
    </w:p>
    <w:p>
      <w:r>
        <w:t xml:space="preserve">Kuka on Cindy Lou Who Grinch stole christmas -musikaalissa vuonna 2007?</w:t>
      </w:r>
    </w:p>
    <w:p>
      <w:r>
        <w:rPr>
          <w:b/>
        </w:rPr>
        <w:t xml:space="preserve">Tulos</w:t>
      </w:r>
    </w:p>
    <w:p>
      <w:r>
        <w:t xml:space="preserve">Kuka on Cindy Lou Who Grinch stole christmas -musikaalissa vuoden 2010 Pohjois-Amerikan kiertueella?</w:t>
      </w:r>
    </w:p>
    <w:p>
      <w:r>
        <w:rPr>
          <w:b/>
        </w:rPr>
        <w:t xml:space="preserve">Tulos</w:t>
      </w:r>
    </w:p>
    <w:p>
      <w:r>
        <w:t xml:space="preserve">Kuka on Cindy Lou Who grinch stole christmas -musikaalissa vuoden 2011 kiertueella?</w:t>
      </w:r>
    </w:p>
    <w:p>
      <w:r>
        <w:rPr>
          <w:b/>
        </w:rPr>
        <w:t xml:space="preserve">Tulos</w:t>
      </w:r>
    </w:p>
    <w:p>
      <w:r>
        <w:t xml:space="preserve">Kuka on Cindy Lou Who Grinch stole christmas -musikaalissa vuoden 2015 kiertueella?</w:t>
      </w:r>
    </w:p>
    <w:p>
      <w:r>
        <w:rPr>
          <w:b/>
        </w:rPr>
        <w:t xml:space="preserve">Esimerkki 7.3742</w:t>
      </w:r>
    </w:p>
    <w:p>
      <w:r>
        <w:t xml:space="preserve">Kuinka monta jaksoa tulevassa päiväkirjassa on?</w:t>
      </w:r>
    </w:p>
    <w:p>
      <w:r>
        <w:rPr>
          <w:b/>
        </w:rPr>
        <w:t xml:space="preserve">Tulos</w:t>
      </w:r>
    </w:p>
    <w:p>
      <w:r>
        <w:t xml:space="preserve">Kuinka monta jaksoa on tulevaisuuden päiväkirja-anime-televisiosarjassa?</w:t>
      </w:r>
    </w:p>
    <w:p>
      <w:r>
        <w:rPr>
          <w:b/>
        </w:rPr>
        <w:t xml:space="preserve">Tulos</w:t>
      </w:r>
    </w:p>
    <w:p>
      <w:r>
        <w:t xml:space="preserve">Kuinka monta jaksoa on tulevassa päiväkirjassa: World televisiodraama?</w:t>
      </w:r>
    </w:p>
    <w:p>
      <w:r>
        <w:rPr>
          <w:b/>
        </w:rPr>
        <w:t xml:space="preserve">Esimerkki 7.3743</w:t>
      </w:r>
    </w:p>
    <w:p>
      <w:r>
        <w:t xml:space="preserve">Milloin uusi Saha-elokuva julkaistaan?</w:t>
      </w:r>
    </w:p>
    <w:p>
      <w:r>
        <w:rPr>
          <w:b/>
        </w:rPr>
        <w:t xml:space="preserve">Tulos</w:t>
      </w:r>
    </w:p>
    <w:p>
      <w:r>
        <w:t xml:space="preserve">Milloin sahauselokuva Jigsaw julkaistaan Yhdysvalloissa?</w:t>
      </w:r>
    </w:p>
    <w:p>
      <w:r>
        <w:rPr>
          <w:b/>
        </w:rPr>
        <w:t xml:space="preserve">Tulos</w:t>
      </w:r>
    </w:p>
    <w:p>
      <w:r>
        <w:t xml:space="preserve">Milloin sahauselokuva Saw 3D julkaistaan Yhdysvalloissa ja Kanadassa?</w:t>
      </w:r>
    </w:p>
    <w:p>
      <w:r>
        <w:rPr>
          <w:b/>
        </w:rPr>
        <w:t xml:space="preserve">Tulos</w:t>
      </w:r>
    </w:p>
    <w:p>
      <w:r>
        <w:t xml:space="preserve">Milloin Saw VI -elokuva julkaistaan Kanadassa, Yhdysvalloissa ja Yhdistyneessä kuningaskunnassa?</w:t>
      </w:r>
    </w:p>
    <w:p>
      <w:r>
        <w:rPr>
          <w:b/>
        </w:rPr>
        <w:t xml:space="preserve">Tulos</w:t>
      </w:r>
    </w:p>
    <w:p>
      <w:r>
        <w:t xml:space="preserve">Milloin sahauselokuva Jigsaw julkaistaan Yhdistyneessä kuningaskunnassa?</w:t>
      </w:r>
    </w:p>
    <w:p>
      <w:r>
        <w:rPr>
          <w:b/>
        </w:rPr>
        <w:t xml:space="preserve">Tulos</w:t>
      </w:r>
    </w:p>
    <w:p>
      <w:r>
        <w:t xml:space="preserve">Milloin Saw VI -elokuva julkaistaan Australiassa ja Uudessa-Seelannissa?</w:t>
      </w:r>
    </w:p>
    <w:p>
      <w:r>
        <w:rPr>
          <w:b/>
        </w:rPr>
        <w:t xml:space="preserve">Tulos</w:t>
      </w:r>
    </w:p>
    <w:p>
      <w:r>
        <w:t xml:space="preserve">Milloin Saw VI -elokuva julkaistaan Espanjassa?</w:t>
      </w:r>
    </w:p>
    <w:p>
      <w:r>
        <w:rPr>
          <w:b/>
        </w:rPr>
        <w:t xml:space="preserve">Tulos</w:t>
      </w:r>
    </w:p>
    <w:p>
      <w:r>
        <w:t xml:space="preserve">Milloin Saw-elokuva Saw 3D julkaistaan Australiassa?</w:t>
      </w:r>
    </w:p>
    <w:p>
      <w:r>
        <w:rPr>
          <w:b/>
        </w:rPr>
        <w:t xml:space="preserve">Tulos</w:t>
      </w:r>
    </w:p>
    <w:p>
      <w:r>
        <w:t xml:space="preserve">Milloin Saw-elokuva Saw 3D julkaistaan Uudessa-Seelannissa?</w:t>
      </w:r>
    </w:p>
    <w:p>
      <w:r>
        <w:rPr>
          <w:b/>
        </w:rPr>
        <w:t xml:space="preserve">Tulos</w:t>
      </w:r>
    </w:p>
    <w:p>
      <w:r>
        <w:t xml:space="preserve">Milloin Saw-elokuva Saw 3D julkaistaan ennakkonäytöksinä 2000 paikkakunnalla?</w:t>
      </w:r>
    </w:p>
    <w:p>
      <w:r>
        <w:rPr>
          <w:b/>
        </w:rPr>
        <w:t xml:space="preserve">Esimerkki 7.3744</w:t>
      </w:r>
    </w:p>
    <w:p>
      <w:r>
        <w:t xml:space="preserve">Kallohermon vi:n testi olisi?</w:t>
      </w:r>
    </w:p>
    <w:p>
      <w:r>
        <w:rPr>
          <w:b/>
        </w:rPr>
        <w:t xml:space="preserve">Tulos</w:t>
      </w:r>
    </w:p>
    <w:p>
      <w:r>
        <w:t xml:space="preserve">Kallohermon vi:n testi, jossa seurataan kohdetta silmillä, olisi?</w:t>
      </w:r>
    </w:p>
    <w:p>
      <w:r>
        <w:rPr>
          <w:b/>
        </w:rPr>
        <w:t xml:space="preserve">Tulos</w:t>
      </w:r>
    </w:p>
    <w:p>
      <w:r>
        <w:t xml:space="preserve">Kallohermon vi:n testi, johon kuuluu pystysuorien viivojen kaistaleen katsominen, olisi?</w:t>
      </w:r>
    </w:p>
    <w:p>
      <w:r>
        <w:rPr>
          <w:b/>
        </w:rPr>
        <w:t xml:space="preserve">Tulos</w:t>
      </w:r>
    </w:p>
    <w:p>
      <w:r>
        <w:t xml:space="preserve">Kallohermon vi:n testaus, johon kuuluu silmän tarkastaminen ja pupillin mittaaminen, olisi?</w:t>
      </w:r>
    </w:p>
    <w:p>
      <w:r>
        <w:rPr>
          <w:b/>
        </w:rPr>
        <w:t xml:space="preserve">Tulos</w:t>
      </w:r>
    </w:p>
    <w:p>
      <w:r>
        <w:t xml:space="preserve">Testi kallohermon vi:lle, jossa käytetään kynän valoa, olisi?</w:t>
      </w:r>
    </w:p>
    <w:p>
      <w:r>
        <w:rPr>
          <w:b/>
        </w:rPr>
        <w:t xml:space="preserve">Esimerkki 7.3745</w:t>
      </w:r>
    </w:p>
    <w:p>
      <w:r>
        <w:t xml:space="preserve">Kuinka monta kirjaa Game of Thronesista on jäljellä?</w:t>
      </w:r>
    </w:p>
    <w:p>
      <w:r>
        <w:rPr>
          <w:b/>
        </w:rPr>
        <w:t xml:space="preserve">Tulos</w:t>
      </w:r>
    </w:p>
    <w:p>
      <w:r>
        <w:t xml:space="preserve">Kuinka monta kirjaa Game of Thronesista on jäljellä, vuodesta 2017 alkaen?</w:t>
      </w:r>
    </w:p>
    <w:p>
      <w:r>
        <w:rPr>
          <w:b/>
        </w:rPr>
        <w:t xml:space="preserve">Tulos</w:t>
      </w:r>
    </w:p>
    <w:p>
      <w:r>
        <w:t xml:space="preserve">Kuinka monta kirjaa Game of Thronesista on jäljellä, vuodesta 2016 alkaen?</w:t>
      </w:r>
    </w:p>
    <w:p>
      <w:r>
        <w:rPr>
          <w:b/>
        </w:rPr>
        <w:t xml:space="preserve">Tulos</w:t>
      </w:r>
    </w:p>
    <w:p>
      <w:r>
        <w:t xml:space="preserve">Kuinka monta kirjaa Game of Thronesista on jäljellä, vuodesta 2015 lähtien?</w:t>
      </w:r>
    </w:p>
    <w:p>
      <w:r>
        <w:rPr>
          <w:b/>
        </w:rPr>
        <w:t xml:space="preserve">Esimerkki 7.3746</w:t>
      </w:r>
    </w:p>
    <w:p>
      <w:r>
        <w:t xml:space="preserve">Minä vuonna ensimmäinen Pokemon-peli julkaistiin Amerikassa?</w:t>
      </w:r>
    </w:p>
    <w:p>
      <w:r>
        <w:rPr>
          <w:b/>
        </w:rPr>
        <w:t xml:space="preserve">Tulos</w:t>
      </w:r>
    </w:p>
    <w:p>
      <w:r>
        <w:t xml:space="preserve">Minä vuonna Pokemon Red julkaistiin Amerikassa?</w:t>
      </w:r>
    </w:p>
    <w:p>
      <w:r>
        <w:rPr>
          <w:b/>
        </w:rPr>
        <w:t xml:space="preserve">Tulos</w:t>
      </w:r>
    </w:p>
    <w:p>
      <w:r>
        <w:t xml:space="preserve">Milloin Pokemon Blue julkaistiin Amerikassa?</w:t>
      </w:r>
    </w:p>
    <w:p>
      <w:r>
        <w:rPr>
          <w:b/>
        </w:rPr>
        <w:t xml:space="preserve">Esimerkki 7.3747</w:t>
      </w:r>
    </w:p>
    <w:p>
      <w:r>
        <w:t xml:space="preserve">Missä elokuvan Likainen tanssi tapahtumat sijoittuvat?</w:t>
      </w:r>
    </w:p>
    <w:p>
      <w:r>
        <w:rPr>
          <w:b/>
        </w:rPr>
        <w:t xml:space="preserve">Tulos</w:t>
      </w:r>
    </w:p>
    <w:p>
      <w:r>
        <w:t xml:space="preserve">Missä vuonna 1987 valmistuneen elokuvan Likainen tanssi tapahtumapaikka on?</w:t>
      </w:r>
    </w:p>
    <w:p>
      <w:r>
        <w:rPr>
          <w:b/>
        </w:rPr>
        <w:t xml:space="preserve">Tulos</w:t>
      </w:r>
    </w:p>
    <w:p>
      <w:r>
        <w:t xml:space="preserve">Missä vuonna 1987 kuvattiin elokuvaa Likainen tanssi?</w:t>
      </w:r>
    </w:p>
    <w:p>
      <w:r>
        <w:rPr>
          <w:b/>
        </w:rPr>
        <w:t xml:space="preserve">Tulos</w:t>
      </w:r>
    </w:p>
    <w:p>
      <w:r>
        <w:t xml:space="preserve">Missä vuoden 2017 elokuvan Likainen tanssi tapahtumapaikka oli?</w:t>
      </w:r>
    </w:p>
    <w:p>
      <w:r>
        <w:rPr>
          <w:b/>
        </w:rPr>
        <w:t xml:space="preserve">Tulos</w:t>
      </w:r>
    </w:p>
    <w:p>
      <w:r>
        <w:t xml:space="preserve">Missä vuonna 2017 valmistuneen elokuvan Likainen tanssi kuvaukset tapahtuivat?</w:t>
      </w:r>
    </w:p>
    <w:p>
      <w:r>
        <w:rPr>
          <w:b/>
        </w:rPr>
        <w:t xml:space="preserve">Esimerkki 7.3748</w:t>
      </w:r>
    </w:p>
    <w:p>
      <w:r>
        <w:t xml:space="preserve">Milloin kappale band on the run julkaistiin?</w:t>
      </w:r>
    </w:p>
    <w:p>
      <w:r>
        <w:rPr>
          <w:b/>
        </w:rPr>
        <w:t xml:space="preserve">Tulos</w:t>
      </w:r>
    </w:p>
    <w:p>
      <w:r>
        <w:t xml:space="preserve">Milloin kappale band on the run julkaistiin singlenä Yhdysvalloissa?</w:t>
      </w:r>
    </w:p>
    <w:p>
      <w:r>
        <w:rPr>
          <w:b/>
        </w:rPr>
        <w:t xml:space="preserve">Tulos</w:t>
      </w:r>
    </w:p>
    <w:p>
      <w:r>
        <w:t xml:space="preserve">Milloin kappale band on the run julkaistiin singlenä Yhdistyneessä kuningaskunnassa?</w:t>
      </w:r>
    </w:p>
    <w:p>
      <w:r>
        <w:rPr>
          <w:b/>
        </w:rPr>
        <w:t xml:space="preserve">Tulos</w:t>
      </w:r>
    </w:p>
    <w:p>
      <w:r>
        <w:t xml:space="preserve">Milloin kappale band on the run julkaistiin Yhdysvalloissa albumina?</w:t>
      </w:r>
    </w:p>
    <w:p>
      <w:r>
        <w:rPr>
          <w:b/>
        </w:rPr>
        <w:t xml:space="preserve">Tulos</w:t>
      </w:r>
    </w:p>
    <w:p>
      <w:r>
        <w:t xml:space="preserve">Milloin kappale band on the run julkaistiin osana albumia Yhdistyneessä kuningaskunnassa?</w:t>
      </w:r>
    </w:p>
    <w:p>
      <w:r>
        <w:rPr>
          <w:b/>
        </w:rPr>
        <w:t xml:space="preserve">Esimerkki 7.3749</w:t>
      </w:r>
    </w:p>
    <w:p>
      <w:r>
        <w:t xml:space="preserve">Milloin Yhdysvallat irtautui Englannista?</w:t>
      </w:r>
    </w:p>
    <w:p>
      <w:r>
        <w:rPr>
          <w:b/>
        </w:rPr>
        <w:t xml:space="preserve">Tulos</w:t>
      </w:r>
    </w:p>
    <w:p>
      <w:r>
        <w:t xml:space="preserve">Milloin Yhdysvallat irtautui Englannista itsenäisyysjulistuksen hyväksymisen vuoksi?</w:t>
      </w:r>
    </w:p>
    <w:p>
      <w:r>
        <w:rPr>
          <w:b/>
        </w:rPr>
        <w:t xml:space="preserve">Tulos</w:t>
      </w:r>
    </w:p>
    <w:p>
      <w:r>
        <w:t xml:space="preserve">Milloin Yhdysvallat irtautui Englannista Pariisin sopimuksen allekirjoittamisen vuoksi?</w:t>
      </w:r>
    </w:p>
    <w:p>
      <w:r>
        <w:rPr>
          <w:b/>
        </w:rPr>
        <w:t xml:space="preserve">Esimerkki 7.3750</w:t>
      </w:r>
    </w:p>
    <w:p>
      <w:r>
        <w:t xml:space="preserve">Kuinka monta senaatin paikkaa on ehdolla vaaleissa vuonna 2018?</w:t>
      </w:r>
    </w:p>
    <w:p>
      <w:r>
        <w:rPr>
          <w:b/>
        </w:rPr>
        <w:t xml:space="preserve">Tulos</w:t>
      </w:r>
    </w:p>
    <w:p>
      <w:r>
        <w:t xml:space="preserve">Kuinka monta senaatin paikkaa on ehdolla vaaleissa vuonna 2018?</w:t>
      </w:r>
    </w:p>
    <w:p>
      <w:r>
        <w:rPr>
          <w:b/>
        </w:rPr>
        <w:t xml:space="preserve">Tulos</w:t>
      </w:r>
    </w:p>
    <w:p>
      <w:r>
        <w:t xml:space="preserve">Kuinka monta republikaanien senaattipaikkaa on ehdolla vaaleissa vuonna 2018?</w:t>
      </w:r>
    </w:p>
    <w:p>
      <w:r>
        <w:rPr>
          <w:b/>
        </w:rPr>
        <w:t xml:space="preserve">Tulos</w:t>
      </w:r>
    </w:p>
    <w:p>
      <w:r>
        <w:t xml:space="preserve">Kuinka monta demokraattista senaatin paikkaa on ehdolla vaaleissa vuonna 2018?</w:t>
      </w:r>
    </w:p>
    <w:p>
      <w:r>
        <w:rPr>
          <w:b/>
        </w:rPr>
        <w:t xml:space="preserve">Tulos</w:t>
      </w:r>
    </w:p>
    <w:p>
      <w:r>
        <w:t xml:space="preserve">Kuinka monta riippumatonta senaatin paikkaa on ehdolla vaaleissa vuonna 2018?</w:t>
      </w:r>
    </w:p>
    <w:p>
      <w:r>
        <w:rPr>
          <w:b/>
        </w:rPr>
        <w:t xml:space="preserve">Esimerkki 7.3751</w:t>
      </w:r>
    </w:p>
    <w:p>
      <w:r>
        <w:t xml:space="preserve">Mistä kaikki käsivarren hermot juontavat juurensa?</w:t>
      </w:r>
    </w:p>
    <w:p>
      <w:r>
        <w:rPr>
          <w:b/>
        </w:rPr>
        <w:t xml:space="preserve">Tulos</w:t>
      </w:r>
    </w:p>
    <w:p>
      <w:r>
        <w:t xml:space="preserve">Mistä selkäytimestä käsivarren hermot juontavat juurensa?</w:t>
      </w:r>
    </w:p>
    <w:p>
      <w:r>
        <w:rPr>
          <w:b/>
        </w:rPr>
        <w:t xml:space="preserve">Tulos</w:t>
      </w:r>
    </w:p>
    <w:p>
      <w:r>
        <w:t xml:space="preserve">Mistä käsivarren hermot juurevat verkostossa?</w:t>
      </w:r>
    </w:p>
    <w:p>
      <w:r>
        <w:rPr>
          <w:b/>
        </w:rPr>
        <w:t xml:space="preserve">Esimerkki 7.3752</w:t>
      </w:r>
    </w:p>
    <w:p>
      <w:r>
        <w:t xml:space="preserve">Missä kohtaa kansalaisvapauslakia syytetään Yhdysvaltojen kansalaisten internoinnista?</w:t>
      </w:r>
    </w:p>
    <w:p>
      <w:r>
        <w:rPr>
          <w:b/>
        </w:rPr>
        <w:t xml:space="preserve">Tulos</w:t>
      </w:r>
    </w:p>
    <w:p>
      <w:r>
        <w:t xml:space="preserve">Mihin kansalaisvapauksia koskeva laki sijoittaa syyllisyyden yhdysvaltalaisten kansalaisten internoinnista pyytämällä anteeksi heidän puolestaan?</w:t>
      </w:r>
    </w:p>
    <w:p>
      <w:r>
        <w:rPr>
          <w:b/>
        </w:rPr>
        <w:t xml:space="preserve">Tulos</w:t>
      </w:r>
    </w:p>
    <w:p>
      <w:r>
        <w:t xml:space="preserve">Mihin kansalaisvapauslaki sijoittaa syyllisyyden Yhdysvaltojen kansalaisten internoinnista asettamalla heidät maksamaan korvauksia?</w:t>
      </w:r>
    </w:p>
    <w:p>
      <w:r>
        <w:rPr>
          <w:b/>
        </w:rPr>
        <w:t xml:space="preserve">Esimerkki 7.3753</w:t>
      </w:r>
    </w:p>
    <w:p>
      <w:r>
        <w:t xml:space="preserve">Missä pelataan chick fil a peach bowlia?</w:t>
      </w:r>
    </w:p>
    <w:p>
      <w:r>
        <w:rPr>
          <w:b/>
        </w:rPr>
        <w:t xml:space="preserve">Tulos</w:t>
      </w:r>
    </w:p>
    <w:p>
      <w:r>
        <w:t xml:space="preserve">Missä Chick-fil-A Peach Bowl pelataan vuonna 2016?</w:t>
      </w:r>
    </w:p>
    <w:p>
      <w:r>
        <w:rPr>
          <w:b/>
        </w:rPr>
        <w:t xml:space="preserve">Tulos</w:t>
      </w:r>
    </w:p>
    <w:p>
      <w:r>
        <w:t xml:space="preserve">Missä Chick-fil-A Peach Bowl pelataan vuonna 2015?</w:t>
      </w:r>
    </w:p>
    <w:p>
      <w:r>
        <w:rPr>
          <w:b/>
        </w:rPr>
        <w:t xml:space="preserve">Tulos</w:t>
      </w:r>
    </w:p>
    <w:p>
      <w:r>
        <w:t xml:space="preserve">Missä Chick-fil-A Peach Bowl pelataan vuonna 2014?</w:t>
      </w:r>
    </w:p>
    <w:p>
      <w:r>
        <w:rPr>
          <w:b/>
        </w:rPr>
        <w:t xml:space="preserve">Esimerkki 7.3754</w:t>
      </w:r>
    </w:p>
    <w:p>
      <w:r>
        <w:t xml:space="preserve">Milloin Greys anatomy palaa vuonna 2017?</w:t>
      </w:r>
    </w:p>
    <w:p>
      <w:r>
        <w:rPr>
          <w:b/>
        </w:rPr>
        <w:t xml:space="preserve">Tulos</w:t>
      </w:r>
    </w:p>
    <w:p>
      <w:r>
        <w:t xml:space="preserve">Milloin Greyn anatomian 14. kausi tulee takaisin?</w:t>
      </w:r>
    </w:p>
    <w:p>
      <w:r>
        <w:rPr>
          <w:b/>
        </w:rPr>
        <w:t xml:space="preserve">Tulos</w:t>
      </w:r>
    </w:p>
    <w:p>
      <w:r>
        <w:t xml:space="preserve">Milloin Grey's Anatomy -ohjelman jakso "Ring of Fire" ilmestyy?</w:t>
      </w:r>
    </w:p>
    <w:p>
      <w:r>
        <w:rPr>
          <w:b/>
        </w:rPr>
        <w:t xml:space="preserve">Tulos</w:t>
      </w:r>
    </w:p>
    <w:p>
      <w:r>
        <w:t xml:space="preserve">Milloin Greyn anatomian jakso "True Colors" tulee ulos?</w:t>
      </w:r>
    </w:p>
    <w:p>
      <w:r>
        <w:rPr>
          <w:b/>
        </w:rPr>
        <w:t xml:space="preserve">Tulos</w:t>
      </w:r>
    </w:p>
    <w:p>
      <w:r>
        <w:t xml:space="preserve">Milloin Grey's Anatomy -ohjelman jakso "Leave It Inside" ilmestyy?</w:t>
      </w:r>
    </w:p>
    <w:p>
      <w:r>
        <w:rPr>
          <w:b/>
        </w:rPr>
        <w:t xml:space="preserve">Esimerkki 7.3755</w:t>
      </w:r>
    </w:p>
    <w:p>
      <w:r>
        <w:t xml:space="preserve">Mikä on Percy Jacksonin toisen sarjan nimi?</w:t>
      </w:r>
    </w:p>
    <w:p>
      <w:r>
        <w:rPr>
          <w:b/>
        </w:rPr>
        <w:t xml:space="preserve">Tulos</w:t>
      </w:r>
    </w:p>
    <w:p>
      <w:r>
        <w:t xml:space="preserve">Mikä on Percy Jacksonin kirjasarjan toinen osa?</w:t>
      </w:r>
    </w:p>
    <w:p>
      <w:r>
        <w:rPr>
          <w:b/>
        </w:rPr>
        <w:t xml:space="preserve">Tulos</w:t>
      </w:r>
    </w:p>
    <w:p>
      <w:r>
        <w:t xml:space="preserve">Mikä on Percy Jacksonin elokuvasarjan toinen osa?</w:t>
      </w:r>
    </w:p>
    <w:p>
      <w:r>
        <w:rPr>
          <w:b/>
        </w:rPr>
        <w:t xml:space="preserve">Esimerkki 7.3756</w:t>
      </w:r>
    </w:p>
    <w:p>
      <w:r>
        <w:t xml:space="preserve">Milloin uusi Bucksin areena valmistuu?</w:t>
      </w:r>
    </w:p>
    <w:p>
      <w:r>
        <w:rPr>
          <w:b/>
        </w:rPr>
        <w:t xml:space="preserve">Tulos</w:t>
      </w:r>
    </w:p>
    <w:p>
      <w:r>
        <w:t xml:space="preserve">Milloin uusi Bucksin areena, Fiserv Forum, valmistuu?</w:t>
      </w:r>
    </w:p>
    <w:p>
      <w:r>
        <w:rPr>
          <w:b/>
        </w:rPr>
        <w:t xml:space="preserve">Tulos</w:t>
      </w:r>
    </w:p>
    <w:p>
      <w:r>
        <w:t xml:space="preserve">Milloin uusi Bucksin areena, Fiserv Forum, valmistuu ja avataan?</w:t>
      </w:r>
    </w:p>
    <w:p>
      <w:r>
        <w:rPr>
          <w:b/>
        </w:rPr>
        <w:t xml:space="preserve">Esimerkki 7.3757</w:t>
      </w:r>
    </w:p>
    <w:p>
      <w:r>
        <w:t xml:space="preserve">Ranskan julistus ihmisen ja kansalaisen oikeuksista sai vaikutteita seuraavilta kirjoituksilta?</w:t>
      </w:r>
    </w:p>
    <w:p>
      <w:r>
        <w:rPr>
          <w:b/>
        </w:rPr>
        <w:t xml:space="preserve">Tulos</w:t>
      </w:r>
    </w:p>
    <w:p>
      <w:r>
        <w:t xml:space="preserve">Ranskan julistus ihmisen ja kansalaisen oikeuksista sai vaikutteita yhteiskuntasopimusta koskevista kirjoituksista?</w:t>
      </w:r>
    </w:p>
    <w:p>
      <w:r>
        <w:rPr>
          <w:b/>
        </w:rPr>
        <w:t xml:space="preserve">Tulos</w:t>
      </w:r>
    </w:p>
    <w:p>
      <w:r>
        <w:t xml:space="preserve">Ranskan julistus ihmisen ja kansalaisen oikeuksista sai vaikutteita vallanjakoa koskevista kirjoituksista?</w:t>
      </w:r>
    </w:p>
    <w:p>
      <w:r>
        <w:rPr>
          <w:b/>
        </w:rPr>
        <w:t xml:space="preserve">Tulos</w:t>
      </w:r>
    </w:p>
    <w:p>
      <w:r>
        <w:t xml:space="preserve">Ranskan julistus ihmisen ja kansalaisen oikeuksista sai vaikutteita yleisestä kirjoituksista, jotka koskivat mitä ajatuksia?</w:t>
      </w:r>
    </w:p>
    <w:p>
      <w:r>
        <w:rPr>
          <w:b/>
        </w:rPr>
        <w:t xml:space="preserve">Esimerkki 7.3758</w:t>
      </w:r>
    </w:p>
    <w:p>
      <w:r>
        <w:t xml:space="preserve">Kuinka monta senttiä sadetta hurrikaani Allison toi Houstoniin?</w:t>
      </w:r>
    </w:p>
    <w:p>
      <w:r>
        <w:rPr>
          <w:b/>
        </w:rPr>
        <w:t xml:space="preserve">Tulos</w:t>
      </w:r>
    </w:p>
    <w:p>
      <w:r>
        <w:t xml:space="preserve">Kuinka monta tuumaa sadetta hurrikaani Allison toi Houstoniin, Texasiin?</w:t>
      </w:r>
    </w:p>
    <w:p>
      <w:r>
        <w:rPr>
          <w:b/>
        </w:rPr>
        <w:t xml:space="preserve">Tulos</w:t>
      </w:r>
    </w:p>
    <w:p>
      <w:r>
        <w:t xml:space="preserve">Kuinka monta tuumaa sadetta hurrikaani Allison toi Houstonin satamaan?</w:t>
      </w:r>
    </w:p>
    <w:p>
      <w:r>
        <w:rPr>
          <w:b/>
        </w:rPr>
        <w:t xml:space="preserve">Tulos</w:t>
      </w:r>
    </w:p>
    <w:p>
      <w:r>
        <w:t xml:space="preserve">Kuinka monta senttiä sadetta hurrikaani Allison toi Houstonin Hobby-lentokentälle?</w:t>
      </w:r>
    </w:p>
    <w:p>
      <w:r>
        <w:rPr>
          <w:b/>
        </w:rPr>
        <w:t xml:space="preserve">Esimerkki 7.3759</w:t>
      </w:r>
    </w:p>
    <w:p>
      <w:r>
        <w:t xml:space="preserve">Milloin b 52 -pommikone tuli markkinoille?</w:t>
      </w:r>
    </w:p>
    <w:p>
      <w:r>
        <w:rPr>
          <w:b/>
        </w:rPr>
        <w:t xml:space="preserve">Tulos</w:t>
      </w:r>
    </w:p>
    <w:p>
      <w:r>
        <w:t xml:space="preserve">Milloin B-52 Stratofortress lensi ensimmäisen kerran?</w:t>
      </w:r>
    </w:p>
    <w:p>
      <w:r>
        <w:rPr>
          <w:b/>
        </w:rPr>
        <w:t xml:space="preserve">Tulos</w:t>
      </w:r>
    </w:p>
    <w:p>
      <w:r>
        <w:t xml:space="preserve">Milloin B-52 Stratofortress otettiin käyttöön?</w:t>
      </w:r>
    </w:p>
    <w:p>
      <w:r>
        <w:rPr>
          <w:b/>
        </w:rPr>
        <w:t xml:space="preserve">Esimerkki 7.3760</w:t>
      </w:r>
    </w:p>
    <w:p>
      <w:r>
        <w:t xml:space="preserve">Kuinka monta päivää kestää alkion istuttaminen?</w:t>
      </w:r>
    </w:p>
    <w:p>
      <w:r>
        <w:rPr>
          <w:b/>
        </w:rPr>
        <w:t xml:space="preserve">Tulos</w:t>
      </w:r>
    </w:p>
    <w:p>
      <w:r>
        <w:t xml:space="preserve">Kuinka monta päivää ihmisen alkion istuttaminen kestää todennäköisimmin?</w:t>
      </w:r>
    </w:p>
    <w:p>
      <w:r>
        <w:rPr>
          <w:b/>
        </w:rPr>
        <w:t xml:space="preserve">Tulos</w:t>
      </w:r>
    </w:p>
    <w:p>
      <w:r>
        <w:t xml:space="preserve">Kuinka monta päivää kestää, ennen kuin ihmisen alkio istuu ovulaation jälkeen?</w:t>
      </w:r>
    </w:p>
    <w:p>
      <w:r>
        <w:rPr>
          <w:b/>
        </w:rPr>
        <w:t xml:space="preserve">Esimerkki 7.3761</w:t>
      </w:r>
    </w:p>
    <w:p>
      <w:r>
        <w:t xml:space="preserve">Kuka on Tennessee Titansin ykkösvastaanottaja?</w:t>
      </w:r>
    </w:p>
    <w:p>
      <w:r>
        <w:rPr>
          <w:b/>
        </w:rPr>
        <w:t xml:space="preserve">Tulos</w:t>
      </w:r>
    </w:p>
    <w:p>
      <w:r>
        <w:t xml:space="preserve">Kuka valittiin Tennessee Titansin ykkösvastaanottajaksi vuonna 2017?</w:t>
      </w:r>
    </w:p>
    <w:p>
      <w:r>
        <w:rPr>
          <w:b/>
        </w:rPr>
        <w:t xml:space="preserve">Tulos</w:t>
      </w:r>
    </w:p>
    <w:p>
      <w:r>
        <w:t xml:space="preserve">Kuka valittiin Tennessee Titansin ykkösvastaanottajaksi vuonna 2012?</w:t>
      </w:r>
    </w:p>
    <w:p>
      <w:r>
        <w:rPr>
          <w:b/>
        </w:rPr>
        <w:t xml:space="preserve">Tulos</w:t>
      </w:r>
    </w:p>
    <w:p>
      <w:r>
        <w:t xml:space="preserve">Kuka valittiin Tennessee Titansin ykkösvastaanottajaksi vuonna 2009?</w:t>
      </w:r>
    </w:p>
    <w:p>
      <w:r>
        <w:rPr>
          <w:b/>
        </w:rPr>
        <w:t xml:space="preserve">Esimerkki 7.3762</w:t>
      </w:r>
    </w:p>
    <w:p>
      <w:r>
        <w:t xml:space="preserve">Kuka laulaa, että he ampuvat hevosia, eikö niin?</w:t>
      </w:r>
    </w:p>
    <w:p>
      <w:r>
        <w:rPr>
          <w:b/>
        </w:rPr>
        <w:t xml:space="preserve">Tulos</w:t>
      </w:r>
    </w:p>
    <w:p>
      <w:r>
        <w:t xml:space="preserve">Kuka lauloi vuonna 2000 kappaleen They Shoot horse don't they?</w:t>
      </w:r>
    </w:p>
    <w:p>
      <w:r>
        <w:rPr>
          <w:b/>
        </w:rPr>
        <w:t xml:space="preserve">Tulos</w:t>
      </w:r>
    </w:p>
    <w:p>
      <w:r>
        <w:t xml:space="preserve">Kuka lauloi vuonna 1976 kappaleen He ampuvat hevosia, eikö niin?</w:t>
      </w:r>
    </w:p>
    <w:p>
      <w:r>
        <w:rPr>
          <w:b/>
        </w:rPr>
        <w:t xml:space="preserve">Esimerkki 7.3763</w:t>
      </w:r>
    </w:p>
    <w:p>
      <w:r>
        <w:t xml:space="preserve">Kuinka monta peliä Cavs voitti vuonna 2016?</w:t>
      </w:r>
    </w:p>
    <w:p>
      <w:r>
        <w:rPr>
          <w:b/>
        </w:rPr>
        <w:t xml:space="preserve">Tulos</w:t>
      </w:r>
    </w:p>
    <w:p>
      <w:r>
        <w:t xml:space="preserve">Kuinka monta peliä cavs voitti kaudella 2015-2016 runkosarjassa?</w:t>
      </w:r>
    </w:p>
    <w:p>
      <w:r>
        <w:rPr>
          <w:b/>
        </w:rPr>
        <w:t xml:space="preserve">Tulos</w:t>
      </w:r>
    </w:p>
    <w:p>
      <w:r>
        <w:t xml:space="preserve">Kuinka monta peliä Cavs voitti kaudella 2015-2016 pudotuspelit mukaan lukien?</w:t>
      </w:r>
    </w:p>
    <w:p>
      <w:r>
        <w:rPr>
          <w:b/>
        </w:rPr>
        <w:t xml:space="preserve">Tulos</w:t>
      </w:r>
    </w:p>
    <w:p>
      <w:r>
        <w:t xml:space="preserve">Kuinka monta peliä cavs voitti kaudella 2016-2017 runkosarjassa?</w:t>
      </w:r>
    </w:p>
    <w:p>
      <w:r>
        <w:rPr>
          <w:b/>
        </w:rPr>
        <w:t xml:space="preserve">Tulos</w:t>
      </w:r>
    </w:p>
    <w:p>
      <w:r>
        <w:t xml:space="preserve">Kuinka monta peliä cavs voitti kaudella 2016-2017, pudotuspelit mukaan lukien?</w:t>
      </w:r>
    </w:p>
    <w:p>
      <w:r>
        <w:rPr>
          <w:b/>
        </w:rPr>
        <w:t xml:space="preserve">Esimerkki 7.3764</w:t>
      </w:r>
    </w:p>
    <w:p>
      <w:r>
        <w:t xml:space="preserve">Olipa kerran, kuka voittaa lopullisen taistelun?</w:t>
      </w:r>
    </w:p>
    <w:p>
      <w:r>
        <w:rPr>
          <w:b/>
        </w:rPr>
        <w:t xml:space="preserve">Tulos</w:t>
      </w:r>
    </w:p>
    <w:p>
      <w:r>
        <w:t xml:space="preserve">Olipa kerran, kuka voittaa viimeisen taistelun heittämällä miekkansa maahan?</w:t>
      </w:r>
    </w:p>
    <w:p>
      <w:r>
        <w:rPr>
          <w:b/>
        </w:rPr>
        <w:t xml:space="preserve">Tulos</w:t>
      </w:r>
    </w:p>
    <w:p>
      <w:r>
        <w:t xml:space="preserve">Olipa kerran, kuka voittaa viimeisen taistelun satukirjan mukaan?</w:t>
      </w:r>
    </w:p>
    <w:p>
      <w:r>
        <w:rPr>
          <w:b/>
        </w:rPr>
        <w:t xml:space="preserve">Esimerkki 7.3765</w:t>
      </w:r>
    </w:p>
    <w:p>
      <w:r>
        <w:t xml:space="preserve">Milloin eagles on viimeksi voittanut superbon?</w:t>
      </w:r>
    </w:p>
    <w:p>
      <w:r>
        <w:rPr>
          <w:b/>
        </w:rPr>
        <w:t xml:space="preserve">Tulos</w:t>
      </w:r>
    </w:p>
    <w:p>
      <w:r>
        <w:t xml:space="preserve">Milloin Eagles voitti viimeksi Super Bowlin kaudesta 2017-18 lähtien?</w:t>
      </w:r>
    </w:p>
    <w:p>
      <w:r>
        <w:rPr>
          <w:b/>
        </w:rPr>
        <w:t xml:space="preserve">Tulos</w:t>
      </w:r>
    </w:p>
    <w:p>
      <w:r>
        <w:t xml:space="preserve">Vuodesta 2016-17 lähtien, milloin Eagles voitti viimeksi Super Bowlin?</w:t>
      </w:r>
    </w:p>
    <w:p>
      <w:r>
        <w:rPr>
          <w:b/>
        </w:rPr>
        <w:t xml:space="preserve">Tulos</w:t>
      </w:r>
    </w:p>
    <w:p>
      <w:r>
        <w:t xml:space="preserve">kaudesta 2015-16 alkaen, milloin Eagles voitti viimeksi Super Bowlin?</w:t>
      </w:r>
    </w:p>
    <w:p>
      <w:r>
        <w:rPr>
          <w:b/>
        </w:rPr>
        <w:t xml:space="preserve">Esimerkki 7.3766</w:t>
      </w:r>
    </w:p>
    <w:p>
      <w:r>
        <w:t xml:space="preserve">Millä kanavalla youtubessa on eniten tilaajia?</w:t>
      </w:r>
    </w:p>
    <w:p>
      <w:r>
        <w:rPr>
          <w:b/>
        </w:rPr>
        <w:t xml:space="preserve">Tulos</w:t>
      </w:r>
    </w:p>
    <w:p>
      <w:r>
        <w:t xml:space="preserve">Mikä oli Youtube-kanava, jolla oli eniten tilaajia 23. joulukuuta 2013?</w:t>
      </w:r>
    </w:p>
    <w:p>
      <w:r>
        <w:rPr>
          <w:b/>
        </w:rPr>
        <w:t xml:space="preserve">Tulos</w:t>
      </w:r>
    </w:p>
    <w:p>
      <w:r>
        <w:t xml:space="preserve">Mikä oli Youtube-kanava, jolla oli eniten tilaajia 12. joulukuuta 2013?</w:t>
      </w:r>
    </w:p>
    <w:p>
      <w:r>
        <w:rPr>
          <w:b/>
        </w:rPr>
        <w:t xml:space="preserve">Tulos</w:t>
      </w:r>
    </w:p>
    <w:p>
      <w:r>
        <w:t xml:space="preserve">Mikä oli Youtube-kanava, jolla oli eniten tilaajia 28. joulukuuta 2013?</w:t>
      </w:r>
    </w:p>
    <w:p>
      <w:r>
        <w:rPr>
          <w:b/>
        </w:rPr>
        <w:t xml:space="preserve">Esimerkki 7.3767</w:t>
      </w:r>
    </w:p>
    <w:p>
      <w:r>
        <w:t xml:space="preserve">Milloin uusi Young Sheldon ilmestyy?</w:t>
      </w:r>
    </w:p>
    <w:p>
      <w:r>
        <w:rPr>
          <w:b/>
        </w:rPr>
        <w:t xml:space="preserve">Tulos</w:t>
      </w:r>
    </w:p>
    <w:p>
      <w:r>
        <w:t xml:space="preserve">Milloin Young Sheldonin 9. jakso julkaistiin?</w:t>
      </w:r>
    </w:p>
    <w:p>
      <w:r>
        <w:rPr>
          <w:b/>
        </w:rPr>
        <w:t xml:space="preserve">Tulos</w:t>
      </w:r>
    </w:p>
    <w:p>
      <w:r>
        <w:t xml:space="preserve">Milloin Young Sheldonin 8. jakso julkaistiin?</w:t>
      </w:r>
    </w:p>
    <w:p>
      <w:r>
        <w:rPr>
          <w:b/>
        </w:rPr>
        <w:t xml:space="preserve">Tulos</w:t>
      </w:r>
    </w:p>
    <w:p>
      <w:r>
        <w:t xml:space="preserve">Milloin Young Sheldonin 7. jakso julkaistiin?</w:t>
      </w:r>
    </w:p>
    <w:p>
      <w:r>
        <w:rPr>
          <w:b/>
        </w:rPr>
        <w:t xml:space="preserve">Esimerkki 7.3768</w:t>
      </w:r>
    </w:p>
    <w:p>
      <w:r>
        <w:t xml:space="preserve">Missä elokuvan proud mary tapahtumat sijoittuvat?</w:t>
      </w:r>
    </w:p>
    <w:p>
      <w:r>
        <w:rPr>
          <w:b/>
        </w:rPr>
        <w:t xml:space="preserve">Tulos</w:t>
      </w:r>
    </w:p>
    <w:p>
      <w:r>
        <w:t xml:space="preserve">Missä sijaitsee elokuvan proud mary tapahtumapaikka?</w:t>
      </w:r>
    </w:p>
    <w:p>
      <w:r>
        <w:rPr>
          <w:b/>
        </w:rPr>
        <w:t xml:space="preserve">Tulos</w:t>
      </w:r>
    </w:p>
    <w:p>
      <w:r>
        <w:t xml:space="preserve">Missä elokuvan proud mary tuotanto tapahtui?</w:t>
      </w:r>
    </w:p>
    <w:p>
      <w:r>
        <w:rPr>
          <w:b/>
        </w:rPr>
        <w:t xml:space="preserve">Esimerkki 7.3769</w:t>
      </w:r>
    </w:p>
    <w:p>
      <w:r>
        <w:t xml:space="preserve">Mikä oli Grizzly Adamsin karhun nimi?</w:t>
      </w:r>
    </w:p>
    <w:p>
      <w:r>
        <w:rPr>
          <w:b/>
        </w:rPr>
        <w:t xml:space="preserve">Tulos</w:t>
      </w:r>
    </w:p>
    <w:p>
      <w:r>
        <w:t xml:space="preserve">Mikä oli Grizzly Adamsin karhuhahmon nimi?</w:t>
      </w:r>
    </w:p>
    <w:p>
      <w:r>
        <w:rPr>
          <w:b/>
        </w:rPr>
        <w:t xml:space="preserve">Tulos</w:t>
      </w:r>
    </w:p>
    <w:p>
      <w:r>
        <w:t xml:space="preserve">Mikä oli sen karhun nimi, jota käytettiin Grizzly Adamsin kuvaamiseen?</w:t>
      </w:r>
    </w:p>
    <w:p>
      <w:r>
        <w:rPr>
          <w:b/>
        </w:rPr>
        <w:t xml:space="preserve">Tulos</w:t>
      </w:r>
    </w:p>
    <w:p>
      <w:r>
        <w:t xml:space="preserve">Mikä oli harmaakarhu Adamsin nimeä kantava karhu?</w:t>
      </w:r>
    </w:p>
    <w:p>
      <w:r>
        <w:rPr>
          <w:b/>
        </w:rPr>
        <w:t xml:space="preserve">Esimerkki 7.3770</w:t>
      </w:r>
    </w:p>
    <w:p>
      <w:r>
        <w:t xml:space="preserve">Kuka lauloi laulun When will i be loved?</w:t>
      </w:r>
    </w:p>
    <w:p>
      <w:r>
        <w:rPr>
          <w:b/>
        </w:rPr>
        <w:t xml:space="preserve">Tulos</w:t>
      </w:r>
    </w:p>
    <w:p>
      <w:r>
        <w:t xml:space="preserve">Kuka lauloi alun perin kappaleen "When Will I Be Loved"?</w:t>
      </w:r>
    </w:p>
    <w:p>
      <w:r>
        <w:rPr>
          <w:b/>
        </w:rPr>
        <w:t xml:space="preserve">Tulos</w:t>
      </w:r>
    </w:p>
    <w:p>
      <w:r>
        <w:t xml:space="preserve">Kuka lauloi virallisen overin kappaleesta "When Will I Be Loved" vuonna 1975?</w:t>
      </w:r>
    </w:p>
    <w:p>
      <w:r>
        <w:rPr>
          <w:b/>
        </w:rPr>
        <w:t xml:space="preserve">Esimerkki 7.3771</w:t>
      </w:r>
    </w:p>
    <w:p>
      <w:r>
        <w:t xml:space="preserve">Milloin tulee uusi kausi Kakkupomo?</w:t>
      </w:r>
    </w:p>
    <w:p>
      <w:r>
        <w:rPr>
          <w:b/>
        </w:rPr>
        <w:t xml:space="preserve">Tulos</w:t>
      </w:r>
    </w:p>
    <w:p>
      <w:r>
        <w:t xml:space="preserve">Milloin Cake Bossin kymmenes kausi tulee ulos?</w:t>
      </w:r>
    </w:p>
    <w:p>
      <w:r>
        <w:rPr>
          <w:b/>
        </w:rPr>
        <w:t xml:space="preserve">Tulos</w:t>
      </w:r>
    </w:p>
    <w:p>
      <w:r>
        <w:t xml:space="preserve">Milloin Cake Bossin yhdeksäs kausi tulee ulos?</w:t>
      </w:r>
    </w:p>
    <w:p>
      <w:r>
        <w:rPr>
          <w:b/>
        </w:rPr>
        <w:t xml:space="preserve">Tulos</w:t>
      </w:r>
    </w:p>
    <w:p>
      <w:r>
        <w:t xml:space="preserve">Milloin Cake Bossin kahdeksas kausi tulee ulos?</w:t>
      </w:r>
    </w:p>
    <w:p>
      <w:r>
        <w:rPr>
          <w:b/>
        </w:rPr>
        <w:t xml:space="preserve">Esimerkki 7.3772</w:t>
      </w:r>
    </w:p>
    <w:p>
      <w:r>
        <w:t xml:space="preserve">Kuka näyttelee kuningatarta Narnian kronikoissa?</w:t>
      </w:r>
    </w:p>
    <w:p>
      <w:r>
        <w:rPr>
          <w:b/>
        </w:rPr>
        <w:t xml:space="preserve">Tulos</w:t>
      </w:r>
    </w:p>
    <w:p>
      <w:r>
        <w:t xml:space="preserve">Kuka näyttelee kuningatar Jadista Narnian kronikoissa?</w:t>
      </w:r>
    </w:p>
    <w:p>
      <w:r>
        <w:rPr>
          <w:b/>
        </w:rPr>
        <w:t xml:space="preserve">Tulos</w:t>
      </w:r>
    </w:p>
    <w:p>
      <w:r>
        <w:t xml:space="preserve">Kuka näyttelee kuningatar Lilliandilia Narnian kronikoissa?</w:t>
      </w:r>
    </w:p>
    <w:p>
      <w:r>
        <w:rPr>
          <w:b/>
        </w:rPr>
        <w:t xml:space="preserve">Esimerkki 7.3773</w:t>
      </w:r>
    </w:p>
    <w:p>
      <w:r>
        <w:t xml:space="preserve">Mitä foo tarkoittaa sanassa foo fighters?</w:t>
      </w:r>
    </w:p>
    <w:p>
      <w:r>
        <w:rPr>
          <w:b/>
        </w:rPr>
        <w:t xml:space="preserve">Tulos</w:t>
      </w:r>
    </w:p>
    <w:p>
      <w:r>
        <w:t xml:space="preserve">Mitä foo tarkoittaa Smokey Stoverin iskulauseessa foo fighters?</w:t>
      </w:r>
    </w:p>
    <w:p>
      <w:r>
        <w:rPr>
          <w:b/>
        </w:rPr>
        <w:t xml:space="preserve">Tulos</w:t>
      </w:r>
    </w:p>
    <w:p>
      <w:r>
        <w:t xml:space="preserve">Mitä foo tarkoittaa Bill Holmanin mukaan sanassa foo fighters?</w:t>
      </w:r>
    </w:p>
    <w:p>
      <w:r>
        <w:rPr>
          <w:b/>
        </w:rPr>
        <w:t xml:space="preserve">Esimerkki 7.3774</w:t>
      </w:r>
    </w:p>
    <w:p>
      <w:r>
        <w:t xml:space="preserve">Kuka sai laulun soimaan tuota funky-musiikkia, valkoinen poika?</w:t>
      </w:r>
    </w:p>
    <w:p>
      <w:r>
        <w:rPr>
          <w:b/>
        </w:rPr>
        <w:t xml:space="preserve">Tulos</w:t>
      </w:r>
    </w:p>
    <w:p>
      <w:r>
        <w:t xml:space="preserve">Kuka kirjoitti kappaleen "Play That Funky Music"?</w:t>
      </w:r>
    </w:p>
    <w:p>
      <w:r>
        <w:rPr>
          <w:b/>
        </w:rPr>
        <w:t xml:space="preserve">Tulos</w:t>
      </w:r>
    </w:p>
    <w:p>
      <w:r>
        <w:t xml:space="preserve">Kuka alun perin levytti kappaleen "Play That Funky Music"?</w:t>
      </w:r>
    </w:p>
    <w:p>
      <w:r>
        <w:rPr>
          <w:b/>
        </w:rPr>
        <w:t xml:space="preserve">Tulos</w:t>
      </w:r>
    </w:p>
    <w:p>
      <w:r>
        <w:t xml:space="preserve">Kuka tuotti alkuperäisen version kappaleesta "Play That Funky Music"?</w:t>
      </w:r>
    </w:p>
    <w:p>
      <w:r>
        <w:rPr>
          <w:b/>
        </w:rPr>
        <w:t xml:space="preserve">Esimerkki 7.3775</w:t>
      </w:r>
    </w:p>
    <w:p>
      <w:r>
        <w:t xml:space="preserve">Missä pelataan tämän vuoden armeijan ja laivaston välinen ottelu?</w:t>
      </w:r>
    </w:p>
    <w:p>
      <w:r>
        <w:rPr>
          <w:b/>
        </w:rPr>
        <w:t xml:space="preserve">Tulos</w:t>
      </w:r>
    </w:p>
    <w:p>
      <w:r>
        <w:t xml:space="preserve">Millä stadionilla pelataan vuoden 2020 armeijan ja laivaston välinen ottelu?</w:t>
      </w:r>
    </w:p>
    <w:p>
      <w:r>
        <w:rPr>
          <w:b/>
        </w:rPr>
        <w:t xml:space="preserve">Tulos</w:t>
      </w:r>
    </w:p>
    <w:p>
      <w:r>
        <w:t xml:space="preserve">Millä stadionilla pelataan vuoden 2021 armeijan ja laivaston välinen ottelu?</w:t>
      </w:r>
    </w:p>
    <w:p>
      <w:r>
        <w:rPr>
          <w:b/>
        </w:rPr>
        <w:t xml:space="preserve">Tulos</w:t>
      </w:r>
    </w:p>
    <w:p>
      <w:r>
        <w:t xml:space="preserve">Millä stadionilla pelataan vuoden 2022 armeijan ja laivaston välinen ottelu?</w:t>
      </w:r>
    </w:p>
    <w:p>
      <w:r>
        <w:rPr>
          <w:b/>
        </w:rPr>
        <w:t xml:space="preserve">Tulos</w:t>
      </w:r>
    </w:p>
    <w:p>
      <w:r>
        <w:t xml:space="preserve">Missä kaupungissa pelataan vuoden 2020 armeijan ja laivaston välinen ottelu?</w:t>
      </w:r>
    </w:p>
    <w:p>
      <w:r>
        <w:rPr>
          <w:b/>
        </w:rPr>
        <w:t xml:space="preserve">Tulos</w:t>
      </w:r>
    </w:p>
    <w:p>
      <w:r>
        <w:t xml:space="preserve">Missä kaupungissa pelataan vuoden 2021 armeijan ja laivaston välinen ottelu?</w:t>
      </w:r>
    </w:p>
    <w:p>
      <w:r>
        <w:rPr>
          <w:b/>
        </w:rPr>
        <w:t xml:space="preserve">Tulos</w:t>
      </w:r>
    </w:p>
    <w:p>
      <w:r>
        <w:t xml:space="preserve">Missä kaupungissa pelataan vuoden 2022 armeijan ja laivaston välinen ottelu?</w:t>
      </w:r>
    </w:p>
    <w:p>
      <w:r>
        <w:rPr>
          <w:b/>
        </w:rPr>
        <w:t xml:space="preserve">Esimerkki 7.3776</w:t>
      </w:r>
    </w:p>
    <w:p>
      <w:r>
        <w:t xml:space="preserve">Kuka laulaa laulun Jos haluat rakkauteni, saat sen?</w:t>
      </w:r>
    </w:p>
    <w:p>
      <w:r>
        <w:rPr>
          <w:b/>
        </w:rPr>
        <w:t xml:space="preserve">Tulos</w:t>
      </w:r>
    </w:p>
    <w:p>
      <w:r>
        <w:t xml:space="preserve">Kuka laulaa kappaleen "If You Want My Love" vuonna 1982?</w:t>
      </w:r>
    </w:p>
    <w:p>
      <w:r>
        <w:rPr>
          <w:b/>
        </w:rPr>
        <w:t xml:space="preserve">Tulos</w:t>
      </w:r>
    </w:p>
    <w:p>
      <w:r>
        <w:t xml:space="preserve">Kuka laulaa kappaleen "If You Want My Love" vuonna 1997?</w:t>
      </w:r>
    </w:p>
    <w:p>
      <w:r>
        <w:rPr>
          <w:b/>
        </w:rPr>
        <w:t xml:space="preserve">Esimerkki 7.3777</w:t>
      </w:r>
    </w:p>
    <w:p>
      <w:r>
        <w:t xml:space="preserve">Ketä biisi tuli vähän lähemmäs?</w:t>
      </w:r>
    </w:p>
    <w:p>
      <w:r>
        <w:rPr>
          <w:b/>
        </w:rPr>
        <w:t xml:space="preserve">Tulos</w:t>
      </w:r>
    </w:p>
    <w:p>
      <w:r>
        <w:t xml:space="preserve">Kuka kirjoitti kappaleen tule vähän lähemmäs?</w:t>
      </w:r>
    </w:p>
    <w:p>
      <w:r>
        <w:rPr>
          <w:b/>
        </w:rPr>
        <w:t xml:space="preserve">Tulos</w:t>
      </w:r>
    </w:p>
    <w:p>
      <w:r>
        <w:t xml:space="preserve">Kuka esitti kappaleen Tule vähän lähemmäs?</w:t>
      </w:r>
    </w:p>
    <w:p>
      <w:r>
        <w:rPr>
          <w:b/>
        </w:rPr>
        <w:t xml:space="preserve">Tulos</w:t>
      </w:r>
    </w:p>
    <w:p>
      <w:r>
        <w:t xml:space="preserve">Kuka tuotti kappaleen tulee hieman lähemmäs?</w:t>
      </w:r>
    </w:p>
    <w:p>
      <w:r>
        <w:rPr>
          <w:b/>
        </w:rPr>
        <w:t xml:space="preserve">Esimerkki 7.3778</w:t>
      </w:r>
    </w:p>
    <w:p>
      <w:r>
        <w:t xml:space="preserve">Kuka lauloi laulun tequila makes her clothes fall off?</w:t>
      </w:r>
    </w:p>
    <w:p>
      <w:r>
        <w:rPr>
          <w:b/>
        </w:rPr>
        <w:t xml:space="preserve">Tulos</w:t>
      </w:r>
    </w:p>
    <w:p>
      <w:r>
        <w:t xml:space="preserve">Kuka lauloi vuonna 2005 julkaistun kappaleen tequila makes her clothes fall off?</w:t>
      </w:r>
    </w:p>
    <w:p>
      <w:r>
        <w:rPr>
          <w:b/>
        </w:rPr>
        <w:t xml:space="preserve">Tulos</w:t>
      </w:r>
    </w:p>
    <w:p>
      <w:r>
        <w:t xml:space="preserve">Kuka lauloi 1990-luvun puolivälissä julkaistun kappaleen tequila makes her clothes fall off?</w:t>
      </w:r>
    </w:p>
    <w:p>
      <w:r>
        <w:rPr>
          <w:b/>
        </w:rPr>
        <w:t xml:space="preserve">Esimerkki 7.3779</w:t>
      </w:r>
    </w:p>
    <w:p>
      <w:r>
        <w:t xml:space="preserve">Kuinka monta otteluvoittoa Larry Birdillä on?</w:t>
      </w:r>
    </w:p>
    <w:p>
      <w:r>
        <w:rPr>
          <w:b/>
        </w:rPr>
        <w:t xml:space="preserve">Tulos</w:t>
      </w:r>
    </w:p>
    <w:p>
      <w:r>
        <w:t xml:space="preserve">Kuinka monta runkosarjan otteluvoittajaa Larry Birdillä on?</w:t>
      </w:r>
    </w:p>
    <w:p>
      <w:r>
        <w:rPr>
          <w:b/>
        </w:rPr>
        <w:t xml:space="preserve">Tulos</w:t>
      </w:r>
    </w:p>
    <w:p>
      <w:r>
        <w:t xml:space="preserve">Kuinka monta pudotuspelivoittajaa Larry Birdillä on?</w:t>
      </w:r>
    </w:p>
    <w:p>
      <w:r>
        <w:rPr>
          <w:b/>
        </w:rPr>
        <w:t xml:space="preserve">Esimerkki 7.3780</w:t>
      </w:r>
    </w:p>
    <w:p>
      <w:r>
        <w:t xml:space="preserve">Kuka on se nainen, joka tekee progressiivisia mainoksia?</w:t>
      </w:r>
    </w:p>
    <w:p>
      <w:r>
        <w:rPr>
          <w:b/>
        </w:rPr>
        <w:t xml:space="preserve">Tulos</w:t>
      </w:r>
    </w:p>
    <w:p>
      <w:r>
        <w:t xml:space="preserve">Kuka on se naishahmo, joka tekee progressiivisia mainoksia?</w:t>
      </w:r>
    </w:p>
    <w:p>
      <w:r>
        <w:rPr>
          <w:b/>
        </w:rPr>
        <w:t xml:space="preserve">Tulos</w:t>
      </w:r>
    </w:p>
    <w:p>
      <w:r>
        <w:t xml:space="preserve">Kuka on näyttelijä, joka esittää Floa progressiivisissa mainoksissa?</w:t>
      </w:r>
    </w:p>
    <w:p>
      <w:r>
        <w:rPr>
          <w:b/>
        </w:rPr>
        <w:t xml:space="preserve">Esimerkki 7.3781</w:t>
      </w:r>
    </w:p>
    <w:p>
      <w:r>
        <w:t xml:space="preserve">Kuka tekee puoliaikashow'n Super Bowlissa?</w:t>
      </w:r>
    </w:p>
    <w:p>
      <w:r>
        <w:rPr>
          <w:b/>
        </w:rPr>
        <w:t xml:space="preserve">Tulos</w:t>
      </w:r>
    </w:p>
    <w:p>
      <w:r>
        <w:t xml:space="preserve">Kuka esiintyy puoliaikashow'ssa Super Bowl LI:ssä?</w:t>
      </w:r>
    </w:p>
    <w:p>
      <w:r>
        <w:rPr>
          <w:b/>
        </w:rPr>
        <w:t xml:space="preserve">Tulos</w:t>
      </w:r>
    </w:p>
    <w:p>
      <w:r>
        <w:t xml:space="preserve">Kuka tuottaa puoliaikashow'n Super Bowl LI:ssä?</w:t>
      </w:r>
    </w:p>
    <w:p>
      <w:r>
        <w:rPr>
          <w:b/>
        </w:rPr>
        <w:t xml:space="preserve">Tulos</w:t>
      </w:r>
    </w:p>
    <w:p>
      <w:r>
        <w:t xml:space="preserve">Kuka ohjaa Super Bowl LI:n puoliaikashow'n?</w:t>
      </w:r>
    </w:p>
    <w:p>
      <w:r>
        <w:rPr>
          <w:b/>
        </w:rPr>
        <w:t xml:space="preserve">Tulos</w:t>
      </w:r>
    </w:p>
    <w:p>
      <w:r>
        <w:t xml:space="preserve">Kuka esiintyy puoliaikashow'ssa Super Bowl 50:ssä?</w:t>
      </w:r>
    </w:p>
    <w:p>
      <w:r>
        <w:rPr>
          <w:b/>
        </w:rPr>
        <w:t xml:space="preserve">Tulos</w:t>
      </w:r>
    </w:p>
    <w:p>
      <w:r>
        <w:t xml:space="preserve">Kuka tuottaa puoliaikashow'n Super Bowl 50:ssä?</w:t>
      </w:r>
    </w:p>
    <w:p>
      <w:r>
        <w:rPr>
          <w:b/>
        </w:rPr>
        <w:t xml:space="preserve">Tulos</w:t>
      </w:r>
    </w:p>
    <w:p>
      <w:r>
        <w:t xml:space="preserve">Kuka ohjaa Super Bowl 50:n puoliaikashow'n?</w:t>
      </w:r>
    </w:p>
    <w:p>
      <w:r>
        <w:rPr>
          <w:b/>
        </w:rPr>
        <w:t xml:space="preserve">Tulos</w:t>
      </w:r>
    </w:p>
    <w:p>
      <w:r>
        <w:t xml:space="preserve">Kuka esiintyy puoliaikashow'ssa Super Bowl XLIX:ssä?</w:t>
      </w:r>
    </w:p>
    <w:p>
      <w:r>
        <w:rPr>
          <w:b/>
        </w:rPr>
        <w:t xml:space="preserve">Tulos</w:t>
      </w:r>
    </w:p>
    <w:p>
      <w:r>
        <w:t xml:space="preserve">Kuka tuottaa Super Bowl XLIX:n puoliaikashow'n?</w:t>
      </w:r>
    </w:p>
    <w:p>
      <w:r>
        <w:rPr>
          <w:b/>
        </w:rPr>
        <w:t xml:space="preserve">Tulos</w:t>
      </w:r>
    </w:p>
    <w:p>
      <w:r>
        <w:t xml:space="preserve">Kuka ohjaa Super Bowl XLIX:n puoliaikashow'n?</w:t>
      </w:r>
    </w:p>
    <w:p>
      <w:r>
        <w:rPr>
          <w:b/>
        </w:rPr>
        <w:t xml:space="preserve">Esimerkki 7.3782</w:t>
      </w:r>
    </w:p>
    <w:p>
      <w:r>
        <w:t xml:space="preserve">Kuinka monta sakramenttia itäisessä ortodoksisessa kirkossa on?</w:t>
      </w:r>
    </w:p>
    <w:p>
      <w:r>
        <w:rPr>
          <w:b/>
        </w:rPr>
        <w:t xml:space="preserve">Tulos</w:t>
      </w:r>
    </w:p>
    <w:p>
      <w:r>
        <w:t xml:space="preserve">Kuinka monta suurta sakramenttia itäisessä ortodoksisessa kirkossa on?</w:t>
      </w:r>
    </w:p>
    <w:p>
      <w:r>
        <w:rPr>
          <w:b/>
        </w:rPr>
        <w:t xml:space="preserve">Tulos</w:t>
      </w:r>
    </w:p>
    <w:p>
      <w:r>
        <w:t xml:space="preserve">Kuinka monta sakramenttia itäisessä ortodoksisessa kirkossa on yhteensä?</w:t>
      </w:r>
    </w:p>
    <w:p>
      <w:r>
        <w:rPr>
          <w:b/>
        </w:rPr>
        <w:t xml:space="preserve">Esimerkki 7.3783</w:t>
      </w:r>
    </w:p>
    <w:p>
      <w:r>
        <w:t xml:space="preserve">Mikä on Yhdysvaltojen ykkösurheilulaji?</w:t>
      </w:r>
    </w:p>
    <w:p>
      <w:r>
        <w:rPr>
          <w:b/>
        </w:rPr>
        <w:t xml:space="preserve">Tulos</w:t>
      </w:r>
    </w:p>
    <w:p>
      <w:r>
        <w:t xml:space="preserve">Mikä on Yhdysvaltojen ykkösurheilulaji laajimmassa urheilun määritelmässä väestön keskuudessa?</w:t>
      </w:r>
    </w:p>
    <w:p>
      <w:r>
        <w:rPr>
          <w:b/>
        </w:rPr>
        <w:t xml:space="preserve">Tulos</w:t>
      </w:r>
    </w:p>
    <w:p>
      <w:r>
        <w:t xml:space="preserve">Mikä on suosituin yleisölaji Yhdysvalloissa?</w:t>
      </w:r>
    </w:p>
    <w:p>
      <w:r>
        <w:rPr>
          <w:b/>
        </w:rPr>
        <w:t xml:space="preserve">Esimerkki 7.3784</w:t>
      </w:r>
    </w:p>
    <w:p>
      <w:r>
        <w:t xml:space="preserve">Missä jaksossa Klaus esiintyy Vampyyripäiväkirjoissa?</w:t>
      </w:r>
    </w:p>
    <w:p>
      <w:r>
        <w:rPr>
          <w:b/>
        </w:rPr>
        <w:t xml:space="preserve">Tulos</w:t>
      </w:r>
    </w:p>
    <w:p>
      <w:r>
        <w:t xml:space="preserve">Missä jaksossa toisella kaudella Klaus esiintyy Vampyyripäiväkirjoissa?</w:t>
      </w:r>
    </w:p>
    <w:p>
      <w:r>
        <w:rPr>
          <w:b/>
        </w:rPr>
        <w:t xml:space="preserve">Tulos</w:t>
      </w:r>
    </w:p>
    <w:p>
      <w:r>
        <w:t xml:space="preserve">Missä jaksossa kaiken kaikkiaan Klaus esiintyy vampyyripäiväkirjoissa?</w:t>
      </w:r>
    </w:p>
    <w:p>
      <w:r>
        <w:rPr>
          <w:b/>
        </w:rPr>
        <w:t xml:space="preserve">Esimerkki 7.3785</w:t>
      </w:r>
    </w:p>
    <w:p>
      <w:r>
        <w:t xml:space="preserve">Mikä on Greenvillen piirikunnan väkiluku Etelä-Carolinassa?</w:t>
      </w:r>
    </w:p>
    <w:p>
      <w:r>
        <w:rPr>
          <w:b/>
        </w:rPr>
        <w:t xml:space="preserve">Tulos</w:t>
      </w:r>
    </w:p>
    <w:p>
      <w:r>
        <w:t xml:space="preserve">Mikä on Greenvillen piirikunnan väkiluku Etelä-Carolinassa vuoden 2010 väestönlaskennan mukaan?</w:t>
      </w:r>
    </w:p>
    <w:p>
      <w:r>
        <w:rPr>
          <w:b/>
        </w:rPr>
        <w:t xml:space="preserve">Tulos</w:t>
      </w:r>
    </w:p>
    <w:p>
      <w:r>
        <w:t xml:space="preserve">Mikä on Greenvillen piirikunnan arvioitu väkiluku Etelä-Carolinassa vuonna 2018?</w:t>
      </w:r>
    </w:p>
    <w:p>
      <w:r>
        <w:rPr>
          <w:b/>
        </w:rPr>
        <w:t xml:space="preserve">Tulos</w:t>
      </w:r>
    </w:p>
    <w:p>
      <w:r>
        <w:t xml:space="preserve">Mikä on Greenvillen piirikunnan väkiluku Etelä-Carolinassa vuoden 2000 väestönlaskennassa?</w:t>
      </w:r>
    </w:p>
    <w:p>
      <w:r>
        <w:rPr>
          <w:b/>
        </w:rPr>
        <w:t xml:space="preserve">Tulos</w:t>
      </w:r>
    </w:p>
    <w:p>
      <w:r>
        <w:t xml:space="preserve">Mikä on Greenvillen piirikunnan väkiluku Etelä-Carolinassa vuoden 1990 väestönlaskennan mukaan?</w:t>
      </w:r>
    </w:p>
    <w:p>
      <w:r>
        <w:rPr>
          <w:b/>
        </w:rPr>
        <w:t xml:space="preserve">Esimerkki 7.3786</w:t>
      </w:r>
    </w:p>
    <w:p>
      <w:r>
        <w:t xml:space="preserve">Kuka lauloi evanescence tuo minut elämään?</w:t>
      </w:r>
    </w:p>
    <w:p>
      <w:r>
        <w:rPr>
          <w:b/>
        </w:rPr>
        <w:t xml:space="preserve">Tulos</w:t>
      </w:r>
    </w:p>
    <w:p>
      <w:r>
        <w:t xml:space="preserve">Kuka lauloi Evanescencencen kappaleessa "Bring Me to Life"?</w:t>
      </w:r>
    </w:p>
    <w:p>
      <w:r>
        <w:rPr>
          <w:b/>
        </w:rPr>
        <w:t xml:space="preserve">Tulos</w:t>
      </w:r>
    </w:p>
    <w:p>
      <w:r>
        <w:t xml:space="preserve">Kuka lauloi coverin Evanescencencen kappaleesta "Bring Me to Life" vuonna 2009?</w:t>
      </w:r>
    </w:p>
    <w:p>
      <w:r>
        <w:rPr>
          <w:b/>
        </w:rPr>
        <w:t xml:space="preserve">Tulos</w:t>
      </w:r>
    </w:p>
    <w:p>
      <w:r>
        <w:t xml:space="preserve">Kuka lauloi coverin Evanescencencen kappaleesta "Bring Me to Life" vuonna 2008?</w:t>
      </w:r>
    </w:p>
    <w:p>
      <w:r>
        <w:rPr>
          <w:b/>
        </w:rPr>
        <w:t xml:space="preserve">Tulos</w:t>
      </w:r>
    </w:p>
    <w:p>
      <w:r>
        <w:t xml:space="preserve">Kuka lauloi coverin Evanescencencen kappaleesta "Bring Me to Life" vuonna 2010?</w:t>
      </w:r>
    </w:p>
    <w:p>
      <w:r>
        <w:rPr>
          <w:b/>
        </w:rPr>
        <w:t xml:space="preserve">Tulos</w:t>
      </w:r>
    </w:p>
    <w:p>
      <w:r>
        <w:t xml:space="preserve">Kuka lauloi coverin Evanescencencen kappaleesta "Bring Me to Life" vuonna 2016?</w:t>
      </w:r>
    </w:p>
    <w:p>
      <w:r>
        <w:rPr>
          <w:b/>
        </w:rPr>
        <w:t xml:space="preserve">Esimerkki 7.3787</w:t>
      </w:r>
    </w:p>
    <w:p>
      <w:r>
        <w:t xml:space="preserve">Milloin Michigan State liittyi Big Teniin?</w:t>
      </w:r>
    </w:p>
    <w:p>
      <w:r>
        <w:rPr>
          <w:b/>
        </w:rPr>
        <w:t xml:space="preserve">Tulos</w:t>
      </w:r>
    </w:p>
    <w:p>
      <w:r>
        <w:t xml:space="preserve">Milloin Michiganin osavaltio liittyi virallisesti Big Teniin?</w:t>
      </w:r>
    </w:p>
    <w:p>
      <w:r>
        <w:rPr>
          <w:b/>
        </w:rPr>
        <w:t xml:space="preserve">Tulos</w:t>
      </w:r>
    </w:p>
    <w:p>
      <w:r>
        <w:t xml:space="preserve">Mikä oli Michigan Staten ensimmäinen kausi Big Tenissä?</w:t>
      </w:r>
    </w:p>
    <w:p>
      <w:r>
        <w:rPr>
          <w:b/>
        </w:rPr>
        <w:t xml:space="preserve">Esimerkki 7.3788</w:t>
      </w:r>
    </w:p>
    <w:p>
      <w:r>
        <w:t xml:space="preserve">Mistä bristolilainen jakkarakaavio on peräisin?</w:t>
      </w:r>
    </w:p>
    <w:p>
      <w:r>
        <w:rPr>
          <w:b/>
        </w:rPr>
        <w:t xml:space="preserve">Tulos</w:t>
      </w:r>
    </w:p>
    <w:p>
      <w:r>
        <w:t xml:space="preserve">Mistä laitoksesta bristolilainen jakkarakaavio on peräisin?</w:t>
      </w:r>
    </w:p>
    <w:p>
      <w:r>
        <w:rPr>
          <w:b/>
        </w:rPr>
        <w:t xml:space="preserve">Tulos</w:t>
      </w:r>
    </w:p>
    <w:p>
      <w:r>
        <w:t xml:space="preserve">Mistä lehdestä Bristolin ulostekaavio on alun perin peräisin kliinisen arvioinnin välineenä?</w:t>
      </w:r>
    </w:p>
    <w:p>
      <w:r>
        <w:rPr>
          <w:b/>
        </w:rPr>
        <w:t xml:space="preserve">Tulos</w:t>
      </w:r>
    </w:p>
    <w:p>
      <w:r>
        <w:t xml:space="preserve">Keneltä bristolilainen jakkarakaavio on peräisin?</w:t>
      </w:r>
    </w:p>
    <w:p>
      <w:r>
        <w:rPr>
          <w:b/>
        </w:rPr>
        <w:t xml:space="preserve">Esimerkki 7.3789</w:t>
      </w:r>
    </w:p>
    <w:p>
      <w:r>
        <w:t xml:space="preserve">Missä Tennesseessä näkyy 7 osavaltiota?</w:t>
      </w:r>
    </w:p>
    <w:p>
      <w:r>
        <w:rPr>
          <w:b/>
        </w:rPr>
        <w:t xml:space="preserve">Tulos</w:t>
      </w:r>
    </w:p>
    <w:p>
      <w:r>
        <w:t xml:space="preserve">Missä Tennesseessä on piste, josta näkee seitsemän osavaltiota?</w:t>
      </w:r>
    </w:p>
    <w:p>
      <w:r>
        <w:rPr>
          <w:b/>
        </w:rPr>
        <w:t xml:space="preserve">Tulos</w:t>
      </w:r>
    </w:p>
    <w:p>
      <w:r>
        <w:t xml:space="preserve">Miltä Tennesseen vuorelta näkee 7 osavaltiota?</w:t>
      </w:r>
    </w:p>
    <w:p>
      <w:r>
        <w:rPr>
          <w:b/>
        </w:rPr>
        <w:t xml:space="preserve">Tulos</w:t>
      </w:r>
    </w:p>
    <w:p>
      <w:r>
        <w:t xml:space="preserve">Mistä Tennesseen kaupungissa sijaitsevasta pisteestä voi nähdä 7 osavaltiota?</w:t>
      </w:r>
    </w:p>
    <w:p>
      <w:r>
        <w:rPr>
          <w:b/>
        </w:rPr>
        <w:t xml:space="preserve">Esimerkki 7.3790</w:t>
      </w:r>
    </w:p>
    <w:p>
      <w:r>
        <w:t xml:space="preserve">Kuka pitää hallussaan ennätystä eniten maaleja yksittäisessä MM-ottelussa?</w:t>
      </w:r>
    </w:p>
    <w:p>
      <w:r>
        <w:rPr>
          <w:b/>
        </w:rPr>
        <w:t xml:space="preserve">Tulos</w:t>
      </w:r>
    </w:p>
    <w:p>
      <w:r>
        <w:t xml:space="preserve">Kuka pitää hallussaan miesten ennätystä eniten maaleja yksittäisessä MM-ottelussa?</w:t>
      </w:r>
    </w:p>
    <w:p>
      <w:r>
        <w:rPr>
          <w:b/>
        </w:rPr>
        <w:t xml:space="preserve">Tulos</w:t>
      </w:r>
    </w:p>
    <w:p>
      <w:r>
        <w:t xml:space="preserve">Kuka pitää hallussaan naisten ennätystä eniten maaleja yksittäisessä MM-ottelussa?</w:t>
      </w:r>
    </w:p>
    <w:p>
      <w:r>
        <w:rPr>
          <w:b/>
        </w:rPr>
        <w:t xml:space="preserve">Esimerkki 7.3791</w:t>
      </w:r>
    </w:p>
    <w:p>
      <w:r>
        <w:t xml:space="preserve">Kuka lauloi tulla tuntemaan melua ensimmäisenä?</w:t>
      </w:r>
    </w:p>
    <w:p>
      <w:r>
        <w:rPr>
          <w:b/>
        </w:rPr>
        <w:t xml:space="preserve">Tulos</w:t>
      </w:r>
    </w:p>
    <w:p>
      <w:r>
        <w:t xml:space="preserve">Mikä bändi lauloi Cum On Feel the Noisen ensimmäisenä?</w:t>
      </w:r>
    </w:p>
    <w:p>
      <w:r>
        <w:rPr>
          <w:b/>
        </w:rPr>
        <w:t xml:space="preserve">Tulos</w:t>
      </w:r>
    </w:p>
    <w:p>
      <w:r>
        <w:t xml:space="preserve">Mikä laulaja lauloi Cum On Feel the Noisen ensimmäisenä?</w:t>
      </w:r>
    </w:p>
    <w:p>
      <w:r>
        <w:rPr>
          <w:b/>
        </w:rPr>
        <w:t xml:space="preserve">Esimerkki 7.3792</w:t>
      </w:r>
    </w:p>
    <w:p>
      <w:r>
        <w:t xml:space="preserve">Me naispuolinen kerhon partioryhmän johtaja?</w:t>
      </w:r>
    </w:p>
    <w:p>
      <w:r>
        <w:rPr>
          <w:b/>
        </w:rPr>
        <w:t xml:space="preserve">Tulos</w:t>
      </w:r>
    </w:p>
    <w:p>
      <w:r>
        <w:t xml:space="preserve">Kuka oli ensimmäinen naispuolinen partiojohtaja?</w:t>
      </w:r>
    </w:p>
    <w:p>
      <w:r>
        <w:rPr>
          <w:b/>
        </w:rPr>
        <w:t xml:space="preserve">Tulos</w:t>
      </w:r>
    </w:p>
    <w:p>
      <w:r>
        <w:t xml:space="preserve">Mikä on partioporukan johtajan nimi, olipa hän sitten mies tai nainen?</w:t>
      </w:r>
    </w:p>
    <w:p>
      <w:r>
        <w:rPr>
          <w:b/>
        </w:rPr>
        <w:t xml:space="preserve">Esimerkki 7.3793</w:t>
      </w:r>
    </w:p>
    <w:p>
      <w:r>
        <w:t xml:space="preserve">Kuka oli vanhin baseball-liigaa pelannut henkilö?</w:t>
      </w:r>
    </w:p>
    <w:p>
      <w:r>
        <w:rPr>
          <w:b/>
        </w:rPr>
        <w:t xml:space="preserve">Tulos</w:t>
      </w:r>
    </w:p>
    <w:p>
      <w:r>
        <w:t xml:space="preserve">Kuka oli vanhin henkilö, joka pelasi baseballin pääsarjassa runkosarjan ottelussa?</w:t>
      </w:r>
    </w:p>
    <w:p>
      <w:r>
        <w:rPr>
          <w:b/>
        </w:rPr>
        <w:t xml:space="preserve">Tulos</w:t>
      </w:r>
    </w:p>
    <w:p>
      <w:r>
        <w:t xml:space="preserve">Kuka oli vanhin henkilö, joka pelasi baseballin pääsarjassa postseason-pelissä?</w:t>
      </w:r>
    </w:p>
    <w:p>
      <w:r>
        <w:rPr>
          <w:b/>
        </w:rPr>
        <w:t xml:space="preserve">Esimerkki 7.3794</w:t>
      </w:r>
    </w:p>
    <w:p>
      <w:r>
        <w:t xml:space="preserve">Kuka antoi äänensä Geico-vakuutusyhtiön gekolle ja sen tv:lle ja debyytille?</w:t>
      </w:r>
    </w:p>
    <w:p>
      <w:r>
        <w:rPr>
          <w:b/>
        </w:rPr>
        <w:t xml:space="preserve">Tulos</w:t>
      </w:r>
    </w:p>
    <w:p>
      <w:r>
        <w:t xml:space="preserve">Kuka antoi äänensä Geico-vakuutusyhtiön gekolle sen tv-debyytissä?</w:t>
      </w:r>
    </w:p>
    <w:p>
      <w:r>
        <w:rPr>
          <w:b/>
        </w:rPr>
        <w:t xml:space="preserve">Tulos</w:t>
      </w:r>
    </w:p>
    <w:p>
      <w:r>
        <w:t xml:space="preserve">Kuka antoi Geico-vakuutusyhtiön gekon äänen Wroong-numeron mainosten ensiesityksessä?</w:t>
      </w:r>
    </w:p>
    <w:p>
      <w:r>
        <w:rPr>
          <w:b/>
        </w:rPr>
        <w:t xml:space="preserve">Tulos</w:t>
      </w:r>
    </w:p>
    <w:p>
      <w:r>
        <w:t xml:space="preserve">Kuka antoi Geico-vakuutusyhtiön gekon äänen debyyttimainoksessa, jossa se edustaa yhtiötä?</w:t>
      </w:r>
    </w:p>
    <w:p>
      <w:r>
        <w:rPr>
          <w:b/>
        </w:rPr>
        <w:t xml:space="preserve">Esimerkki 7.3795</w:t>
      </w:r>
    </w:p>
    <w:p>
      <w:r>
        <w:t xml:space="preserve">Kuka on Dallas Cowboysin punter?</w:t>
      </w:r>
    </w:p>
    <w:p>
      <w:r>
        <w:rPr>
          <w:b/>
        </w:rPr>
        <w:t xml:space="preserve">Tulos</w:t>
      </w:r>
    </w:p>
    <w:p>
      <w:r>
        <w:t xml:space="preserve">Kuka oli Dallas Cowboysin punter vuonna 2017?</w:t>
      </w:r>
    </w:p>
    <w:p>
      <w:r>
        <w:rPr>
          <w:b/>
        </w:rPr>
        <w:t xml:space="preserve">Tulos</w:t>
      </w:r>
    </w:p>
    <w:p>
      <w:r>
        <w:t xml:space="preserve">Kuka oli Dallas Cowboysin punter vuonna 2016?</w:t>
      </w:r>
    </w:p>
    <w:p>
      <w:r>
        <w:rPr>
          <w:b/>
        </w:rPr>
        <w:t xml:space="preserve">Tulos</w:t>
      </w:r>
    </w:p>
    <w:p>
      <w:r>
        <w:t xml:space="preserve">Kuka oli Dallas Cowboysin punter vuonna 2015?</w:t>
      </w:r>
    </w:p>
    <w:p>
      <w:r>
        <w:rPr>
          <w:b/>
        </w:rPr>
        <w:t xml:space="preserve">Tulos</w:t>
      </w:r>
    </w:p>
    <w:p>
      <w:r>
        <w:t xml:space="preserve">Kuka oli Dallas Cowboysin punter vuonna 2017?</w:t>
      </w:r>
    </w:p>
    <w:p>
      <w:r>
        <w:rPr>
          <w:b/>
        </w:rPr>
        <w:t xml:space="preserve">Tulos</w:t>
      </w:r>
    </w:p>
    <w:p>
      <w:r>
        <w:t xml:space="preserve">Kuka oli Dallas Cowboysin punter vuonna 2016?</w:t>
      </w:r>
    </w:p>
    <w:p>
      <w:r>
        <w:rPr>
          <w:b/>
        </w:rPr>
        <w:t xml:space="preserve">Tulos</w:t>
      </w:r>
    </w:p>
    <w:p>
      <w:r>
        <w:t xml:space="preserve">Kuka oli Dallas Cowboysin punter vuonna 2015?</w:t>
      </w:r>
    </w:p>
    <w:p>
      <w:r>
        <w:rPr>
          <w:b/>
        </w:rPr>
        <w:t xml:space="preserve">Esimerkki 7.3796</w:t>
      </w:r>
    </w:p>
    <w:p>
      <w:r>
        <w:t xml:space="preserve">Kuka kuolee ensimmäisenä Sormusten herrasta?</w:t>
      </w:r>
    </w:p>
    <w:p>
      <w:r>
        <w:rPr>
          <w:b/>
        </w:rPr>
        <w:t xml:space="preserve">Tulos</w:t>
      </w:r>
    </w:p>
    <w:p>
      <w:r>
        <w:t xml:space="preserve">Kuka kuolee ensimmäisenä Taru sormusten herrasta -elokuvassa, vaikka se tapahtuisi ruudun ulkopuolella?</w:t>
      </w:r>
    </w:p>
    <w:p>
      <w:r>
        <w:rPr>
          <w:b/>
        </w:rPr>
        <w:t xml:space="preserve">Tulos</w:t>
      </w:r>
    </w:p>
    <w:p>
      <w:r>
        <w:t xml:space="preserve">Kuka kuolee ensimmäisenä Taru sormusten herrasta -elokuvassa?</w:t>
      </w:r>
    </w:p>
    <w:p>
      <w:r>
        <w:rPr>
          <w:b/>
        </w:rPr>
        <w:t xml:space="preserve">Esimerkki 7.3797</w:t>
      </w:r>
    </w:p>
    <w:p>
      <w:r>
        <w:t xml:space="preserve">Milloin Thor Ragnarok -elokuva tulee ulos?</w:t>
      </w:r>
    </w:p>
    <w:p>
      <w:r>
        <w:rPr>
          <w:b/>
        </w:rPr>
        <w:t xml:space="preserve">Tulos</w:t>
      </w:r>
    </w:p>
    <w:p>
      <w:r>
        <w:t xml:space="preserve">Milloin Thor Ragnarok -elokuva tulee Los Angelesiin?</w:t>
      </w:r>
    </w:p>
    <w:p>
      <w:r>
        <w:rPr>
          <w:b/>
        </w:rPr>
        <w:t xml:space="preserve">Tulos</w:t>
      </w:r>
    </w:p>
    <w:p>
      <w:r>
        <w:t xml:space="preserve">Milloin Thor Ragnarok -elokuva tulee Kultarannikolle?</w:t>
      </w:r>
    </w:p>
    <w:p>
      <w:r>
        <w:rPr>
          <w:b/>
        </w:rPr>
        <w:t xml:space="preserve">Tulos</w:t>
      </w:r>
    </w:p>
    <w:p>
      <w:r>
        <w:t xml:space="preserve">Milloin Thor Ragnarok -elokuva tulee ulos Yhdistyneessä kuningaskunnassa?</w:t>
      </w:r>
    </w:p>
    <w:p>
      <w:r>
        <w:rPr>
          <w:b/>
        </w:rPr>
        <w:t xml:space="preserve">Tulos</w:t>
      </w:r>
    </w:p>
    <w:p>
      <w:r>
        <w:t xml:space="preserve">Milloin elokuva thor ragnarok tulee ulos koko Yhdysvalloissa?</w:t>
      </w:r>
    </w:p>
    <w:p>
      <w:r>
        <w:rPr>
          <w:b/>
        </w:rPr>
        <w:t xml:space="preserve">Tulos</w:t>
      </w:r>
    </w:p>
    <w:p>
      <w:r>
        <w:t xml:space="preserve">Milloin Thor Ragnarok ilmestyy Kanadassa?</w:t>
      </w:r>
    </w:p>
    <w:p>
      <w:r>
        <w:rPr>
          <w:b/>
        </w:rPr>
        <w:t xml:space="preserve">Tulos</w:t>
      </w:r>
    </w:p>
    <w:p>
      <w:r>
        <w:t xml:space="preserve">Milloin Thor Ragnarok -elokuva tulee ulos koko Australiassa?</w:t>
      </w:r>
    </w:p>
    <w:p>
      <w:r>
        <w:rPr>
          <w:b/>
        </w:rPr>
        <w:t xml:space="preserve">Esimerkki 7.3798</w:t>
      </w:r>
    </w:p>
    <w:p>
      <w:r>
        <w:t xml:space="preserve">Kuka kirjoitti jonkun, jonka tunsin?</w:t>
      </w:r>
    </w:p>
    <w:p>
      <w:r>
        <w:rPr>
          <w:b/>
        </w:rPr>
        <w:t xml:space="preserve">Tulos</w:t>
      </w:r>
    </w:p>
    <w:p>
      <w:r>
        <w:t xml:space="preserve">Kuka kirjoitti kappaleen joku jonka tunsin?</w:t>
      </w:r>
    </w:p>
    <w:p>
      <w:r>
        <w:rPr>
          <w:b/>
        </w:rPr>
        <w:t xml:space="preserve">Tulos</w:t>
      </w:r>
    </w:p>
    <w:p>
      <w:r>
        <w:t xml:space="preserve">Kuka kirjoitti True Bloodin jakson joku jonka tunsin?</w:t>
      </w:r>
    </w:p>
    <w:p>
      <w:r>
        <w:rPr>
          <w:b/>
        </w:rPr>
        <w:t xml:space="preserve">Esimerkki 7.3799</w:t>
      </w:r>
    </w:p>
    <w:p>
      <w:r>
        <w:t xml:space="preserve">Voit saada sen, jos todella haluat elokuvassa?</w:t>
      </w:r>
    </w:p>
    <w:p>
      <w:r>
        <w:rPr>
          <w:b/>
        </w:rPr>
        <w:t xml:space="preserve">Tulos</w:t>
      </w:r>
    </w:p>
    <w:p>
      <w:r>
        <w:t xml:space="preserve">"You Can Get It If You Really Want" -kappaletta käytettiin missä vuoden 1997 elokuvassa?</w:t>
      </w:r>
    </w:p>
    <w:p>
      <w:r>
        <w:rPr>
          <w:b/>
        </w:rPr>
        <w:t xml:space="preserve">Tulos</w:t>
      </w:r>
    </w:p>
    <w:p>
      <w:r>
        <w:t xml:space="preserve">"You Can Get It If You Really Want" käytettiin missä vuoden 2005 elokuvassa?</w:t>
      </w:r>
    </w:p>
    <w:p>
      <w:r>
        <w:rPr>
          <w:b/>
        </w:rPr>
        <w:t xml:space="preserve">Tulos</w:t>
      </w:r>
    </w:p>
    <w:p>
      <w:r>
        <w:t xml:space="preserve">"You Can Get It If You Really Want" -kappaletta käytettiin missä vuoden 2012 elokuvassa?</w:t>
      </w:r>
    </w:p>
    <w:p>
      <w:r>
        <w:rPr>
          <w:b/>
        </w:rPr>
        <w:t xml:space="preserve">Tulos</w:t>
      </w:r>
    </w:p>
    <w:p>
      <w:r>
        <w:t xml:space="preserve">"You Can Get It If You Really Want" käytettiin vuonna 2010 julkaistussa brittiläisessä elokuvassa?</w:t>
      </w:r>
    </w:p>
    <w:p>
      <w:r>
        <w:rPr>
          <w:b/>
        </w:rPr>
        <w:t xml:space="preserve">Esimerkki 7.3800</w:t>
      </w:r>
    </w:p>
    <w:p>
      <w:r>
        <w:t xml:space="preserve">Kenen etupiiriin kuului suurin osa Aasiasta Saragossan sopimuksen jälkeen?</w:t>
      </w:r>
    </w:p>
    <w:p>
      <w:r>
        <w:rPr>
          <w:b/>
        </w:rPr>
        <w:t xml:space="preserve">Tulos</w:t>
      </w:r>
    </w:p>
    <w:p>
      <w:r>
        <w:t xml:space="preserve">Minkä hallitsijan etupiiriin kuului suurin osa Aasiasta Saragossan sopimuksen jälkeen?</w:t>
      </w:r>
    </w:p>
    <w:p>
      <w:r>
        <w:rPr>
          <w:b/>
        </w:rPr>
        <w:t xml:space="preserve">Tulos</w:t>
      </w:r>
    </w:p>
    <w:p>
      <w:r>
        <w:t xml:space="preserve">Minkä maan etupiiriin kuului suurin osa Aasiasta Saragossan sopimuksen jälkeen?</w:t>
      </w:r>
    </w:p>
    <w:p>
      <w:r>
        <w:rPr>
          <w:b/>
        </w:rPr>
        <w:t xml:space="preserve">Esimerkki 7.3801</w:t>
      </w:r>
    </w:p>
    <w:p>
      <w:r>
        <w:t xml:space="preserve">Kuka voitti kansallisen mestaruuden college football 2017?</w:t>
      </w:r>
    </w:p>
    <w:p>
      <w:r>
        <w:rPr>
          <w:b/>
        </w:rPr>
        <w:t xml:space="preserve">Tulos</w:t>
      </w:r>
    </w:p>
    <w:p>
      <w:r>
        <w:t xml:space="preserve">Kuka voitti vuonna 2017 pelatun yliopistojalkapallon kansallisen mestaruusottelun?</w:t>
      </w:r>
    </w:p>
    <w:p>
      <w:r>
        <w:rPr>
          <w:b/>
        </w:rPr>
        <w:t xml:space="preserve">Tulos</w:t>
      </w:r>
    </w:p>
    <w:p>
      <w:r>
        <w:t xml:space="preserve">Kuka voitti kansallisen mestaruuden yliopistojalkapallokaudella 2017?</w:t>
      </w:r>
    </w:p>
    <w:p>
      <w:r>
        <w:rPr>
          <w:b/>
        </w:rPr>
        <w:t xml:space="preserve">Esimerkki 7.3802</w:t>
      </w:r>
    </w:p>
    <w:p>
      <w:r>
        <w:t xml:space="preserve">Kuka löi viimeisen kunnarin Three Rivers Stadiumilla?</w:t>
      </w:r>
    </w:p>
    <w:p>
      <w:r>
        <w:rPr>
          <w:b/>
        </w:rPr>
        <w:t xml:space="preserve">Tulos</w:t>
      </w:r>
    </w:p>
    <w:p>
      <w:r>
        <w:t xml:space="preserve">Mikä joukkue löi viimeisen kunnarin Three Rivers Stadiumilla?</w:t>
      </w:r>
    </w:p>
    <w:p>
      <w:r>
        <w:rPr>
          <w:b/>
        </w:rPr>
        <w:t xml:space="preserve">Tulos</w:t>
      </w:r>
    </w:p>
    <w:p>
      <w:r>
        <w:t xml:space="preserve">Mikä henkilö löi viimeisen kunnarin Three Rivers Stadiumilla?</w:t>
      </w:r>
    </w:p>
    <w:p>
      <w:r>
        <w:rPr>
          <w:b/>
        </w:rPr>
        <w:t xml:space="preserve">Esimerkki 7.3803</w:t>
      </w:r>
    </w:p>
    <w:p>
      <w:r>
        <w:t xml:space="preserve">Kuka näyttelee Fionan pomoa häpeämättömässä 4. kaudella?</w:t>
      </w:r>
    </w:p>
    <w:p>
      <w:r>
        <w:rPr>
          <w:b/>
        </w:rPr>
        <w:t xml:space="preserve">Tulos</w:t>
      </w:r>
    </w:p>
    <w:p>
      <w:r>
        <w:t xml:space="preserve">Kuka näyttelee Fionan pomoa Mikea häpeilemättömässä 4. kaudella?</w:t>
      </w:r>
    </w:p>
    <w:p>
      <w:r>
        <w:rPr>
          <w:b/>
        </w:rPr>
        <w:t xml:space="preserve">Tulos</w:t>
      </w:r>
    </w:p>
    <w:p>
      <w:r>
        <w:t xml:space="preserve">Kuka näyttelee Fionan pomoa Charlieta häpeilemättömien 4. kaudella?</w:t>
      </w:r>
    </w:p>
    <w:p>
      <w:r>
        <w:rPr>
          <w:b/>
        </w:rPr>
        <w:t xml:space="preserve">Esimerkki 7.3804</w:t>
      </w:r>
    </w:p>
    <w:p>
      <w:r>
        <w:t xml:space="preserve">Milloin Rudolph the red nose reindeer kirjoitettiin?</w:t>
      </w:r>
    </w:p>
    <w:p>
      <w:r>
        <w:rPr>
          <w:b/>
        </w:rPr>
        <w:t xml:space="preserve">Tulos</w:t>
      </w:r>
    </w:p>
    <w:p>
      <w:r>
        <w:t xml:space="preserve">Milloin tarina Rudolph the Red-Nosed Reindeer kirjoitettiin?</w:t>
      </w:r>
    </w:p>
    <w:p>
      <w:r>
        <w:rPr>
          <w:b/>
        </w:rPr>
        <w:t xml:space="preserve">Tulos</w:t>
      </w:r>
    </w:p>
    <w:p>
      <w:r>
        <w:t xml:space="preserve">Milloin laulu Rudolph the Red-Nosed Reindeer kirjoitettiin?</w:t>
      </w:r>
    </w:p>
    <w:p>
      <w:r>
        <w:rPr>
          <w:b/>
        </w:rPr>
        <w:t xml:space="preserve">Tulos</w:t>
      </w:r>
    </w:p>
    <w:p>
      <w:r>
        <w:t xml:space="preserve">Milloin TV-erikoisohjelma Rudolph the Red-Nosed Reindeer kirjoitettiin?</w:t>
      </w:r>
    </w:p>
    <w:p>
      <w:r>
        <w:rPr>
          <w:b/>
        </w:rPr>
        <w:t xml:space="preserve">Esimerkki 7.3805</w:t>
      </w:r>
    </w:p>
    <w:p>
      <w:r>
        <w:t xml:space="preserve">Ketä vastaan ottomaanien valtakunta taisteli ensimmäisessä maailmansodassa?</w:t>
      </w:r>
    </w:p>
    <w:p>
      <w:r>
        <w:rPr>
          <w:b/>
        </w:rPr>
        <w:t xml:space="preserve">Tulos</w:t>
      </w:r>
    </w:p>
    <w:p>
      <w:r>
        <w:t xml:space="preserve">Ketä vastaan ottomaanien valtakunta taisteli ensimmäisenä ensimmäisessä maailmansodassa?</w:t>
      </w:r>
    </w:p>
    <w:p>
      <w:r>
        <w:rPr>
          <w:b/>
        </w:rPr>
        <w:t xml:space="preserve">Tulos</w:t>
      </w:r>
    </w:p>
    <w:p>
      <w:r>
        <w:t xml:space="preserve">Ketä vastaan ottomaanien valtakunta taisteli Lähi-idässä ensimmäisen maailmansodan aikana?</w:t>
      </w:r>
    </w:p>
    <w:p>
      <w:r>
        <w:rPr>
          <w:b/>
        </w:rPr>
        <w:t xml:space="preserve">Tulos</w:t>
      </w:r>
    </w:p>
    <w:p>
      <w:r>
        <w:t xml:space="preserve">Ketä vastaan ottomaanien valtakunta taisteli Balkanilla ensimmäisen maailmansodan aikana?</w:t>
      </w:r>
    </w:p>
    <w:p>
      <w:r>
        <w:rPr>
          <w:b/>
        </w:rPr>
        <w:t xml:space="preserve">Esimerkki 7.3806</w:t>
      </w:r>
    </w:p>
    <w:p>
      <w:r>
        <w:t xml:space="preserve">Milloin ranskasta tuli Quebecin virallinen kieli?</w:t>
      </w:r>
    </w:p>
    <w:p>
      <w:r>
        <w:rPr>
          <w:b/>
        </w:rPr>
        <w:t xml:space="preserve">Tulos</w:t>
      </w:r>
    </w:p>
    <w:p>
      <w:r>
        <w:t xml:space="preserve">Minä päivänä ranskasta tuli Quebecin virallinen kieli?</w:t>
      </w:r>
    </w:p>
    <w:p>
      <w:r>
        <w:rPr>
          <w:b/>
        </w:rPr>
        <w:t xml:space="preserve">Tulos</w:t>
      </w:r>
    </w:p>
    <w:p>
      <w:r>
        <w:t xml:space="preserve">Missä vaiheessa historiaa ranskasta tuli Quebecin virallinen kieli?</w:t>
      </w:r>
    </w:p>
    <w:p>
      <w:r>
        <w:rPr>
          <w:b/>
        </w:rPr>
        <w:t xml:space="preserve">Esimerkki 7.3807</w:t>
      </w:r>
    </w:p>
    <w:p>
      <w:r>
        <w:t xml:space="preserve">Kuinka monta sähkösavukemerkkiä on olemassa?</w:t>
      </w:r>
    </w:p>
    <w:p>
      <w:r>
        <w:rPr>
          <w:b/>
        </w:rPr>
        <w:t xml:space="preserve">Tulos</w:t>
      </w:r>
    </w:p>
    <w:p>
      <w:r>
        <w:t xml:space="preserve">Kuinka monta sähkösavukemerkkiä on olemassa vuonna 2014?</w:t>
      </w:r>
    </w:p>
    <w:p>
      <w:r>
        <w:rPr>
          <w:b/>
        </w:rPr>
        <w:t xml:space="preserve">Tulos</w:t>
      </w:r>
    </w:p>
    <w:p>
      <w:r>
        <w:t xml:space="preserve">Kuinka monta kasvun e-savukemerkkiä on joka kuukausi?</w:t>
      </w:r>
    </w:p>
    <w:p>
      <w:r>
        <w:rPr>
          <w:b/>
        </w:rPr>
        <w:t xml:space="preserve">Esimerkki 7.3808</w:t>
      </w:r>
    </w:p>
    <w:p>
      <w:r>
        <w:t xml:space="preserve">Kuinka monta kautta American's Got Talent on käynnissä?</w:t>
      </w:r>
    </w:p>
    <w:p>
      <w:r>
        <w:rPr>
          <w:b/>
        </w:rPr>
        <w:t xml:space="preserve">Tulos</w:t>
      </w:r>
    </w:p>
    <w:p>
      <w:r>
        <w:t xml:space="preserve">Kuinka monta kautta american's got talent on olemassa vuoden 2017 lopussa?</w:t>
      </w:r>
    </w:p>
    <w:p>
      <w:r>
        <w:rPr>
          <w:b/>
        </w:rPr>
        <w:t xml:space="preserve">Tulos</w:t>
      </w:r>
    </w:p>
    <w:p>
      <w:r>
        <w:t xml:space="preserve">Kuinka monta kautta american's got talent on olemassa, vuoden 2016 lopussa?</w:t>
      </w:r>
    </w:p>
    <w:p>
      <w:r>
        <w:rPr>
          <w:b/>
        </w:rPr>
        <w:t xml:space="preserve">Tulos</w:t>
      </w:r>
    </w:p>
    <w:p>
      <w:r>
        <w:t xml:space="preserve">Kuinka monta kautta american's got talent -ohjelmassa on vuoden 2015 lopussa?</w:t>
      </w:r>
    </w:p>
    <w:p>
      <w:r>
        <w:rPr>
          <w:b/>
        </w:rPr>
        <w:t xml:space="preserve">Esimerkki 7.3809</w:t>
      </w:r>
    </w:p>
    <w:p>
      <w:r>
        <w:t xml:space="preserve">Milloin flashin uudet jaksot alkavat?</w:t>
      </w:r>
    </w:p>
    <w:p>
      <w:r>
        <w:rPr>
          <w:b/>
        </w:rPr>
        <w:t xml:space="preserve">Tulos</w:t>
      </w:r>
    </w:p>
    <w:p>
      <w:r>
        <w:t xml:space="preserve">Milloin flashin uudet jaksot alkavat vuonna 2017?</w:t>
      </w:r>
    </w:p>
    <w:p>
      <w:r>
        <w:rPr>
          <w:b/>
        </w:rPr>
        <w:t xml:space="preserve">Tulos</w:t>
      </w:r>
    </w:p>
    <w:p>
      <w:r>
        <w:t xml:space="preserve">Milloin flashin uudet jaksot alkavat vuonna 2016?</w:t>
      </w:r>
    </w:p>
    <w:p>
      <w:r>
        <w:rPr>
          <w:b/>
        </w:rPr>
        <w:t xml:space="preserve">Tulos</w:t>
      </w:r>
    </w:p>
    <w:p>
      <w:r>
        <w:t xml:space="preserve">Milloin flashin uudet jaksot alkavat vuonna 2015?</w:t>
      </w:r>
    </w:p>
    <w:p>
      <w:r>
        <w:rPr>
          <w:b/>
        </w:rPr>
        <w:t xml:space="preserve">Esimerkki 7.3810</w:t>
      </w:r>
    </w:p>
    <w:p>
      <w:r>
        <w:t xml:space="preserve">Kuka on Tulen siivet -kirjan kirjoittaja?</w:t>
      </w:r>
    </w:p>
    <w:p>
      <w:r>
        <w:rPr>
          <w:b/>
        </w:rPr>
        <w:t xml:space="preserve">Tulos</w:t>
      </w:r>
    </w:p>
    <w:p>
      <w:r>
        <w:t xml:space="preserve">Kuka on omaelämäkerran wings of fire kirjoittaja?</w:t>
      </w:r>
    </w:p>
    <w:p>
      <w:r>
        <w:rPr>
          <w:b/>
        </w:rPr>
        <w:t xml:space="preserve">Tulos</w:t>
      </w:r>
    </w:p>
    <w:p>
      <w:r>
        <w:t xml:space="preserve">Kuka on Tulen siivet -romaanisarjan kirjoittaja?</w:t>
      </w:r>
    </w:p>
    <w:p>
      <w:r>
        <w:rPr>
          <w:b/>
        </w:rPr>
        <w:t xml:space="preserve">Tulos</w:t>
      </w:r>
    </w:p>
    <w:p>
      <w:r>
        <w:t xml:space="preserve">Kuka on Tulen siivet -elokuvan tekijä?</w:t>
      </w:r>
    </w:p>
    <w:p>
      <w:r>
        <w:rPr>
          <w:b/>
        </w:rPr>
        <w:t xml:space="preserve">Esimerkki 7.3811</w:t>
      </w:r>
    </w:p>
    <w:p>
      <w:r>
        <w:t xml:space="preserve">Missä Rose Bowl -peli järjestetään?</w:t>
      </w:r>
    </w:p>
    <w:p>
      <w:r>
        <w:rPr>
          <w:b/>
        </w:rPr>
        <w:t xml:space="preserve">Tulos</w:t>
      </w:r>
    </w:p>
    <w:p>
      <w:r>
        <w:t xml:space="preserve">Millä stadionilla Rose Bowl pelataan tällä hetkellä?</w:t>
      </w:r>
    </w:p>
    <w:p>
      <w:r>
        <w:rPr>
          <w:b/>
        </w:rPr>
        <w:t xml:space="preserve">Tulos</w:t>
      </w:r>
    </w:p>
    <w:p>
      <w:r>
        <w:t xml:space="preserve">Missä Rose Bowl järjestetään tällä hetkellä?</w:t>
      </w:r>
    </w:p>
    <w:p>
      <w:r>
        <w:rPr>
          <w:b/>
        </w:rPr>
        <w:t xml:space="preserve">Tulos</w:t>
      </w:r>
    </w:p>
    <w:p>
      <w:r>
        <w:t xml:space="preserve">Missä Rose Bowl -ottelu pelataan vuonna 1942?</w:t>
      </w:r>
    </w:p>
    <w:p>
      <w:r>
        <w:rPr>
          <w:b/>
        </w:rPr>
        <w:t xml:space="preserve">Tulos</w:t>
      </w:r>
    </w:p>
    <w:p>
      <w:r>
        <w:t xml:space="preserve">Millä stadionilla Rose Bowl -ottelu pelataan vuonna 1942?</w:t>
      </w:r>
    </w:p>
    <w:p>
      <w:r>
        <w:rPr>
          <w:b/>
        </w:rPr>
        <w:t xml:space="preserve">Tulos</w:t>
      </w:r>
    </w:p>
    <w:p>
      <w:r>
        <w:t xml:space="preserve">Millä stadionilla Rose Bowl pelataan vuosina 1902, 1916-1922?</w:t>
      </w:r>
    </w:p>
    <w:p>
      <w:r>
        <w:rPr>
          <w:b/>
        </w:rPr>
        <w:t xml:space="preserve">Esimerkki 7.3812</w:t>
      </w:r>
    </w:p>
    <w:p>
      <w:r>
        <w:t xml:space="preserve">Lumikki ja metsästäjä -elokuvan sankarittaren nimi?</w:t>
      </w:r>
    </w:p>
    <w:p>
      <w:r>
        <w:rPr>
          <w:b/>
        </w:rPr>
        <w:t xml:space="preserve">Tulos</w:t>
      </w:r>
    </w:p>
    <w:p>
      <w:r>
        <w:t xml:space="preserve">Lumikki ja metsästäjä elokuvan sankaritar hahmon nimi?</w:t>
      </w:r>
    </w:p>
    <w:p>
      <w:r>
        <w:rPr>
          <w:b/>
        </w:rPr>
        <w:t xml:space="preserve">Tulos</w:t>
      </w:r>
    </w:p>
    <w:p>
      <w:r>
        <w:t xml:space="preserve">Lumikki ja metsästäjä elokuva aikuisten versio sankaritar näyttelijän nimi?</w:t>
      </w:r>
    </w:p>
    <w:p>
      <w:r>
        <w:rPr>
          <w:b/>
        </w:rPr>
        <w:t xml:space="preserve">Tulos</w:t>
      </w:r>
    </w:p>
    <w:p>
      <w:r>
        <w:t xml:space="preserve">Lumikki ja metsästäjä elokuvan nuori versio sankaritar näyttelijän nimi?</w:t>
      </w:r>
    </w:p>
    <w:p>
      <w:r>
        <w:rPr>
          <w:b/>
        </w:rPr>
        <w:t xml:space="preserve">Esimerkki 7.3813</w:t>
      </w:r>
    </w:p>
    <w:p>
      <w:r>
        <w:t xml:space="preserve">Kuka lauloi laulun mitä rakkaudella on tekemistä sen kanssa?</w:t>
      </w:r>
    </w:p>
    <w:p>
      <w:r>
        <w:rPr>
          <w:b/>
        </w:rPr>
        <w:t xml:space="preserve">Tulos</w:t>
      </w:r>
    </w:p>
    <w:p>
      <w:r>
        <w:t xml:space="preserve">Kuka lauloi kappaleen "What's Love Got to Do with It" vuonna 1984?</w:t>
      </w:r>
    </w:p>
    <w:p>
      <w:r>
        <w:rPr>
          <w:b/>
        </w:rPr>
        <w:t xml:space="preserve">Tulos</w:t>
      </w:r>
    </w:p>
    <w:p>
      <w:r>
        <w:t xml:space="preserve">Kuka lauloi kappaleen "What's Love Got to Do with It" vuonna 1996?</w:t>
      </w:r>
    </w:p>
    <w:p>
      <w:r>
        <w:rPr>
          <w:b/>
        </w:rPr>
        <w:t xml:space="preserve">Esimerkki 7.3814</w:t>
      </w:r>
    </w:p>
    <w:p>
      <w:r>
        <w:t xml:space="preserve">Kuinka monta kansalaista Yhdysvalloissa on?</w:t>
      </w:r>
    </w:p>
    <w:p>
      <w:r>
        <w:rPr>
          <w:b/>
        </w:rPr>
        <w:t xml:space="preserve">Tulos</w:t>
      </w:r>
    </w:p>
    <w:p>
      <w:r>
        <w:t xml:space="preserve">Kuinka monta kansalaista Yhdysvalloissa on arviolta 28. tammikuuta 2020?</w:t>
      </w:r>
    </w:p>
    <w:p>
      <w:r>
        <w:rPr>
          <w:b/>
        </w:rPr>
        <w:t xml:space="preserve">Tulos</w:t>
      </w:r>
    </w:p>
    <w:p>
      <w:r>
        <w:t xml:space="preserve">Kuinka monta kansalaista Yhdysvalloissa on vuoden 2010 väestönlaskennan mukaan?</w:t>
      </w:r>
    </w:p>
    <w:p>
      <w:r>
        <w:rPr>
          <w:b/>
        </w:rPr>
        <w:t xml:space="preserve">Tulos</w:t>
      </w:r>
    </w:p>
    <w:p>
      <w:r>
        <w:t xml:space="preserve">Kuinka monta kansalaista Yhdysvalloissa on vuoden 2000 väestönlaskennan mukaan?</w:t>
      </w:r>
    </w:p>
    <w:p>
      <w:r>
        <w:rPr>
          <w:b/>
        </w:rPr>
        <w:t xml:space="preserve">Tulos</w:t>
      </w:r>
    </w:p>
    <w:p>
      <w:r>
        <w:t xml:space="preserve">Kuinka monta kansalaista Yhdysvalloissa on vuoden 1990 väestönlaskennan mukaan?</w:t>
      </w:r>
    </w:p>
    <w:p>
      <w:r>
        <w:rPr>
          <w:b/>
        </w:rPr>
        <w:t xml:space="preserve">Esimerkki 7.3815</w:t>
      </w:r>
    </w:p>
    <w:p>
      <w:r>
        <w:t xml:space="preserve">Milloin Englanti on viimeksi päässyt MM-kisojen puolivälieriin?</w:t>
      </w:r>
    </w:p>
    <w:p>
      <w:r>
        <w:rPr>
          <w:b/>
        </w:rPr>
        <w:t xml:space="preserve">Tulos</w:t>
      </w:r>
    </w:p>
    <w:p>
      <w:r>
        <w:t xml:space="preserve">Milloin Englanti on viimeksi päässyt MM-kisojen puolivälieriin ja sijoittunut seitsemänneksi?</w:t>
      </w:r>
    </w:p>
    <w:p>
      <w:r>
        <w:rPr>
          <w:b/>
        </w:rPr>
        <w:t xml:space="preserve">Tulos</w:t>
      </w:r>
    </w:p>
    <w:p>
      <w:r>
        <w:t xml:space="preserve">Milloin Englanti on viimeksi päässyt MM-kisojen puolivälieriin ja sijoittunut kuudenneksi?</w:t>
      </w:r>
    </w:p>
    <w:p>
      <w:r>
        <w:rPr>
          <w:b/>
        </w:rPr>
        <w:t xml:space="preserve">Tulos</w:t>
      </w:r>
    </w:p>
    <w:p>
      <w:r>
        <w:t xml:space="preserve">Milloin Englanti on viimeksi päässyt MM-kisojen puolivälieriin ja sijoittunut neljänneksi?</w:t>
      </w:r>
    </w:p>
    <w:p>
      <w:r>
        <w:rPr>
          <w:b/>
        </w:rPr>
        <w:t xml:space="preserve">Esimerkki 7.3816</w:t>
      </w:r>
    </w:p>
    <w:p>
      <w:r>
        <w:t xml:space="preserve">Kuka valitsee parlamentin puhemiehen?</w:t>
      </w:r>
    </w:p>
    <w:p>
      <w:r>
        <w:rPr>
          <w:b/>
        </w:rPr>
        <w:t xml:space="preserve">Tulos</w:t>
      </w:r>
    </w:p>
    <w:p>
      <w:r>
        <w:t xml:space="preserve">Kuka valitsee Yhdysvaltain edustajainhuoneen puhemiehen?</w:t>
      </w:r>
    </w:p>
    <w:p>
      <w:r>
        <w:rPr>
          <w:b/>
        </w:rPr>
        <w:t xml:space="preserve">Tulos</w:t>
      </w:r>
    </w:p>
    <w:p>
      <w:r>
        <w:t xml:space="preserve">Kuka valitsee Yhdistyneen kuningaskunnan alahuoneen puhemiehen?</w:t>
      </w:r>
    </w:p>
    <w:p>
      <w:r>
        <w:rPr>
          <w:b/>
        </w:rPr>
        <w:t xml:space="preserve">Tulos</w:t>
      </w:r>
    </w:p>
    <w:p>
      <w:r>
        <w:t xml:space="preserve">Kuka valitsee Kanadan alahuoneen puhemiehen?</w:t>
      </w:r>
    </w:p>
    <w:p>
      <w:r>
        <w:rPr>
          <w:b/>
        </w:rPr>
        <w:t xml:space="preserve">Esimerkki 7.3817</w:t>
      </w:r>
    </w:p>
    <w:p>
      <w:r>
        <w:t xml:space="preserve">Kuka antoi idean Intian perustuslakia säätävästä yleiskokouksesta?</w:t>
      </w:r>
    </w:p>
    <w:p>
      <w:r>
        <w:rPr>
          <w:b/>
        </w:rPr>
        <w:t xml:space="preserve">Tulos</w:t>
      </w:r>
    </w:p>
    <w:p>
      <w:r>
        <w:t xml:space="preserve">Kuka ehdotti Intian perustuslakia säätävän kokouksen perustamista?</w:t>
      </w:r>
    </w:p>
    <w:p>
      <w:r>
        <w:rPr>
          <w:b/>
        </w:rPr>
        <w:t xml:space="preserve">Tulos</w:t>
      </w:r>
    </w:p>
    <w:p>
      <w:r>
        <w:t xml:space="preserve">Kuka antoi idean Intian perustuslakia säätävästä kokouksesta briteille?</w:t>
      </w:r>
    </w:p>
    <w:p>
      <w:r>
        <w:rPr>
          <w:b/>
        </w:rPr>
        <w:t xml:space="preserve">Esimerkki 7.3818</w:t>
      </w:r>
    </w:p>
    <w:p>
      <w:r>
        <w:t xml:space="preserve">Milloin Hotel Transylvania osa 3 ilmestyy?</w:t>
      </w:r>
    </w:p>
    <w:p>
      <w:r>
        <w:rPr>
          <w:b/>
        </w:rPr>
        <w:t xml:space="preserve">Tulos</w:t>
      </w:r>
    </w:p>
    <w:p>
      <w:r>
        <w:t xml:space="preserve">Milloin elokuva Hotel Transylvania osa 3 esitetään Ranskan elokuvafestivaaleilla AIAFF:lla?</w:t>
      </w:r>
    </w:p>
    <w:p>
      <w:r>
        <w:rPr>
          <w:b/>
        </w:rPr>
        <w:t xml:space="preserve">Tulos</w:t>
      </w:r>
    </w:p>
    <w:p>
      <w:r>
        <w:t xml:space="preserve">Milloin elokuva Hotel Transylvania osa 3 ilmestyy Yhdysvalloissa?</w:t>
      </w:r>
    </w:p>
    <w:p>
      <w:r>
        <w:rPr>
          <w:b/>
        </w:rPr>
        <w:t xml:space="preserve">Tulos</w:t>
      </w:r>
    </w:p>
    <w:p>
      <w:r>
        <w:t xml:space="preserve">Milloin Hotel Transylvania osa 3 videopeli tulee ulos?</w:t>
      </w:r>
    </w:p>
    <w:p>
      <w:r>
        <w:rPr>
          <w:b/>
        </w:rPr>
        <w:t xml:space="preserve">Tulos</w:t>
      </w:r>
    </w:p>
    <w:p>
      <w:r>
        <w:t xml:space="preserve">Milloin elokuva Hotel Transylvania osa 3 ilmestyy Kiinassa?</w:t>
      </w:r>
    </w:p>
    <w:p>
      <w:r>
        <w:rPr>
          <w:b/>
        </w:rPr>
        <w:t xml:space="preserve">Tulos</w:t>
      </w:r>
    </w:p>
    <w:p>
      <w:r>
        <w:t xml:space="preserve">Milloin elokuva Hotel Transylvania osa 3 ilmestyy Italiassa ja Filippiineillä?</w:t>
      </w:r>
    </w:p>
    <w:p>
      <w:r>
        <w:rPr>
          <w:b/>
        </w:rPr>
        <w:t xml:space="preserve">Tulos</w:t>
      </w:r>
    </w:p>
    <w:p>
      <w:r>
        <w:t xml:space="preserve">Milloin elokuva Hotel Transylvania osa 3 ilmestyy Japanissa ja Puolassa?</w:t>
      </w:r>
    </w:p>
    <w:p>
      <w:r>
        <w:rPr>
          <w:b/>
        </w:rPr>
        <w:t xml:space="preserve">Esimerkki 7.3819</w:t>
      </w:r>
    </w:p>
    <w:p>
      <w:r>
        <w:t xml:space="preserve">Missä Dark Knight Rises tapahtuu?</w:t>
      </w:r>
    </w:p>
    <w:p>
      <w:r>
        <w:rPr>
          <w:b/>
        </w:rPr>
        <w:t xml:space="preserve">Tulos</w:t>
      </w:r>
    </w:p>
    <w:p>
      <w:r>
        <w:t xml:space="preserve">Missä elokuva The Dark Knight Rises pääasiassa tapahtuu?</w:t>
      </w:r>
    </w:p>
    <w:p>
      <w:r>
        <w:rPr>
          <w:b/>
        </w:rPr>
        <w:t xml:space="preserve">Tulos</w:t>
      </w:r>
    </w:p>
    <w:p>
      <w:r>
        <w:t xml:space="preserve">Missä elokuvan The Dark Knight Rises toissijaiset kohtaukset Banen kanssa tapahtuvat?</w:t>
      </w:r>
    </w:p>
    <w:p>
      <w:r>
        <w:rPr>
          <w:b/>
        </w:rPr>
        <w:t xml:space="preserve">Tulos</w:t>
      </w:r>
    </w:p>
    <w:p>
      <w:r>
        <w:t xml:space="preserve">Missä Alfredin loma elokuvassa The Dark Knight Rises tapahtuu?</w:t>
      </w:r>
    </w:p>
    <w:p>
      <w:r>
        <w:rPr>
          <w:b/>
        </w:rPr>
        <w:t xml:space="preserve">Esimerkki 7.3820</w:t>
      </w:r>
    </w:p>
    <w:p>
      <w:r>
        <w:t xml:space="preserve">Kuka lauloi, että Jumala suunnitteli sen niin?</w:t>
      </w:r>
    </w:p>
    <w:p>
      <w:r>
        <w:rPr>
          <w:b/>
        </w:rPr>
        <w:t xml:space="preserve">Tulos</w:t>
      </w:r>
    </w:p>
    <w:p>
      <w:r>
        <w:t xml:space="preserve">Kuka lauloi päälaulua, kun Jumala suunnitteli sen niin?</w:t>
      </w:r>
    </w:p>
    <w:p>
      <w:r>
        <w:rPr>
          <w:b/>
        </w:rPr>
        <w:t xml:space="preserve">Tulos</w:t>
      </w:r>
    </w:p>
    <w:p>
      <w:r>
        <w:t xml:space="preserve">Kuka lauloi taustalauluja, sillä näin Jumala suunnitteli sen?</w:t>
      </w:r>
    </w:p>
    <w:p>
      <w:r>
        <w:rPr>
          <w:b/>
        </w:rPr>
        <w:t xml:space="preserve">Esimerkki 7.3821</w:t>
      </w:r>
    </w:p>
    <w:p>
      <w:r>
        <w:t xml:space="preserve">Milloin ensimmäinen kolikko 1 ilmestyi?</w:t>
      </w:r>
    </w:p>
    <w:p>
      <w:r>
        <w:rPr>
          <w:b/>
        </w:rPr>
        <w:t xml:space="preserve">Tulos</w:t>
      </w:r>
    </w:p>
    <w:p>
      <w:r>
        <w:t xml:space="preserve">Milloin ensimmäinen brittiläinen yhden punnan kolikko julkaistiin?</w:t>
      </w:r>
    </w:p>
    <w:p>
      <w:r>
        <w:rPr>
          <w:b/>
        </w:rPr>
        <w:t xml:space="preserve">Tulos</w:t>
      </w:r>
    </w:p>
    <w:p>
      <w:r>
        <w:t xml:space="preserve">Milloin ensimmäinen Yhdysvaltain dollarin kolikko julkaistiin?</w:t>
      </w:r>
    </w:p>
    <w:p>
      <w:r>
        <w:rPr>
          <w:b/>
        </w:rPr>
        <w:t xml:space="preserve">Tulos</w:t>
      </w:r>
    </w:p>
    <w:p>
      <w:r>
        <w:t xml:space="preserve">Milloin Japanissa julkaistiin ensimmäinen 1 jenin kolikko?</w:t>
      </w:r>
    </w:p>
    <w:p>
      <w:r>
        <w:rPr>
          <w:b/>
        </w:rPr>
        <w:t xml:space="preserve">Tulos</w:t>
      </w:r>
    </w:p>
    <w:p>
      <w:r>
        <w:t xml:space="preserve">Milloin ensimmäinen 1 euron kolikko tuli liikkeeseen?</w:t>
      </w:r>
    </w:p>
    <w:p>
      <w:r>
        <w:rPr>
          <w:b/>
        </w:rPr>
        <w:t xml:space="preserve">Tulos</w:t>
      </w:r>
    </w:p>
    <w:p>
      <w:r>
        <w:t xml:space="preserve">Milloin Australian ensimmäinen yhden dollarin kolikko julkaistiin?</w:t>
      </w:r>
    </w:p>
    <w:p>
      <w:r>
        <w:rPr>
          <w:b/>
        </w:rPr>
        <w:t xml:space="preserve">Esimerkki 7.3822</w:t>
      </w:r>
    </w:p>
    <w:p>
      <w:r>
        <w:t xml:space="preserve">Öljynjalostamoiden määrä Yhdysvalloissa?</w:t>
      </w:r>
    </w:p>
    <w:p>
      <w:r>
        <w:rPr>
          <w:b/>
        </w:rPr>
        <w:t xml:space="preserve">Tulos</w:t>
      </w:r>
    </w:p>
    <w:p>
      <w:r>
        <w:t xml:space="preserve">Vuonna 2019 öljynjalostamoiden määrä Yhdysvalloissa?</w:t>
      </w:r>
    </w:p>
    <w:p>
      <w:r>
        <w:rPr>
          <w:b/>
        </w:rPr>
        <w:t xml:space="preserve">Tulos</w:t>
      </w:r>
    </w:p>
    <w:p>
      <w:r>
        <w:t xml:space="preserve">Tammikuussa 2015, öljynjalostamoiden määrä Yhdysvalloissa?</w:t>
      </w:r>
    </w:p>
    <w:p>
      <w:r>
        <w:rPr>
          <w:b/>
        </w:rPr>
        <w:t xml:space="preserve">Esimerkki 7.3823</w:t>
      </w:r>
    </w:p>
    <w:p>
      <w:r>
        <w:t xml:space="preserve">Syyt maauudistusohjelman toteuttamiseen Etelä-Afrikassa?</w:t>
      </w:r>
    </w:p>
    <w:p>
      <w:r>
        <w:rPr>
          <w:b/>
        </w:rPr>
        <w:t xml:space="preserve">Tulos</w:t>
      </w:r>
    </w:p>
    <w:p>
      <w:r>
        <w:t xml:space="preserve">Yksilötason syyt maauudistusohjelman toteuttamiseen Etelä-Afrikassa?</w:t>
      </w:r>
    </w:p>
    <w:p>
      <w:r>
        <w:rPr>
          <w:b/>
        </w:rPr>
        <w:t xml:space="preserve">Tulos</w:t>
      </w:r>
    </w:p>
    <w:p>
      <w:r>
        <w:t xml:space="preserve">Laajat syyt maauudistusohjelman toteuttamiseen Etelä-Afrikassa?</w:t>
      </w:r>
    </w:p>
    <w:p>
      <w:r>
        <w:rPr>
          <w:b/>
        </w:rPr>
        <w:t xml:space="preserve">Tulos</w:t>
      </w:r>
    </w:p>
    <w:p>
      <w:r>
        <w:t xml:space="preserve">Historialliset syyt maauudistusohjelman toteuttamiseen Etelä-Afrikassa?</w:t>
      </w:r>
    </w:p>
    <w:p>
      <w:r>
        <w:rPr>
          <w:b/>
        </w:rPr>
        <w:t xml:space="preserve">Esimerkki 7.3824</w:t>
      </w:r>
    </w:p>
    <w:p>
      <w:r>
        <w:t xml:space="preserve">Mikä on häiriö elokuvassa Aivot tulessa?</w:t>
      </w:r>
    </w:p>
    <w:p>
      <w:r>
        <w:rPr>
          <w:b/>
        </w:rPr>
        <w:t xml:space="preserve">Tulos</w:t>
      </w:r>
    </w:p>
    <w:p>
      <w:r>
        <w:t xml:space="preserve">Mitä sairautta Savannah luulee sairastavansa elokuvassa Brain on Fire?</w:t>
      </w:r>
    </w:p>
    <w:p>
      <w:r>
        <w:rPr>
          <w:b/>
        </w:rPr>
        <w:t xml:space="preserve">Tulos</w:t>
      </w:r>
    </w:p>
    <w:p>
      <w:r>
        <w:t xml:space="preserve">Mikä on se sairaus, jonka yksi lääkäreistä kertoo Savannahin vanhemmille, että Savannahilla saattaa olla Aivot tulessa -elokuvassa?</w:t>
      </w:r>
    </w:p>
    <w:p>
      <w:r>
        <w:rPr>
          <w:b/>
        </w:rPr>
        <w:t xml:space="preserve">Tulos</w:t>
      </w:r>
    </w:p>
    <w:p>
      <w:r>
        <w:t xml:space="preserve">Mikä on se häiriö, joka Savannahilla diagnosoidaan elokuvassa Brain on Fire?</w:t>
      </w:r>
    </w:p>
    <w:p>
      <w:r>
        <w:rPr>
          <w:b/>
        </w:rPr>
        <w:t xml:space="preserve">Esimerkki 7.3825</w:t>
      </w:r>
    </w:p>
    <w:p>
      <w:r>
        <w:t xml:space="preserve">Kuinka aikaisin voit ostaa alkoholia Maineessa?</w:t>
      </w:r>
    </w:p>
    <w:p>
      <w:r>
        <w:rPr>
          <w:b/>
        </w:rPr>
        <w:t xml:space="preserve">Tulos</w:t>
      </w:r>
    </w:p>
    <w:p>
      <w:r>
        <w:t xml:space="preserve">Milloin ennen vuotta 2015 saattoi aloittaa alkoholin ostamisen Mainessa?</w:t>
      </w:r>
    </w:p>
    <w:p>
      <w:r>
        <w:rPr>
          <w:b/>
        </w:rPr>
        <w:t xml:space="preserve">Tulos</w:t>
      </w:r>
    </w:p>
    <w:p>
      <w:r>
        <w:t xml:space="preserve">Milloin vuoden 2015 jälkeen voit alkaa ostaa alkoholia Mainessa?</w:t>
      </w:r>
    </w:p>
    <w:p>
      <w:r>
        <w:rPr>
          <w:b/>
        </w:rPr>
        <w:t xml:space="preserve">Tulos</w:t>
      </w:r>
    </w:p>
    <w:p>
      <w:r>
        <w:t xml:space="preserve">Milloin vuonna 2013 sai ostaa alkoholia Pyhän Patrikin päivänä, kun se osui sunnuntaille?</w:t>
      </w:r>
    </w:p>
    <w:p>
      <w:r>
        <w:rPr>
          <w:b/>
        </w:rPr>
        <w:t xml:space="preserve">Esimerkki 7.3826</w:t>
      </w:r>
    </w:p>
    <w:p>
      <w:r>
        <w:t xml:space="preserve">Kuka tappoi Dennis Rickmanin Eastendersissä vuonna 2005?</w:t>
      </w:r>
    </w:p>
    <w:p>
      <w:r>
        <w:rPr>
          <w:b/>
        </w:rPr>
        <w:t xml:space="preserve">Tulos</w:t>
      </w:r>
    </w:p>
    <w:p>
      <w:r>
        <w:t xml:space="preserve">Kuka hahmo tappoi Dennis Rickmanin Eastendersissä vuonna 2005?</w:t>
      </w:r>
    </w:p>
    <w:p>
      <w:r>
        <w:rPr>
          <w:b/>
        </w:rPr>
        <w:t xml:space="preserve">Tulos</w:t>
      </w:r>
    </w:p>
    <w:p>
      <w:r>
        <w:t xml:space="preserve">Kuka näyttelijä näytteli hahmoa, joka tappoi Dennis Rickmanin Eastendersissä vuonna 2005?</w:t>
      </w:r>
    </w:p>
    <w:p>
      <w:r>
        <w:rPr>
          <w:b/>
        </w:rPr>
        <w:t xml:space="preserve">Tulos</w:t>
      </w:r>
    </w:p>
    <w:p>
      <w:r>
        <w:t xml:space="preserve">Kuka oli vastuussa Dennis Rickmanin kuoleman järjestämisestä Eastendersissä vuonna 2005?</w:t>
      </w:r>
    </w:p>
    <w:p>
      <w:r>
        <w:rPr>
          <w:b/>
        </w:rPr>
        <w:t xml:space="preserve">Tulos</w:t>
      </w:r>
    </w:p>
    <w:p>
      <w:r>
        <w:t xml:space="preserve">Kuka näytteli Dennis Rickmanin kuoleman järjestämisestä vastuussa olevaa hahmoa Eastendersissa vuonna 2005?</w:t>
      </w:r>
    </w:p>
    <w:p>
      <w:r>
        <w:rPr>
          <w:b/>
        </w:rPr>
        <w:t xml:space="preserve">Esimerkki 7.3827</w:t>
      </w:r>
    </w:p>
    <w:p>
      <w:r>
        <w:t xml:space="preserve">Kuka voitti NBA:n ensimmäisen kuudennen miehen palkinnon?</w:t>
      </w:r>
    </w:p>
    <w:p>
      <w:r>
        <w:rPr>
          <w:b/>
        </w:rPr>
        <w:t xml:space="preserve">Tulos</w:t>
      </w:r>
    </w:p>
    <w:p>
      <w:r>
        <w:t xml:space="preserve">Kuka voitti nba:n ensimmäisen kuudennen miehen palkinnon kaudella 2016-17?</w:t>
      </w:r>
    </w:p>
    <w:p>
      <w:r>
        <w:rPr>
          <w:b/>
        </w:rPr>
        <w:t xml:space="preserve">Tulos</w:t>
      </w:r>
    </w:p>
    <w:p>
      <w:r>
        <w:t xml:space="preserve">Kuka voitti nba:n ensimmäisen kuudennen miehen palkinnon kaudella 2015-16?</w:t>
      </w:r>
    </w:p>
    <w:p>
      <w:r>
        <w:rPr>
          <w:b/>
        </w:rPr>
        <w:t xml:space="preserve">Tulos</w:t>
      </w:r>
    </w:p>
    <w:p>
      <w:r>
        <w:t xml:space="preserve">Kuka voitti NBA:n ensimmäisen kuudennen miehen palkinnon kaudella 2014-15?</w:t>
      </w:r>
    </w:p>
    <w:p>
      <w:r>
        <w:rPr>
          <w:b/>
        </w:rPr>
        <w:t xml:space="preserve">Esimerkki 7.3828</w:t>
      </w:r>
    </w:p>
    <w:p>
      <w:r>
        <w:t xml:space="preserve">Kuinka monta kappaletta back in blackia myytiin?</w:t>
      </w:r>
    </w:p>
    <w:p>
      <w:r>
        <w:rPr>
          <w:b/>
        </w:rPr>
        <w:t xml:space="preserve">Tulos</w:t>
      </w:r>
    </w:p>
    <w:p>
      <w:r>
        <w:t xml:space="preserve">Kuinka monta kappaletta back in blackia myytiin maailmanlaajuisesti?</w:t>
      </w:r>
    </w:p>
    <w:p>
      <w:r>
        <w:rPr>
          <w:b/>
        </w:rPr>
        <w:t xml:space="preserve">Tulos</w:t>
      </w:r>
    </w:p>
    <w:p>
      <w:r>
        <w:t xml:space="preserve">Kuinka monta varmennettua kappaletta back in blackia myytiin Yhdysvalloissa 13. joulukuuta 2007 mennessä?</w:t>
      </w:r>
    </w:p>
    <w:p>
      <w:r>
        <w:rPr>
          <w:b/>
        </w:rPr>
        <w:t xml:space="preserve">Tulos</w:t>
      </w:r>
    </w:p>
    <w:p>
      <w:r>
        <w:t xml:space="preserve">Kuinka monta sertifioitua kappaletta Back in Black myi AC/DC:n kotimaassa Australiassa?</w:t>
      </w:r>
    </w:p>
    <w:p>
      <w:r>
        <w:rPr>
          <w:b/>
        </w:rPr>
        <w:t xml:space="preserve">Tulos</w:t>
      </w:r>
    </w:p>
    <w:p>
      <w:r>
        <w:t xml:space="preserve">Kuinka monta varmennettua kappaletta Back in Blackia myytiin Yhdistyneessä kuningaskunnassa?</w:t>
      </w:r>
    </w:p>
    <w:p>
      <w:r>
        <w:rPr>
          <w:b/>
        </w:rPr>
        <w:t xml:space="preserve">Esimerkki 7.3829</w:t>
      </w:r>
    </w:p>
    <w:p>
      <w:r>
        <w:t xml:space="preserve">Milloin Love Simon ilmestyy dvd:lle?</w:t>
      </w:r>
    </w:p>
    <w:p>
      <w:r>
        <w:rPr>
          <w:b/>
        </w:rPr>
        <w:t xml:space="preserve">Tulos</w:t>
      </w:r>
    </w:p>
    <w:p>
      <w:r>
        <w:t xml:space="preserve">Milloin Love Simonin ennakkotilaus tuli DVD:lle?</w:t>
      </w:r>
    </w:p>
    <w:p>
      <w:r>
        <w:rPr>
          <w:b/>
        </w:rPr>
        <w:t xml:space="preserve">Tulos</w:t>
      </w:r>
    </w:p>
    <w:p>
      <w:r>
        <w:t xml:space="preserve">Milloin Love Simon ilmestyi DVD:lle?</w:t>
      </w:r>
    </w:p>
    <w:p>
      <w:r>
        <w:rPr>
          <w:b/>
        </w:rPr>
        <w:t xml:space="preserve">Esimerkki 7.3830</w:t>
      </w:r>
    </w:p>
    <w:p>
      <w:r>
        <w:t xml:space="preserve">Kuinka monta jaksoa House of Cardsin viimeisellä kaudella oli?</w:t>
      </w:r>
    </w:p>
    <w:p>
      <w:r>
        <w:rPr>
          <w:b/>
        </w:rPr>
        <w:t xml:space="preserve">Tulos</w:t>
      </w:r>
    </w:p>
    <w:p>
      <w:r>
        <w:t xml:space="preserve">Kuinka monta jaksoa House of Cardsin amerikkalaisen version viimeisellä kaudella oli?</w:t>
      </w:r>
    </w:p>
    <w:p>
      <w:r>
        <w:rPr>
          <w:b/>
        </w:rPr>
        <w:t xml:space="preserve">Tulos</w:t>
      </w:r>
    </w:p>
    <w:p>
      <w:r>
        <w:t xml:space="preserve">Kuinka monta jaksoa House of Cardsin brittiversion ensimmäisellä (ja viimeisellä) kaudella on?</w:t>
      </w:r>
    </w:p>
    <w:p>
      <w:r>
        <w:rPr>
          <w:b/>
        </w:rPr>
        <w:t xml:space="preserve">Esimerkki 7.3831</w:t>
      </w:r>
    </w:p>
    <w:p>
      <w:r>
        <w:t xml:space="preserve">Milloin uusi South Park -jakso tulee ulos?</w:t>
      </w:r>
    </w:p>
    <w:p>
      <w:r>
        <w:rPr>
          <w:b/>
        </w:rPr>
        <w:t xml:space="preserve">Tulos</w:t>
      </w:r>
    </w:p>
    <w:p>
      <w:r>
        <w:t xml:space="preserve">Milloin South Parkin jakso 287 ilmestyy?</w:t>
      </w:r>
    </w:p>
    <w:p>
      <w:r>
        <w:rPr>
          <w:b/>
        </w:rPr>
        <w:t xml:space="preserve">Tulos</w:t>
      </w:r>
    </w:p>
    <w:p>
      <w:r>
        <w:t xml:space="preserve">Milloin South Parkin jakso 286 ilmestyy?</w:t>
      </w:r>
    </w:p>
    <w:p>
      <w:r>
        <w:rPr>
          <w:b/>
        </w:rPr>
        <w:t xml:space="preserve">Tulos</w:t>
      </w:r>
    </w:p>
    <w:p>
      <w:r>
        <w:t xml:space="preserve">Milloin South Parkin jakso 285 ilmestyy?</w:t>
      </w:r>
    </w:p>
    <w:p>
      <w:r>
        <w:rPr>
          <w:b/>
        </w:rPr>
        <w:t xml:space="preserve">Esimerkki 7.3832</w:t>
      </w:r>
    </w:p>
    <w:p>
      <w:r>
        <w:t xml:space="preserve">Milloin NBA:ssa otettiin käyttöön kolmen pisteen viiva?</w:t>
      </w:r>
    </w:p>
    <w:p>
      <w:r>
        <w:rPr>
          <w:b/>
        </w:rPr>
        <w:t xml:space="preserve">Tulos</w:t>
      </w:r>
    </w:p>
    <w:p>
      <w:r>
        <w:t xml:space="preserve">Milloin kolmen pisteen linjaa testattiin ensimmäisen kerran yliopistokoripallossa?</w:t>
      </w:r>
    </w:p>
    <w:p>
      <w:r>
        <w:rPr>
          <w:b/>
        </w:rPr>
        <w:t xml:space="preserve">Tulos</w:t>
      </w:r>
    </w:p>
    <w:p>
      <w:r>
        <w:t xml:space="preserve">Milloin amerikkalainen koripalloliiga lisäsi pysyvästi kolmen pisteen viivan?</w:t>
      </w:r>
    </w:p>
    <w:p>
      <w:r>
        <w:rPr>
          <w:b/>
        </w:rPr>
        <w:t xml:space="preserve">Tulos</w:t>
      </w:r>
    </w:p>
    <w:p>
      <w:r>
        <w:t xml:space="preserve">Milloin NBA otti kolmen pisteen viivan käyttöön yhden vuoden kokeilun ajaksi?</w:t>
      </w:r>
    </w:p>
    <w:p>
      <w:r>
        <w:rPr>
          <w:b/>
        </w:rPr>
        <w:t xml:space="preserve">Tulos</w:t>
      </w:r>
    </w:p>
    <w:p>
      <w:r>
        <w:t xml:space="preserve">Milloin kolmen pisteen linjaa käytettiin ensimmäisen kerran olympialaisissa?</w:t>
      </w:r>
    </w:p>
    <w:p>
      <w:r>
        <w:rPr>
          <w:b/>
        </w:rPr>
        <w:t xml:space="preserve">Tulos</w:t>
      </w:r>
    </w:p>
    <w:p>
      <w:r>
        <w:t xml:space="preserve">Milloin ensimmäinen NCAA-konferenssi käytti kolmen pisteen linjaa?</w:t>
      </w:r>
    </w:p>
    <w:p>
      <w:r>
        <w:rPr>
          <w:b/>
        </w:rPr>
        <w:t xml:space="preserve">Tulos</w:t>
      </w:r>
    </w:p>
    <w:p>
      <w:r>
        <w:t xml:space="preserve">Milloin kolmen pisteen viiva otettiin käyttöön lukioissa, peruskouluissa ja yläkouluissa?</w:t>
      </w:r>
    </w:p>
    <w:p>
      <w:r>
        <w:rPr>
          <w:b/>
        </w:rPr>
        <w:t xml:space="preserve">Esimerkki 7.3833</w:t>
      </w:r>
    </w:p>
    <w:p>
      <w:r>
        <w:t xml:space="preserve">Kuka laulaa suurta keikkaa taivaalla?</w:t>
      </w:r>
    </w:p>
    <w:p>
      <w:r>
        <w:rPr>
          <w:b/>
        </w:rPr>
        <w:t xml:space="preserve">Tulos</w:t>
      </w:r>
    </w:p>
    <w:p>
      <w:r>
        <w:t xml:space="preserve">Mikä bändi laulaa suurta suurta keikkaa taivaalla?</w:t>
      </w:r>
    </w:p>
    <w:p>
      <w:r>
        <w:rPr>
          <w:b/>
        </w:rPr>
        <w:t xml:space="preserve">Tulos</w:t>
      </w:r>
    </w:p>
    <w:p>
      <w:r>
        <w:t xml:space="preserve">Kuka laulaa ei-leksikaalista laulua suurella keikalla taivaalla?</w:t>
      </w:r>
    </w:p>
    <w:p>
      <w:r>
        <w:rPr>
          <w:b/>
        </w:rPr>
        <w:t xml:space="preserve">Tulos</w:t>
      </w:r>
    </w:p>
    <w:p>
      <w:r>
        <w:t xml:space="preserve">Kuka puhuu suurella keikalla taivaalla?</w:t>
      </w:r>
    </w:p>
    <w:p>
      <w:r>
        <w:rPr>
          <w:b/>
        </w:rPr>
        <w:t xml:space="preserve">Tulos</w:t>
      </w:r>
    </w:p>
    <w:p>
      <w:r>
        <w:t xml:space="preserve">Kuka laulaa suuren suuren keikan taivaalla vuonna 2009 Flaming lipsille?</w:t>
      </w:r>
    </w:p>
    <w:p>
      <w:r>
        <w:rPr>
          <w:b/>
        </w:rPr>
        <w:t xml:space="preserve">Tulos</w:t>
      </w:r>
    </w:p>
    <w:p>
      <w:r>
        <w:t xml:space="preserve">Kuka puhuu suurella keikalla taivaalla vuonna 2009 Liekehtiville huulille?</w:t>
      </w:r>
    </w:p>
    <w:p>
      <w:r>
        <w:rPr>
          <w:b/>
        </w:rPr>
        <w:t xml:space="preserve">Tulos</w:t>
      </w:r>
    </w:p>
    <w:p>
      <w:r>
        <w:t xml:space="preserve">Kuka laulaa Dream Theaterille suuren suuren keikan taivaalla taivaalla?</w:t>
      </w:r>
    </w:p>
    <w:p>
      <w:r>
        <w:rPr>
          <w:b/>
        </w:rPr>
        <w:t xml:space="preserve">Tulos</w:t>
      </w:r>
    </w:p>
    <w:p>
      <w:r>
        <w:t xml:space="preserve">Kuka laulaa suuren suuren keikan taivaalla taivaalla Australian Pink Floyd Show'ssa?</w:t>
      </w:r>
    </w:p>
    <w:p>
      <w:r>
        <w:rPr>
          <w:b/>
        </w:rPr>
        <w:t xml:space="preserve">Esimerkki 7.3834</w:t>
      </w:r>
    </w:p>
    <w:p>
      <w:r>
        <w:t xml:space="preserve">Milloin tx:n osavaltion messut päättyvät?</w:t>
      </w:r>
    </w:p>
    <w:p>
      <w:r>
        <w:rPr>
          <w:b/>
        </w:rPr>
        <w:t xml:space="preserve">Tulos</w:t>
      </w:r>
    </w:p>
    <w:p>
      <w:r>
        <w:t xml:space="preserve">Milloin tx:n osavaltiomessut yleensä päättyvät?</w:t>
      </w:r>
    </w:p>
    <w:p>
      <w:r>
        <w:rPr>
          <w:b/>
        </w:rPr>
        <w:t xml:space="preserve">Tulos</w:t>
      </w:r>
    </w:p>
    <w:p>
      <w:r>
        <w:t xml:space="preserve">Milloin tx:n osavaltiomessut päättyvät vuonna 2020?</w:t>
      </w:r>
    </w:p>
    <w:p>
      <w:r>
        <w:rPr>
          <w:b/>
        </w:rPr>
        <w:t xml:space="preserve">Esimerkki 7.3835</w:t>
      </w:r>
    </w:p>
    <w:p>
      <w:r>
        <w:t xml:space="preserve">Missä elokuva Prinsessamorsian kuvattiin?</w:t>
      </w:r>
    </w:p>
    <w:p>
      <w:r>
        <w:rPr>
          <w:b/>
        </w:rPr>
        <w:t xml:space="preserve">Tulos</w:t>
      </w:r>
    </w:p>
    <w:p>
      <w:r>
        <w:t xml:space="preserve">Missä päin Englantia kuvattiin elokuva Prinsessamorsian?</w:t>
      </w:r>
    </w:p>
    <w:p>
      <w:r>
        <w:rPr>
          <w:b/>
        </w:rPr>
        <w:t xml:space="preserve">Tulos</w:t>
      </w:r>
    </w:p>
    <w:p>
      <w:r>
        <w:t xml:space="preserve">Missä Irlannissa kuvattiin elokuva Prinsessamorsian?</w:t>
      </w:r>
    </w:p>
    <w:p>
      <w:r>
        <w:rPr>
          <w:b/>
        </w:rPr>
        <w:t xml:space="preserve">Esimerkki 7.3836</w:t>
      </w:r>
    </w:p>
    <w:p>
      <w:r>
        <w:t xml:space="preserve">The Big Bang Theoryn kauden 11 vieraileva tähti?</w:t>
      </w:r>
    </w:p>
    <w:p>
      <w:r>
        <w:rPr>
          <w:b/>
        </w:rPr>
        <w:t xml:space="preserve">Tulos</w:t>
      </w:r>
    </w:p>
    <w:p>
      <w:r>
        <w:t xml:space="preserve">Keitä ovat kaikki Big Bang Theoryn kauden 11 vierailevat tähdet?</w:t>
      </w:r>
    </w:p>
    <w:p>
      <w:r>
        <w:rPr>
          <w:b/>
        </w:rPr>
        <w:t xml:space="preserve">Tulos</w:t>
      </w:r>
    </w:p>
    <w:p>
      <w:r>
        <w:t xml:space="preserve">The Big Bang Theoryn kauden 11 vieraileva tähti cameot?</w:t>
      </w:r>
    </w:p>
    <w:p>
      <w:r>
        <w:rPr>
          <w:b/>
        </w:rPr>
        <w:t xml:space="preserve">Esimerkki 7.3837</w:t>
      </w:r>
    </w:p>
    <w:p>
      <w:r>
        <w:t xml:space="preserve">Missä englantilainen Bill of Rights tapahtui?</w:t>
      </w:r>
    </w:p>
    <w:p>
      <w:r>
        <w:rPr>
          <w:b/>
        </w:rPr>
        <w:t xml:space="preserve">Tulos</w:t>
      </w:r>
    </w:p>
    <w:p>
      <w:r>
        <w:t xml:space="preserve">Missä esitettiin alkuperäinen kannanotto englantilaisen lakiehdotuksen puolesta?</w:t>
      </w:r>
    </w:p>
    <w:p>
      <w:r>
        <w:rPr>
          <w:b/>
        </w:rPr>
        <w:t xml:space="preserve">Tulos</w:t>
      </w:r>
    </w:p>
    <w:p>
      <w:r>
        <w:t xml:space="preserve">Missä oikeusjulistus, jolla hyväksyttiin Englannin Bill of Rights, annettiin?</w:t>
      </w:r>
    </w:p>
    <w:p>
      <w:r>
        <w:rPr>
          <w:b/>
        </w:rPr>
        <w:t xml:space="preserve">Esimerkki 7.3838</w:t>
      </w:r>
    </w:p>
    <w:p>
      <w:r>
        <w:t xml:space="preserve">Milloin ensimmäiset ajokortit myönnettiin?</w:t>
      </w:r>
    </w:p>
    <w:p>
      <w:r>
        <w:rPr>
          <w:b/>
        </w:rPr>
        <w:t xml:space="preserve">Tulos</w:t>
      </w:r>
    </w:p>
    <w:p>
      <w:r>
        <w:t xml:space="preserve">Milloin ensimmäinen ajokortti myönnettiin?</w:t>
      </w:r>
    </w:p>
    <w:p>
      <w:r>
        <w:rPr>
          <w:b/>
        </w:rPr>
        <w:t xml:space="preserve">Tulos</w:t>
      </w:r>
    </w:p>
    <w:p>
      <w:r>
        <w:t xml:space="preserve">Milloin Yhdistyneessä kuningaskunnassa myönnettiin ensimmäiset pakolliset ajokortit?</w:t>
      </w:r>
    </w:p>
    <w:p>
      <w:r>
        <w:rPr>
          <w:b/>
        </w:rPr>
        <w:t xml:space="preserve">Esimerkki 7.3839</w:t>
      </w:r>
    </w:p>
    <w:p>
      <w:r>
        <w:t xml:space="preserve">Kenen kanssa Tracy päätyy hiuslakkaan?</w:t>
      </w:r>
    </w:p>
    <w:p>
      <w:r>
        <w:rPr>
          <w:b/>
        </w:rPr>
        <w:t xml:space="preserve">Tulos</w:t>
      </w:r>
    </w:p>
    <w:p>
      <w:r>
        <w:t xml:space="preserve">Kenen kanssa Tracy päätyy Hairspray-musikaaliin?</w:t>
      </w:r>
    </w:p>
    <w:p>
      <w:r>
        <w:rPr>
          <w:b/>
        </w:rPr>
        <w:t xml:space="preserve">Tulos</w:t>
      </w:r>
    </w:p>
    <w:p>
      <w:r>
        <w:t xml:space="preserve">Kenen kanssa Tracy päätyy yhteen vuoden 1988 Hairspray-elokuvassa?</w:t>
      </w:r>
    </w:p>
    <w:p>
      <w:r>
        <w:rPr>
          <w:b/>
        </w:rPr>
        <w:t xml:space="preserve">Tulos</w:t>
      </w:r>
    </w:p>
    <w:p>
      <w:r>
        <w:t xml:space="preserve">Kenen kanssa Tracy päätyy yhteen vuoden 2007 Hairspray-elokuvassa?</w:t>
      </w:r>
    </w:p>
    <w:p>
      <w:r>
        <w:rPr>
          <w:b/>
        </w:rPr>
        <w:t xml:space="preserve">Esimerkki 7.3840</w:t>
      </w:r>
    </w:p>
    <w:p>
      <w:r>
        <w:t xml:space="preserve">Missä pidettiin ensimmäiset nykyaikaiset olympialaiset?</w:t>
      </w:r>
    </w:p>
    <w:p>
      <w:r>
        <w:rPr>
          <w:b/>
        </w:rPr>
        <w:t xml:space="preserve">Tulos</w:t>
      </w:r>
    </w:p>
    <w:p>
      <w:r>
        <w:t xml:space="preserve">Missä pidettiin ensimmäiset nykyaikaiset kesäolympialaiset?</w:t>
      </w:r>
    </w:p>
    <w:p>
      <w:r>
        <w:rPr>
          <w:b/>
        </w:rPr>
        <w:t xml:space="preserve">Tulos</w:t>
      </w:r>
    </w:p>
    <w:p>
      <w:r>
        <w:t xml:space="preserve">Missä pidettiin ensimmäiset nykyaikaiset talviolympialaiset?</w:t>
      </w:r>
    </w:p>
    <w:p>
      <w:r>
        <w:rPr>
          <w:b/>
        </w:rPr>
        <w:t xml:space="preserve">Tulos</w:t>
      </w:r>
    </w:p>
    <w:p>
      <w:r>
        <w:t xml:space="preserve">Missä järjestettiin ensimmäiset nykyaikaiset rinnakkaisolympialaiset?</w:t>
      </w:r>
    </w:p>
    <w:p>
      <w:r>
        <w:rPr>
          <w:b/>
        </w:rPr>
        <w:t xml:space="preserve">Tulos</w:t>
      </w:r>
    </w:p>
    <w:p>
      <w:r>
        <w:t xml:space="preserve">Missä järjestettiin ensimmäiset nykyaikaiset nuorten olympialaiset?</w:t>
      </w:r>
    </w:p>
    <w:p>
      <w:r>
        <w:rPr>
          <w:b/>
        </w:rPr>
        <w:t xml:space="preserve">Esimerkki 7.3841</w:t>
      </w:r>
    </w:p>
    <w:p>
      <w:r>
        <w:t xml:space="preserve">Kuka on lumipallon ääni Stuart Little -elokuvassa?</w:t>
      </w:r>
    </w:p>
    <w:p>
      <w:r>
        <w:rPr>
          <w:b/>
        </w:rPr>
        <w:t xml:space="preserve">Tulos</w:t>
      </w:r>
    </w:p>
    <w:p>
      <w:r>
        <w:t xml:space="preserve">Kuka on Snowbellin ääni Stuart Little 3:ssa?</w:t>
      </w:r>
    </w:p>
    <w:p>
      <w:r>
        <w:rPr>
          <w:b/>
        </w:rPr>
        <w:t xml:space="preserve">Tulos</w:t>
      </w:r>
    </w:p>
    <w:p>
      <w:r>
        <w:t xml:space="preserve">Kuka on Snowbellin ääni Stuart Little 2:ssa?</w:t>
      </w:r>
    </w:p>
    <w:p>
      <w:r>
        <w:rPr>
          <w:b/>
        </w:rPr>
        <w:t xml:space="preserve">Tulos</w:t>
      </w:r>
    </w:p>
    <w:p>
      <w:r>
        <w:t xml:space="preserve">Kuka on Snowbellin ääni vuoden 1999 Stewart Little -elokuvassa?</w:t>
      </w:r>
    </w:p>
    <w:p>
      <w:r>
        <w:rPr>
          <w:b/>
        </w:rPr>
        <w:t xml:space="preserve">Tulos</w:t>
      </w:r>
    </w:p>
    <w:p>
      <w:r>
        <w:t xml:space="preserve">Kuka on Snowbellin ääni 11 jaksossa Stewart Little tv-sarjassa?</w:t>
      </w:r>
    </w:p>
    <w:p>
      <w:r>
        <w:rPr>
          <w:b/>
        </w:rPr>
        <w:t xml:space="preserve">Tulos</w:t>
      </w:r>
    </w:p>
    <w:p>
      <w:r>
        <w:t xml:space="preserve">Kuka on Snowbellin ääni vain 2 jaksossa stewart little tv-sarjassa?</w:t>
      </w:r>
    </w:p>
    <w:p>
      <w:r>
        <w:rPr>
          <w:b/>
        </w:rPr>
        <w:t xml:space="preserve">Esimerkki 7.3842</w:t>
      </w:r>
    </w:p>
    <w:p>
      <w:r>
        <w:t xml:space="preserve">Milloin Notre Dame voitti viimeksi kansallisen mestaruuden jalkapallossa?</w:t>
      </w:r>
    </w:p>
    <w:p>
      <w:r>
        <w:rPr>
          <w:b/>
        </w:rPr>
        <w:t xml:space="preserve">Tulos</w:t>
      </w:r>
    </w:p>
    <w:p>
      <w:r>
        <w:t xml:space="preserve">Milloin 11. kerran Notre Dame voitti kansallisen mestaruuden jalkapallossa?</w:t>
      </w:r>
    </w:p>
    <w:p>
      <w:r>
        <w:rPr>
          <w:b/>
        </w:rPr>
        <w:t xml:space="preserve">Tulos</w:t>
      </w:r>
    </w:p>
    <w:p>
      <w:r>
        <w:t xml:space="preserve">Milloin Notre Dame voitti 10. kerran kansallisen mestaruuden jalkapallossa?</w:t>
      </w:r>
    </w:p>
    <w:p>
      <w:r>
        <w:rPr>
          <w:b/>
        </w:rPr>
        <w:t xml:space="preserve">Tulos</w:t>
      </w:r>
    </w:p>
    <w:p>
      <w:r>
        <w:t xml:space="preserve">Milloin Notre Dame voitti yhdeksännen kerran kansallisen mestaruuden jalkapallossa?</w:t>
      </w:r>
    </w:p>
    <w:p>
      <w:r>
        <w:rPr>
          <w:b/>
        </w:rPr>
        <w:t xml:space="preserve">Esimerkki 7.3843</w:t>
      </w:r>
    </w:p>
    <w:p>
      <w:r>
        <w:t xml:space="preserve">Kuka lauloi laulun me voimme olla sankareita?</w:t>
      </w:r>
    </w:p>
    <w:p>
      <w:r>
        <w:rPr>
          <w:b/>
        </w:rPr>
        <w:t xml:space="preserve">Tulos</w:t>
      </w:r>
    </w:p>
    <w:p>
      <w:r>
        <w:t xml:space="preserve">Kuka lauloi We can be heroes vuonna 1977 julkaistussa kappaleessaan Heroes?</w:t>
      </w:r>
    </w:p>
    <w:p>
      <w:r>
        <w:rPr>
          <w:b/>
        </w:rPr>
        <w:t xml:space="preserve">Tulos</w:t>
      </w:r>
    </w:p>
    <w:p>
      <w:r>
        <w:t xml:space="preserve">Kuka lauloi, että voimme olla sankareita kappaleessa nimeltä Heroes in 2019, Stranger Thingsin lopussa?</w:t>
      </w:r>
    </w:p>
    <w:p>
      <w:r>
        <w:rPr>
          <w:b/>
        </w:rPr>
        <w:t xml:space="preserve">Tulos</w:t>
      </w:r>
    </w:p>
    <w:p>
      <w:r>
        <w:t xml:space="preserve">Kuka lauloi We Could Be Heroes (We Could Be) -kappaleessa, joka julkaistiin vuonna 2014?</w:t>
      </w:r>
    </w:p>
    <w:p>
      <w:r>
        <w:rPr>
          <w:b/>
        </w:rPr>
        <w:t xml:space="preserve">Esimerkki 7.3844</w:t>
      </w:r>
    </w:p>
    <w:p>
      <w:r>
        <w:t xml:space="preserve">Kuka äänestettiin ensimmäisenä ulos Big Brotherista?</w:t>
      </w:r>
    </w:p>
    <w:p>
      <w:r>
        <w:rPr>
          <w:b/>
        </w:rPr>
        <w:t xml:space="preserve">Tulos</w:t>
      </w:r>
    </w:p>
    <w:p>
      <w:r>
        <w:t xml:space="preserve">Kuka äänestettiin ensimmäisenä ulos American Big Brotherin ensimmäiseltä kaudelta?</w:t>
      </w:r>
    </w:p>
    <w:p>
      <w:r>
        <w:rPr>
          <w:b/>
        </w:rPr>
        <w:t xml:space="preserve">Tulos</w:t>
      </w:r>
    </w:p>
    <w:p>
      <w:r>
        <w:t xml:space="preserve">Kuka äänestettiin ensimmäisenä pois Britannian Big Brotherin ensimmäisestä sarjasta?</w:t>
      </w:r>
    </w:p>
    <w:p>
      <w:r>
        <w:rPr>
          <w:b/>
        </w:rPr>
        <w:t xml:space="preserve">Tulos</w:t>
      </w:r>
    </w:p>
    <w:p>
      <w:r>
        <w:t xml:space="preserve">Kuka äänestettiin ensimmäisenä ulos amerikkalaisen Celebrity Big Brotherin ensimmäiseltä kaudelta?</w:t>
      </w:r>
    </w:p>
    <w:p>
      <w:r>
        <w:rPr>
          <w:b/>
        </w:rPr>
        <w:t xml:space="preserve">Tulos</w:t>
      </w:r>
    </w:p>
    <w:p>
      <w:r>
        <w:t xml:space="preserve">Kuka äänestettiin ensimmäisenä ulos Celebrity Big Brotherin brittisarjan ensimmäisestä sarjasta?</w:t>
      </w:r>
    </w:p>
    <w:p>
      <w:r>
        <w:rPr>
          <w:b/>
        </w:rPr>
        <w:t xml:space="preserve">Tulos</w:t>
      </w:r>
    </w:p>
    <w:p>
      <w:r>
        <w:t xml:space="preserve">Kuka äänestettiin ensimmäisenä pois Big Brother Kanadan ensimmäiseltä kaudelta?</w:t>
      </w:r>
    </w:p>
    <w:p>
      <w:r>
        <w:rPr>
          <w:b/>
        </w:rPr>
        <w:t xml:space="preserve">Esimerkki 7.3845</w:t>
      </w:r>
    </w:p>
    <w:p>
      <w:r>
        <w:t xml:space="preserve">Kuka on alkuperäisen laulun "Jokaisella ruusulla on piikkinsä" laulaja?</w:t>
      </w:r>
    </w:p>
    <w:p>
      <w:r>
        <w:rPr>
          <w:b/>
        </w:rPr>
        <w:t xml:space="preserve">Tulos</w:t>
      </w:r>
    </w:p>
    <w:p>
      <w:r>
        <w:t xml:space="preserve">Kuka on "Every Rose Has Its Thorn" -kappaleen alkuperäinen laulaja?</w:t>
      </w:r>
    </w:p>
    <w:p>
      <w:r>
        <w:rPr>
          <w:b/>
        </w:rPr>
        <w:t xml:space="preserve">Tulos</w:t>
      </w:r>
    </w:p>
    <w:p>
      <w:r>
        <w:t xml:space="preserve">Kuka on alkuperäinen yhtye, joka esitti kappaleen "Every Rose Has Its Thorn"?</w:t>
      </w:r>
    </w:p>
    <w:p>
      <w:r>
        <w:rPr>
          <w:b/>
        </w:rPr>
        <w:t xml:space="preserve">Esimerkki 7.3846</w:t>
      </w:r>
    </w:p>
    <w:p>
      <w:r>
        <w:t xml:space="preserve">Kuka kirjoitti Tytön, joka leikki tulella?</w:t>
      </w:r>
    </w:p>
    <w:p>
      <w:r>
        <w:rPr>
          <w:b/>
        </w:rPr>
        <w:t xml:space="preserve">Tulos</w:t>
      </w:r>
    </w:p>
    <w:p>
      <w:r>
        <w:t xml:space="preserve">Kuka kirjoitti kirjan Tyttö, joka leikki tulella?</w:t>
      </w:r>
    </w:p>
    <w:p>
      <w:r>
        <w:rPr>
          <w:b/>
        </w:rPr>
        <w:t xml:space="preserve">Tulos</w:t>
      </w:r>
    </w:p>
    <w:p>
      <w:r>
        <w:t xml:space="preserve">Kuka kirjoitti käsikirjoituksen elokuvaan Tyttö, joka leikki tulella?</w:t>
      </w:r>
    </w:p>
    <w:p>
      <w:r>
        <w:rPr>
          <w:b/>
        </w:rPr>
        <w:t xml:space="preserve">Esimerkki 7.3847</w:t>
      </w:r>
    </w:p>
    <w:p>
      <w:r>
        <w:t xml:space="preserve">Milloin Yhdysvallat lähti Vietnamin sodasta?</w:t>
      </w:r>
    </w:p>
    <w:p>
      <w:r>
        <w:rPr>
          <w:b/>
        </w:rPr>
        <w:t xml:space="preserve">Tulos</w:t>
      </w:r>
    </w:p>
    <w:p>
      <w:r>
        <w:t xml:space="preserve">Milloin Yhdysvaltojen joukkojen läsnäolo Vietnamissa oli suurimmillaan Vietnamin sodan aikana?</w:t>
      </w:r>
    </w:p>
    <w:p>
      <w:r>
        <w:rPr>
          <w:b/>
        </w:rPr>
        <w:t xml:space="preserve">Tulos</w:t>
      </w:r>
    </w:p>
    <w:p>
      <w:r>
        <w:t xml:space="preserve">Milloin kaikki Yhdysvaltojen joukot alkoivat vetäytyä Vietnamin sodasta Pariisin rauhansopimuksen vuoksi?</w:t>
      </w:r>
    </w:p>
    <w:p>
      <w:r>
        <w:rPr>
          <w:b/>
        </w:rPr>
        <w:t xml:space="preserve">Tulos</w:t>
      </w:r>
    </w:p>
    <w:p>
      <w:r>
        <w:t xml:space="preserve">Milloin Yhdysvaltain suora sotilaallinen osallistuminen Vietnamin sotaan päättyi?</w:t>
      </w:r>
    </w:p>
    <w:p>
      <w:r>
        <w:rPr>
          <w:b/>
        </w:rPr>
        <w:t xml:space="preserve">Esimerkki 7.3848</w:t>
      </w:r>
    </w:p>
    <w:p>
      <w:r>
        <w:t xml:space="preserve">Kenellä on eniten syöttöjä NBA:ssa?</w:t>
      </w:r>
    </w:p>
    <w:p>
      <w:r>
        <w:rPr>
          <w:b/>
        </w:rPr>
        <w:t xml:space="preserve">Tulos</w:t>
      </w:r>
    </w:p>
    <w:p>
      <w:r>
        <w:t xml:space="preserve">Kenellä on ollut eniten syöttöjä yksittäisessä ottelussa NBA:ssa?</w:t>
      </w:r>
    </w:p>
    <w:p>
      <w:r>
        <w:rPr>
          <w:b/>
        </w:rPr>
        <w:t xml:space="preserve">Tulos</w:t>
      </w:r>
    </w:p>
    <w:p>
      <w:r>
        <w:t xml:space="preserve">Kuka on kirjauttanut 22 tai enemmän syöttöjä yksittäisessä ottelussa eniten NBA:ssa?</w:t>
      </w:r>
    </w:p>
    <w:p>
      <w:r>
        <w:rPr>
          <w:b/>
        </w:rPr>
        <w:t xml:space="preserve">Tulos</w:t>
      </w:r>
    </w:p>
    <w:p>
      <w:r>
        <w:t xml:space="preserve">Kenellä on urallaan eniten syöttöjä NBA:ssa?</w:t>
      </w:r>
    </w:p>
    <w:p>
      <w:r>
        <w:rPr>
          <w:b/>
        </w:rPr>
        <w:t xml:space="preserve">Esimerkki 7.3849</w:t>
      </w:r>
    </w:p>
    <w:p>
      <w:r>
        <w:t xml:space="preserve">Mistä löysit punaiset pandat Intiassa?</w:t>
      </w:r>
    </w:p>
    <w:p>
      <w:r>
        <w:rPr>
          <w:b/>
        </w:rPr>
        <w:t xml:space="preserve">Tulos</w:t>
      </w:r>
    </w:p>
    <w:p>
      <w:r>
        <w:t xml:space="preserve">Mistä löytyi suurin osa Intian punaisista pandoista?</w:t>
      </w:r>
    </w:p>
    <w:p>
      <w:r>
        <w:rPr>
          <w:b/>
        </w:rPr>
        <w:t xml:space="preserve">Tulos</w:t>
      </w:r>
    </w:p>
    <w:p>
      <w:r>
        <w:t xml:space="preserve">Mistä löysit Intiasta epäyhtenäisen punapandapopulaation?</w:t>
      </w:r>
    </w:p>
    <w:p>
      <w:r>
        <w:rPr>
          <w:b/>
        </w:rPr>
        <w:t xml:space="preserve">Esimerkki 7.3850</w:t>
      </w:r>
    </w:p>
    <w:p>
      <w:r>
        <w:t xml:space="preserve">Mikä rikos määritellään Kalifornian rikoslain 187 §:ssä?</w:t>
      </w:r>
    </w:p>
    <w:p>
      <w:r>
        <w:rPr>
          <w:b/>
        </w:rPr>
        <w:t xml:space="preserve">Tulos</w:t>
      </w:r>
    </w:p>
    <w:p>
      <w:r>
        <w:t xml:space="preserve">Mikä rikos määritellään Kalifornian rikoslain 187 §:ssä?</w:t>
      </w:r>
    </w:p>
    <w:p>
      <w:r>
        <w:rPr>
          <w:b/>
        </w:rPr>
        <w:t xml:space="preserve">Tulos</w:t>
      </w:r>
    </w:p>
    <w:p>
      <w:r>
        <w:t xml:space="preserve">Mikä on Kalifornian rikoslain 187 §:ssä määritellyn rikoksen selitys?</w:t>
      </w:r>
    </w:p>
    <w:p>
      <w:r>
        <w:rPr>
          <w:b/>
        </w:rPr>
        <w:t xml:space="preserve">Esimerkki 7.3851</w:t>
      </w:r>
    </w:p>
    <w:p>
      <w:r>
        <w:t xml:space="preserve">Miten musta pantteri saa voimansa?</w:t>
      </w:r>
    </w:p>
    <w:p>
      <w:r>
        <w:rPr>
          <w:b/>
        </w:rPr>
        <w:t xml:space="preserve">Tulos</w:t>
      </w:r>
    </w:p>
    <w:p>
      <w:r>
        <w:t xml:space="preserve">Miten musta pantteri saa sarjakuvissa henkilökohtaiset voimansa?</w:t>
      </w:r>
    </w:p>
    <w:p>
      <w:r>
        <w:rPr>
          <w:b/>
        </w:rPr>
        <w:t xml:space="preserve">Tulos</w:t>
      </w:r>
    </w:p>
    <w:p>
      <w:r>
        <w:t xml:space="preserve">Miten musta pantteri saa sarjakuvissa ulkoisen voimansa?</w:t>
      </w:r>
    </w:p>
    <w:p>
      <w:r>
        <w:rPr>
          <w:b/>
        </w:rPr>
        <w:t xml:space="preserve">Tulos</w:t>
      </w:r>
    </w:p>
    <w:p>
      <w:r>
        <w:t xml:space="preserve">Miten musta pantteri saa henkilökohtaisen voimansa vuoden 2017 elokuvassa?</w:t>
      </w:r>
    </w:p>
    <w:p>
      <w:r>
        <w:rPr>
          <w:b/>
        </w:rPr>
        <w:t xml:space="preserve">Esimerkki 7.3852</w:t>
      </w:r>
    </w:p>
    <w:p>
      <w:r>
        <w:t xml:space="preserve">Kuka laulaa, mutta en ole vieläkään löytänyt etsimääni?</w:t>
      </w:r>
    </w:p>
    <w:p>
      <w:r>
        <w:rPr>
          <w:b/>
        </w:rPr>
        <w:t xml:space="preserve">Tulos</w:t>
      </w:r>
    </w:p>
    <w:p>
      <w:r>
        <w:t xml:space="preserve">Kuka bändi laulaa, mutta en ole vieläkään löytänyt etsimääni?</w:t>
      </w:r>
    </w:p>
    <w:p>
      <w:r>
        <w:rPr>
          <w:b/>
        </w:rPr>
        <w:t xml:space="preserve">Tulos</w:t>
      </w:r>
    </w:p>
    <w:p>
      <w:r>
        <w:t xml:space="preserve">Kuka on laulaja, joka laulaa, mutta en ole vieläkään löytänyt etsimääni?</w:t>
      </w:r>
    </w:p>
    <w:p>
      <w:r>
        <w:rPr>
          <w:b/>
        </w:rPr>
        <w:t xml:space="preserve">Esimerkki 7.3853</w:t>
      </w:r>
    </w:p>
    <w:p>
      <w:r>
        <w:t xml:space="preserve">Missä Sacramento Kings pelaa kotona?</w:t>
      </w:r>
    </w:p>
    <w:p>
      <w:r>
        <w:rPr>
          <w:b/>
        </w:rPr>
        <w:t xml:space="preserve">Tulos</w:t>
      </w:r>
    </w:p>
    <w:p>
      <w:r>
        <w:t xml:space="preserve">Missä maantieteellisesti Sacramento Kings pelaa kotonaan?</w:t>
      </w:r>
    </w:p>
    <w:p>
      <w:r>
        <w:rPr>
          <w:b/>
        </w:rPr>
        <w:t xml:space="preserve">Tulos</w:t>
      </w:r>
    </w:p>
    <w:p>
      <w:r>
        <w:t xml:space="preserve">Millä stadionilla Sacramento Kings on pelannut kotonaan vuodesta 2016 lähtien?</w:t>
      </w:r>
    </w:p>
    <w:p>
      <w:r>
        <w:rPr>
          <w:b/>
        </w:rPr>
        <w:t xml:space="preserve">Tulos</w:t>
      </w:r>
    </w:p>
    <w:p>
      <w:r>
        <w:t xml:space="preserve">Millä stadionilla Sacramento Kings on pelannut kotonaan vuosina 1988-2016?</w:t>
      </w:r>
    </w:p>
    <w:p>
      <w:r>
        <w:rPr>
          <w:b/>
        </w:rPr>
        <w:t xml:space="preserve">Esimerkki 7.3854</w:t>
      </w:r>
    </w:p>
    <w:p>
      <w:r>
        <w:t xml:space="preserve">Missä pluviaalijärvet muodostuivat viimeisen jääkauden aikana?</w:t>
      </w:r>
    </w:p>
    <w:p>
      <w:r>
        <w:rPr>
          <w:b/>
        </w:rPr>
        <w:t xml:space="preserve">Tulos</w:t>
      </w:r>
    </w:p>
    <w:p>
      <w:r>
        <w:t xml:space="preserve">Missä maassa pluviaalijärviä muodostui viimeisen jääkauden aikana?</w:t>
      </w:r>
    </w:p>
    <w:p>
      <w:r>
        <w:rPr>
          <w:b/>
        </w:rPr>
        <w:t xml:space="preserve">Tulos</w:t>
      </w:r>
    </w:p>
    <w:p>
      <w:r>
        <w:t xml:space="preserve">Millä alueella Yhdysvalloissa kuolevat pluviaalijärvet muodostuivat viimeisen jääkauden aikana?</w:t>
      </w:r>
    </w:p>
    <w:p>
      <w:r>
        <w:rPr>
          <w:b/>
        </w:rPr>
        <w:t xml:space="preserve">Tulos</w:t>
      </w:r>
    </w:p>
    <w:p>
      <w:r>
        <w:t xml:space="preserve">Mihin valtioihin pluviaalijärvet muodostuivat viimeisen jääkauden aikana?</w:t>
      </w:r>
    </w:p>
    <w:p>
      <w:r>
        <w:rPr>
          <w:b/>
        </w:rPr>
        <w:t xml:space="preserve">Esimerkki 7.3855</w:t>
      </w:r>
    </w:p>
    <w:p>
      <w:r>
        <w:t xml:space="preserve">Mikä on Parkersburg West Virginian väkiluku?</w:t>
      </w:r>
    </w:p>
    <w:p>
      <w:r>
        <w:rPr>
          <w:b/>
        </w:rPr>
        <w:t xml:space="preserve">Tulos</w:t>
      </w:r>
    </w:p>
    <w:p>
      <w:r>
        <w:t xml:space="preserve">Mikä on Parkersburgin, Länsi-Virginian väkiluku vuoden 2010 väestönlaskennan mukaan?</w:t>
      </w:r>
    </w:p>
    <w:p>
      <w:r>
        <w:rPr>
          <w:b/>
        </w:rPr>
        <w:t xml:space="preserve">Tulos</w:t>
      </w:r>
    </w:p>
    <w:p>
      <w:r>
        <w:t xml:space="preserve">Mikä on Parkersburgin (Länsi-Virginia) väkiluku vuonna 1960?</w:t>
      </w:r>
    </w:p>
    <w:p>
      <w:r>
        <w:rPr>
          <w:b/>
        </w:rPr>
        <w:t xml:space="preserve">Tulos</w:t>
      </w:r>
    </w:p>
    <w:p>
      <w:r>
        <w:t xml:space="preserve">Mikä on Parkersburgin, Länsi-Virginian asukastiheys?</w:t>
      </w:r>
    </w:p>
    <w:p>
      <w:r>
        <w:rPr>
          <w:b/>
        </w:rPr>
        <w:t xml:space="preserve">Tulos</w:t>
      </w:r>
    </w:p>
    <w:p>
      <w:r>
        <w:t xml:space="preserve">Mikä on Parkersburgin (Länsi-Virginia) väkiluku vuoden 2000 väestönlaskennan mukaan?</w:t>
      </w:r>
    </w:p>
    <w:p>
      <w:r>
        <w:rPr>
          <w:b/>
        </w:rPr>
        <w:t xml:space="preserve">Tulos</w:t>
      </w:r>
    </w:p>
    <w:p>
      <w:r>
        <w:t xml:space="preserve">Mikä on Parkersburgin (Länsi-Virginia) väkiluku vuoden 1990 väestönlaskennassa?</w:t>
      </w:r>
    </w:p>
    <w:p>
      <w:r>
        <w:rPr>
          <w:b/>
        </w:rPr>
        <w:t xml:space="preserve">Esimerkki 7.3856</w:t>
      </w:r>
    </w:p>
    <w:p>
      <w:r>
        <w:t xml:space="preserve">Kuka saa Super Bowl -sormukset, kun joukkue voittaa?</w:t>
      </w:r>
    </w:p>
    <w:p>
      <w:r>
        <w:rPr>
          <w:b/>
        </w:rPr>
        <w:t xml:space="preserve">Tulos</w:t>
      </w:r>
    </w:p>
    <w:p>
      <w:r>
        <w:t xml:space="preserve">Kuka saa Super Bowl -sormukset voittajajoukkueesta, kun joukkue voittaa?</w:t>
      </w:r>
    </w:p>
    <w:p>
      <w:r>
        <w:rPr>
          <w:b/>
        </w:rPr>
        <w:t xml:space="preserve">Tulos</w:t>
      </w:r>
    </w:p>
    <w:p>
      <w:r>
        <w:t xml:space="preserve">Kuka saa Super Bowl -sormukset hävinneestä joukkueesta, kun toinen joukkue voittaa?</w:t>
      </w:r>
    </w:p>
    <w:p>
      <w:r>
        <w:rPr>
          <w:b/>
        </w:rPr>
        <w:t xml:space="preserve">Esimerkki 7.3857</w:t>
      </w:r>
    </w:p>
    <w:p>
      <w:r>
        <w:t xml:space="preserve">Milloin Bills on ollut Super Bowlissa?</w:t>
      </w:r>
    </w:p>
    <w:p>
      <w:r>
        <w:rPr>
          <w:b/>
        </w:rPr>
        <w:t xml:space="preserve">Tulos</w:t>
      </w:r>
    </w:p>
    <w:p>
      <w:r>
        <w:t xml:space="preserve">Minä vuosina Billit ovat olleet Super Bowlissa?</w:t>
      </w:r>
    </w:p>
    <w:p>
      <w:r>
        <w:rPr>
          <w:b/>
        </w:rPr>
        <w:t xml:space="preserve">Tulos</w:t>
      </w:r>
    </w:p>
    <w:p>
      <w:r>
        <w:t xml:space="preserve">Missä Super Bowlissa Bills on ollut?</w:t>
      </w:r>
    </w:p>
    <w:p>
      <w:r>
        <w:rPr>
          <w:b/>
        </w:rPr>
        <w:t xml:space="preserve">Esimerkki 7.3858</w:t>
      </w:r>
    </w:p>
    <w:p>
      <w:r>
        <w:t xml:space="preserve">Milloin new orleansilainen jazz muutti Utahiin?</w:t>
      </w:r>
    </w:p>
    <w:p>
      <w:r>
        <w:rPr>
          <w:b/>
        </w:rPr>
        <w:t xml:space="preserve">Tulos</w:t>
      </w:r>
    </w:p>
    <w:p>
      <w:r>
        <w:t xml:space="preserve">Milloin new orleans jazz muutti virallisesti Utahiin?</w:t>
      </w:r>
    </w:p>
    <w:p>
      <w:r>
        <w:rPr>
          <w:b/>
        </w:rPr>
        <w:t xml:space="preserve">Tulos</w:t>
      </w:r>
    </w:p>
    <w:p>
      <w:r>
        <w:t xml:space="preserve">Milloin new orleans jazz sai luvan muuttaa Utahiin?</w:t>
      </w:r>
    </w:p>
    <w:p>
      <w:r>
        <w:rPr>
          <w:b/>
        </w:rPr>
        <w:t xml:space="preserve">Esimerkki 7.3859</w:t>
      </w:r>
    </w:p>
    <w:p>
      <w:r>
        <w:t xml:space="preserve">Mikä on neljännen potenssin arvo?</w:t>
      </w:r>
    </w:p>
    <w:p>
      <w:r>
        <w:rPr>
          <w:b/>
        </w:rPr>
        <w:t xml:space="preserve">Tulos</w:t>
      </w:r>
    </w:p>
    <w:p>
      <w:r>
        <w:t xml:space="preserve">Mikä on neljännen potenssin arvo kymmenellä kirjoitettuna?</w:t>
      </w:r>
    </w:p>
    <w:p>
      <w:r>
        <w:rPr>
          <w:b/>
        </w:rPr>
        <w:t xml:space="preserve">Tulos</w:t>
      </w:r>
    </w:p>
    <w:p>
      <w:r>
        <w:t xml:space="preserve">Mikä on neljännen potenssin arvo numeroin?</w:t>
      </w:r>
    </w:p>
    <w:p>
      <w:r>
        <w:rPr>
          <w:b/>
        </w:rPr>
        <w:t xml:space="preserve">Esimerkki 7.3860</w:t>
      </w:r>
    </w:p>
    <w:p>
      <w:r>
        <w:t xml:space="preserve">Milloin Espanjan perimyssota päättyi?</w:t>
      </w:r>
    </w:p>
    <w:p>
      <w:r>
        <w:rPr>
          <w:b/>
        </w:rPr>
        <w:t xml:space="preserve">Tulos</w:t>
      </w:r>
    </w:p>
    <w:p>
      <w:r>
        <w:t xml:space="preserve">Milloin Espanjan perimyssota päättyi useiden sopimusten ja protestanttisen perimysjärjestyksen jälkeen?</w:t>
      </w:r>
    </w:p>
    <w:p>
      <w:r>
        <w:rPr>
          <w:b/>
        </w:rPr>
        <w:t xml:space="preserve">Tulos</w:t>
      </w:r>
    </w:p>
    <w:p>
      <w:r>
        <w:t xml:space="preserve">Milloin Espanjan perimyssodan taistelut lopulta päättyivät?</w:t>
      </w:r>
    </w:p>
    <w:p>
      <w:r>
        <w:rPr>
          <w:b/>
        </w:rPr>
        <w:t xml:space="preserve">Esimerkki 7.3861</w:t>
      </w:r>
    </w:p>
    <w:p>
      <w:r>
        <w:t xml:space="preserve">Kuka käytti ensimmäisenä fossiileja kalliokerrosten ajoittamiseen?</w:t>
      </w:r>
    </w:p>
    <w:p>
      <w:r>
        <w:rPr>
          <w:b/>
        </w:rPr>
        <w:t xml:space="preserve">Tulos</w:t>
      </w:r>
    </w:p>
    <w:p>
      <w:r>
        <w:t xml:space="preserve">Kuka oli ensimmäinen henkilö, joka käytti fossiileja kalliokerrosten teoreettiseen ajoitukseen?</w:t>
      </w:r>
    </w:p>
    <w:p>
      <w:r>
        <w:rPr>
          <w:b/>
        </w:rPr>
        <w:t xml:space="preserve">Tulos</w:t>
      </w:r>
    </w:p>
    <w:p>
      <w:r>
        <w:t xml:space="preserve">Kuka oli ensimmäinen henkilö, joka käytti fossiileja kalliokerrosten ajoittamiseen laajamittaisessa käytännön sovelluksessa?</w:t>
      </w:r>
    </w:p>
    <w:p>
      <w:r>
        <w:rPr>
          <w:b/>
        </w:rPr>
        <w:t xml:space="preserve">Esimerkki 7.3862</w:t>
      </w:r>
    </w:p>
    <w:p>
      <w:r>
        <w:t xml:space="preserve">Kuka on maailman myydyin musiikkiartisti?</w:t>
      </w:r>
    </w:p>
    <w:p>
      <w:r>
        <w:rPr>
          <w:b/>
        </w:rPr>
        <w:t xml:space="preserve">Tulos</w:t>
      </w:r>
    </w:p>
    <w:p>
      <w:r>
        <w:t xml:space="preserve">Kuka on maailman myydyin musiikkiartisti ryhmänä?</w:t>
      </w:r>
    </w:p>
    <w:p>
      <w:r>
        <w:rPr>
          <w:b/>
        </w:rPr>
        <w:t xml:space="preserve">Tulos</w:t>
      </w:r>
    </w:p>
    <w:p>
      <w:r>
        <w:t xml:space="preserve">Ketkä ovat maailman myydyimmät musiikkiartistit yksilöinä?</w:t>
      </w:r>
    </w:p>
    <w:p>
      <w:r>
        <w:rPr>
          <w:b/>
        </w:rPr>
        <w:t xml:space="preserve">Esimerkki 7.3863</w:t>
      </w:r>
    </w:p>
    <w:p>
      <w:r>
        <w:t xml:space="preserve">Kuinka monta hehtaaria on Great Smoky Mountainsin kansallispuisto?</w:t>
      </w:r>
    </w:p>
    <w:p>
      <w:r>
        <w:rPr>
          <w:b/>
        </w:rPr>
        <w:t xml:space="preserve">Tulos</w:t>
      </w:r>
    </w:p>
    <w:p>
      <w:r>
        <w:t xml:space="preserve">Kuinka monta hehtaaria Great Smoky Mountainsin kansallispuisto on yhteensä?</w:t>
      </w:r>
    </w:p>
    <w:p>
      <w:r>
        <w:rPr>
          <w:b/>
        </w:rPr>
        <w:t xml:space="preserve">Tulos</w:t>
      </w:r>
    </w:p>
    <w:p>
      <w:r>
        <w:t xml:space="preserve">Kuinka monta hehtaaria Great Smoky Mountainsin kansallispuistosta arvioidaan olevan vanhaa metsää?</w:t>
      </w:r>
    </w:p>
    <w:p>
      <w:r>
        <w:rPr>
          <w:b/>
        </w:rPr>
        <w:t xml:space="preserve">Esimerkki 7.3864</w:t>
      </w:r>
    </w:p>
    <w:p>
      <w:r>
        <w:t xml:space="preserve">Mitä c tarkoittaa nfl:ssä?</w:t>
      </w:r>
    </w:p>
    <w:p>
      <w:r>
        <w:rPr>
          <w:b/>
        </w:rPr>
        <w:t xml:space="preserve">Tulos</w:t>
      </w:r>
    </w:p>
    <w:p>
      <w:r>
        <w:t xml:space="preserve">Kun NFL:n peliasussa on C-kirjain, mitä se tarkoittaa?</w:t>
      </w:r>
    </w:p>
    <w:p>
      <w:r>
        <w:rPr>
          <w:b/>
        </w:rPr>
        <w:t xml:space="preserve">Tulos</w:t>
      </w:r>
    </w:p>
    <w:p>
      <w:r>
        <w:t xml:space="preserve">Mitä tarkoittaa se, että NFL:ssä jonkun pelipaikaksi on merkitty C?</w:t>
      </w:r>
    </w:p>
    <w:p>
      <w:r>
        <w:rPr>
          <w:b/>
        </w:rPr>
        <w:t xml:space="preserve">Esimerkki 7.3865</w:t>
      </w:r>
    </w:p>
    <w:p>
      <w:r>
        <w:t xml:space="preserve">Kuka on kaikkien aikojen myydyin tyttöryhmä?</w:t>
      </w:r>
    </w:p>
    <w:p>
      <w:r>
        <w:rPr>
          <w:b/>
        </w:rPr>
        <w:t xml:space="preserve">Tulos</w:t>
      </w:r>
    </w:p>
    <w:p>
      <w:r>
        <w:t xml:space="preserve">Kuka on kaikkien aikojen myydyin tyttöryhmä maailmanlaajuisesti?</w:t>
      </w:r>
    </w:p>
    <w:p>
      <w:r>
        <w:rPr>
          <w:b/>
        </w:rPr>
        <w:t xml:space="preserve">Tulos</w:t>
      </w:r>
    </w:p>
    <w:p>
      <w:r>
        <w:t xml:space="preserve">Kuka on kaikkien aikojen myydyin tyttöryhmä Yhdysvalloissa?</w:t>
      </w:r>
    </w:p>
    <w:p>
      <w:r>
        <w:rPr>
          <w:b/>
        </w:rPr>
        <w:t xml:space="preserve">Esimerkki 7.3866</w:t>
      </w:r>
    </w:p>
    <w:p>
      <w:r>
        <w:t xml:space="preserve">Milloin Redskins on viimeksi voittanut Superbowlin?</w:t>
      </w:r>
    </w:p>
    <w:p>
      <w:r>
        <w:rPr>
          <w:b/>
        </w:rPr>
        <w:t xml:space="preserve">Tulos</w:t>
      </w:r>
    </w:p>
    <w:p>
      <w:r>
        <w:t xml:space="preserve">Millä kaudella redskins voitti viimeksi superbowlin?</w:t>
      </w:r>
    </w:p>
    <w:p>
      <w:r>
        <w:rPr>
          <w:b/>
        </w:rPr>
        <w:t xml:space="preserve">Tulos</w:t>
      </w:r>
    </w:p>
    <w:p>
      <w:r>
        <w:t xml:space="preserve">Missä superbowlissa Redskins voitti viimeksi superbowlin?</w:t>
      </w:r>
    </w:p>
    <w:p>
      <w:r>
        <w:rPr>
          <w:b/>
        </w:rPr>
        <w:t xml:space="preserve">Tulos</w:t>
      </w:r>
    </w:p>
    <w:p>
      <w:r>
        <w:t xml:space="preserve">Milloin Redskins voitti viimeksi Superbowlin?</w:t>
      </w:r>
    </w:p>
    <w:p>
      <w:r>
        <w:rPr>
          <w:b/>
        </w:rPr>
        <w:t xml:space="preserve">Esimerkki 7.3867</w:t>
      </w:r>
    </w:p>
    <w:p>
      <w:r>
        <w:t xml:space="preserve">Milloin dragon ball super jakso 110 tulee ulos?</w:t>
      </w:r>
    </w:p>
    <w:p>
      <w:r>
        <w:rPr>
          <w:b/>
        </w:rPr>
        <w:t xml:space="preserve">Tulos</w:t>
      </w:r>
    </w:p>
    <w:p>
      <w:r>
        <w:t xml:space="preserve">Milloin Dragon Ball Superin jakso 110 julkaistiin Japanissa?</w:t>
      </w:r>
    </w:p>
    <w:p>
      <w:r>
        <w:rPr>
          <w:b/>
        </w:rPr>
        <w:t xml:space="preserve">Tulos</w:t>
      </w:r>
    </w:p>
    <w:p>
      <w:r>
        <w:t xml:space="preserve">Milloin Dragon Ball Superin 110. jakso ilmestyi Yhdysvalloissa?</w:t>
      </w:r>
    </w:p>
    <w:p>
      <w:r>
        <w:rPr>
          <w:b/>
        </w:rPr>
        <w:t xml:space="preserve">Esimerkki 7.3868</w:t>
      </w:r>
    </w:p>
    <w:p>
      <w:r>
        <w:t xml:space="preserve">Kuka näyttelee kuningas Edvardia Valkoisessa kuningattaressa?</w:t>
      </w:r>
    </w:p>
    <w:p>
      <w:r>
        <w:rPr>
          <w:b/>
        </w:rPr>
        <w:t xml:space="preserve">Tulos</w:t>
      </w:r>
    </w:p>
    <w:p>
      <w:r>
        <w:t xml:space="preserve">Kuka näyttelee kuningas Edward IV:tä Valkoisessa kuningattaressa?</w:t>
      </w:r>
    </w:p>
    <w:p>
      <w:r>
        <w:rPr>
          <w:b/>
        </w:rPr>
        <w:t xml:space="preserve">Tulos</w:t>
      </w:r>
    </w:p>
    <w:p>
      <w:r>
        <w:t xml:space="preserve">Kuka näyttelee Walesin prinssiä, josta myöhemmin tulee kuningas Edward V, elokuvassa Valkoinen kuningatar?</w:t>
      </w:r>
    </w:p>
    <w:p>
      <w:r>
        <w:rPr>
          <w:b/>
        </w:rPr>
        <w:t xml:space="preserve">Esimerkki 7.3869</w:t>
      </w:r>
    </w:p>
    <w:p>
      <w:r>
        <w:t xml:space="preserve">Missä alkio yleensä kiinnittyy äitiinsä?</w:t>
      </w:r>
    </w:p>
    <w:p>
      <w:r>
        <w:rPr>
          <w:b/>
        </w:rPr>
        <w:t xml:space="preserve">Tulos</w:t>
      </w:r>
    </w:p>
    <w:p>
      <w:r>
        <w:t xml:space="preserve">Mihin alkio yleensä istutetaan ja kiinnittyy äitiinsä?</w:t>
      </w:r>
    </w:p>
    <w:p>
      <w:r>
        <w:rPr>
          <w:b/>
        </w:rPr>
        <w:t xml:space="preserve">Tulos</w:t>
      </w:r>
    </w:p>
    <w:p>
      <w:r>
        <w:t xml:space="preserve">Missä alkio yleensä kiinnittyy äitiinsä napanuoran kautta?</w:t>
      </w:r>
    </w:p>
    <w:p>
      <w:r>
        <w:rPr>
          <w:b/>
        </w:rPr>
        <w:t xml:space="preserve">Esimerkki 7.3870</w:t>
      </w:r>
    </w:p>
    <w:p>
      <w:r>
        <w:t xml:space="preserve">Kuka johti yleisen turvallisuuden komiteaa apex?</w:t>
      </w:r>
    </w:p>
    <w:p>
      <w:r>
        <w:rPr>
          <w:b/>
        </w:rPr>
        <w:t xml:space="preserve">Tulos</w:t>
      </w:r>
    </w:p>
    <w:p>
      <w:r>
        <w:t xml:space="preserve">Kuka nousi heinäkuun 1793 jälkeen yleisen turvallisuuden komitean johtoon?</w:t>
      </w:r>
    </w:p>
    <w:p>
      <w:r>
        <w:rPr>
          <w:b/>
        </w:rPr>
        <w:t xml:space="preserve">Tulos</w:t>
      </w:r>
    </w:p>
    <w:p>
      <w:r>
        <w:t xml:space="preserve">Kuka loi yleisen turvallisuuden komitean ja johti sitä noin heinäkuuhun 1793 saakka?</w:t>
      </w:r>
    </w:p>
    <w:p>
      <w:r>
        <w:rPr>
          <w:b/>
        </w:rPr>
        <w:t xml:space="preserve">Esimerkki 7.3871</w:t>
      </w:r>
    </w:p>
    <w:p>
      <w:r>
        <w:t xml:space="preserve">Milloin Chargers pääsi Super Bowliin?</w:t>
      </w:r>
    </w:p>
    <w:p>
      <w:r>
        <w:rPr>
          <w:b/>
        </w:rPr>
        <w:t xml:space="preserve">Tulos</w:t>
      </w:r>
    </w:p>
    <w:p>
      <w:r>
        <w:t xml:space="preserve">Milloin Chargers pääsi Super Bowliin?</w:t>
      </w:r>
    </w:p>
    <w:p>
      <w:r>
        <w:rPr>
          <w:b/>
        </w:rPr>
        <w:t xml:space="preserve">Tulos</w:t>
      </w:r>
    </w:p>
    <w:p>
      <w:r>
        <w:t xml:space="preserve">Milloin on painos teki Chargers tehdä Super Bowl?</w:t>
      </w:r>
    </w:p>
    <w:p>
      <w:r>
        <w:rPr>
          <w:b/>
        </w:rPr>
        <w:t xml:space="preserve">Esimerkki 7.3872</w:t>
      </w:r>
    </w:p>
    <w:p>
      <w:r>
        <w:t xml:space="preserve">Kuka ampui sisällissodan ensimmäiset laukaukset?</w:t>
      </w:r>
    </w:p>
    <w:p>
      <w:r>
        <w:rPr>
          <w:b/>
        </w:rPr>
        <w:t xml:space="preserve">Tulos</w:t>
      </w:r>
    </w:p>
    <w:p>
      <w:r>
        <w:t xml:space="preserve">Mikä osapuoli ampui sisällissodan ensimmäiset laukaukset?</w:t>
      </w:r>
    </w:p>
    <w:p>
      <w:r>
        <w:rPr>
          <w:b/>
        </w:rPr>
        <w:t xml:space="preserve">Tulos</w:t>
      </w:r>
    </w:p>
    <w:p>
      <w:r>
        <w:t xml:space="preserve">Kuka ampui sisällissodan ensimmäisen laukauksen kello 4.30 aamulla?</w:t>
      </w:r>
    </w:p>
    <w:p>
      <w:r>
        <w:rPr>
          <w:b/>
        </w:rPr>
        <w:t xml:space="preserve">Tulos</w:t>
      </w:r>
    </w:p>
    <w:p>
      <w:r>
        <w:t xml:space="preserve">Kuka väitti valheellisesti ampuneensa sisällissodan ensimmäiset laukaukset?</w:t>
      </w:r>
    </w:p>
    <w:p>
      <w:r>
        <w:rPr>
          <w:b/>
        </w:rPr>
        <w:t xml:space="preserve">Esimerkki 7.3873</w:t>
      </w:r>
    </w:p>
    <w:p>
      <w:r>
        <w:t xml:space="preserve">Kuka oli ensimmäinen henkilö, joka löysi kultaa Coloradosta?</w:t>
      </w:r>
    </w:p>
    <w:p>
      <w:r>
        <w:rPr>
          <w:b/>
        </w:rPr>
        <w:t xml:space="preserve">Tulos</w:t>
      </w:r>
    </w:p>
    <w:p>
      <w:r>
        <w:t xml:space="preserve">Kuka löysi Coloradosta ensimmäisen kerran kultaa?</w:t>
      </w:r>
    </w:p>
    <w:p>
      <w:r>
        <w:rPr>
          <w:b/>
        </w:rPr>
        <w:t xml:space="preserve">Tulos</w:t>
      </w:r>
    </w:p>
    <w:p>
      <w:r>
        <w:t xml:space="preserve">Kuka löysi ensimmäisen merkittävän määrän kultaa Coloradosta?</w:t>
      </w:r>
    </w:p>
    <w:p>
      <w:r>
        <w:rPr>
          <w:b/>
        </w:rPr>
        <w:t xml:space="preserve">Esimerkki 7.3874</w:t>
      </w:r>
    </w:p>
    <w:p>
      <w:r>
        <w:t xml:space="preserve">Kenen kanssa Lorelai päätyy 7. kaudella?</w:t>
      </w:r>
    </w:p>
    <w:p>
      <w:r>
        <w:rPr>
          <w:b/>
        </w:rPr>
        <w:t xml:space="preserve">Tulos</w:t>
      </w:r>
    </w:p>
    <w:p>
      <w:r>
        <w:t xml:space="preserve">Kenen kanssa Lorelai makaa 7. kaudella?</w:t>
      </w:r>
    </w:p>
    <w:p>
      <w:r>
        <w:rPr>
          <w:b/>
        </w:rPr>
        <w:t xml:space="preserve">Tulos</w:t>
      </w:r>
    </w:p>
    <w:p>
      <w:r>
        <w:t xml:space="preserve">Kenen kanssa lorelai menee naimisiin ja monipuolinen kesken 7. kauden?</w:t>
      </w:r>
    </w:p>
    <w:p>
      <w:r>
        <w:rPr>
          <w:b/>
        </w:rPr>
        <w:t xml:space="preserve">Tulos</w:t>
      </w:r>
    </w:p>
    <w:p>
      <w:r>
        <w:t xml:space="preserve">Kenen kanssa Lorelai päätyy suutelemaan 7. kauden lopussa?</w:t>
      </w:r>
    </w:p>
    <w:p>
      <w:r>
        <w:rPr>
          <w:b/>
        </w:rPr>
        <w:t xml:space="preserve">Esimerkki 7.3875</w:t>
      </w:r>
    </w:p>
    <w:p>
      <w:r>
        <w:t xml:space="preserve">Mikä on uusin ohjelmisto macille?</w:t>
      </w:r>
    </w:p>
    <w:p>
      <w:r>
        <w:rPr>
          <w:b/>
        </w:rPr>
        <w:t xml:space="preserve">Tulos</w:t>
      </w:r>
    </w:p>
    <w:p>
      <w:r>
        <w:t xml:space="preserve">Mikä mac-käyttöjärjestelmäohjelmisto julkaistiin 25. syyskuuta 2017?</w:t>
      </w:r>
    </w:p>
    <w:p>
      <w:r>
        <w:rPr>
          <w:b/>
        </w:rPr>
        <w:t xml:space="preserve">Tulos</w:t>
      </w:r>
    </w:p>
    <w:p>
      <w:r>
        <w:t xml:space="preserve">Mikä mac-käyttöjärjestelmäohjelmisto julkaistiin 20. syyskuuta 2016?</w:t>
      </w:r>
    </w:p>
    <w:p>
      <w:r>
        <w:rPr>
          <w:b/>
        </w:rPr>
        <w:t xml:space="preserve">Tulos</w:t>
      </w:r>
    </w:p>
    <w:p>
      <w:r>
        <w:t xml:space="preserve">Mikä mac-käyttöjärjestelmäohjelmisto julkaistiin 30. syyskuuta 2015?</w:t>
      </w:r>
    </w:p>
    <w:p>
      <w:r>
        <w:rPr>
          <w:b/>
        </w:rPr>
        <w:t xml:space="preserve">Esimerkki 7.3876</w:t>
      </w:r>
    </w:p>
    <w:p>
      <w:r>
        <w:t xml:space="preserve">Perussuhde, jolle rytmin merkintätapa rakentuu, on?</w:t>
      </w:r>
    </w:p>
    <w:p>
      <w:r>
        <w:rPr>
          <w:b/>
        </w:rPr>
        <w:t xml:space="preserve">Tulos</w:t>
      </w:r>
    </w:p>
    <w:p>
      <w:r>
        <w:t xml:space="preserve">Perussuhde, jolle nykyaikainen rytmin merkintätapa rakentuu, on?</w:t>
      </w:r>
    </w:p>
    <w:p>
      <w:r>
        <w:rPr>
          <w:b/>
        </w:rPr>
        <w:t xml:space="preserve">Tulos</w:t>
      </w:r>
    </w:p>
    <w:p>
      <w:r>
        <w:t xml:space="preserve">Perussuhde, jonka varaan rytmin mensuurimerkintä rakentuu, katsotaan täydelliseksi?</w:t>
      </w:r>
    </w:p>
    <w:p>
      <w:r>
        <w:rPr>
          <w:b/>
        </w:rPr>
        <w:t xml:space="preserve">Esimerkki 7.3877</w:t>
      </w:r>
    </w:p>
    <w:p>
      <w:r>
        <w:t xml:space="preserve">Kuka on voittanut 10 viimeistä World Series -sarjaa?</w:t>
      </w:r>
    </w:p>
    <w:p>
      <w:r>
        <w:rPr>
          <w:b/>
        </w:rPr>
        <w:t xml:space="preserve">Tulos</w:t>
      </w:r>
    </w:p>
    <w:p>
      <w:r>
        <w:t xml:space="preserve">Kuka voitti vuoden 2017 MLB World Seriesin?</w:t>
      </w:r>
    </w:p>
    <w:p>
      <w:r>
        <w:rPr>
          <w:b/>
        </w:rPr>
        <w:t xml:space="preserve">Tulos</w:t>
      </w:r>
    </w:p>
    <w:p>
      <w:r>
        <w:t xml:space="preserve">Kuka voitti vuoden 2016 MLB World Seriesin?</w:t>
      </w:r>
    </w:p>
    <w:p>
      <w:r>
        <w:rPr>
          <w:b/>
        </w:rPr>
        <w:t xml:space="preserve">Tulos</w:t>
      </w:r>
    </w:p>
    <w:p>
      <w:r>
        <w:t xml:space="preserve">Kuka voitti vuoden 2015 MLB World Seriesin?</w:t>
      </w:r>
    </w:p>
    <w:p>
      <w:r>
        <w:rPr>
          <w:b/>
        </w:rPr>
        <w:t xml:space="preserve">Tulos</w:t>
      </w:r>
    </w:p>
    <w:p>
      <w:r>
        <w:t xml:space="preserve">Kuka voitti vuoden 2017 College World Seriesin?</w:t>
      </w:r>
    </w:p>
    <w:p>
      <w:r>
        <w:rPr>
          <w:b/>
        </w:rPr>
        <w:t xml:space="preserve">Tulos</w:t>
      </w:r>
    </w:p>
    <w:p>
      <w:r>
        <w:t xml:space="preserve">Kuka voitti vuoden 2016 College World Seriesin?</w:t>
      </w:r>
    </w:p>
    <w:p>
      <w:r>
        <w:rPr>
          <w:b/>
        </w:rPr>
        <w:t xml:space="preserve">Tulos</w:t>
      </w:r>
    </w:p>
    <w:p>
      <w:r>
        <w:t xml:space="preserve">Kuka voitti vuoden 2015 College World Seriesin?</w:t>
      </w:r>
    </w:p>
    <w:p>
      <w:r>
        <w:rPr>
          <w:b/>
        </w:rPr>
        <w:t xml:space="preserve">Esimerkki 7.3878</w:t>
      </w:r>
    </w:p>
    <w:p>
      <w:r>
        <w:t xml:space="preserve">Pakistanin kaikkien maakuntien nykyinen päällikkötuomari?</w:t>
      </w:r>
    </w:p>
    <w:p>
      <w:r>
        <w:rPr>
          <w:b/>
        </w:rPr>
        <w:t xml:space="preserve">Tulos</w:t>
      </w:r>
    </w:p>
    <w:p>
      <w:r>
        <w:t xml:space="preserve">kaikkien Pakistanin maakuntien 25. päällikkötuomari?</w:t>
      </w:r>
    </w:p>
    <w:p>
      <w:r>
        <w:rPr>
          <w:b/>
        </w:rPr>
        <w:t xml:space="preserve">Tulos</w:t>
      </w:r>
    </w:p>
    <w:p>
      <w:r>
        <w:t xml:space="preserve">24. kaikkien Pakistanin maakuntien päällikkötuomari?</w:t>
      </w:r>
    </w:p>
    <w:p>
      <w:r>
        <w:rPr>
          <w:b/>
        </w:rPr>
        <w:t xml:space="preserve">Tulos</w:t>
      </w:r>
    </w:p>
    <w:p>
      <w:r>
        <w:t xml:space="preserve">kaikkien Pakistanin maakuntien 23. päällikkötuomari?</w:t>
      </w:r>
    </w:p>
    <w:p>
      <w:r>
        <w:rPr>
          <w:b/>
        </w:rPr>
        <w:t xml:space="preserve">Esimerkki 7.3879</w:t>
      </w:r>
    </w:p>
    <w:p>
      <w:r>
        <w:t xml:space="preserve">Tyttö, joka esitti Christinea Oopperan kummituksessa?</w:t>
      </w:r>
    </w:p>
    <w:p>
      <w:r>
        <w:rPr>
          <w:b/>
        </w:rPr>
        <w:t xml:space="preserve">Tulos</w:t>
      </w:r>
    </w:p>
    <w:p>
      <w:r>
        <w:t xml:space="preserve">Tyttö, joka näytteli Christineä vuoden 2004 elokuvassa Oopperan kummitus?</w:t>
      </w:r>
    </w:p>
    <w:p>
      <w:r>
        <w:rPr>
          <w:b/>
        </w:rPr>
        <w:t xml:space="preserve">Tulos</w:t>
      </w:r>
    </w:p>
    <w:p>
      <w:r>
        <w:t xml:space="preserve">Tyttö, joka esitti Christineä Royal Albert Hallin 25-vuotisjuhlavuoden tuotannossa "Phantom of the Opera"?</w:t>
      </w:r>
    </w:p>
    <w:p>
      <w:r>
        <w:rPr>
          <w:b/>
        </w:rPr>
        <w:t xml:space="preserve">Tulos</w:t>
      </w:r>
    </w:p>
    <w:p>
      <w:r>
        <w:t xml:space="preserve">Tytöt, jotka näyttelivät Christineä alkuperäisessä Broadway-tuotannossa Phantom of the Opera?</w:t>
      </w:r>
    </w:p>
    <w:p>
      <w:r>
        <w:rPr>
          <w:b/>
        </w:rPr>
        <w:t xml:space="preserve">Tulos</w:t>
      </w:r>
    </w:p>
    <w:p>
      <w:r>
        <w:t xml:space="preserve">Tytöt, jotka näyttelivät Christineä vuoden 2019 maailmankiertueella Phantom of the Opera -elokuvan tuotannossa?</w:t>
      </w:r>
    </w:p>
    <w:p>
      <w:r>
        <w:rPr>
          <w:b/>
        </w:rPr>
        <w:t xml:space="preserve">Tulos</w:t>
      </w:r>
    </w:p>
    <w:p>
      <w:r>
        <w:t xml:space="preserve">Tyttö, joka esitti Christineä Oopperan kummitus -elokuvan alkuperäisessä australialaisessa tuotannossa?</w:t>
      </w:r>
    </w:p>
    <w:p>
      <w:r>
        <w:rPr>
          <w:b/>
        </w:rPr>
        <w:t xml:space="preserve">Tulos</w:t>
      </w:r>
    </w:p>
    <w:p>
      <w:r>
        <w:t xml:space="preserve">Tytöt, jotka näyttelivät Christineä alkuperäisessä Phantom of the Opera -oopperan Yhdysvaltain kiertueella?</w:t>
      </w:r>
    </w:p>
    <w:p>
      <w:r>
        <w:rPr>
          <w:b/>
        </w:rPr>
        <w:t xml:space="preserve">Esimerkki 7.3880</w:t>
      </w:r>
    </w:p>
    <w:p>
      <w:r>
        <w:t xml:space="preserve">Ihmisen vuorovaikutus typen kierron kanssa johtuu pääasiassa seuraavista syistä?</w:t>
      </w:r>
    </w:p>
    <w:p>
      <w:r>
        <w:rPr>
          <w:b/>
        </w:rPr>
        <w:t xml:space="preserve">Tulos</w:t>
      </w:r>
    </w:p>
    <w:p>
      <w:r>
        <w:t xml:space="preserve">Ihmisen muu kuin maatalouden vuorovaikutus typen kierron kanssa johtuu pääasiassa seuraavista syistä?</w:t>
      </w:r>
    </w:p>
    <w:p>
      <w:r>
        <w:rPr>
          <w:b/>
        </w:rPr>
        <w:t xml:space="preserve">Tulos</w:t>
      </w:r>
    </w:p>
    <w:p>
      <w:r>
        <w:t xml:space="preserve">Ihmisen maatalouden vuorovaikutus typen kierron kanssa johtuu pääasiassa seuraavista syistä?</w:t>
      </w:r>
    </w:p>
    <w:p>
      <w:r>
        <w:rPr>
          <w:b/>
        </w:rPr>
        <w:t xml:space="preserve">Esimerkki 7.3881</w:t>
      </w:r>
    </w:p>
    <w:p>
      <w:r>
        <w:t xml:space="preserve">Ensimmäinen nigerialainen, joka voittaa olympiakultaa?</w:t>
      </w:r>
    </w:p>
    <w:p>
      <w:r>
        <w:rPr>
          <w:b/>
        </w:rPr>
        <w:t xml:space="preserve">Tulos</w:t>
      </w:r>
    </w:p>
    <w:p>
      <w:r>
        <w:t xml:space="preserve">Ensimmäinen nigerialainen, joka voittaa olympiakultaa?</w:t>
      </w:r>
    </w:p>
    <w:p>
      <w:r>
        <w:rPr>
          <w:b/>
        </w:rPr>
        <w:t xml:space="preserve">Tulos</w:t>
      </w:r>
    </w:p>
    <w:p>
      <w:r>
        <w:t xml:space="preserve">Ensimmäinen nigerialainen joukkue voittaa olympiakultaa?</w:t>
      </w:r>
    </w:p>
    <w:p>
      <w:r>
        <w:rPr>
          <w:b/>
        </w:rPr>
        <w:t xml:space="preserve">Tulos</w:t>
      </w:r>
    </w:p>
    <w:p>
      <w:r>
        <w:t xml:space="preserve">Ensimmäiset nigerialaiset voittamassa olympiakultaa yleisurheilun viestissä?</w:t>
      </w:r>
    </w:p>
    <w:p>
      <w:r>
        <w:rPr>
          <w:b/>
        </w:rPr>
        <w:t xml:space="preserve">Esimerkki 7.3882</w:t>
      </w:r>
    </w:p>
    <w:p>
      <w:r>
        <w:t xml:space="preserve">Milloin live like you were dying ilmestyi?</w:t>
      </w:r>
    </w:p>
    <w:p>
      <w:r>
        <w:rPr>
          <w:b/>
        </w:rPr>
        <w:t xml:space="preserve">Tulos</w:t>
      </w:r>
    </w:p>
    <w:p>
      <w:r>
        <w:t xml:space="preserve">Milloin kappale "Live Like You Were Dying" julkaistiin?</w:t>
      </w:r>
    </w:p>
    <w:p>
      <w:r>
        <w:rPr>
          <w:b/>
        </w:rPr>
        <w:t xml:space="preserve">Tulos</w:t>
      </w:r>
    </w:p>
    <w:p>
      <w:r>
        <w:t xml:space="preserve">Milloin Tim McGraw'n albumi Live Like You Were Dying ilmestyi?</w:t>
      </w:r>
    </w:p>
    <w:p>
      <w:r>
        <w:rPr>
          <w:b/>
        </w:rPr>
        <w:t xml:space="preserve">Tulos</w:t>
      </w:r>
    </w:p>
    <w:p>
      <w:r>
        <w:t xml:space="preserve">Milloin kappale "Live Like We're Dying" ilmestyi?</w:t>
      </w:r>
    </w:p>
    <w:p>
      <w:r>
        <w:rPr>
          <w:b/>
        </w:rPr>
        <w:t xml:space="preserve">Esimerkki 7.3883</w:t>
      </w:r>
    </w:p>
    <w:p>
      <w:r>
        <w:t xml:space="preserve">Nuorin naispuolinen taitoluistelija voittamassa olympiakultaa?</w:t>
      </w:r>
    </w:p>
    <w:p>
      <w:r>
        <w:rPr>
          <w:b/>
        </w:rPr>
        <w:t xml:space="preserve">Tulos</w:t>
      </w:r>
    </w:p>
    <w:p>
      <w:r>
        <w:t xml:space="preserve">Nuorin naispuolinen taitoluistelija, joka on voittanut olympiakultaa naisten kaksinpelissä?</w:t>
      </w:r>
    </w:p>
    <w:p>
      <w:r>
        <w:rPr>
          <w:b/>
        </w:rPr>
        <w:t xml:space="preserve">Tulos</w:t>
      </w:r>
    </w:p>
    <w:p>
      <w:r>
        <w:t xml:space="preserve">Nuorin naispuolinen taitoluistelija voittamassa olympiakultaa pariluistelussa?</w:t>
      </w:r>
    </w:p>
    <w:p>
      <w:r>
        <w:rPr>
          <w:b/>
        </w:rPr>
        <w:t xml:space="preserve">Tulos</w:t>
      </w:r>
    </w:p>
    <w:p>
      <w:r>
        <w:t xml:space="preserve">Nuorin naispuolinen taitoluistelija voittamassa olympiakultaa jäätanssissa?</w:t>
      </w:r>
    </w:p>
    <w:p>
      <w:r>
        <w:rPr>
          <w:b/>
        </w:rPr>
        <w:t xml:space="preserve">Esimerkki 7.3884</w:t>
      </w:r>
    </w:p>
    <w:p>
      <w:r>
        <w:t xml:space="preserve">Kuka laulaa I stand alone in quest for camelot?</w:t>
      </w:r>
    </w:p>
    <w:p>
      <w:r>
        <w:rPr>
          <w:b/>
        </w:rPr>
        <w:t xml:space="preserve">Tulos</w:t>
      </w:r>
    </w:p>
    <w:p>
      <w:r>
        <w:t xml:space="preserve">Kuka taiteilija laulaa I stand alone in quest for camelot?</w:t>
      </w:r>
    </w:p>
    <w:p>
      <w:r>
        <w:rPr>
          <w:b/>
        </w:rPr>
        <w:t xml:space="preserve">Tulos</w:t>
      </w:r>
    </w:p>
    <w:p>
      <w:r>
        <w:t xml:space="preserve">Minkä hahmon lauluja seison yksin Quest for Camelotissa?</w:t>
      </w:r>
    </w:p>
    <w:p>
      <w:r>
        <w:rPr>
          <w:b/>
        </w:rPr>
        <w:t xml:space="preserve">Esimerkki 7.3885</w:t>
      </w:r>
    </w:p>
    <w:p>
      <w:r>
        <w:t xml:space="preserve">Milloin assassin's creed origins ilmestyy?</w:t>
      </w:r>
    </w:p>
    <w:p>
      <w:r>
        <w:rPr>
          <w:b/>
        </w:rPr>
        <w:t xml:space="preserve">Tulos</w:t>
      </w:r>
    </w:p>
    <w:p>
      <w:r>
        <w:t xml:space="preserve">Milloin Assassin's Creed Origins ilmestyy maailmanlaajuisesti?</w:t>
      </w:r>
    </w:p>
    <w:p>
      <w:r>
        <w:rPr>
          <w:b/>
        </w:rPr>
        <w:t xml:space="preserve">Tulos</w:t>
      </w:r>
    </w:p>
    <w:p>
      <w:r>
        <w:t xml:space="preserve">Milloin Assassin's Creed Origins ilmestyy ensimmäisen kerran?</w:t>
      </w:r>
    </w:p>
    <w:p>
      <w:r>
        <w:rPr>
          <w:b/>
        </w:rPr>
        <w:t xml:space="preserve">Esimerkki 7.3886</w:t>
      </w:r>
    </w:p>
    <w:p>
      <w:r>
        <w:t xml:space="preserve">Kuinka monta jaksoa Fairy Tailista on vuonna 2018?</w:t>
      </w:r>
    </w:p>
    <w:p>
      <w:r>
        <w:rPr>
          <w:b/>
        </w:rPr>
        <w:t xml:space="preserve">Tulos</w:t>
      </w:r>
    </w:p>
    <w:p>
      <w:r>
        <w:t xml:space="preserve">Kuinka monta jaksoa Fairy Tailista on tehty vuonna 2018?</w:t>
      </w:r>
    </w:p>
    <w:p>
      <w:r>
        <w:rPr>
          <w:b/>
        </w:rPr>
        <w:t xml:space="preserve">Tulos</w:t>
      </w:r>
    </w:p>
    <w:p>
      <w:r>
        <w:t xml:space="preserve">Kuinka monta jaksoa Fairy Tailia on yhteensä vuoden 2018 alussa?</w:t>
      </w:r>
    </w:p>
    <w:p>
      <w:r>
        <w:rPr>
          <w:b/>
        </w:rPr>
        <w:t xml:space="preserve">Tulos</w:t>
      </w:r>
    </w:p>
    <w:p>
      <w:r>
        <w:t xml:space="preserve">Kuinka monta jaksoa Fairy Tailia on yhteensä vuoden 2018 lopussa?</w:t>
      </w:r>
    </w:p>
    <w:p>
      <w:r>
        <w:rPr>
          <w:b/>
        </w:rPr>
        <w:t xml:space="preserve">Esimerkki 7.3887</w:t>
      </w:r>
    </w:p>
    <w:p>
      <w:r>
        <w:t xml:space="preserve">Missä on puhuva aasi Raamatussa?</w:t>
      </w:r>
    </w:p>
    <w:p>
      <w:r>
        <w:rPr>
          <w:b/>
        </w:rPr>
        <w:t xml:space="preserve">Tulos</w:t>
      </w:r>
    </w:p>
    <w:p>
      <w:r>
        <w:t xml:space="preserve">Missä testamentissa puhuva aasi on Raamatussa?</w:t>
      </w:r>
    </w:p>
    <w:p>
      <w:r>
        <w:rPr>
          <w:b/>
        </w:rPr>
        <w:t xml:space="preserve">Tulos</w:t>
      </w:r>
    </w:p>
    <w:p>
      <w:r>
        <w:t xml:space="preserve">Missä kirjassa Raamatussa on puhuva aasi?</w:t>
      </w:r>
    </w:p>
    <w:p>
      <w:r>
        <w:rPr>
          <w:b/>
        </w:rPr>
        <w:t xml:space="preserve">Tulos</w:t>
      </w:r>
    </w:p>
    <w:p>
      <w:r>
        <w:t xml:space="preserve">Missä luvussa Raamatussa on puhuva aasi?</w:t>
      </w:r>
    </w:p>
    <w:p>
      <w:r>
        <w:rPr>
          <w:b/>
        </w:rPr>
        <w:t xml:space="preserve">Tulos</w:t>
      </w:r>
    </w:p>
    <w:p>
      <w:r>
        <w:t xml:space="preserve">Missä Raamatussa on jae puhuvasta aasista?</w:t>
      </w:r>
    </w:p>
    <w:p>
      <w:r>
        <w:rPr>
          <w:b/>
        </w:rPr>
        <w:t xml:space="preserve">Esimerkki 7.3888</w:t>
      </w:r>
    </w:p>
    <w:p>
      <w:r>
        <w:t xml:space="preserve">Milloin formula ykkösten kausi 2018 alkaa?</w:t>
      </w:r>
    </w:p>
    <w:p>
      <w:r>
        <w:rPr>
          <w:b/>
        </w:rPr>
        <w:t xml:space="preserve">Tulos</w:t>
      </w:r>
    </w:p>
    <w:p>
      <w:r>
        <w:t xml:space="preserve">Milloin formula ykkösten kausi 2017 alkaa?</w:t>
      </w:r>
    </w:p>
    <w:p>
      <w:r>
        <w:rPr>
          <w:b/>
        </w:rPr>
        <w:t xml:space="preserve">Tulos</w:t>
      </w:r>
    </w:p>
    <w:p>
      <w:r>
        <w:t xml:space="preserve">Milloin formula ykkösten kausi 2016 alkaa?</w:t>
      </w:r>
    </w:p>
    <w:p>
      <w:r>
        <w:rPr>
          <w:b/>
        </w:rPr>
        <w:t xml:space="preserve">Tulos</w:t>
      </w:r>
    </w:p>
    <w:p>
      <w:r>
        <w:t xml:space="preserve">Milloin formula ykkösten kausi 2015 alkaa?</w:t>
      </w:r>
    </w:p>
    <w:p>
      <w:r>
        <w:rPr>
          <w:b/>
        </w:rPr>
        <w:t xml:space="preserve">Esimerkki 7.3889</w:t>
      </w:r>
    </w:p>
    <w:p>
      <w:r>
        <w:t xml:space="preserve">Kuka lisäsi "under god" uskollisuuslupaukseen?</w:t>
      </w:r>
    </w:p>
    <w:p>
      <w:r>
        <w:rPr>
          <w:b/>
        </w:rPr>
        <w:t xml:space="preserve">Tulos</w:t>
      </w:r>
    </w:p>
    <w:p>
      <w:r>
        <w:t xml:space="preserve">Kuka ehdotti ensimmäisenä, että uskollisuuslupaukseen lisätään "under god"?</w:t>
      </w:r>
    </w:p>
    <w:p>
      <w:r>
        <w:rPr>
          <w:b/>
        </w:rPr>
        <w:t xml:space="preserve">Tulos</w:t>
      </w:r>
    </w:p>
    <w:p>
      <w:r>
        <w:t xml:space="preserve">Kuka kannatti vuonna 1953 päätöslauselmaa, jonka mukaan uskollisuuslupaukseen olisi lisättävä "under god" (jumalan alla)?</w:t>
      </w:r>
    </w:p>
    <w:p>
      <w:r>
        <w:rPr>
          <w:b/>
        </w:rPr>
        <w:t xml:space="preserve">Esimerkki 7.3890</w:t>
      </w:r>
    </w:p>
    <w:p>
      <w:r>
        <w:t xml:space="preserve">Milloin elokuva Pimeä kristalli tehtiin?</w:t>
      </w:r>
    </w:p>
    <w:p>
      <w:r>
        <w:rPr>
          <w:b/>
        </w:rPr>
        <w:t xml:space="preserve">Tulos</w:t>
      </w:r>
    </w:p>
    <w:p>
      <w:r>
        <w:t xml:space="preserve">Milloin elokuva Pimeä kristalli tehtiin ja julkaistiin New Yorkissa?</w:t>
      </w:r>
    </w:p>
    <w:p>
      <w:r>
        <w:rPr>
          <w:b/>
        </w:rPr>
        <w:t xml:space="preserve">Tulos</w:t>
      </w:r>
    </w:p>
    <w:p>
      <w:r>
        <w:t xml:space="preserve">Milloin elokuva Pimeä kristalli tehtiin ja julkaistiin Yhdysvalloissa?</w:t>
      </w:r>
    </w:p>
    <w:p>
      <w:r>
        <w:rPr>
          <w:b/>
        </w:rPr>
        <w:t xml:space="preserve">Tulos</w:t>
      </w:r>
    </w:p>
    <w:p>
      <w:r>
        <w:t xml:space="preserve">Milloin elokuva Pimeä kristalli tehtiin ja julkaistiin Yhdistyneessä kuningaskunnassa?</w:t>
      </w:r>
    </w:p>
    <w:p>
      <w:r>
        <w:rPr>
          <w:b/>
        </w:rPr>
        <w:t xml:space="preserve">Tulos</w:t>
      </w:r>
    </w:p>
    <w:p>
      <w:r>
        <w:t xml:space="preserve">Milloin elokuva Pimeä kristalli kuvattiin?</w:t>
      </w:r>
    </w:p>
    <w:p>
      <w:r>
        <w:rPr>
          <w:b/>
        </w:rPr>
        <w:t xml:space="preserve">Esimerkki 7.3891</w:t>
      </w:r>
    </w:p>
    <w:p>
      <w:r>
        <w:t xml:space="preserve">Kuka näytteli Eponinea elokuvassa Les Miserables?</w:t>
      </w:r>
    </w:p>
    <w:p>
      <w:r>
        <w:rPr>
          <w:b/>
        </w:rPr>
        <w:t xml:space="preserve">Tulos</w:t>
      </w:r>
    </w:p>
    <w:p>
      <w:r>
        <w:t xml:space="preserve">Kuka näytteli Eponinea elokuvassa Les Miserables vuonna 2012?</w:t>
      </w:r>
    </w:p>
    <w:p>
      <w:r>
        <w:rPr>
          <w:b/>
        </w:rPr>
        <w:t xml:space="preserve">Tulos</w:t>
      </w:r>
    </w:p>
    <w:p>
      <w:r>
        <w:t xml:space="preserve">Kuka näytteli Eponinea elokuvassa Les Miserables vuonna 1998?</w:t>
      </w:r>
    </w:p>
    <w:p>
      <w:r>
        <w:rPr>
          <w:b/>
        </w:rPr>
        <w:t xml:space="preserve">Tulos</w:t>
      </w:r>
    </w:p>
    <w:p>
      <w:r>
        <w:t xml:space="preserve">Kuka näytteli Eponinea Les Miserables -minisarjassa vuonna 2018?</w:t>
      </w:r>
    </w:p>
    <w:p>
      <w:r>
        <w:rPr>
          <w:b/>
        </w:rPr>
        <w:t xml:space="preserve">Tulos</w:t>
      </w:r>
    </w:p>
    <w:p>
      <w:r>
        <w:t xml:space="preserve">Kuka näytteli Eponinea elokuvassa Les Miserables vuonna 1935?</w:t>
      </w:r>
    </w:p>
    <w:p>
      <w:r>
        <w:rPr>
          <w:b/>
        </w:rPr>
        <w:t xml:space="preserve">Esimerkki 7.3892</w:t>
      </w:r>
    </w:p>
    <w:p>
      <w:r>
        <w:t xml:space="preserve">Kuka on pormestari elokuvassa Horton kuulee ketä?</w:t>
      </w:r>
    </w:p>
    <w:p>
      <w:r>
        <w:rPr>
          <w:b/>
        </w:rPr>
        <w:t xml:space="preserve">Tulos</w:t>
      </w:r>
    </w:p>
    <w:p>
      <w:r>
        <w:t xml:space="preserve">Kuka esittää pormestaria vuonna 2008 ilmestyneessä elokuvassa Horton Hears a Who?</w:t>
      </w:r>
    </w:p>
    <w:p>
      <w:r>
        <w:rPr>
          <w:b/>
        </w:rPr>
        <w:t xml:space="preserve">Tulos</w:t>
      </w:r>
    </w:p>
    <w:p>
      <w:r>
        <w:t xml:space="preserve">Kuka on pormestari vuonna 2008 ilmestyneessä elokuvassa Horton Hears a Who?</w:t>
      </w:r>
    </w:p>
    <w:p>
      <w:r>
        <w:rPr>
          <w:b/>
        </w:rPr>
        <w:t xml:space="preserve">Esimerkki 7.3893</w:t>
      </w:r>
    </w:p>
    <w:p>
      <w:r>
        <w:t xml:space="preserve">Kuka laulaa rikkaiden ja kuuluisien elämäntyyliä?</w:t>
      </w:r>
    </w:p>
    <w:p>
      <w:r>
        <w:rPr>
          <w:b/>
        </w:rPr>
        <w:t xml:space="preserve">Tulos</w:t>
      </w:r>
    </w:p>
    <w:p>
      <w:r>
        <w:t xml:space="preserve">Kuka laulaa vuonna 1996 rikkaiden ja kuuluisien elämäntavoissa?</w:t>
      </w:r>
    </w:p>
    <w:p>
      <w:r>
        <w:rPr>
          <w:b/>
        </w:rPr>
        <w:t xml:space="preserve">Tulos</w:t>
      </w:r>
    </w:p>
    <w:p>
      <w:r>
        <w:t xml:space="preserve">Kuka laulaa rikkaiden ja kuuluisien elämäntyyleistä vuonna 2002?</w:t>
      </w:r>
    </w:p>
    <w:p>
      <w:r>
        <w:rPr>
          <w:b/>
        </w:rPr>
        <w:t xml:space="preserve">Esimerkki 7.3894</w:t>
      </w:r>
    </w:p>
    <w:p>
      <w:r>
        <w:t xml:space="preserve">Viimeisin presidentti, joka ei ollut demokraatti tai republikaani?</w:t>
      </w:r>
    </w:p>
    <w:p>
      <w:r>
        <w:rPr>
          <w:b/>
        </w:rPr>
        <w:t xml:space="preserve">Tulos</w:t>
      </w:r>
    </w:p>
    <w:p>
      <w:r>
        <w:t xml:space="preserve">Viimeisin presidentti, joka ei ollut teknisesti demokraatti tai republikaani, koska hän kuului Kansalliseen unionipuolueeseen?</w:t>
      </w:r>
    </w:p>
    <w:p>
      <w:r>
        <w:rPr>
          <w:b/>
        </w:rPr>
        <w:t xml:space="preserve">Tulos</w:t>
      </w:r>
    </w:p>
    <w:p>
      <w:r>
        <w:t xml:space="preserve">Viimeisin presidentti, joka ei ollut demokraatti tai republikaani vaan osa Whig-puoluetta?</w:t>
      </w:r>
    </w:p>
    <w:p>
      <w:r>
        <w:rPr>
          <w:b/>
        </w:rPr>
        <w:t xml:space="preserve">Esimerkki 7.3895</w:t>
      </w:r>
    </w:p>
    <w:p>
      <w:r>
        <w:t xml:space="preserve">Kuka on voittanut Australian Grand Prix -kisan tänä vuonna?</w:t>
      </w:r>
    </w:p>
    <w:p>
      <w:r>
        <w:rPr>
          <w:b/>
        </w:rPr>
        <w:t xml:space="preserve">Tulos</w:t>
      </w:r>
    </w:p>
    <w:p>
      <w:r>
        <w:t xml:space="preserve">Kuka on voittanut vuoden 2017 Australian Grand Prix'n?</w:t>
      </w:r>
    </w:p>
    <w:p>
      <w:r>
        <w:rPr>
          <w:b/>
        </w:rPr>
        <w:t xml:space="preserve">Tulos</w:t>
      </w:r>
    </w:p>
    <w:p>
      <w:r>
        <w:t xml:space="preserve">Kuka on voittanut vuoden 2016 Australian Grand Prix'n?</w:t>
      </w:r>
    </w:p>
    <w:p>
      <w:r>
        <w:rPr>
          <w:b/>
        </w:rPr>
        <w:t xml:space="preserve">Tulos</w:t>
      </w:r>
    </w:p>
    <w:p>
      <w:r>
        <w:t xml:space="preserve">Kuka on voittanut vuoden 2015 Australian Grand Prix'n?</w:t>
      </w:r>
    </w:p>
    <w:p>
      <w:r>
        <w:rPr>
          <w:b/>
        </w:rPr>
        <w:t xml:space="preserve">Esimerkki 7.3896</w:t>
      </w:r>
    </w:p>
    <w:p>
      <w:r>
        <w:t xml:space="preserve">Milloin uusi 20 dollarin seteli julkaistaan?</w:t>
      </w:r>
    </w:p>
    <w:p>
      <w:r>
        <w:rPr>
          <w:b/>
        </w:rPr>
        <w:t xml:space="preserve">Tulos</w:t>
      </w:r>
    </w:p>
    <w:p>
      <w:r>
        <w:t xml:space="preserve">Milloin uusi Yhdysvaltain 20 dollarin seteli sarjasta 2004 julkaistaan ensimmäisen kerran?</w:t>
      </w:r>
    </w:p>
    <w:p>
      <w:r>
        <w:rPr>
          <w:b/>
        </w:rPr>
        <w:t xml:space="preserve">Tulos</w:t>
      </w:r>
    </w:p>
    <w:p>
      <w:r>
        <w:t xml:space="preserve">Milloin vuoden 1996 sarjan uusi 20 dollarin seteli julkaistaan ensimmäisen kerran?</w:t>
      </w:r>
    </w:p>
    <w:p>
      <w:r>
        <w:rPr>
          <w:b/>
        </w:rPr>
        <w:t xml:space="preserve">Tulos</w:t>
      </w:r>
    </w:p>
    <w:p>
      <w:r>
        <w:t xml:space="preserve">Milloin uusi Yhdysvaltain 20 dollarin seteli, joka on painettu Western Currency Facility -laitoksessa vuoden 1990 sarjaa varten, julkaistaan ensimmäisen kerran?</w:t>
      </w:r>
    </w:p>
    <w:p>
      <w:r>
        <w:rPr>
          <w:b/>
        </w:rPr>
        <w:t xml:space="preserve">Tulos</w:t>
      </w:r>
    </w:p>
    <w:p>
      <w:r>
        <w:t xml:space="preserve">Milloin uusi Frontier-sarjan Kanadan 20 dollarin seteli julkaistaan?</w:t>
      </w:r>
    </w:p>
    <w:p>
      <w:r>
        <w:rPr>
          <w:b/>
        </w:rPr>
        <w:t xml:space="preserve">Tulos</w:t>
      </w:r>
    </w:p>
    <w:p>
      <w:r>
        <w:t xml:space="preserve">Milloin uusi Kanadan Journey Series 20 dollarin seteli julkaistaan?</w:t>
      </w:r>
    </w:p>
    <w:p>
      <w:r>
        <w:rPr>
          <w:b/>
        </w:rPr>
        <w:t xml:space="preserve">Tulos</w:t>
      </w:r>
    </w:p>
    <w:p>
      <w:r>
        <w:t xml:space="preserve">Milloin uusi Birds of Canada 20 dollarin seteli julkaistaan?</w:t>
      </w:r>
    </w:p>
    <w:p>
      <w:r>
        <w:rPr>
          <w:b/>
        </w:rPr>
        <w:t xml:space="preserve">Esimerkki 7.3897</w:t>
      </w:r>
    </w:p>
    <w:p>
      <w:r>
        <w:t xml:space="preserve">Kuinka monta prosenttia Englannista kuoli mustaan ruttoon?</w:t>
      </w:r>
    </w:p>
    <w:p>
      <w:r>
        <w:rPr>
          <w:b/>
        </w:rPr>
        <w:t xml:space="preserve">Tulos</w:t>
      </w:r>
    </w:p>
    <w:p>
      <w:r>
        <w:t xml:space="preserve">Kuinka monta prosenttia Englannista kuoli Philip Daileaderin mukaan vuoden 1348 mustaan ruttoon?</w:t>
      </w:r>
    </w:p>
    <w:p>
      <w:r>
        <w:rPr>
          <w:b/>
        </w:rPr>
        <w:t xml:space="preserve">Tulos</w:t>
      </w:r>
    </w:p>
    <w:p>
      <w:r>
        <w:t xml:space="preserve">Kuinka monta prosenttia Englannista kuoli vuoden 1348 mustaan ruttoon Ole Benedictowin mukaan?</w:t>
      </w:r>
    </w:p>
    <w:p>
      <w:r>
        <w:rPr>
          <w:b/>
        </w:rPr>
        <w:t xml:space="preserve">Tulos</w:t>
      </w:r>
    </w:p>
    <w:p>
      <w:r>
        <w:t xml:space="preserve">Kuinka monta prosenttia englantilaisista kuoli mustaan ruttoon vuonna 1471?</w:t>
      </w:r>
    </w:p>
    <w:p>
      <w:r>
        <w:rPr>
          <w:b/>
        </w:rPr>
        <w:t xml:space="preserve">Tulos</w:t>
      </w:r>
    </w:p>
    <w:p>
      <w:r>
        <w:t xml:space="preserve">Kuinka monta prosenttia englantilaisista kuoli mustaan ruttoon vuosina 1479-1480?</w:t>
      </w:r>
    </w:p>
    <w:p>
      <w:r>
        <w:rPr>
          <w:b/>
        </w:rPr>
        <w:t xml:space="preserve">Tulos</w:t>
      </w:r>
    </w:p>
    <w:p>
      <w:r>
        <w:t xml:space="preserve">Kuinka monta prosenttia englantilaisista kuoli mustaan ruttoon vuosina 1361-1362?</w:t>
      </w:r>
    </w:p>
    <w:p>
      <w:r>
        <w:rPr>
          <w:b/>
        </w:rPr>
        <w:t xml:space="preserve">Tulos</w:t>
      </w:r>
    </w:p>
    <w:p>
      <w:r>
        <w:t xml:space="preserve">Kuinka monta prosenttia Englannista kuoli Josiah William Russelin mukaan vuoden 1348 mustaan ruttoon?</w:t>
      </w:r>
    </w:p>
    <w:p>
      <w:r>
        <w:rPr>
          <w:b/>
        </w:rPr>
        <w:t xml:space="preserve">Tulos</w:t>
      </w:r>
    </w:p>
    <w:p>
      <w:r>
        <w:t xml:space="preserve">Kuinka monta prosenttia Englannista kuoli Jeremy Goldbergin mukaan vuoden 1348 mustaan ruttoon?</w:t>
      </w:r>
    </w:p>
    <w:p>
      <w:r>
        <w:rPr>
          <w:b/>
        </w:rPr>
        <w:t xml:space="preserve">Tulos</w:t>
      </w:r>
    </w:p>
    <w:p>
      <w:r>
        <w:t xml:space="preserve">Kuinka monta prosenttia Englannista kuoli vuoden 1348 mustaan ruttoon Ole Jørgen Benedictowin mukaan?</w:t>
      </w:r>
    </w:p>
    <w:p>
      <w:r>
        <w:rPr>
          <w:b/>
        </w:rPr>
        <w:t xml:space="preserve">Tulos</w:t>
      </w:r>
    </w:p>
    <w:p>
      <w:r>
        <w:t xml:space="preserve">Kuinka monta prosenttia englantilaisista kuoli mustaan ruttoon vuonna 1369?</w:t>
      </w:r>
    </w:p>
    <w:p>
      <w:r>
        <w:rPr>
          <w:b/>
        </w:rPr>
        <w:t xml:space="preserve">Esimerkki 7.3898</w:t>
      </w:r>
    </w:p>
    <w:p>
      <w:r>
        <w:t xml:space="preserve">Kuinka monta tasoa välimuistia intel i7 -prosessorissa on?</w:t>
      </w:r>
    </w:p>
    <w:p>
      <w:r>
        <w:rPr>
          <w:b/>
        </w:rPr>
        <w:t xml:space="preserve">Tulos</w:t>
      </w:r>
    </w:p>
    <w:p>
      <w:r>
        <w:t xml:space="preserve">Kuinka monta tasoa välimuistia on intel i7 -prosessoriversioissa, joissa on "Crystalwell"?</w:t>
      </w:r>
    </w:p>
    <w:p>
      <w:r>
        <w:rPr>
          <w:b/>
        </w:rPr>
        <w:t xml:space="preserve">Tulos</w:t>
      </w:r>
    </w:p>
    <w:p>
      <w:r>
        <w:t xml:space="preserve">Kuinka monta tasoa välimuistia on intel i7 -prosessoriversioissa, jotka eivät sisällä "Crystalwelliä"?</w:t>
      </w:r>
    </w:p>
    <w:p>
      <w:r>
        <w:rPr>
          <w:b/>
        </w:rPr>
        <w:t xml:space="preserve">Esimerkki 7.3899</w:t>
      </w:r>
    </w:p>
    <w:p>
      <w:r>
        <w:t xml:space="preserve">Ketä vastaan Ahma taistelee Originsin lopussa?</w:t>
      </w:r>
    </w:p>
    <w:p>
      <w:r>
        <w:rPr>
          <w:b/>
        </w:rPr>
        <w:t xml:space="preserve">Tulos</w:t>
      </w:r>
    </w:p>
    <w:p>
      <w:r>
        <w:t xml:space="preserve">Mikä hahmo taistelee Wolverinea vastaan Originsin lopussa?</w:t>
      </w:r>
    </w:p>
    <w:p>
      <w:r>
        <w:rPr>
          <w:b/>
        </w:rPr>
        <w:t xml:space="preserve">Tulos</w:t>
      </w:r>
    </w:p>
    <w:p>
      <w:r>
        <w:t xml:space="preserve">Kuka näyttelee hahmoa, joka taistelee Wolverinea vastaan Originsin lopussa?</w:t>
      </w:r>
    </w:p>
    <w:p>
      <w:r>
        <w:rPr>
          <w:b/>
        </w:rPr>
        <w:t xml:space="preserve">Esimerkki 7.3900</w:t>
      </w:r>
    </w:p>
    <w:p>
      <w:r>
        <w:t xml:space="preserve">Kuka kirjoitti onnellista syntymäpäivää sinulle -kappaleen?</w:t>
      </w:r>
    </w:p>
    <w:p>
      <w:r>
        <w:rPr>
          <w:b/>
        </w:rPr>
        <w:t xml:space="preserve">Tulos</w:t>
      </w:r>
    </w:p>
    <w:p>
      <w:r>
        <w:t xml:space="preserve">Kenen uskotaan kirjoittaneen onnellista syntymäpäivää -laulun?</w:t>
      </w:r>
    </w:p>
    <w:p>
      <w:r>
        <w:rPr>
          <w:b/>
        </w:rPr>
        <w:t xml:space="preserve">Tulos</w:t>
      </w:r>
    </w:p>
    <w:p>
      <w:r>
        <w:t xml:space="preserve">Kuka on kirjoittanut happy birthday -melodian kopiointisuojaan?</w:t>
      </w:r>
    </w:p>
    <w:p>
      <w:r>
        <w:rPr>
          <w:b/>
        </w:rPr>
        <w:t xml:space="preserve">Esimerkki 7.3901</w:t>
      </w:r>
    </w:p>
    <w:p>
      <w:r>
        <w:t xml:space="preserve">Kuka on Gujaratin korkeimman oikeuden ylituomari?</w:t>
      </w:r>
    </w:p>
    <w:p>
      <w:r>
        <w:rPr>
          <w:b/>
        </w:rPr>
        <w:t xml:space="preserve">Tulos</w:t>
      </w:r>
    </w:p>
    <w:p>
      <w:r>
        <w:t xml:space="preserve">Kuka on Gujaratin korkeimman oikeuden 24. päällikkötuomari?</w:t>
      </w:r>
    </w:p>
    <w:p>
      <w:r>
        <w:rPr>
          <w:b/>
        </w:rPr>
        <w:t xml:space="preserve">Tulos</w:t>
      </w:r>
    </w:p>
    <w:p>
      <w:r>
        <w:t xml:space="preserve">Kuka on Gujaratin korkeimman oikeuden 23. päällikkötuomari?</w:t>
      </w:r>
    </w:p>
    <w:p>
      <w:r>
        <w:rPr>
          <w:b/>
        </w:rPr>
        <w:t xml:space="preserve">Tulos</w:t>
      </w:r>
    </w:p>
    <w:p>
      <w:r>
        <w:t xml:space="preserve">Kuka on Gujaratin korkeimman oikeuden 22. päällikkötuomari?</w:t>
      </w:r>
    </w:p>
    <w:p>
      <w:r>
        <w:rPr>
          <w:b/>
        </w:rPr>
        <w:t xml:space="preserve">Esimerkki 7.3902</w:t>
      </w:r>
    </w:p>
    <w:p>
      <w:r>
        <w:t xml:space="preserve">Ketkä demokraatit pyrkivät Arizonan kuvernööriksi?</w:t>
      </w:r>
    </w:p>
    <w:p>
      <w:r>
        <w:rPr>
          <w:b/>
        </w:rPr>
        <w:t xml:space="preserve">Tulos</w:t>
      </w:r>
    </w:p>
    <w:p>
      <w:r>
        <w:t xml:space="preserve">Ketkä demokraatit pyrkivät Arizonan kuvernööriksi vuonna 2014?</w:t>
      </w:r>
    </w:p>
    <w:p>
      <w:r>
        <w:rPr>
          <w:b/>
        </w:rPr>
        <w:t xml:space="preserve">Tulos</w:t>
      </w:r>
    </w:p>
    <w:p>
      <w:r>
        <w:t xml:space="preserve">Ketkä demokraatit pyrkivät Arizonan kuvernööriksi vuonna 2010?</w:t>
      </w:r>
    </w:p>
    <w:p>
      <w:r>
        <w:rPr>
          <w:b/>
        </w:rPr>
        <w:t xml:space="preserve">Tulos</w:t>
      </w:r>
    </w:p>
    <w:p>
      <w:r>
        <w:t xml:space="preserve">Ketkä demokraatit pyrkivät Arizonan kuvernööriksi vuonna 2006?</w:t>
      </w:r>
    </w:p>
    <w:p>
      <w:r>
        <w:rPr>
          <w:b/>
        </w:rPr>
        <w:t xml:space="preserve">Esimerkki 7.3903</w:t>
      </w:r>
    </w:p>
    <w:p>
      <w:r>
        <w:t xml:space="preserve">Kuka on Illinoisin korkeimman oikeuden päällikkötuomari?</w:t>
      </w:r>
    </w:p>
    <w:p>
      <w:r>
        <w:rPr>
          <w:b/>
        </w:rPr>
        <w:t xml:space="preserve">Tulos</w:t>
      </w:r>
    </w:p>
    <w:p>
      <w:r>
        <w:t xml:space="preserve">Kuka on Illinoisin korkeimman oikeuden päällikkötuomari vuosina 2016-2019?</w:t>
      </w:r>
    </w:p>
    <w:p>
      <w:r>
        <w:rPr>
          <w:b/>
        </w:rPr>
        <w:t xml:space="preserve">Tulos</w:t>
      </w:r>
    </w:p>
    <w:p>
      <w:r>
        <w:t xml:space="preserve">Kuka on Illinoisin korkeimman oikeuden päällikkötuomari vuosina 2013-2016?</w:t>
      </w:r>
    </w:p>
    <w:p>
      <w:r>
        <w:rPr>
          <w:b/>
        </w:rPr>
        <w:t xml:space="preserve">Tulos</w:t>
      </w:r>
    </w:p>
    <w:p>
      <w:r>
        <w:t xml:space="preserve">Kuka on Illinoisin korkeimman oikeuden päällikkötuomari vuosina 2010-2013?</w:t>
      </w:r>
    </w:p>
    <w:p>
      <w:r>
        <w:rPr>
          <w:b/>
        </w:rPr>
        <w:t xml:space="preserve">Esimerkki 7.3904</w:t>
      </w:r>
    </w:p>
    <w:p>
      <w:r>
        <w:t xml:space="preserve">Oseanian / Tyynenmeren alueen väkiluku on noin?</w:t>
      </w:r>
    </w:p>
    <w:p>
      <w:r>
        <w:rPr>
          <w:b/>
        </w:rPr>
        <w:t xml:space="preserve">Tulos</w:t>
      </w:r>
    </w:p>
    <w:p>
      <w:r>
        <w:t xml:space="preserve">Oseanian / Tyynenmeren alueen väkiluku vuonna 2018 on noin?</w:t>
      </w:r>
    </w:p>
    <w:p>
      <w:r>
        <w:rPr>
          <w:b/>
        </w:rPr>
        <w:t xml:space="preserve">Tulos</w:t>
      </w:r>
    </w:p>
    <w:p>
      <w:r>
        <w:t xml:space="preserve">Oseanian / Tyynenmeren alueen väkiluku vuonna 2010 on noin?</w:t>
      </w:r>
    </w:p>
    <w:p>
      <w:r>
        <w:rPr>
          <w:b/>
        </w:rPr>
        <w:t xml:space="preserve">Esimerkki 7.3905</w:t>
      </w:r>
    </w:p>
    <w:p>
      <w:r>
        <w:t xml:space="preserve">Ison-Britannian kuningasperhe on esimerkki?</w:t>
      </w:r>
    </w:p>
    <w:p>
      <w:r>
        <w:rPr>
          <w:b/>
        </w:rPr>
        <w:t xml:space="preserve">Tulos</w:t>
      </w:r>
    </w:p>
    <w:p>
      <w:r>
        <w:t xml:space="preserve">Ison-Britannian kuningasperhe, jonka johdossa on nainen, on esimerkki?</w:t>
      </w:r>
    </w:p>
    <w:p>
      <w:r>
        <w:rPr>
          <w:b/>
        </w:rPr>
        <w:t xml:space="preserve">Tulos</w:t>
      </w:r>
    </w:p>
    <w:p>
      <w:r>
        <w:t xml:space="preserve">Hallitsevana perheenä Ison-Britannian kuningasperhe on esimerkki?</w:t>
      </w:r>
    </w:p>
    <w:p>
      <w:r>
        <w:rPr>
          <w:b/>
        </w:rPr>
        <w:t xml:space="preserve">Esimerkki 7.3906</w:t>
      </w:r>
    </w:p>
    <w:p>
      <w:r>
        <w:t xml:space="preserve">Panjabin ja Haryanan korkeimman oikeuden ylituomari?</w:t>
      </w:r>
    </w:p>
    <w:p>
      <w:r>
        <w:rPr>
          <w:b/>
        </w:rPr>
        <w:t xml:space="preserve">Tulos</w:t>
      </w:r>
    </w:p>
    <w:p>
      <w:r>
        <w:t xml:space="preserve">Kuka oli Panjabin ja Haryanan korkeimman oikeuden 33. ylituomari?</w:t>
      </w:r>
    </w:p>
    <w:p>
      <w:r>
        <w:rPr>
          <w:b/>
        </w:rPr>
        <w:t xml:space="preserve">Tulos</w:t>
      </w:r>
    </w:p>
    <w:p>
      <w:r>
        <w:t xml:space="preserve">Kuka oli Panjabin ja Haryanan korkeimman oikeuden 32. ylituomari?</w:t>
      </w:r>
    </w:p>
    <w:p>
      <w:r>
        <w:rPr>
          <w:b/>
        </w:rPr>
        <w:t xml:space="preserve">Tulos</w:t>
      </w:r>
    </w:p>
    <w:p>
      <w:r>
        <w:t xml:space="preserve">Kuka oli Panjabin ja Haryanan korkeimman oikeuden 31. ylituomari?</w:t>
      </w:r>
    </w:p>
    <w:p>
      <w:r>
        <w:rPr>
          <w:b/>
        </w:rPr>
        <w:t xml:space="preserve">Esimerkki 7.3907</w:t>
      </w:r>
    </w:p>
    <w:p>
      <w:r>
        <w:t xml:space="preserve">Kuka on Intian keskuspankin pääjohtaja?</w:t>
      </w:r>
    </w:p>
    <w:p>
      <w:r>
        <w:rPr>
          <w:b/>
        </w:rPr>
        <w:t xml:space="preserve">Tulos</w:t>
      </w:r>
    </w:p>
    <w:p>
      <w:r>
        <w:t xml:space="preserve">Kuka on Intian keskuspankin pääjohtaja vuoden 2017 lopussa?</w:t>
      </w:r>
    </w:p>
    <w:p>
      <w:r>
        <w:rPr>
          <w:b/>
        </w:rPr>
        <w:t xml:space="preserve">Tulos</w:t>
      </w:r>
    </w:p>
    <w:p>
      <w:r>
        <w:t xml:space="preserve">Kuka on Intian keskuspankin pääjohtaja vuoden 2016 lopussa?</w:t>
      </w:r>
    </w:p>
    <w:p>
      <w:r>
        <w:rPr>
          <w:b/>
        </w:rPr>
        <w:t xml:space="preserve">Tulos</w:t>
      </w:r>
    </w:p>
    <w:p>
      <w:r>
        <w:t xml:space="preserve">Kuka on Intian keskuspankin pääjohtaja vuoden 2015 lopussa?</w:t>
      </w:r>
    </w:p>
    <w:p>
      <w:r>
        <w:rPr>
          <w:b/>
        </w:rPr>
        <w:t xml:space="preserve">Esimerkki 7.3908</w:t>
      </w:r>
    </w:p>
    <w:p>
      <w:r>
        <w:t xml:space="preserve">Kuka näytteli George Baileyta elokuvassa Se on ihmeellinen elämä?</w:t>
      </w:r>
    </w:p>
    <w:p>
      <w:r>
        <w:rPr>
          <w:b/>
        </w:rPr>
        <w:t xml:space="preserve">Tulos</w:t>
      </w:r>
    </w:p>
    <w:p>
      <w:r>
        <w:t xml:space="preserve">Kuka näytteli aikuista George Baileyta elokuvassa It's a wonderful life?</w:t>
      </w:r>
    </w:p>
    <w:p>
      <w:r>
        <w:rPr>
          <w:b/>
        </w:rPr>
        <w:t xml:space="preserve">Tulos</w:t>
      </w:r>
    </w:p>
    <w:p>
      <w:r>
        <w:t xml:space="preserve">Kuka näytteli lapsi George Baileyta elokuvassa It's a wonderful life?</w:t>
      </w:r>
    </w:p>
    <w:p>
      <w:r>
        <w:rPr>
          <w:b/>
        </w:rPr>
        <w:t xml:space="preserve">Esimerkki 7.3909</w:t>
      </w:r>
    </w:p>
    <w:p>
      <w:r>
        <w:t xml:space="preserve">Montako Rick and Morty -jaksoa on 3. kaudella?</w:t>
      </w:r>
    </w:p>
    <w:p>
      <w:r>
        <w:rPr>
          <w:b/>
        </w:rPr>
        <w:t xml:space="preserve">Tulos</w:t>
      </w:r>
    </w:p>
    <w:p>
      <w:r>
        <w:t xml:space="preserve">Kuinka monta Rick and Morty -jaksoa on loppunut 3. kaudella 1. lokakuuta 2017?</w:t>
      </w:r>
    </w:p>
    <w:p>
      <w:r>
        <w:rPr>
          <w:b/>
        </w:rPr>
        <w:t xml:space="preserve">Tulos</w:t>
      </w:r>
    </w:p>
    <w:p>
      <w:r>
        <w:t xml:space="preserve">Kuinka monta Rick and Morty -jaksoa on loppunut 3. kaudella 24. syyskuuta 2017?</w:t>
      </w:r>
    </w:p>
    <w:p>
      <w:r>
        <w:rPr>
          <w:b/>
        </w:rPr>
        <w:t xml:space="preserve">Tulos</w:t>
      </w:r>
    </w:p>
    <w:p>
      <w:r>
        <w:t xml:space="preserve">Kuinka monta Rick and Morty -jaksoa on loppunut kaudella 3 17. syyskuuta 2017?</w:t>
      </w:r>
    </w:p>
    <w:p>
      <w:r>
        <w:rPr>
          <w:b/>
        </w:rPr>
        <w:t xml:space="preserve">Esimerkki 7.3910</w:t>
      </w:r>
    </w:p>
    <w:p>
      <w:r>
        <w:t xml:space="preserve">Milloin Brooklyn Dodgers voitti ensimmäisen World Series -sarjansa?</w:t>
      </w:r>
    </w:p>
    <w:p>
      <w:r>
        <w:rPr>
          <w:b/>
        </w:rPr>
        <w:t xml:space="preserve">Tulos</w:t>
      </w:r>
    </w:p>
    <w:p>
      <w:r>
        <w:t xml:space="preserve">Minä päivänä Brooklyn Dodgers voitti ensimmäisen World Series -sarjansa?</w:t>
      </w:r>
    </w:p>
    <w:p>
      <w:r>
        <w:rPr>
          <w:b/>
        </w:rPr>
        <w:t xml:space="preserve">Tulos</w:t>
      </w:r>
    </w:p>
    <w:p>
      <w:r>
        <w:t xml:space="preserve">Missä World Seriesissä Brooklyn Dodgers voitti ensimmäisen World Seriesinsä?</w:t>
      </w:r>
    </w:p>
    <w:p>
      <w:r>
        <w:rPr>
          <w:b/>
        </w:rPr>
        <w:t xml:space="preserve">Esimerkki 7.3911</w:t>
      </w:r>
    </w:p>
    <w:p>
      <w:r>
        <w:t xml:space="preserve">Kuka näytteli Herculesta elokuvassa Jason ja argonautit?</w:t>
      </w:r>
    </w:p>
    <w:p>
      <w:r>
        <w:rPr>
          <w:b/>
        </w:rPr>
        <w:t xml:space="preserve">Tulos</w:t>
      </w:r>
    </w:p>
    <w:p>
      <w:r>
        <w:t xml:space="preserve">Kuka näytteli Herkulesta elokuvassa Jason ja argonautit (minisarja)?</w:t>
      </w:r>
    </w:p>
    <w:p>
      <w:r>
        <w:rPr>
          <w:b/>
        </w:rPr>
        <w:t xml:space="preserve">Tulos</w:t>
      </w:r>
    </w:p>
    <w:p>
      <w:r>
        <w:t xml:space="preserve">Kuka näytteli Herkulesta elokuvassa Jason ja argonautit (1963)?</w:t>
      </w:r>
    </w:p>
    <w:p>
      <w:r>
        <w:rPr>
          <w:b/>
        </w:rPr>
        <w:t xml:space="preserve">Esimerkki 7.3912</w:t>
      </w:r>
    </w:p>
    <w:p>
      <w:r>
        <w:t xml:space="preserve">So you think you can dance -ohjelman 1. kauden voittaja?</w:t>
      </w:r>
    </w:p>
    <w:p>
      <w:r>
        <w:rPr>
          <w:b/>
        </w:rPr>
        <w:t xml:space="preserve">Tulos</w:t>
      </w:r>
    </w:p>
    <w:p>
      <w:r>
        <w:t xml:space="preserve">Kuka oli So You Think You Can Dance -ohjelman ensimmäisen kauden voittaja Yhdysvalloissa?</w:t>
      </w:r>
    </w:p>
    <w:p>
      <w:r>
        <w:rPr>
          <w:b/>
        </w:rPr>
        <w:t xml:space="preserve">Tulos</w:t>
      </w:r>
    </w:p>
    <w:p>
      <w:r>
        <w:t xml:space="preserve">Kuka voitti So You Think You Can Dance -ohjelman ensimmäisen kauden Kanadassa?</w:t>
      </w:r>
    </w:p>
    <w:p>
      <w:r>
        <w:rPr>
          <w:b/>
        </w:rPr>
        <w:t xml:space="preserve">Tulos</w:t>
      </w:r>
    </w:p>
    <w:p>
      <w:r>
        <w:t xml:space="preserve">Kuka voitti So You Think You Can Dance -ohjelman ensimmäisen kauden Australiassa?</w:t>
      </w:r>
    </w:p>
    <w:p>
      <w:r>
        <w:rPr>
          <w:b/>
        </w:rPr>
        <w:t xml:space="preserve">Tulos</w:t>
      </w:r>
    </w:p>
    <w:p>
      <w:r>
        <w:t xml:space="preserve">Kuka voitti So You Think You Can Dance -ohjelman ensimmäisen kauden Malesiassa?</w:t>
      </w:r>
    </w:p>
    <w:p>
      <w:r>
        <w:rPr>
          <w:b/>
        </w:rPr>
        <w:t xml:space="preserve">Tulos</w:t>
      </w:r>
    </w:p>
    <w:p>
      <w:r>
        <w:t xml:space="preserve">Kuka oli So You Think You Can Dance -ohjelman ensimmäisen kauden voittaja Belgiassa ja Alankomaissa?</w:t>
      </w:r>
    </w:p>
    <w:p>
      <w:r>
        <w:rPr>
          <w:b/>
        </w:rPr>
        <w:t xml:space="preserve">Esimerkki 7.3913</w:t>
      </w:r>
    </w:p>
    <w:p>
      <w:r>
        <w:t xml:space="preserve">Milloin itsenäisyyspäivästä tuli liittovaltion juhlapäivä?</w:t>
      </w:r>
    </w:p>
    <w:p>
      <w:r>
        <w:rPr>
          <w:b/>
        </w:rPr>
        <w:t xml:space="preserve">Tulos</w:t>
      </w:r>
    </w:p>
    <w:p>
      <w:r>
        <w:t xml:space="preserve">Milloin itsenäisyyspäivästä tuli liittovaltion työntekijöiden vapaapäivä?</w:t>
      </w:r>
    </w:p>
    <w:p>
      <w:r>
        <w:rPr>
          <w:b/>
        </w:rPr>
        <w:t xml:space="preserve">Tulos</w:t>
      </w:r>
    </w:p>
    <w:p>
      <w:r>
        <w:t xml:space="preserve">Milloin itsenäisyyspäivästä tuli maksullinen liittovaltion juhlapäivä?</w:t>
      </w:r>
    </w:p>
    <w:p>
      <w:r>
        <w:rPr>
          <w:b/>
        </w:rPr>
        <w:t xml:space="preserve">Esimerkki 7.3914</w:t>
      </w:r>
    </w:p>
    <w:p>
      <w:r>
        <w:t xml:space="preserve">Mistä pavut leivottuihin papuihin tulevat?</w:t>
      </w:r>
    </w:p>
    <w:p>
      <w:r>
        <w:rPr>
          <w:b/>
        </w:rPr>
        <w:t xml:space="preserve">Tulos</w:t>
      </w:r>
    </w:p>
    <w:p>
      <w:r>
        <w:t xml:space="preserve">Millaisia papuja on perinteisesti paistetuissa pavuissa?</w:t>
      </w:r>
    </w:p>
    <w:p>
      <w:r>
        <w:rPr>
          <w:b/>
        </w:rPr>
        <w:t xml:space="preserve">Tulos</w:t>
      </w:r>
    </w:p>
    <w:p>
      <w:r>
        <w:t xml:space="preserve">Mistä kulttuurista paistetut pavut ovat peräisin?</w:t>
      </w:r>
    </w:p>
    <w:p>
      <w:r>
        <w:rPr>
          <w:b/>
        </w:rPr>
        <w:t xml:space="preserve">Tulos</w:t>
      </w:r>
    </w:p>
    <w:p>
      <w:r>
        <w:t xml:space="preserve">Mistä papujen pavut ovat peräisin kotimaassa?</w:t>
      </w:r>
    </w:p>
    <w:p>
      <w:r>
        <w:rPr>
          <w:b/>
        </w:rPr>
        <w:t xml:space="preserve">Esimerkki 7.3915</w:t>
      </w:r>
    </w:p>
    <w:p>
      <w:r>
        <w:t xml:space="preserve">Kuka on oikeusministeriön nykyinen johtaja?</w:t>
      </w:r>
    </w:p>
    <w:p>
      <w:r>
        <w:rPr>
          <w:b/>
        </w:rPr>
        <w:t xml:space="preserve">Tulos</w:t>
      </w:r>
    </w:p>
    <w:p>
      <w:r>
        <w:t xml:space="preserve">Mikä virkamies on aina Yhdysvaltain oikeusministeriön johtaja?</w:t>
      </w:r>
    </w:p>
    <w:p>
      <w:r>
        <w:rPr>
          <w:b/>
        </w:rPr>
        <w:t xml:space="preserve">Tulos</w:t>
      </w:r>
    </w:p>
    <w:p>
      <w:r>
        <w:t xml:space="preserve">Kenestä tuli Yhdysvaltain oikeusministeriön johtaja 9. helmikuuta 2017?</w:t>
      </w:r>
    </w:p>
    <w:p>
      <w:r>
        <w:rPr>
          <w:b/>
        </w:rPr>
        <w:t xml:space="preserve">Tulos</w:t>
      </w:r>
    </w:p>
    <w:p>
      <w:r>
        <w:t xml:space="preserve">Kenestä tuli Yhdysvaltain oikeusministeriön virkaatekevä johtaja 30. tammikuuta 2017?</w:t>
      </w:r>
    </w:p>
    <w:p>
      <w:r>
        <w:rPr>
          <w:b/>
        </w:rPr>
        <w:t xml:space="preserve">Tulos</w:t>
      </w:r>
    </w:p>
    <w:p>
      <w:r>
        <w:t xml:space="preserve">Kenestä tuli Yhdysvaltain oikeusministeriön vt. johtaja 20. tammikuuta 2017?</w:t>
      </w:r>
    </w:p>
    <w:p>
      <w:r>
        <w:rPr>
          <w:b/>
        </w:rPr>
        <w:t xml:space="preserve">Tulos</w:t>
      </w:r>
    </w:p>
    <w:p>
      <w:r>
        <w:t xml:space="preserve">Mikä virkamies johtaa kunkin Yhdysvaltain osavaltion oikeusministeriötä?</w:t>
      </w:r>
    </w:p>
    <w:p>
      <w:r>
        <w:rPr>
          <w:b/>
        </w:rPr>
        <w:t xml:space="preserve">Esimerkki 7.3916</w:t>
      </w:r>
    </w:p>
    <w:p>
      <w:r>
        <w:t xml:space="preserve">Milloin Pokemon-elokuva I choose you ilmestyy?</w:t>
      </w:r>
    </w:p>
    <w:p>
      <w:r>
        <w:rPr>
          <w:b/>
        </w:rPr>
        <w:t xml:space="preserve">Tulos</w:t>
      </w:r>
    </w:p>
    <w:p>
      <w:r>
        <w:t xml:space="preserve">Milloin pokemon-leffa I choose you ilmestyy Japanin messuilla Ranskassa?</w:t>
      </w:r>
    </w:p>
    <w:p>
      <w:r>
        <w:rPr>
          <w:b/>
        </w:rPr>
        <w:t xml:space="preserve">Tulos</w:t>
      </w:r>
    </w:p>
    <w:p>
      <w:r>
        <w:t xml:space="preserve">Milloin pokemon the movie i choose you ilmestyy laajasti Japanissa?</w:t>
      </w:r>
    </w:p>
    <w:p>
      <w:r>
        <w:rPr>
          <w:b/>
        </w:rPr>
        <w:t xml:space="preserve">Tulos</w:t>
      </w:r>
    </w:p>
    <w:p>
      <w:r>
        <w:t xml:space="preserve">Milloin pokemon the movie i choose you ilmestyy englanniksi rajoitetuissa teattereissa?</w:t>
      </w:r>
    </w:p>
    <w:p>
      <w:r>
        <w:rPr>
          <w:b/>
        </w:rPr>
        <w:t xml:space="preserve">Tulos</w:t>
      </w:r>
    </w:p>
    <w:p>
      <w:r>
        <w:t xml:space="preserve">Milloin Pokemon-leffa I choose you tulee Disney XD:n ohjelmistoon Yhdysvalloissa?</w:t>
      </w:r>
    </w:p>
    <w:p>
      <w:r>
        <w:rPr>
          <w:b/>
        </w:rPr>
        <w:t xml:space="preserve">Tulos</w:t>
      </w:r>
    </w:p>
    <w:p>
      <w:r>
        <w:t xml:space="preserve">Milloin Pokemon-elokuva I choose you tulee laajalle yleisölle CITV:llä Yhdistyneessä kuningaskunnassa?</w:t>
      </w:r>
    </w:p>
    <w:p>
      <w:r>
        <w:rPr>
          <w:b/>
        </w:rPr>
        <w:t xml:space="preserve">Tulos</w:t>
      </w:r>
    </w:p>
    <w:p>
      <w:r>
        <w:t xml:space="preserve">Milloin pokemon-elokuva I choose you ilmestyy 9Go! -kanavalle Australiassa?</w:t>
      </w:r>
    </w:p>
    <w:p>
      <w:r>
        <w:rPr>
          <w:b/>
        </w:rPr>
        <w:t xml:space="preserve">Esimerkki 7.3917</w:t>
      </w:r>
    </w:p>
    <w:p>
      <w:r>
        <w:t xml:space="preserve">Kenellä on eniten yrityksiä nrl:ssä?</w:t>
      </w:r>
    </w:p>
    <w:p>
      <w:r>
        <w:rPr>
          <w:b/>
        </w:rPr>
        <w:t xml:space="preserve">Tulos</w:t>
      </w:r>
    </w:p>
    <w:p>
      <w:r>
        <w:t xml:space="preserve">Kenellä on urallaan eniten maaleja nrl:ssä?</w:t>
      </w:r>
    </w:p>
    <w:p>
      <w:r>
        <w:rPr>
          <w:b/>
        </w:rPr>
        <w:t xml:space="preserve">Tulos</w:t>
      </w:r>
    </w:p>
    <w:p>
      <w:r>
        <w:t xml:space="preserve">Kenellä on eniten yhden kauden yrityksiä nrl:ssä?</w:t>
      </w:r>
    </w:p>
    <w:p>
      <w:r>
        <w:rPr>
          <w:b/>
        </w:rPr>
        <w:t xml:space="preserve">Esimerkki 7.3918</w:t>
      </w:r>
    </w:p>
    <w:p>
      <w:r>
        <w:t xml:space="preserve">Kuka lauloi, ettet koskaan anna minulle rahojasi?</w:t>
      </w:r>
    </w:p>
    <w:p>
      <w:r>
        <w:rPr>
          <w:b/>
        </w:rPr>
        <w:t xml:space="preserve">Tulos</w:t>
      </w:r>
    </w:p>
    <w:p>
      <w:r>
        <w:t xml:space="preserve">Mikä bändi lauloi vuonna 1969 julkaistun kappaleen You never give me your money?</w:t>
      </w:r>
    </w:p>
    <w:p>
      <w:r>
        <w:rPr>
          <w:b/>
        </w:rPr>
        <w:t xml:space="preserve">Tulos</w:t>
      </w:r>
    </w:p>
    <w:p>
      <w:r>
        <w:t xml:space="preserve">Kuka laulaja lauloi laulun You never give me your money, joka julkaistiin vuonna 1969?</w:t>
      </w:r>
    </w:p>
    <w:p>
      <w:r>
        <w:rPr>
          <w:b/>
        </w:rPr>
        <w:t xml:space="preserve">Tulos</w:t>
      </w:r>
    </w:p>
    <w:p>
      <w:r>
        <w:t xml:space="preserve">Kuka lauloi You never give me your money -coverin, joka julkaistiin vuonna 2009?</w:t>
      </w:r>
    </w:p>
    <w:p>
      <w:r>
        <w:rPr>
          <w:b/>
        </w:rPr>
        <w:t xml:space="preserve">Esimerkki 7.3919</w:t>
      </w:r>
    </w:p>
    <w:p>
      <w:r>
        <w:t xml:space="preserve">Kuka laulaa Cory in the Housen tunnussävelmän?</w:t>
      </w:r>
    </w:p>
    <w:p>
      <w:r>
        <w:rPr>
          <w:b/>
        </w:rPr>
        <w:t xml:space="preserve">Tulos</w:t>
      </w:r>
    </w:p>
    <w:p>
      <w:r>
        <w:t xml:space="preserve">Kuka laulaa Cory in the Housen alkuperäisen tunnussävelmän?</w:t>
      </w:r>
    </w:p>
    <w:p>
      <w:r>
        <w:rPr>
          <w:b/>
        </w:rPr>
        <w:t xml:space="preserve">Tulos</w:t>
      </w:r>
    </w:p>
    <w:p>
      <w:r>
        <w:t xml:space="preserve">Kuka laulaa vaihtoehtoisen tunnuskappaleen "Rollin' to D.C." Cory in the House?</w:t>
      </w:r>
    </w:p>
    <w:p>
      <w:r>
        <w:rPr>
          <w:b/>
        </w:rPr>
        <w:t xml:space="preserve">Esimerkki 7.3920</w:t>
      </w:r>
    </w:p>
    <w:p>
      <w:r>
        <w:t xml:space="preserve">Kuka tekee Megin äänen Family Guysta?</w:t>
      </w:r>
    </w:p>
    <w:p>
      <w:r>
        <w:rPr>
          <w:b/>
        </w:rPr>
        <w:t xml:space="preserve">Tulos</w:t>
      </w:r>
    </w:p>
    <w:p>
      <w:r>
        <w:t xml:space="preserve">Kuka tekee Family Guyn Megin äänen alkuperäisessä pilotissa?</w:t>
      </w:r>
    </w:p>
    <w:p>
      <w:r>
        <w:rPr>
          <w:b/>
        </w:rPr>
        <w:t xml:space="preserve">Tulos</w:t>
      </w:r>
    </w:p>
    <w:p>
      <w:r>
        <w:t xml:space="preserve">Kuka on Megin ääni Family Guysta vuosina 1999-2000, mutta ei sen jälkeen?</w:t>
      </w:r>
    </w:p>
    <w:p>
      <w:r>
        <w:rPr>
          <w:b/>
        </w:rPr>
        <w:t xml:space="preserve">Tulos</w:t>
      </w:r>
    </w:p>
    <w:p>
      <w:r>
        <w:t xml:space="preserve">Kuka tekee Megin äänen Family Guysta vuodesta 1999 vuoteen 2020?</w:t>
      </w:r>
    </w:p>
    <w:p>
      <w:r>
        <w:rPr>
          <w:b/>
        </w:rPr>
        <w:t xml:space="preserve">Tulos</w:t>
      </w:r>
    </w:p>
    <w:p>
      <w:r>
        <w:t xml:space="preserve">Kuka tekee Family Guyn Megin lauluäänen, paitsi Stewie Griffin The Untold Story -elokuvassa?</w:t>
      </w:r>
    </w:p>
    <w:p>
      <w:r>
        <w:rPr>
          <w:b/>
        </w:rPr>
        <w:t xml:space="preserve">Tulos</w:t>
      </w:r>
    </w:p>
    <w:p>
      <w:r>
        <w:t xml:space="preserve">Kuka tekee Family Guyn Megin lauluäänen Stewie Griffin The Untold Storyssa?</w:t>
      </w:r>
    </w:p>
    <w:p>
      <w:r>
        <w:rPr>
          <w:b/>
        </w:rPr>
        <w:t xml:space="preserve">Esimerkki 7.3921</w:t>
      </w:r>
    </w:p>
    <w:p>
      <w:r>
        <w:t xml:space="preserve">Kuka teki elokuvan Kansakunnan synty?</w:t>
      </w:r>
    </w:p>
    <w:p>
      <w:r>
        <w:rPr>
          <w:b/>
        </w:rPr>
        <w:t xml:space="preserve">Tulos</w:t>
      </w:r>
    </w:p>
    <w:p>
      <w:r>
        <w:t xml:space="preserve">Kuka ohjasi vuonna 1915 elokuvan Kansakunnan synty?</w:t>
      </w:r>
    </w:p>
    <w:p>
      <w:r>
        <w:rPr>
          <w:b/>
        </w:rPr>
        <w:t xml:space="preserve">Tulos</w:t>
      </w:r>
    </w:p>
    <w:p>
      <w:r>
        <w:t xml:space="preserve">Kuka ohjasi vuonna 1983 elokuvan Kansakunnan synty?</w:t>
      </w:r>
    </w:p>
    <w:p>
      <w:r>
        <w:rPr>
          <w:b/>
        </w:rPr>
        <w:t xml:space="preserve">Tulos</w:t>
      </w:r>
    </w:p>
    <w:p>
      <w:r>
        <w:t xml:space="preserve">Kuka ohjasi vuonna 2016 elokuvan Kansakunnan synty?</w:t>
      </w:r>
    </w:p>
    <w:p>
      <w:r>
        <w:rPr>
          <w:b/>
        </w:rPr>
        <w:t xml:space="preserve">Tulos</w:t>
      </w:r>
    </w:p>
    <w:p>
      <w:r>
        <w:t xml:space="preserve">Kuka tuotti vuonna 1915 elokuvan Kansakunnan synty?</w:t>
      </w:r>
    </w:p>
    <w:p>
      <w:r>
        <w:rPr>
          <w:b/>
        </w:rPr>
        <w:t xml:space="preserve">Tulos</w:t>
      </w:r>
    </w:p>
    <w:p>
      <w:r>
        <w:t xml:space="preserve">Kuka tuotti vuonna 2016 elokuvan Kansakunnan synty?</w:t>
      </w:r>
    </w:p>
    <w:p>
      <w:r>
        <w:rPr>
          <w:b/>
        </w:rPr>
        <w:t xml:space="preserve">Tulos</w:t>
      </w:r>
    </w:p>
    <w:p>
      <w:r>
        <w:t xml:space="preserve">Kuka tuotti vuonna 1983 elokuvan Kansakunnan synty?</w:t>
      </w:r>
    </w:p>
    <w:p>
      <w:r>
        <w:rPr>
          <w:b/>
        </w:rPr>
        <w:t xml:space="preserve">Esimerkki 7.3922</w:t>
      </w:r>
    </w:p>
    <w:p>
      <w:r>
        <w:t xml:space="preserve">Kuka lauloi sinut ennen minua?</w:t>
      </w:r>
    </w:p>
    <w:p>
      <w:r>
        <w:rPr>
          <w:b/>
        </w:rPr>
        <w:t xml:space="preserve">Tulos</w:t>
      </w:r>
    </w:p>
    <w:p>
      <w:r>
        <w:t xml:space="preserve">Kuka lauloi You Beat Me to the Punch vuonna 1962?</w:t>
      </w:r>
    </w:p>
    <w:p>
      <w:r>
        <w:rPr>
          <w:b/>
        </w:rPr>
        <w:t xml:space="preserve">Tulos</w:t>
      </w:r>
    </w:p>
    <w:p>
      <w:r>
        <w:t xml:space="preserve">Kuka lauloi You Beat Me to the Punch vuonna 1964?</w:t>
      </w:r>
    </w:p>
    <w:p>
      <w:r>
        <w:rPr>
          <w:b/>
        </w:rPr>
        <w:t xml:space="preserve">Tulos</w:t>
      </w:r>
    </w:p>
    <w:p>
      <w:r>
        <w:t xml:space="preserve">Kuka lauloi You Beat Me to the Punch vuonna 1965?</w:t>
      </w:r>
    </w:p>
    <w:p>
      <w:r>
        <w:rPr>
          <w:b/>
        </w:rPr>
        <w:t xml:space="preserve">Tulos</w:t>
      </w:r>
    </w:p>
    <w:p>
      <w:r>
        <w:t xml:space="preserve">Kuka lauloi You Beat Me to the Punch vuonna 2003?</w:t>
      </w:r>
    </w:p>
    <w:p>
      <w:r>
        <w:rPr>
          <w:b/>
        </w:rPr>
        <w:t xml:space="preserve">Esimerkki 7.3923</w:t>
      </w:r>
    </w:p>
    <w:p>
      <w:r>
        <w:t xml:space="preserve">Missä suonet sijaitsevat kehossasi?</w:t>
      </w:r>
    </w:p>
    <w:p>
      <w:r>
        <w:rPr>
          <w:b/>
        </w:rPr>
        <w:t xml:space="preserve">Tulos</w:t>
      </w:r>
    </w:p>
    <w:p>
      <w:r>
        <w:t xml:space="preserve">Missä pinnalliset suonet sijaitsevat kehossasi?</w:t>
      </w:r>
    </w:p>
    <w:p>
      <w:r>
        <w:rPr>
          <w:b/>
        </w:rPr>
        <w:t xml:space="preserve">Tulos</w:t>
      </w:r>
    </w:p>
    <w:p>
      <w:r>
        <w:t xml:space="preserve">Missä syviä suonia sijaitsee kehossasi?</w:t>
      </w:r>
    </w:p>
    <w:p>
      <w:r>
        <w:rPr>
          <w:b/>
        </w:rPr>
        <w:t xml:space="preserve">Tulos</w:t>
      </w:r>
    </w:p>
    <w:p>
      <w:r>
        <w:t xml:space="preserve">Missä perforaattorisuonet sijaitsevat kehossasi?</w:t>
      </w:r>
    </w:p>
    <w:p>
      <w:r>
        <w:rPr>
          <w:b/>
        </w:rPr>
        <w:t xml:space="preserve">Tulos</w:t>
      </w:r>
    </w:p>
    <w:p>
      <w:r>
        <w:t xml:space="preserve">Missä kehossasi sijaitsevat kommunikoivat suonet?</w:t>
      </w:r>
    </w:p>
    <w:p>
      <w:r>
        <w:rPr>
          <w:b/>
        </w:rPr>
        <w:t xml:space="preserve">Tulos</w:t>
      </w:r>
    </w:p>
    <w:p>
      <w:r>
        <w:t xml:space="preserve">missä sijaitsevat keuhkoverisuonet kehossasi?</w:t>
      </w:r>
    </w:p>
    <w:p>
      <w:r>
        <w:rPr>
          <w:b/>
        </w:rPr>
        <w:t xml:space="preserve">Esimerkki 7.3924</w:t>
      </w:r>
    </w:p>
    <w:p>
      <w:r>
        <w:t xml:space="preserve">Milloin Uusi-Seelanti perustettiin valtioksi?</w:t>
      </w:r>
    </w:p>
    <w:p>
      <w:r>
        <w:rPr>
          <w:b/>
        </w:rPr>
        <w:t xml:space="preserve">Tulos</w:t>
      </w:r>
    </w:p>
    <w:p>
      <w:r>
        <w:t xml:space="preserve">Milloin Uusi-Seelanti muodosti ensimmäisen vastuullisen, itsenäisen hallituksensa?</w:t>
      </w:r>
    </w:p>
    <w:p>
      <w:r>
        <w:rPr>
          <w:b/>
        </w:rPr>
        <w:t xml:space="preserve">Tulos</w:t>
      </w:r>
    </w:p>
    <w:p>
      <w:r>
        <w:t xml:space="preserve">Milloin Yhdistynyt kuningaskunta myönsi Uudelle-Seelannille itsehallinnon?</w:t>
      </w:r>
    </w:p>
    <w:p>
      <w:r>
        <w:rPr>
          <w:b/>
        </w:rPr>
        <w:t xml:space="preserve">Tulos</w:t>
      </w:r>
    </w:p>
    <w:p>
      <w:r>
        <w:t xml:space="preserve">Milloin Britannian parlamentti myönsi Uudelle-Seelannille täyden ulkoisen autonomian?</w:t>
      </w:r>
    </w:p>
    <w:p>
      <w:r>
        <w:rPr>
          <w:b/>
        </w:rPr>
        <w:t xml:space="preserve">Tulos</w:t>
      </w:r>
    </w:p>
    <w:p>
      <w:r>
        <w:t xml:space="preserve">Milloin Uuden-Seelannin yhdistyneet heimot julistautuivat virallisesti itsenäisiksi?</w:t>
      </w:r>
    </w:p>
    <w:p>
      <w:r>
        <w:rPr>
          <w:b/>
        </w:rPr>
        <w:t xml:space="preserve">Tulos</w:t>
      </w:r>
    </w:p>
    <w:p>
      <w:r>
        <w:t xml:space="preserve">Milloin Uusi-Seelanti sai asemansa Kansainliiton jäsenenä?</w:t>
      </w:r>
    </w:p>
    <w:p>
      <w:r>
        <w:rPr>
          <w:b/>
        </w:rPr>
        <w:t xml:space="preserve">Esimerkki 7.3925</w:t>
      </w:r>
    </w:p>
    <w:p>
      <w:r>
        <w:t xml:space="preserve">Mikä on maailman suurin lentokone?</w:t>
      </w:r>
    </w:p>
    <w:p>
      <w:r>
        <w:rPr>
          <w:b/>
        </w:rPr>
        <w:t xml:space="preserve">Tulos</w:t>
      </w:r>
    </w:p>
    <w:p>
      <w:r>
        <w:t xml:space="preserve">Mikä on maailman suurin kiinteäsiipinen lentokone?</w:t>
      </w:r>
    </w:p>
    <w:p>
      <w:r>
        <w:rPr>
          <w:b/>
        </w:rPr>
        <w:t xml:space="preserve">Tulos</w:t>
      </w:r>
    </w:p>
    <w:p>
      <w:r>
        <w:t xml:space="preserve">Mikä on maailman suurin pyöriväsiipinen lentokone?</w:t>
      </w:r>
    </w:p>
    <w:p>
      <w:r>
        <w:rPr>
          <w:b/>
        </w:rPr>
        <w:t xml:space="preserve">Tulos</w:t>
      </w:r>
    </w:p>
    <w:p>
      <w:r>
        <w:t xml:space="preserve">Mikä on maailman suurin lentokone ilmalaivana?</w:t>
      </w:r>
    </w:p>
    <w:p>
      <w:r>
        <w:rPr>
          <w:b/>
        </w:rPr>
        <w:t xml:space="preserve">Esimerkki 7.3926</w:t>
      </w:r>
    </w:p>
    <w:p>
      <w:r>
        <w:t xml:space="preserve">Milloin britney spears julkaisi ensimmäisen albuminsa?</w:t>
      </w:r>
    </w:p>
    <w:p>
      <w:r>
        <w:rPr>
          <w:b/>
        </w:rPr>
        <w:t xml:space="preserve">Tulos</w:t>
      </w:r>
    </w:p>
    <w:p>
      <w:r>
        <w:t xml:space="preserve">Milloin britney spears julkaisi ensimmäisen studioalbuminsa?</w:t>
      </w:r>
    </w:p>
    <w:p>
      <w:r>
        <w:rPr>
          <w:b/>
        </w:rPr>
        <w:t xml:space="preserve">Tulos</w:t>
      </w:r>
    </w:p>
    <w:p>
      <w:r>
        <w:t xml:space="preserve">Milloin britney spears julkaisi ensimmäisen kokoelmalevynsä?</w:t>
      </w:r>
    </w:p>
    <w:p>
      <w:r>
        <w:rPr>
          <w:b/>
        </w:rPr>
        <w:t xml:space="preserve">Esimerkki 7.3927</w:t>
      </w:r>
    </w:p>
    <w:p>
      <w:r>
        <w:t xml:space="preserve">Kuka näytteli noitaa alkuperäisessä Ozin velhossa?</w:t>
      </w:r>
    </w:p>
    <w:p>
      <w:r>
        <w:rPr>
          <w:b/>
        </w:rPr>
        <w:t xml:space="preserve">Tulos</w:t>
      </w:r>
    </w:p>
    <w:p>
      <w:r>
        <w:t xml:space="preserve">Kuka näytteli Lännen pahaa noitaa alkuperäisessä Velho Oz -musikaalielokuvassa vuodelta 1939?</w:t>
      </w:r>
    </w:p>
    <w:p>
      <w:r>
        <w:rPr>
          <w:b/>
        </w:rPr>
        <w:t xml:space="preserve">Tulos</w:t>
      </w:r>
    </w:p>
    <w:p>
      <w:r>
        <w:t xml:space="preserve">Kuka näytteli Glinda hyvää noitaa alkuperäisessä Velho Oz -musikaalielokuvassa vuodelta 1939?</w:t>
      </w:r>
    </w:p>
    <w:p>
      <w:r>
        <w:rPr>
          <w:b/>
        </w:rPr>
        <w:t xml:space="preserve">Esimerkki 7.3928</w:t>
      </w:r>
    </w:p>
    <w:p>
      <w:r>
        <w:t xml:space="preserve">Missä elokuva Matka maan keskipisteeseen kuvattiin?</w:t>
      </w:r>
    </w:p>
    <w:p>
      <w:r>
        <w:rPr>
          <w:b/>
        </w:rPr>
        <w:t xml:space="preserve">Tulos</w:t>
      </w:r>
    </w:p>
    <w:p>
      <w:r>
        <w:t xml:space="preserve">Missä vuonna 1959 kuvattu elokuva Matka maan keskipisteeseen kuvattiin?</w:t>
      </w:r>
    </w:p>
    <w:p>
      <w:r>
        <w:rPr>
          <w:b/>
        </w:rPr>
        <w:t xml:space="preserve">Tulos</w:t>
      </w:r>
    </w:p>
    <w:p>
      <w:r>
        <w:t xml:space="preserve">Missä vuonna 1989 kuvattiin elokuva Matka maan keskipisteeseen?</w:t>
      </w:r>
    </w:p>
    <w:p>
      <w:r>
        <w:rPr>
          <w:b/>
        </w:rPr>
        <w:t xml:space="preserve">Tulos</w:t>
      </w:r>
    </w:p>
    <w:p>
      <w:r>
        <w:t xml:space="preserve">Missä vuonna 2008 valmistunut teatterielokuva Matka maan keskipisteeseen kuvattiin?</w:t>
      </w:r>
    </w:p>
    <w:p>
      <w:r>
        <w:rPr>
          <w:b/>
        </w:rPr>
        <w:t xml:space="preserve">Tulos</w:t>
      </w:r>
    </w:p>
    <w:p>
      <w:r>
        <w:t xml:space="preserve">Missä vuonna 2008 valmistunut tv-elokuva Matka maan keskipisteeseen kuvattiin?</w:t>
      </w:r>
    </w:p>
    <w:p>
      <w:r>
        <w:rPr>
          <w:b/>
        </w:rPr>
        <w:t xml:space="preserve">Esimerkki 7.3929</w:t>
      </w:r>
    </w:p>
    <w:p>
      <w:r>
        <w:t xml:space="preserve">Mikä on sukupuolitauti numero 1?</w:t>
      </w:r>
    </w:p>
    <w:p>
      <w:r>
        <w:rPr>
          <w:b/>
        </w:rPr>
        <w:t xml:space="preserve">Tulos</w:t>
      </w:r>
    </w:p>
    <w:p>
      <w:r>
        <w:t xml:space="preserve">Mikä on maailman suurin sukupuolitauti?</w:t>
      </w:r>
    </w:p>
    <w:p>
      <w:r>
        <w:rPr>
          <w:b/>
        </w:rPr>
        <w:t xml:space="preserve">Tulos</w:t>
      </w:r>
    </w:p>
    <w:p>
      <w:r>
        <w:t xml:space="preserve">Mikä on sukupuolitauti numero 1 Saharan eteläpuolisessa Afrikassa?</w:t>
      </w:r>
    </w:p>
    <w:p>
      <w:r>
        <w:rPr>
          <w:b/>
        </w:rPr>
        <w:t xml:space="preserve">Esimerkki 7.3930</w:t>
      </w:r>
    </w:p>
    <w:p>
      <w:r>
        <w:t xml:space="preserve">Milloin YK:n ihmisoikeuksien julistus kirjoitettiin?</w:t>
      </w:r>
    </w:p>
    <w:p>
      <w:r>
        <w:rPr>
          <w:b/>
        </w:rPr>
        <w:t xml:space="preserve">Tulos</w:t>
      </w:r>
    </w:p>
    <w:p>
      <w:r>
        <w:t xml:space="preserve">Milloin YK:n ihmisoikeusjulistuksen kirjoittaminen alkoi?</w:t>
      </w:r>
    </w:p>
    <w:p>
      <w:r>
        <w:rPr>
          <w:b/>
        </w:rPr>
        <w:t xml:space="preserve">Tulos</w:t>
      </w:r>
    </w:p>
    <w:p>
      <w:r>
        <w:t xml:space="preserve">Milloin YK:n ihmisoikeusjulistuksen kirjoittaminen saatiin päätökseen?</w:t>
      </w:r>
    </w:p>
    <w:p>
      <w:r>
        <w:rPr>
          <w:b/>
        </w:rPr>
        <w:t xml:space="preserve">Esimerkki 7.3931</w:t>
      </w:r>
    </w:p>
    <w:p>
      <w:r>
        <w:t xml:space="preserve">Kuka lauloi laulun wish you were here?</w:t>
      </w:r>
    </w:p>
    <w:p>
      <w:r>
        <w:rPr>
          <w:b/>
        </w:rPr>
        <w:t xml:space="preserve">Tulos</w:t>
      </w:r>
    </w:p>
    <w:p>
      <w:r>
        <w:t xml:space="preserve">Kuka lauloi laulun alkuperäisellä "Wish You Were Here" -singlellä?</w:t>
      </w:r>
    </w:p>
    <w:p>
      <w:r>
        <w:rPr>
          <w:b/>
        </w:rPr>
        <w:t xml:space="preserve">Tulos</w:t>
      </w:r>
    </w:p>
    <w:p>
      <w:r>
        <w:t xml:space="preserve">Kuka lauloi lauluäänet albumilla "Wish You Were Here"?</w:t>
      </w:r>
    </w:p>
    <w:p>
      <w:r>
        <w:rPr>
          <w:b/>
        </w:rPr>
        <w:t xml:space="preserve">Tulos</w:t>
      </w:r>
    </w:p>
    <w:p>
      <w:r>
        <w:t xml:space="preserve">Kuka yritti laulaa lauluääniä "Wish You Were Here" -albumilla?</w:t>
      </w:r>
    </w:p>
    <w:p>
      <w:r>
        <w:rPr>
          <w:b/>
        </w:rPr>
        <w:t xml:space="preserve">Esimerkki 7.3932</w:t>
      </w:r>
    </w:p>
    <w:p>
      <w:r>
        <w:t xml:space="preserve">Kuka esitti teurastajaa Bradyn porukassa?</w:t>
      </w:r>
    </w:p>
    <w:p>
      <w:r>
        <w:rPr>
          <w:b/>
        </w:rPr>
        <w:t xml:space="preserve">Tulos</w:t>
      </w:r>
    </w:p>
    <w:p>
      <w:r>
        <w:t xml:space="preserve">Kuka esitti Sam the Butcheria Bradyn porukassa?</w:t>
      </w:r>
    </w:p>
    <w:p>
      <w:r>
        <w:rPr>
          <w:b/>
        </w:rPr>
        <w:t xml:space="preserve">Tulos</w:t>
      </w:r>
    </w:p>
    <w:p>
      <w:r>
        <w:t xml:space="preserve">Kuka esitti Samia, teurastajaa sarjassa A Very Brady Christmas?</w:t>
      </w:r>
    </w:p>
    <w:p>
      <w:r>
        <w:rPr>
          <w:b/>
        </w:rPr>
        <w:t xml:space="preserve">Tulos</w:t>
      </w:r>
    </w:p>
    <w:p>
      <w:r>
        <w:t xml:space="preserve">Kuka näytteli Samia, teurastajaa, vuoden 1995 Brady Bunch -elokuvassa?</w:t>
      </w:r>
    </w:p>
    <w:p>
      <w:r>
        <w:rPr>
          <w:b/>
        </w:rPr>
        <w:t xml:space="preserve">Esimerkki 7.3933</w:t>
      </w:r>
    </w:p>
    <w:p>
      <w:r>
        <w:t xml:space="preserve">Kuinka monta kansainvälistä lentokenttää meillä on Nigeriassa?</w:t>
      </w:r>
    </w:p>
    <w:p>
      <w:r>
        <w:rPr>
          <w:b/>
        </w:rPr>
        <w:t xml:space="preserve">Tulos</w:t>
      </w:r>
    </w:p>
    <w:p>
      <w:r>
        <w:t xml:space="preserve">Kuinka monta lentokenttää, joiden nimessä on sana kansainvälinen, meillä on Nigeriassa?</w:t>
      </w:r>
    </w:p>
    <w:p>
      <w:r>
        <w:rPr>
          <w:b/>
        </w:rPr>
        <w:t xml:space="preserve">Tulos</w:t>
      </w:r>
    </w:p>
    <w:p>
      <w:r>
        <w:t xml:space="preserve">Kuinka monta FAANin ylläpitämää toimivaa kansainvälistä lentokenttää meillä on Nigeriassa?</w:t>
      </w:r>
    </w:p>
    <w:p>
      <w:r>
        <w:rPr>
          <w:b/>
        </w:rPr>
        <w:t xml:space="preserve">Tulos</w:t>
      </w:r>
    </w:p>
    <w:p>
      <w:r>
        <w:t xml:space="preserve">Kuinka monta toimivaa kansainvälistä lentokenttää meillä on Nigeriassa yhteensä?</w:t>
      </w:r>
    </w:p>
    <w:p>
      <w:r>
        <w:rPr>
          <w:b/>
        </w:rPr>
        <w:t xml:space="preserve">Esimerkki 7.3934</w:t>
      </w:r>
    </w:p>
    <w:p>
      <w:r>
        <w:t xml:space="preserve">Missä on Yhdysvaltojen vanhin elävä puu?</w:t>
      </w:r>
    </w:p>
    <w:p>
      <w:r>
        <w:rPr>
          <w:b/>
        </w:rPr>
        <w:t xml:space="preserve">Tulos</w:t>
      </w:r>
    </w:p>
    <w:p>
      <w:r>
        <w:t xml:space="preserve">Missä on Yhdysvaltojen vanhin yksittäinen elävä puu?</w:t>
      </w:r>
    </w:p>
    <w:p>
      <w:r>
        <w:rPr>
          <w:b/>
        </w:rPr>
        <w:t xml:space="preserve">Tulos</w:t>
      </w:r>
    </w:p>
    <w:p>
      <w:r>
        <w:t xml:space="preserve">Missä on Yhdysvaltojen vanhin elävien puiden kloonikolonia?</w:t>
      </w:r>
    </w:p>
    <w:p>
      <w:r>
        <w:rPr>
          <w:b/>
        </w:rPr>
        <w:t xml:space="preserve">Esimerkki 7.3935</w:t>
      </w:r>
    </w:p>
    <w:p>
      <w:r>
        <w:t xml:space="preserve">Kuinka suuri osa maailman energiasta tuotetaan ydinvoimalla?</w:t>
      </w:r>
    </w:p>
    <w:p>
      <w:r>
        <w:rPr>
          <w:b/>
        </w:rPr>
        <w:t xml:space="preserve">Tulos</w:t>
      </w:r>
    </w:p>
    <w:p>
      <w:r>
        <w:t xml:space="preserve">Kuinka monta prosenttia maailman energiasta tuotetaan ydinvoimalla vuonna 2017?</w:t>
      </w:r>
    </w:p>
    <w:p>
      <w:r>
        <w:rPr>
          <w:b/>
        </w:rPr>
        <w:t xml:space="preserve">Tulos</w:t>
      </w:r>
    </w:p>
    <w:p>
      <w:r>
        <w:t xml:space="preserve">Kuinka monta prosenttia maailman energiasta tuotetaan ydinvoimalla vuonna 2014?</w:t>
      </w:r>
    </w:p>
    <w:p>
      <w:r>
        <w:rPr>
          <w:b/>
        </w:rPr>
        <w:t xml:space="preserve">Tulos</w:t>
      </w:r>
    </w:p>
    <w:p>
      <w:r>
        <w:t xml:space="preserve">Kuinka monta prosenttia maailman energiasta tuotetaan ydinvoimalla vuonna 2016?</w:t>
      </w:r>
    </w:p>
    <w:p>
      <w:r>
        <w:rPr>
          <w:b/>
        </w:rPr>
        <w:t xml:space="preserve">Esimerkki 7.3936</w:t>
      </w:r>
    </w:p>
    <w:p>
      <w:r>
        <w:t xml:space="preserve">Milloin Yhdysvalloissa alettiin käyttää postinumeroita?</w:t>
      </w:r>
    </w:p>
    <w:p>
      <w:r>
        <w:rPr>
          <w:b/>
        </w:rPr>
        <w:t xml:space="preserve">Tulos</w:t>
      </w:r>
    </w:p>
    <w:p>
      <w:r>
        <w:t xml:space="preserve">Milloin Yhdysvalloissa otettiin käyttöön postinumerot?</w:t>
      </w:r>
    </w:p>
    <w:p>
      <w:r>
        <w:rPr>
          <w:b/>
        </w:rPr>
        <w:t xml:space="preserve">Tulos</w:t>
      </w:r>
    </w:p>
    <w:p>
      <w:r>
        <w:t xml:space="preserve">Milloin Yhdysvalloissa alettiin vaatia postinumeroita?</w:t>
      </w:r>
    </w:p>
    <w:p>
      <w:r>
        <w:rPr>
          <w:b/>
        </w:rPr>
        <w:t xml:space="preserve">Esimerkki 7.3937</w:t>
      </w:r>
    </w:p>
    <w:p>
      <w:r>
        <w:t xml:space="preserve">Kuka lauloi laulun nämä silmät itkevät?</w:t>
      </w:r>
    </w:p>
    <w:p>
      <w:r>
        <w:rPr>
          <w:b/>
        </w:rPr>
        <w:t xml:space="preserve">Tulos</w:t>
      </w:r>
    </w:p>
    <w:p>
      <w:r>
        <w:t xml:space="preserve">Mikä yhtye soitti kappaleen "These Eyes" (1968)?</w:t>
      </w:r>
    </w:p>
    <w:p>
      <w:r>
        <w:rPr>
          <w:b/>
        </w:rPr>
        <w:t xml:space="preserve">Tulos</w:t>
      </w:r>
    </w:p>
    <w:p>
      <w:r>
        <w:t xml:space="preserve">Mikä laulaja lauloi kappaleen "These Eyes" (1968)?</w:t>
      </w:r>
    </w:p>
    <w:p>
      <w:r>
        <w:rPr>
          <w:b/>
        </w:rPr>
        <w:t xml:space="preserve">Esimerkki 7.3938</w:t>
      </w:r>
    </w:p>
    <w:p>
      <w:r>
        <w:t xml:space="preserve">Kolme pientä possua -tarinan kirjoittaja?</w:t>
      </w:r>
    </w:p>
    <w:p>
      <w:r>
        <w:rPr>
          <w:b/>
        </w:rPr>
        <w:t xml:space="preserve">Tulos</w:t>
      </w:r>
    </w:p>
    <w:p>
      <w:r>
        <w:t xml:space="preserve">Kuka on 3 pikku possun tositarinan kirjoittaja?</w:t>
      </w:r>
    </w:p>
    <w:p>
      <w:r>
        <w:rPr>
          <w:b/>
        </w:rPr>
        <w:t xml:space="preserve">Tulos</w:t>
      </w:r>
    </w:p>
    <w:p>
      <w:r>
        <w:t xml:space="preserve">Kuka on Kolme pientä porsasta -sadun kirjoittaja?</w:t>
      </w:r>
    </w:p>
    <w:p>
      <w:r>
        <w:rPr>
          <w:b/>
        </w:rPr>
        <w:t xml:space="preserve">Esimerkki 7.3939</w:t>
      </w:r>
    </w:p>
    <w:p>
      <w:r>
        <w:t xml:space="preserve">Kuinka monta osavaltiota Yhdysvalloissa on?</w:t>
      </w:r>
    </w:p>
    <w:p>
      <w:r>
        <w:rPr>
          <w:b/>
        </w:rPr>
        <w:t xml:space="preserve">Tulos</w:t>
      </w:r>
    </w:p>
    <w:p>
      <w:r>
        <w:t xml:space="preserve">Kuinka monta osavaltiota Yhdysvalloissa on yhteensä?</w:t>
      </w:r>
    </w:p>
    <w:p>
      <w:r>
        <w:rPr>
          <w:b/>
        </w:rPr>
        <w:t xml:space="preserve">Tulos</w:t>
      </w:r>
    </w:p>
    <w:p>
      <w:r>
        <w:t xml:space="preserve">Kuinka monta vierekkäistä osavaltiota Yhdysvalloissa on?</w:t>
      </w:r>
    </w:p>
    <w:p>
      <w:r>
        <w:rPr>
          <w:b/>
        </w:rPr>
        <w:t xml:space="preserve">Esimerkki 7.3940</w:t>
      </w:r>
    </w:p>
    <w:p>
      <w:r>
        <w:t xml:space="preserve">Milloin jääkauden törmäyskurssi ilmestyi?</w:t>
      </w:r>
    </w:p>
    <w:p>
      <w:r>
        <w:rPr>
          <w:b/>
        </w:rPr>
        <w:t xml:space="preserve">Tulos</w:t>
      </w:r>
    </w:p>
    <w:p>
      <w:r>
        <w:t xml:space="preserve">Milloin Jääkauden törmäyskurssi tuli Sydneyn elokuvajuhlilla?</w:t>
      </w:r>
    </w:p>
    <w:p>
      <w:r>
        <w:rPr>
          <w:b/>
        </w:rPr>
        <w:t xml:space="preserve">Tulos</w:t>
      </w:r>
    </w:p>
    <w:p>
      <w:r>
        <w:t xml:space="preserve">Milloin jääkauden törmäyskurssi tuli ulos Yhdysvalloissa ja Kanadassa?</w:t>
      </w:r>
    </w:p>
    <w:p>
      <w:r>
        <w:rPr>
          <w:b/>
        </w:rPr>
        <w:t xml:space="preserve">Esimerkki 7.3941</w:t>
      </w:r>
    </w:p>
    <w:p>
      <w:r>
        <w:t xml:space="preserve">Mikä on Walnut Grove Minnesotan väkiluku?</w:t>
      </w:r>
    </w:p>
    <w:p>
      <w:r>
        <w:rPr>
          <w:b/>
        </w:rPr>
        <w:t xml:space="preserve">Tulos</w:t>
      </w:r>
    </w:p>
    <w:p>
      <w:r>
        <w:t xml:space="preserve">Mikä on Walnut Grove Minnesotan väkiluku vuonna 2010?</w:t>
      </w:r>
    </w:p>
    <w:p>
      <w:r>
        <w:rPr>
          <w:b/>
        </w:rPr>
        <w:t xml:space="preserve">Tulos</w:t>
      </w:r>
    </w:p>
    <w:p>
      <w:r>
        <w:t xml:space="preserve">Mikä on Walnut Grove Minnesotan väkiluku vuonna 2000?</w:t>
      </w:r>
    </w:p>
    <w:p>
      <w:r>
        <w:rPr>
          <w:b/>
        </w:rPr>
        <w:t xml:space="preserve">Esimerkki 7.3942</w:t>
      </w:r>
    </w:p>
    <w:p>
      <w:r>
        <w:t xml:space="preserve">Milloin tietosuojalaki (1998) tuli voimaan Yhdistyneessä kuningaskunnassa?</w:t>
      </w:r>
    </w:p>
    <w:p>
      <w:r>
        <w:rPr>
          <w:b/>
        </w:rPr>
        <w:t xml:space="preserve">Tulos</w:t>
      </w:r>
    </w:p>
    <w:p>
      <w:r>
        <w:t xml:space="preserve">Milloin tietosuojalaki (1998) tuli voimaan Yhdistyneessä kuningaskunnassa kuninkaallisella hyväksynnällä?</w:t>
      </w:r>
    </w:p>
    <w:p>
      <w:r>
        <w:rPr>
          <w:b/>
        </w:rPr>
        <w:t xml:space="preserve">Tulos</w:t>
      </w:r>
    </w:p>
    <w:p>
      <w:r>
        <w:t xml:space="preserve">Milloin tietosuojalaki (1998) alkoi ja tuli voimaan Yhdistyneessä kuningaskunnassa?</w:t>
      </w:r>
    </w:p>
    <w:p>
      <w:r>
        <w:rPr>
          <w:b/>
        </w:rPr>
        <w:t xml:space="preserve">Esimerkki 7.3943</w:t>
      </w:r>
    </w:p>
    <w:p>
      <w:r>
        <w:t xml:space="preserve">Mitä tuotteita syntyy, kun helium palaa tähdessä?</w:t>
      </w:r>
    </w:p>
    <w:p>
      <w:r>
        <w:rPr>
          <w:b/>
        </w:rPr>
        <w:t xml:space="preserve">Tulos</w:t>
      </w:r>
    </w:p>
    <w:p>
      <w:r>
        <w:t xml:space="preserve">Mikä on tähdessä tapahtuvan heliumin palamisen epävakaa tuote?</w:t>
      </w:r>
    </w:p>
    <w:p>
      <w:r>
        <w:rPr>
          <w:b/>
        </w:rPr>
        <w:t xml:space="preserve">Tulos</w:t>
      </w:r>
    </w:p>
    <w:p>
      <w:r>
        <w:t xml:space="preserve">Mitkä ovat tähdessä tapahtuvan heliumin palamisen vakaat tuotteet?</w:t>
      </w:r>
    </w:p>
    <w:p>
      <w:r>
        <w:rPr>
          <w:b/>
        </w:rPr>
        <w:t xml:space="preserve">Esimerkki 7.3944</w:t>
      </w:r>
    </w:p>
    <w:p>
      <w:r>
        <w:t xml:space="preserve">Kuka esittää puoliaikashow'n Super Bowlissa?</w:t>
      </w:r>
    </w:p>
    <w:p>
      <w:r>
        <w:rPr>
          <w:b/>
        </w:rPr>
        <w:t xml:space="preserve">Tulos</w:t>
      </w:r>
    </w:p>
    <w:p>
      <w:r>
        <w:t xml:space="preserve">Kuka esiintyi Super Bowl LI:n puoliaikashow'ssa?</w:t>
      </w:r>
    </w:p>
    <w:p>
      <w:r>
        <w:rPr>
          <w:b/>
        </w:rPr>
        <w:t xml:space="preserve">Tulos</w:t>
      </w:r>
    </w:p>
    <w:p>
      <w:r>
        <w:t xml:space="preserve">Kuka esiintyi Super Bowl 50:n puoliaikashow'ssa?</w:t>
      </w:r>
    </w:p>
    <w:p>
      <w:r>
        <w:rPr>
          <w:b/>
        </w:rPr>
        <w:t xml:space="preserve">Tulos</w:t>
      </w:r>
    </w:p>
    <w:p>
      <w:r>
        <w:t xml:space="preserve">Kuka esiintyi Super Bowl XLIX:n puoliaikashow'ssa?</w:t>
      </w:r>
    </w:p>
    <w:p>
      <w:r>
        <w:rPr>
          <w:b/>
        </w:rPr>
        <w:t xml:space="preserve">Esimerkki 7.3945</w:t>
      </w:r>
    </w:p>
    <w:p>
      <w:r>
        <w:t xml:space="preserve">Kuka on Floridan osavaltion pääjohtaja?</w:t>
      </w:r>
    </w:p>
    <w:p>
      <w:r>
        <w:rPr>
          <w:b/>
        </w:rPr>
        <w:t xml:space="preserve">Tulos</w:t>
      </w:r>
    </w:p>
    <w:p>
      <w:r>
        <w:t xml:space="preserve">Mikä on Floridan osavaltion pääjohtajan virka?</w:t>
      </w:r>
    </w:p>
    <w:p>
      <w:r>
        <w:rPr>
          <w:b/>
        </w:rPr>
        <w:t xml:space="preserve">Tulos</w:t>
      </w:r>
    </w:p>
    <w:p>
      <w:r>
        <w:t xml:space="preserve">Kuka on Floridan osavaltion pääjohtaja, joka valittiin vuonna 2011?</w:t>
      </w:r>
    </w:p>
    <w:p>
      <w:r>
        <w:rPr>
          <w:b/>
        </w:rPr>
        <w:t xml:space="preserve">Tulos</w:t>
      </w:r>
    </w:p>
    <w:p>
      <w:r>
        <w:t xml:space="preserve">Kuka on Floridan osavaltion pääjohtaja, joka valittiin vuonna 2007?</w:t>
      </w:r>
    </w:p>
    <w:p>
      <w:r>
        <w:rPr>
          <w:b/>
        </w:rPr>
        <w:t xml:space="preserve">Tulos</w:t>
      </w:r>
    </w:p>
    <w:p>
      <w:r>
        <w:t xml:space="preserve">Kuka on Floridan osavaltion pääjohtaja, joka valittiin vuonna 1999?</w:t>
      </w:r>
    </w:p>
    <w:p>
      <w:r>
        <w:rPr>
          <w:b/>
        </w:rPr>
        <w:t xml:space="preserve">Esimerkki 7.3946</w:t>
      </w:r>
    </w:p>
    <w:p>
      <w:r>
        <w:t xml:space="preserve">Kuka esitti majavaa elokuvassa Leave it to beaver?</w:t>
      </w:r>
    </w:p>
    <w:p>
      <w:r>
        <w:rPr>
          <w:b/>
        </w:rPr>
        <w:t xml:space="preserve">Tulos</w:t>
      </w:r>
    </w:p>
    <w:p>
      <w:r>
        <w:t xml:space="preserve">Kuka näytteli Majavaa televisiosarjassa Leave It to Beaver?</w:t>
      </w:r>
    </w:p>
    <w:p>
      <w:r>
        <w:rPr>
          <w:b/>
        </w:rPr>
        <w:t xml:space="preserve">Tulos</w:t>
      </w:r>
    </w:p>
    <w:p>
      <w:r>
        <w:t xml:space="preserve">Kuka näytteli Majavaa vuoden 1997 Leave It to Beaver -elokuvassa?</w:t>
      </w:r>
    </w:p>
    <w:p>
      <w:r>
        <w:rPr>
          <w:b/>
        </w:rPr>
        <w:t xml:space="preserve">Esimerkki 7.3947</w:t>
      </w:r>
    </w:p>
    <w:p>
      <w:r>
        <w:t xml:space="preserve">Minkälaisesta metallista aseet on tehty?</w:t>
      </w:r>
    </w:p>
    <w:p>
      <w:r>
        <w:rPr>
          <w:b/>
        </w:rPr>
        <w:t xml:space="preserve">Tulos</w:t>
      </w:r>
    </w:p>
    <w:p>
      <w:r>
        <w:t xml:space="preserve">Minkälaisesta metallista aseiden piiput yleensä valmistetaan?</w:t>
      </w:r>
    </w:p>
    <w:p>
      <w:r>
        <w:rPr>
          <w:b/>
        </w:rPr>
        <w:t xml:space="preserve">Tulos</w:t>
      </w:r>
    </w:p>
    <w:p>
      <w:r>
        <w:t xml:space="preserve">Minkälaisesta metallista varhaiseurooppalaiset aseet on valmistettu?</w:t>
      </w:r>
    </w:p>
    <w:p>
      <w:r>
        <w:rPr>
          <w:b/>
        </w:rPr>
        <w:t xml:space="preserve">Tulos</w:t>
      </w:r>
    </w:p>
    <w:p>
      <w:r>
        <w:t xml:space="preserve">Minkälaisesta metallista aseet valmistettiin, ja aseseppien suosima metalli?</w:t>
      </w:r>
    </w:p>
    <w:p>
      <w:r>
        <w:rPr>
          <w:b/>
        </w:rPr>
        <w:t xml:space="preserve">Tulos</w:t>
      </w:r>
    </w:p>
    <w:p>
      <w:r>
        <w:t xml:space="preserve">Minkälaista metallia käytettiin aikoinaan pääasiassa aseiden valmistukseen?</w:t>
      </w:r>
    </w:p>
    <w:p>
      <w:r>
        <w:rPr>
          <w:b/>
        </w:rPr>
        <w:t xml:space="preserve">Tulos</w:t>
      </w:r>
    </w:p>
    <w:p>
      <w:r>
        <w:t xml:space="preserve">Minkälaisesta metallista aseet on valmistettu, kun ne korvaavat aselajin metallin?</w:t>
      </w:r>
    </w:p>
    <w:p>
      <w:r>
        <w:rPr>
          <w:b/>
        </w:rPr>
        <w:t xml:space="preserve">Esimerkki 7.3948</w:t>
      </w:r>
    </w:p>
    <w:p>
      <w:r>
        <w:t xml:space="preserve">Mistä lähtien Puerto Rico on ollut osa Yhdysvaltoja?</w:t>
      </w:r>
    </w:p>
    <w:p>
      <w:r>
        <w:rPr>
          <w:b/>
        </w:rPr>
        <w:t xml:space="preserve">Tulos</w:t>
      </w:r>
    </w:p>
    <w:p>
      <w:r>
        <w:t xml:space="preserve">Mistä lähtien Puerto Rico on kuulunut Yhdysvalloille?</w:t>
      </w:r>
    </w:p>
    <w:p>
      <w:r>
        <w:rPr>
          <w:b/>
        </w:rPr>
        <w:t xml:space="preserve">Tulos</w:t>
      </w:r>
    </w:p>
    <w:p>
      <w:r>
        <w:t xml:space="preserve">Mistä lähtien puertoricolaiset ovat olleet Yhdysvaltain kansalaisia?</w:t>
      </w:r>
    </w:p>
    <w:p>
      <w:r>
        <w:rPr>
          <w:b/>
        </w:rPr>
        <w:t xml:space="preserve">Esimerkki 7.3949</w:t>
      </w:r>
    </w:p>
    <w:p>
      <w:r>
        <w:t xml:space="preserve">Kuka äänestää vuoden nfl-pelaajaa?</w:t>
      </w:r>
    </w:p>
    <w:p>
      <w:r>
        <w:rPr>
          <w:b/>
        </w:rPr>
        <w:t xml:space="preserve">Tulos</w:t>
      </w:r>
    </w:p>
    <w:p>
      <w:r>
        <w:t xml:space="preserve">Kuka äänestää Associated Pressin vuoden nfl-puolustuspelaajaksi?</w:t>
      </w:r>
    </w:p>
    <w:p>
      <w:r>
        <w:rPr>
          <w:b/>
        </w:rPr>
        <w:t xml:space="preserve">Tulos</w:t>
      </w:r>
    </w:p>
    <w:p>
      <w:r>
        <w:t xml:space="preserve">Kuka äänestää Associated Pressin NFL:n vuoden hyökkäävää pelaajaa?</w:t>
      </w:r>
    </w:p>
    <w:p>
      <w:r>
        <w:rPr>
          <w:b/>
        </w:rPr>
        <w:t xml:space="preserve">Tulos</w:t>
      </w:r>
    </w:p>
    <w:p>
      <w:r>
        <w:t xml:space="preserve">Kuka äänestää nfl:n vuoden arvokkainta pelaajaa?</w:t>
      </w:r>
    </w:p>
    <w:p>
      <w:r>
        <w:rPr>
          <w:b/>
        </w:rPr>
        <w:t xml:space="preserve">Tulos</w:t>
      </w:r>
    </w:p>
    <w:p>
      <w:r>
        <w:t xml:space="preserve">Kuka äänestää Associated Pressin NFL:n vuoden arvokkainta pelaajaa?</w:t>
      </w:r>
    </w:p>
    <w:p>
      <w:r>
        <w:rPr>
          <w:b/>
        </w:rPr>
        <w:t xml:space="preserve">Tulos</w:t>
      </w:r>
    </w:p>
    <w:p>
      <w:r>
        <w:t xml:space="preserve">Kuka äänestää Associated Pressin vuoden nfl-comeback-pelaajaa?</w:t>
      </w:r>
    </w:p>
    <w:p>
      <w:r>
        <w:rPr>
          <w:b/>
        </w:rPr>
        <w:t xml:space="preserve">Esimerkki 7.3950</w:t>
      </w:r>
    </w:p>
    <w:p>
      <w:r>
        <w:t xml:space="preserve">Kuka tappoi kuvernöörin Walking Deadissa?</w:t>
      </w:r>
    </w:p>
    <w:p>
      <w:r>
        <w:rPr>
          <w:b/>
        </w:rPr>
        <w:t xml:space="preserve">Tulos</w:t>
      </w:r>
    </w:p>
    <w:p>
      <w:r>
        <w:t xml:space="preserve">Kuka tappoi kuvernöörin The Walking Dead -grafiikkaromaanissa?</w:t>
      </w:r>
    </w:p>
    <w:p>
      <w:r>
        <w:rPr>
          <w:b/>
        </w:rPr>
        <w:t xml:space="preserve">Tulos</w:t>
      </w:r>
    </w:p>
    <w:p>
      <w:r>
        <w:t xml:space="preserve">Kuka tappoi kuvernöörin The Walking Dead -tv-sarjassa?</w:t>
      </w:r>
    </w:p>
    <w:p>
      <w:r>
        <w:rPr>
          <w:b/>
        </w:rPr>
        <w:t xml:space="preserve">Esimerkki 7.3951</w:t>
      </w:r>
    </w:p>
    <w:p>
      <w:r>
        <w:t xml:space="preserve">Milloin puoli penniä poistui liikenteestä?</w:t>
      </w:r>
    </w:p>
    <w:p>
      <w:r>
        <w:rPr>
          <w:b/>
        </w:rPr>
        <w:t xml:space="preserve">Tulos</w:t>
      </w:r>
    </w:p>
    <w:p>
      <w:r>
        <w:t xml:space="preserve">Milloin Ison-Britannian puoli penceä poistui liikkeestä?</w:t>
      </w:r>
    </w:p>
    <w:p>
      <w:r>
        <w:rPr>
          <w:b/>
        </w:rPr>
        <w:t xml:space="preserve">Tulos</w:t>
      </w:r>
    </w:p>
    <w:p>
      <w:r>
        <w:t xml:space="preserve">Milloin Irlannin puolikas penni poistui liikenteestä?</w:t>
      </w:r>
    </w:p>
    <w:p>
      <w:r>
        <w:rPr>
          <w:b/>
        </w:rPr>
        <w:t xml:space="preserve">Tulos</w:t>
      </w:r>
    </w:p>
    <w:p>
      <w:r>
        <w:t xml:space="preserve">Milloin Yhdysvaltain puoli penniä poistui liikkeestä?</w:t>
      </w:r>
    </w:p>
    <w:p>
      <w:r>
        <w:rPr>
          <w:b/>
        </w:rPr>
        <w:t xml:space="preserve">Esimerkki 7.3952</w:t>
      </w:r>
    </w:p>
    <w:p>
      <w:r>
        <w:t xml:space="preserve">Missä kohtaa kehoa suoliluu sijaitsee?</w:t>
      </w:r>
    </w:p>
    <w:p>
      <w:r>
        <w:rPr>
          <w:b/>
        </w:rPr>
        <w:t xml:space="preserve">Tulos</w:t>
      </w:r>
    </w:p>
    <w:p>
      <w:r>
        <w:t xml:space="preserve">Missä kohtaa kehoa suoliluu sijaitsee?</w:t>
      </w:r>
    </w:p>
    <w:p>
      <w:r>
        <w:rPr>
          <w:b/>
        </w:rPr>
        <w:t xml:space="preserve">Tulos</w:t>
      </w:r>
    </w:p>
    <w:p>
      <w:r>
        <w:t xml:space="preserve">Missä kohtaa kehoa suoliluun harja sijaitsee?</w:t>
      </w:r>
    </w:p>
    <w:p>
      <w:r>
        <w:rPr>
          <w:b/>
        </w:rPr>
        <w:t xml:space="preserve">Tulos</w:t>
      </w:r>
    </w:p>
    <w:p>
      <w:r>
        <w:t xml:space="preserve">Missä yhteinen suoliluunvaltimo sijaitsee kehossa?</w:t>
      </w:r>
    </w:p>
    <w:p>
      <w:r>
        <w:rPr>
          <w:b/>
        </w:rPr>
        <w:t xml:space="preserve">Tulos</w:t>
      </w:r>
    </w:p>
    <w:p>
      <w:r>
        <w:t xml:space="preserve">Missä kohtaa kehoa ulkoinen suoliliekkavaltimo sijaitsee?</w:t>
      </w:r>
    </w:p>
    <w:p>
      <w:r>
        <w:rPr>
          <w:b/>
        </w:rPr>
        <w:t xml:space="preserve">Tulos</w:t>
      </w:r>
    </w:p>
    <w:p>
      <w:r>
        <w:t xml:space="preserve">Missä sisäinen suoliluunvaltimo sijaitsee kehossa?</w:t>
      </w:r>
    </w:p>
    <w:p>
      <w:r>
        <w:rPr>
          <w:b/>
        </w:rPr>
        <w:t xml:space="preserve">Tulos</w:t>
      </w:r>
    </w:p>
    <w:p>
      <w:r>
        <w:t xml:space="preserve">Missä kohtaa kehoa sijaitsee suoliluu?</w:t>
      </w:r>
    </w:p>
    <w:p>
      <w:r>
        <w:rPr>
          <w:b/>
        </w:rPr>
        <w:t xml:space="preserve">Esimerkki 7.3953</w:t>
      </w:r>
    </w:p>
    <w:p>
      <w:r>
        <w:t xml:space="preserve">Eniten voittoja ncaa divisioonan i miesten yliopistokoripallossa?</w:t>
      </w:r>
    </w:p>
    <w:p>
      <w:r>
        <w:rPr>
          <w:b/>
        </w:rPr>
        <w:t xml:space="preserve">Tulos</w:t>
      </w:r>
    </w:p>
    <w:p>
      <w:r>
        <w:t xml:space="preserve">Koulu, jolla on eniten voittoja NCAA:n I divisioonan miesten yliopistokoripallossa?</w:t>
      </w:r>
    </w:p>
    <w:p>
      <w:r>
        <w:rPr>
          <w:b/>
        </w:rPr>
        <w:t xml:space="preserve">Tulos</w:t>
      </w:r>
    </w:p>
    <w:p>
      <w:r>
        <w:t xml:space="preserve">Valmentaja, jolla on eniten voittoja ncaa divisioonan i miesten yliopistokoripallossa?</w:t>
      </w:r>
    </w:p>
    <w:p>
      <w:r>
        <w:rPr>
          <w:b/>
        </w:rPr>
        <w:t xml:space="preserve">Esimerkki 7.3954</w:t>
      </w:r>
    </w:p>
    <w:p>
      <w:r>
        <w:t xml:space="preserve">Kuka kirjoitti virren Christ the solid rock i stand?</w:t>
      </w:r>
    </w:p>
    <w:p>
      <w:r>
        <w:rPr>
          <w:b/>
        </w:rPr>
        <w:t xml:space="preserve">Tulos</w:t>
      </w:r>
    </w:p>
    <w:p>
      <w:r>
        <w:t xml:space="preserve">Kuka kirjoitti virren "Kristuksen kalliolla seison" tekstin?</w:t>
      </w:r>
    </w:p>
    <w:p>
      <w:r>
        <w:rPr>
          <w:b/>
        </w:rPr>
        <w:t xml:space="preserve">Tulos</w:t>
      </w:r>
    </w:p>
    <w:p>
      <w:r>
        <w:t xml:space="preserve">Kuka on säveltänyt virren "Kristuksen vankan jalan päällä seison" melodian?</w:t>
      </w:r>
    </w:p>
    <w:p>
      <w:r>
        <w:rPr>
          <w:b/>
        </w:rPr>
        <w:t xml:space="preserve">Esimerkki 7.3955</w:t>
      </w:r>
    </w:p>
    <w:p>
      <w:r>
        <w:t xml:space="preserve">Kuka on Ellaria Sand Game of Thronesissa?</w:t>
      </w:r>
    </w:p>
    <w:p>
      <w:r>
        <w:rPr>
          <w:b/>
        </w:rPr>
        <w:t xml:space="preserve">Tulos</w:t>
      </w:r>
    </w:p>
    <w:p>
      <w:r>
        <w:t xml:space="preserve">Mikä on Ellaria Sandin peitenimi Game of Thronesissa?</w:t>
      </w:r>
    </w:p>
    <w:p>
      <w:r>
        <w:rPr>
          <w:b/>
        </w:rPr>
        <w:t xml:space="preserve">Tulos</w:t>
      </w:r>
    </w:p>
    <w:p>
      <w:r>
        <w:t xml:space="preserve">Kuka näyttelee Ellaria Sandia Game of Thronesissa?</w:t>
      </w:r>
    </w:p>
    <w:p>
      <w:r>
        <w:rPr>
          <w:b/>
        </w:rPr>
        <w:t xml:space="preserve">Esimerkki 7.3956</w:t>
      </w:r>
    </w:p>
    <w:p>
      <w:r>
        <w:t xml:space="preserve">Kuka oli tinamies Wizissä?</w:t>
      </w:r>
    </w:p>
    <w:p>
      <w:r>
        <w:rPr>
          <w:b/>
        </w:rPr>
        <w:t xml:space="preserve">Tulos</w:t>
      </w:r>
    </w:p>
    <w:p>
      <w:r>
        <w:t xml:space="preserve">Kuka esitti Tinamiestä The Wiz Live! -elokuvassa?</w:t>
      </w:r>
    </w:p>
    <w:p>
      <w:r>
        <w:rPr>
          <w:b/>
        </w:rPr>
        <w:t xml:space="preserve">Tulos</w:t>
      </w:r>
    </w:p>
    <w:p>
      <w:r>
        <w:t xml:space="preserve">Kuka näytteli Tinamiestä elokuvassa The Wiz (1978)?</w:t>
      </w:r>
    </w:p>
    <w:p>
      <w:r>
        <w:rPr>
          <w:b/>
        </w:rPr>
        <w:t xml:space="preserve">Tulos</w:t>
      </w:r>
    </w:p>
    <w:p>
      <w:r>
        <w:t xml:space="preserve">Kuka esitti Peltimiestä alkuperäisessä Broadwayn The Wiz -näytelmässä: The Super Soul Musical "Wonderful Wizard of Oz"?</w:t>
      </w:r>
    </w:p>
    <w:p>
      <w:r>
        <w:rPr>
          <w:b/>
        </w:rPr>
        <w:t xml:space="preserve">Tulos</w:t>
      </w:r>
    </w:p>
    <w:p>
      <w:r>
        <w:t xml:space="preserve">Kuka esitti Tinamiestä The Wiz -elokuvan Yhdysvaltain-kiertueella vuonna 1976: The Super Soul Musical "Wonderful Wizard of Oz"?</w:t>
      </w:r>
    </w:p>
    <w:p>
      <w:r>
        <w:rPr>
          <w:b/>
        </w:rPr>
        <w:t xml:space="preserve">Tulos</w:t>
      </w:r>
    </w:p>
    <w:p>
      <w:r>
        <w:t xml:space="preserve">Kuka esitti Tinamiestä The Wiz -näytelmän Yhdysvaltain kiertueella 1996-1997: The Super Soul Musical "Wonderful Wizard of Oz" -musikaalissa?</w:t>
      </w:r>
    </w:p>
    <w:p>
      <w:r>
        <w:rPr>
          <w:b/>
        </w:rPr>
        <w:t xml:space="preserve">Tulos</w:t>
      </w:r>
    </w:p>
    <w:p>
      <w:r>
        <w:t xml:space="preserve">Kuka esitti Peltimiestä vuoden 1976 Australian The Wiz -näytelmässä: The Super Soul Musical "Wonderful Wizard of Oz" -musikaalissa?</w:t>
      </w:r>
    </w:p>
    <w:p>
      <w:r>
        <w:rPr>
          <w:b/>
        </w:rPr>
        <w:t xml:space="preserve">Tulos</w:t>
      </w:r>
    </w:p>
    <w:p>
      <w:r>
        <w:t xml:space="preserve">Kuka esitti Tinamiestä City Centerin Encores! -näytelmässä? Summer Stars -sarjan vuoden 2009 The Wiz -tuotannossa: The Super Soul Musical "Wonderful Wizard of Oz" -musikaalissa?</w:t>
      </w:r>
    </w:p>
    <w:p>
      <w:r>
        <w:rPr>
          <w:b/>
        </w:rPr>
        <w:t xml:space="preserve">Esimerkki 7.3957</w:t>
      </w:r>
    </w:p>
    <w:p>
      <w:r>
        <w:t xml:space="preserve">Milloin avattiin ensimmäinen Atlantin ylittävä puhelinkaapelipalvelu?</w:t>
      </w:r>
    </w:p>
    <w:p>
      <w:r>
        <w:rPr>
          <w:b/>
        </w:rPr>
        <w:t xml:space="preserve">Tulos</w:t>
      </w:r>
    </w:p>
    <w:p>
      <w:r>
        <w:t xml:space="preserve">Milloin avattiin ensimmäinen Atlantin ylittävä puhelinkaapelipalvelu?</w:t>
      </w:r>
    </w:p>
    <w:p>
      <w:r>
        <w:rPr>
          <w:b/>
        </w:rPr>
        <w:t xml:space="preserve">Tulos</w:t>
      </w:r>
    </w:p>
    <w:p>
      <w:r>
        <w:t xml:space="preserve">Milloin avattiin ensimmäinen Etelä-Atlantin puhelinkaapelipalvelu?</w:t>
      </w:r>
    </w:p>
    <w:p>
      <w:r>
        <w:rPr>
          <w:b/>
        </w:rPr>
        <w:t xml:space="preserve">Esimerkki 7.3958</w:t>
      </w:r>
    </w:p>
    <w:p>
      <w:r>
        <w:t xml:space="preserve">Kuka laulaa laulun se on vain illuusio?</w:t>
      </w:r>
    </w:p>
    <w:p>
      <w:r>
        <w:rPr>
          <w:b/>
        </w:rPr>
        <w:t xml:space="preserve">Tulos</w:t>
      </w:r>
    </w:p>
    <w:p>
      <w:r>
        <w:t xml:space="preserve">Mikä yhtye esittää kappaleen it's just an illusion?</w:t>
      </w:r>
    </w:p>
    <w:p>
      <w:r>
        <w:rPr>
          <w:b/>
        </w:rPr>
        <w:t xml:space="preserve">Tulos</w:t>
      </w:r>
    </w:p>
    <w:p>
      <w:r>
        <w:t xml:space="preserve">Kuka laulaa päälaulua kappaleessa se on vain illuusio?</w:t>
      </w:r>
    </w:p>
    <w:p>
      <w:r>
        <w:rPr>
          <w:b/>
        </w:rPr>
        <w:t xml:space="preserve">Esimerkki 7.3959</w:t>
      </w:r>
    </w:p>
    <w:p>
      <w:r>
        <w:t xml:space="preserve">Kuka kirjoitti, että sinulla on iloinen pikkujoulu?</w:t>
      </w:r>
    </w:p>
    <w:p>
      <w:r>
        <w:rPr>
          <w:b/>
        </w:rPr>
        <w:t xml:space="preserve">Tulos</w:t>
      </w:r>
    </w:p>
    <w:p>
      <w:r>
        <w:t xml:space="preserve">Kuka kirjoitti musiikin kappaleeseen Have Yourself a Merry Little Christmas?</w:t>
      </w:r>
    </w:p>
    <w:p>
      <w:r>
        <w:rPr>
          <w:b/>
        </w:rPr>
        <w:t xml:space="preserve">Tulos</w:t>
      </w:r>
    </w:p>
    <w:p>
      <w:r>
        <w:t xml:space="preserve">Kuka kirjoitti sanat kappaleeseen Have Yourself a Merry Little Christmas?</w:t>
      </w:r>
    </w:p>
    <w:p>
      <w:r>
        <w:rPr>
          <w:b/>
        </w:rPr>
        <w:t xml:space="preserve">Esimerkki 7.3960</w:t>
      </w:r>
    </w:p>
    <w:p>
      <w:r>
        <w:t xml:space="preserve">Mikä on maailman pohjoisin kaupunki?</w:t>
      </w:r>
    </w:p>
    <w:p>
      <w:r>
        <w:rPr>
          <w:b/>
        </w:rPr>
        <w:t xml:space="preserve">Tulos</w:t>
      </w:r>
    </w:p>
    <w:p>
      <w:r>
        <w:t xml:space="preserve">Mikä on maailman pohjoisin asuttu paikka?</w:t>
      </w:r>
    </w:p>
    <w:p>
      <w:r>
        <w:rPr>
          <w:b/>
        </w:rPr>
        <w:t xml:space="preserve">Tulos</w:t>
      </w:r>
    </w:p>
    <w:p>
      <w:r>
        <w:t xml:space="preserve">Mikä on maailman pohjoisin paikka, jossa on vakituista asutusta?</w:t>
      </w:r>
    </w:p>
    <w:p>
      <w:r>
        <w:rPr>
          <w:b/>
        </w:rPr>
        <w:t xml:space="preserve">Tulos</w:t>
      </w:r>
    </w:p>
    <w:p>
      <w:r>
        <w:t xml:space="preserve">Mikä on maailman pohjoisin siviiliasutus ja toiminnallinen asutus?</w:t>
      </w:r>
    </w:p>
    <w:p>
      <w:r>
        <w:rPr>
          <w:b/>
        </w:rPr>
        <w:t xml:space="preserve">Esimerkki 7.3961</w:t>
      </w:r>
    </w:p>
    <w:p>
      <w:r>
        <w:t xml:space="preserve">Milloin uusi kausi ranch?</w:t>
      </w:r>
    </w:p>
    <w:p>
      <w:r>
        <w:rPr>
          <w:b/>
        </w:rPr>
        <w:t xml:space="preserve">Tulos</w:t>
      </w:r>
    </w:p>
    <w:p>
      <w:r>
        <w:t xml:space="preserve">Milloin Ranchin osa 4 (kausi 2) alkaa?</w:t>
      </w:r>
    </w:p>
    <w:p>
      <w:r>
        <w:rPr>
          <w:b/>
        </w:rPr>
        <w:t xml:space="preserve">Tulos</w:t>
      </w:r>
    </w:p>
    <w:p>
      <w:r>
        <w:t xml:space="preserve">Milloin Ranchin 3. osa (kausi 2) alkaa?</w:t>
      </w:r>
    </w:p>
    <w:p>
      <w:r>
        <w:rPr>
          <w:b/>
        </w:rPr>
        <w:t xml:space="preserve">Tulos</w:t>
      </w:r>
    </w:p>
    <w:p>
      <w:r>
        <w:t xml:space="preserve">Milloin Ranchin 2. osa (kausi 1) alkaa?</w:t>
      </w:r>
    </w:p>
    <w:p>
      <w:r>
        <w:rPr>
          <w:b/>
        </w:rPr>
        <w:t xml:space="preserve">Esimerkki 7.3962</w:t>
      </w:r>
    </w:p>
    <w:p>
      <w:r>
        <w:t xml:space="preserve">Milloin hattu ajoissa julkaistaan?</w:t>
      </w:r>
    </w:p>
    <w:p>
      <w:r>
        <w:rPr>
          <w:b/>
        </w:rPr>
        <w:t xml:space="preserve">Tulos</w:t>
      </w:r>
    </w:p>
    <w:p>
      <w:r>
        <w:t xml:space="preserve">Milloin Hattu ajassa julkaistaan macOS:lle ja Windowsille?</w:t>
      </w:r>
    </w:p>
    <w:p>
      <w:r>
        <w:rPr>
          <w:b/>
        </w:rPr>
        <w:t xml:space="preserve">Tulos</w:t>
      </w:r>
    </w:p>
    <w:p>
      <w:r>
        <w:t xml:space="preserve">Milloin Hattu ajassa julkaistaan PlayStation 4:lle Pohjois-Amerikassa?</w:t>
      </w:r>
    </w:p>
    <w:p>
      <w:r>
        <w:rPr>
          <w:b/>
        </w:rPr>
        <w:t xml:space="preserve">Tulos</w:t>
      </w:r>
    </w:p>
    <w:p>
      <w:r>
        <w:t xml:space="preserve">Milloin Hattu ajassa julkaistaan PlayStation 4:lle Euroopassa?</w:t>
      </w:r>
    </w:p>
    <w:p>
      <w:r>
        <w:rPr>
          <w:b/>
        </w:rPr>
        <w:t xml:space="preserve">Tulos</w:t>
      </w:r>
    </w:p>
    <w:p>
      <w:r>
        <w:t xml:space="preserve">Milloin Hat in time julkaistaan Xbox Onelle?</w:t>
      </w:r>
    </w:p>
    <w:p>
      <w:r>
        <w:rPr>
          <w:b/>
        </w:rPr>
        <w:t xml:space="preserve">Tulos</w:t>
      </w:r>
    </w:p>
    <w:p>
      <w:r>
        <w:t xml:space="preserve">Milloin Hattu ajassa julkaistaan Nintendo Switchille?</w:t>
      </w:r>
    </w:p>
    <w:p>
      <w:r>
        <w:rPr>
          <w:b/>
        </w:rPr>
        <w:t xml:space="preserve">Esimerkki 7.3963</w:t>
      </w:r>
    </w:p>
    <w:p>
      <w:r>
        <w:t xml:space="preserve">Milloin Redskins voitti viimeksi Super Bowlin?</w:t>
      </w:r>
    </w:p>
    <w:p>
      <w:r>
        <w:rPr>
          <w:b/>
        </w:rPr>
        <w:t xml:space="preserve">Tulos</w:t>
      </w:r>
    </w:p>
    <w:p>
      <w:r>
        <w:t xml:space="preserve">Milloin Redskins voitti viimeksi Super Bowlin?</w:t>
      </w:r>
    </w:p>
    <w:p>
      <w:r>
        <w:rPr>
          <w:b/>
        </w:rPr>
        <w:t xml:space="preserve">Tulos</w:t>
      </w:r>
    </w:p>
    <w:p>
      <w:r>
        <w:t xml:space="preserve">Mikä on redskinsin viimeisimmän voittaman super bowlin numero?</w:t>
      </w:r>
    </w:p>
    <w:p>
      <w:r>
        <w:rPr>
          <w:b/>
        </w:rPr>
        <w:t xml:space="preserve">Esimerkki 7.3964</w:t>
      </w:r>
    </w:p>
    <w:p>
      <w:r>
        <w:t xml:space="preserve">Milloin Brian palaa Family Guyhin?</w:t>
      </w:r>
    </w:p>
    <w:p>
      <w:r>
        <w:rPr>
          <w:b/>
        </w:rPr>
        <w:t xml:space="preserve">Tulos</w:t>
      </w:r>
    </w:p>
    <w:p>
      <w:r>
        <w:t xml:space="preserve">Mitä juoneen tulee, milloin Brian palaa Family Guyhin?</w:t>
      </w:r>
    </w:p>
    <w:p>
      <w:r>
        <w:rPr>
          <w:b/>
        </w:rPr>
        <w:t xml:space="preserve">Tulos</w:t>
      </w:r>
    </w:p>
    <w:p>
      <w:r>
        <w:t xml:space="preserve">Mikä on jakson numero, jossa Brian palaa Family Guyhin?</w:t>
      </w:r>
    </w:p>
    <w:p>
      <w:r>
        <w:rPr>
          <w:b/>
        </w:rPr>
        <w:t xml:space="preserve">Tulos</w:t>
      </w:r>
    </w:p>
    <w:p>
      <w:r>
        <w:t xml:space="preserve">Milloin esitettiin jakso, jossa Brian palaa Family Guyyn?</w:t>
      </w:r>
    </w:p>
    <w:p>
      <w:r>
        <w:rPr>
          <w:b/>
        </w:rPr>
        <w:t xml:space="preserve">Tulos</w:t>
      </w:r>
    </w:p>
    <w:p>
      <w:r>
        <w:t xml:space="preserve">Mikä oli sen jakson nimi, jossa Brian palaa Family Guyyn?</w:t>
      </w:r>
    </w:p>
    <w:p>
      <w:r>
        <w:rPr>
          <w:b/>
        </w:rPr>
        <w:t xml:space="preserve">Esimerkki 7.3965</w:t>
      </w:r>
    </w:p>
    <w:p>
      <w:r>
        <w:t xml:space="preserve">Kuka voitti vuoden 2018 andre the giant battle royalen?</w:t>
      </w:r>
    </w:p>
    <w:p>
      <w:r>
        <w:rPr>
          <w:b/>
        </w:rPr>
        <w:t xml:space="preserve">Tulos</w:t>
      </w:r>
    </w:p>
    <w:p>
      <w:r>
        <w:t xml:space="preserve">Kuka voitti vuoden 2018 Andre the Giant Battle Royalen WrestleMania 34:ssä?</w:t>
      </w:r>
    </w:p>
    <w:p>
      <w:r>
        <w:rPr>
          <w:b/>
        </w:rPr>
        <w:t xml:space="preserve">Tulos</w:t>
      </w:r>
    </w:p>
    <w:p>
      <w:r>
        <w:t xml:space="preserve">Kuka voitti vuoden 2018 naispuolisen vastineen Andre the Giant Battle Royalille WrestleMania 34:ssä?</w:t>
      </w:r>
    </w:p>
    <w:p>
      <w:r>
        <w:rPr>
          <w:b/>
        </w:rPr>
        <w:t xml:space="preserve">Esimerkki 7.3966</w:t>
      </w:r>
    </w:p>
    <w:p>
      <w:r>
        <w:t xml:space="preserve">Mistä Yhdysvallat sai uraania atomipommia varten?</w:t>
      </w:r>
    </w:p>
    <w:p>
      <w:r>
        <w:rPr>
          <w:b/>
        </w:rPr>
        <w:t xml:space="preserve">Tulos</w:t>
      </w:r>
    </w:p>
    <w:p>
      <w:r>
        <w:t xml:space="preserve">Mistä Yhdysvallat valmisti rikastetun uraanin atomipommia varten?</w:t>
      </w:r>
    </w:p>
    <w:p>
      <w:r>
        <w:rPr>
          <w:b/>
        </w:rPr>
        <w:t xml:space="preserve">Tulos</w:t>
      </w:r>
    </w:p>
    <w:p>
      <w:r>
        <w:t xml:space="preserve">Mistä kaivoksesta Yhdysvallat sai suurimman osan atomipommin uraanimalmista?</w:t>
      </w:r>
    </w:p>
    <w:p>
      <w:r>
        <w:rPr>
          <w:b/>
        </w:rPr>
        <w:t xml:space="preserve">Tulos</w:t>
      </w:r>
    </w:p>
    <w:p>
      <w:r>
        <w:t xml:space="preserve">Mikä monitieteinen ryhmä keräsi uraania eri paikoista atomipommia varten?</w:t>
      </w:r>
    </w:p>
    <w:p>
      <w:r>
        <w:rPr>
          <w:b/>
        </w:rPr>
        <w:t xml:space="preserve">Tulos</w:t>
      </w:r>
    </w:p>
    <w:p>
      <w:r>
        <w:t xml:space="preserve">Mistä saksalaisesta sukellusveneestä Yhdysvallat sai uraania atomipommia varten?</w:t>
      </w:r>
    </w:p>
    <w:p>
      <w:r>
        <w:rPr>
          <w:b/>
        </w:rPr>
        <w:t xml:space="preserve">Esimerkki 7.3967</w:t>
      </w:r>
    </w:p>
    <w:p>
      <w:r>
        <w:t xml:space="preserve">Milloin kiinalaista kipsilevyä käytettiin Yhdysvalloissa?</w:t>
      </w:r>
    </w:p>
    <w:p>
      <w:r>
        <w:rPr>
          <w:b/>
        </w:rPr>
        <w:t xml:space="preserve">Tulos</w:t>
      </w:r>
    </w:p>
    <w:p>
      <w:r>
        <w:t xml:space="preserve">Milloin kiinalaista kipsilevyä käytettiin ensimmäisen kerran Yhdysvalloissa?</w:t>
      </w:r>
    </w:p>
    <w:p>
      <w:r>
        <w:rPr>
          <w:b/>
        </w:rPr>
        <w:t xml:space="preserve">Tulos</w:t>
      </w:r>
    </w:p>
    <w:p>
      <w:r>
        <w:t xml:space="preserve">Milloin kiinalaista kipsilevyä käytettiin viimeksi Yhdysvalloissa?</w:t>
      </w:r>
    </w:p>
    <w:p>
      <w:r>
        <w:rPr>
          <w:b/>
        </w:rPr>
        <w:t xml:space="preserve">Esimerkki 7.3968</w:t>
      </w:r>
    </w:p>
    <w:p>
      <w:r>
        <w:t xml:space="preserve">Kuka teki kappaleen Haluan tietää mitä rakkaus on?</w:t>
      </w:r>
    </w:p>
    <w:p>
      <w:r>
        <w:rPr>
          <w:b/>
        </w:rPr>
        <w:t xml:space="preserve">Tulos</w:t>
      </w:r>
    </w:p>
    <w:p>
      <w:r>
        <w:t xml:space="preserve">Kuka teki kappaleen i want to know what love is, joka julkaistiin vuonna 1984?</w:t>
      </w:r>
    </w:p>
    <w:p>
      <w:r>
        <w:rPr>
          <w:b/>
        </w:rPr>
        <w:t xml:space="preserve">Tulos</w:t>
      </w:r>
    </w:p>
    <w:p>
      <w:r>
        <w:t xml:space="preserve">Kuka teki kappaleen i want to know what love is, joka julkaistiin vuonna 1985?</w:t>
      </w:r>
    </w:p>
    <w:p>
      <w:r>
        <w:rPr>
          <w:b/>
        </w:rPr>
        <w:t xml:space="preserve">Tulos</w:t>
      </w:r>
    </w:p>
    <w:p>
      <w:r>
        <w:t xml:space="preserve">Kuka teki vuonna 1998 julkaistun kappaleen i want to know what love is?</w:t>
      </w:r>
    </w:p>
    <w:p>
      <w:r>
        <w:rPr>
          <w:b/>
        </w:rPr>
        <w:t xml:space="preserve">Tulos</w:t>
      </w:r>
    </w:p>
    <w:p>
      <w:r>
        <w:t xml:space="preserve">Kuka teki vuonna 2004 julkaistun kappaleen i want to know what love is?</w:t>
      </w:r>
    </w:p>
    <w:p>
      <w:r>
        <w:rPr>
          <w:b/>
        </w:rPr>
        <w:t xml:space="preserve">Tulos</w:t>
      </w:r>
    </w:p>
    <w:p>
      <w:r>
        <w:t xml:space="preserve">Kuka teki vuonna 2009 julkaistun kappaleen i want to know what love is?</w:t>
      </w:r>
    </w:p>
    <w:p>
      <w:r>
        <w:rPr>
          <w:b/>
        </w:rPr>
        <w:t xml:space="preserve">Esimerkki 7.3969</w:t>
      </w:r>
    </w:p>
    <w:p>
      <w:r>
        <w:t xml:space="preserve">Milloin bantu-koulutus otettiin käyttöön Etelä-Afrikassa?</w:t>
      </w:r>
    </w:p>
    <w:p>
      <w:r>
        <w:rPr>
          <w:b/>
        </w:rPr>
        <w:t xml:space="preserve">Tulos</w:t>
      </w:r>
    </w:p>
    <w:p>
      <w:r>
        <w:t xml:space="preserve">Milloin bantu-koulutus otettiin ensimmäisen kerran käyttöön Etelä-Afrikan lainsäätäjille?</w:t>
      </w:r>
    </w:p>
    <w:p>
      <w:r>
        <w:rPr>
          <w:b/>
        </w:rPr>
        <w:t xml:space="preserve">Tulos</w:t>
      </w:r>
    </w:p>
    <w:p>
      <w:r>
        <w:t xml:space="preserve">Milloin bantu-koulutus otettiin käyttöön Etelä-Afrikassa, ja milloin se tuli voimaan?</w:t>
      </w:r>
    </w:p>
    <w:p>
      <w:r>
        <w:rPr>
          <w:b/>
        </w:rPr>
        <w:t xml:space="preserve">Esimerkki 7.3970</w:t>
      </w:r>
    </w:p>
    <w:p>
      <w:r>
        <w:t xml:space="preserve">Millä maalla on eniten mitaleja olympiahistoriassa?</w:t>
      </w:r>
    </w:p>
    <w:p>
      <w:r>
        <w:rPr>
          <w:b/>
        </w:rPr>
        <w:t xml:space="preserve">Tulos</w:t>
      </w:r>
    </w:p>
    <w:p>
      <w:r>
        <w:t xml:space="preserve">Millä maalla on olympiahistorian eniten mitaleita?</w:t>
      </w:r>
    </w:p>
    <w:p>
      <w:r>
        <w:rPr>
          <w:b/>
        </w:rPr>
        <w:t xml:space="preserve">Tulos</w:t>
      </w:r>
    </w:p>
    <w:p>
      <w:r>
        <w:t xml:space="preserve">Millä maalla on eniten mitaleja talviolympialaisten historiassa?</w:t>
      </w:r>
    </w:p>
    <w:p>
      <w:r>
        <w:rPr>
          <w:b/>
        </w:rPr>
        <w:t xml:space="preserve">Tulos</w:t>
      </w:r>
    </w:p>
    <w:p>
      <w:r>
        <w:t xml:space="preserve">Millä maalla on eniten mitaleja kesäolympialaisten historiassa?</w:t>
      </w:r>
    </w:p>
    <w:p>
      <w:r>
        <w:rPr>
          <w:b/>
        </w:rPr>
        <w:t xml:space="preserve">Tulos</w:t>
      </w:r>
    </w:p>
    <w:p>
      <w:r>
        <w:t xml:space="preserve">Millä maalla on eniten kultamitaleita olympialaisten historiassa?</w:t>
      </w:r>
    </w:p>
    <w:p>
      <w:r>
        <w:rPr>
          <w:b/>
        </w:rPr>
        <w:t xml:space="preserve">Tulos</w:t>
      </w:r>
    </w:p>
    <w:p>
      <w:r>
        <w:t xml:space="preserve">Millä maalla on olympiahistorian eniten hopeamitaleita?</w:t>
      </w:r>
    </w:p>
    <w:p>
      <w:r>
        <w:rPr>
          <w:b/>
        </w:rPr>
        <w:t xml:space="preserve">Tulos</w:t>
      </w:r>
    </w:p>
    <w:p>
      <w:r>
        <w:t xml:space="preserve">Millä maalla on olympiahistorian eniten pronssimitaleita?</w:t>
      </w:r>
    </w:p>
    <w:p>
      <w:r>
        <w:rPr>
          <w:b/>
        </w:rPr>
        <w:t xml:space="preserve">Esimerkki 7.3971</w:t>
      </w:r>
    </w:p>
    <w:p>
      <w:r>
        <w:t xml:space="preserve">Milloin he muuttivat honda pilotin korimallin?</w:t>
      </w:r>
    </w:p>
    <w:p>
      <w:r>
        <w:rPr>
          <w:b/>
        </w:rPr>
        <w:t xml:space="preserve">Tulos</w:t>
      </w:r>
    </w:p>
    <w:p>
      <w:r>
        <w:t xml:space="preserve">Minkä vuosimallin aikana honda pilotin korityyppi muutettiin, mikä johti 10% pienempään vetovoimapinta-alaan?</w:t>
      </w:r>
    </w:p>
    <w:p>
      <w:r>
        <w:rPr>
          <w:b/>
        </w:rPr>
        <w:t xml:space="preserve">Tulos</w:t>
      </w:r>
    </w:p>
    <w:p>
      <w:r>
        <w:t xml:space="preserve">Minkä vuosimallin aikana honda pilotin korimalli muutettiin, jolloin siihen tulivat uudet kevytmetallivanteet ja uudistettu etupaneeli?</w:t>
      </w:r>
    </w:p>
    <w:p>
      <w:r>
        <w:rPr>
          <w:b/>
        </w:rPr>
        <w:t xml:space="preserve">Tulos</w:t>
      </w:r>
    </w:p>
    <w:p>
      <w:r>
        <w:t xml:space="preserve">Minkä vuosimallin aikana honda pilotin korimallia muutettiin, jolloin se sai erilaisen säleikön ja uudelleen suunnitellun etupaneelin?</w:t>
      </w:r>
    </w:p>
    <w:p>
      <w:r>
        <w:rPr>
          <w:b/>
        </w:rPr>
        <w:t xml:space="preserve">Tulos</w:t>
      </w:r>
    </w:p>
    <w:p>
      <w:r>
        <w:t xml:space="preserve">Milloin he muuttivat honda pilotin korityyppiä, mikä johti 10 prosentin vähennykseen vetovoimapinta-alassa?</w:t>
      </w:r>
    </w:p>
    <w:p>
      <w:r>
        <w:rPr>
          <w:b/>
        </w:rPr>
        <w:t xml:space="preserve">Tulos</w:t>
      </w:r>
    </w:p>
    <w:p>
      <w:r>
        <w:t xml:space="preserve">Milloin he muuttivat honda pilotin korimallia, jolloin säleikkö ja etupaneeli muuttuivat?</w:t>
      </w:r>
    </w:p>
    <w:p>
      <w:r>
        <w:rPr>
          <w:b/>
        </w:rPr>
        <w:t xml:space="preserve">Esimerkki 7.3972</w:t>
      </w:r>
    </w:p>
    <w:p>
      <w:r>
        <w:t xml:space="preserve">Milloin uusi kausi law and order svu alkaa?</w:t>
      </w:r>
    </w:p>
    <w:p>
      <w:r>
        <w:rPr>
          <w:b/>
        </w:rPr>
        <w:t xml:space="preserve">Tulos</w:t>
      </w:r>
    </w:p>
    <w:p>
      <w:r>
        <w:t xml:space="preserve">Milloin law and order svu:n 19. kausi alkaa?</w:t>
      </w:r>
    </w:p>
    <w:p>
      <w:r>
        <w:rPr>
          <w:b/>
        </w:rPr>
        <w:t xml:space="preserve">Tulos</w:t>
      </w:r>
    </w:p>
    <w:p>
      <w:r>
        <w:t xml:space="preserve">Milloin law and order svu:n 18. kausi alkaa?</w:t>
      </w:r>
    </w:p>
    <w:p>
      <w:r>
        <w:rPr>
          <w:b/>
        </w:rPr>
        <w:t xml:space="preserve">Tulos</w:t>
      </w:r>
    </w:p>
    <w:p>
      <w:r>
        <w:t xml:space="preserve">Milloin Law and order svu:n 17. kausi alkaa?</w:t>
      </w:r>
    </w:p>
    <w:p>
      <w:r>
        <w:rPr>
          <w:b/>
        </w:rPr>
        <w:t xml:space="preserve">Tulos</w:t>
      </w:r>
    </w:p>
    <w:p>
      <w:r>
        <w:t xml:space="preserve">Milloin alkaa law and order svu:n 19. kauden tuotanto?</w:t>
      </w:r>
    </w:p>
    <w:p>
      <w:r>
        <w:rPr>
          <w:b/>
        </w:rPr>
        <w:t xml:space="preserve">Tulos</w:t>
      </w:r>
    </w:p>
    <w:p>
      <w:r>
        <w:t xml:space="preserve">Milloin law and order svu:n 17. kauden tuotanto alkaa kauden ensi-iltaa varten?</w:t>
      </w:r>
    </w:p>
    <w:p>
      <w:r>
        <w:rPr>
          <w:b/>
        </w:rPr>
        <w:t xml:space="preserve">Tulos</w:t>
      </w:r>
    </w:p>
    <w:p>
      <w:r>
        <w:t xml:space="preserve">Milloin alkavat law and order svu:n 17. kauden lopun jaksojen kuvaukset?</w:t>
      </w:r>
    </w:p>
    <w:p>
      <w:r>
        <w:rPr>
          <w:b/>
        </w:rPr>
        <w:t xml:space="preserve">Esimerkki 7.3973</w:t>
      </w:r>
    </w:p>
    <w:p>
      <w:r>
        <w:t xml:space="preserve">Kuinka kaukana rypytyspaikka on portista?</w:t>
      </w:r>
    </w:p>
    <w:p>
      <w:r>
        <w:rPr>
          <w:b/>
        </w:rPr>
        <w:t xml:space="preserve">Tulos</w:t>
      </w:r>
    </w:p>
    <w:p>
      <w:r>
        <w:t xml:space="preserve">Kuinka kaukana paluupaikka on wicketistä?</w:t>
      </w:r>
    </w:p>
    <w:p>
      <w:r>
        <w:rPr>
          <w:b/>
        </w:rPr>
        <w:t xml:space="preserve">Tulos</w:t>
      </w:r>
    </w:p>
    <w:p>
      <w:r>
        <w:t xml:space="preserve">Kuinka kaukana ponnahdusruutu on wicketistä?</w:t>
      </w:r>
    </w:p>
    <w:p>
      <w:r>
        <w:rPr>
          <w:b/>
        </w:rPr>
        <w:t xml:space="preserve">Esimerkki 7.3974</w:t>
      </w:r>
    </w:p>
    <w:p>
      <w:r>
        <w:t xml:space="preserve">Kuka on MM-kisojen paras maalintekijä?</w:t>
      </w:r>
    </w:p>
    <w:p>
      <w:r>
        <w:rPr>
          <w:b/>
        </w:rPr>
        <w:t xml:space="preserve">Tulos</w:t>
      </w:r>
    </w:p>
    <w:p>
      <w:r>
        <w:t xml:space="preserve">Kuka on miesten MM-kisojen paras maalintekijä?</w:t>
      </w:r>
    </w:p>
    <w:p>
      <w:r>
        <w:rPr>
          <w:b/>
        </w:rPr>
        <w:t xml:space="preserve">Tulos</w:t>
      </w:r>
    </w:p>
    <w:p>
      <w:r>
        <w:t xml:space="preserve">Kuka on naisten MM-kisojen paras maalintekijä?</w:t>
      </w:r>
    </w:p>
    <w:p>
      <w:r>
        <w:rPr>
          <w:b/>
        </w:rPr>
        <w:t xml:space="preserve">Esimerkki 7.3975</w:t>
      </w:r>
    </w:p>
    <w:p>
      <w:r>
        <w:t xml:space="preserve">Milloin vapaudenpatsas on viimeksi puhdistettu?</w:t>
      </w:r>
    </w:p>
    <w:p>
      <w:r>
        <w:rPr>
          <w:b/>
        </w:rPr>
        <w:t xml:space="preserve">Tulos</w:t>
      </w:r>
    </w:p>
    <w:p>
      <w:r>
        <w:t xml:space="preserve">Milloin Vapaudenpatsaan konservointi- ja restaurointisuunnitelma on viimeksi tehty?</w:t>
      </w:r>
    </w:p>
    <w:p>
      <w:r>
        <w:rPr>
          <w:b/>
        </w:rPr>
        <w:t xml:space="preserve">Tulos</w:t>
      </w:r>
    </w:p>
    <w:p>
      <w:r>
        <w:t xml:space="preserve">Milloin Vapaudenpatsas puhdistettiin hurrikaanin aiheuttamien vahinkojen vuoksi?</w:t>
      </w:r>
    </w:p>
    <w:p>
      <w:r>
        <w:rPr>
          <w:b/>
        </w:rPr>
        <w:t xml:space="preserve">Esimerkki 7.3976</w:t>
      </w:r>
    </w:p>
    <w:p>
      <w:r>
        <w:t xml:space="preserve">Kenelle sisäisen turvallisuuden johtaja raportoi?</w:t>
      </w:r>
    </w:p>
    <w:p>
      <w:r>
        <w:rPr>
          <w:b/>
        </w:rPr>
        <w:t xml:space="preserve">Tulos</w:t>
      </w:r>
    </w:p>
    <w:p>
      <w:r>
        <w:t xml:space="preserve">Mille virastolle sisäisen turvallisuuden johtaja raportoi?</w:t>
      </w:r>
    </w:p>
    <w:p>
      <w:r>
        <w:rPr>
          <w:b/>
        </w:rPr>
        <w:t xml:space="preserve">Tulos</w:t>
      </w:r>
    </w:p>
    <w:p>
      <w:r>
        <w:t xml:space="preserve">Kenelle sisäisen turvallisuuden johtaja raportoi?</w:t>
      </w:r>
    </w:p>
    <w:p>
      <w:r>
        <w:rPr>
          <w:b/>
        </w:rPr>
        <w:t xml:space="preserve">Esimerkki 7.3977</w:t>
      </w:r>
    </w:p>
    <w:p>
      <w:r>
        <w:t xml:space="preserve">Milloin vieraat saalistavat yöllä?</w:t>
      </w:r>
    </w:p>
    <w:p>
      <w:r>
        <w:rPr>
          <w:b/>
        </w:rPr>
        <w:t xml:space="preserve">Tulos</w:t>
      </w:r>
    </w:p>
    <w:p>
      <w:r>
        <w:t xml:space="preserve">Milloin muukalaiset saalistavat yöllä -elokuva ilmestyi?</w:t>
      </w:r>
    </w:p>
    <w:p>
      <w:r>
        <w:rPr>
          <w:b/>
        </w:rPr>
        <w:t xml:space="preserve">Tulos</w:t>
      </w:r>
    </w:p>
    <w:p>
      <w:r>
        <w:t xml:space="preserve">Milloin muukalaisten saalista yöllä -teaser-traileri tuli ulos?</w:t>
      </w:r>
    </w:p>
    <w:p>
      <w:r>
        <w:rPr>
          <w:b/>
        </w:rPr>
        <w:t xml:space="preserve">Tulos</w:t>
      </w:r>
    </w:p>
    <w:p>
      <w:r>
        <w:t xml:space="preserve">Milloin muukalaiset saalistavat yöllä -elokuvan virallinen traileri ilmestyi?</w:t>
      </w:r>
    </w:p>
    <w:p>
      <w:r>
        <w:rPr>
          <w:b/>
        </w:rPr>
        <w:t xml:space="preserve">Esimerkki 7.3978</w:t>
      </w:r>
    </w:p>
    <w:p>
      <w:r>
        <w:t xml:space="preserve">Kuka lauloi, että se vie vain minuutin, tyttö?</w:t>
      </w:r>
    </w:p>
    <w:p>
      <w:r>
        <w:rPr>
          <w:b/>
        </w:rPr>
        <w:t xml:space="preserve">Tulos</w:t>
      </w:r>
    </w:p>
    <w:p>
      <w:r>
        <w:t xml:space="preserve">Kuka lauloi vuonna 1975 julkaistun it only takes a minute girl?</w:t>
      </w:r>
    </w:p>
    <w:p>
      <w:r>
        <w:rPr>
          <w:b/>
        </w:rPr>
        <w:t xml:space="preserve">Tulos</w:t>
      </w:r>
    </w:p>
    <w:p>
      <w:r>
        <w:t xml:space="preserve">Kuka lauloi vuonna 1976 julkaistun it only takes a minute girl?</w:t>
      </w:r>
    </w:p>
    <w:p>
      <w:r>
        <w:rPr>
          <w:b/>
        </w:rPr>
        <w:t xml:space="preserve">Tulos</w:t>
      </w:r>
    </w:p>
    <w:p>
      <w:r>
        <w:t xml:space="preserve">Kuka on poikabändi, joka lauloi vuonna 1992 julkaistun it only takes a minute girl -biisin?</w:t>
      </w:r>
    </w:p>
    <w:p>
      <w:r>
        <w:rPr>
          <w:b/>
        </w:rPr>
        <w:t xml:space="preserve">Tulos</w:t>
      </w:r>
    </w:p>
    <w:p>
      <w:r>
        <w:t xml:space="preserve">Kuka lauloi laulun it only takes a minute girl, joka julkaistiin vuonna 1992?</w:t>
      </w:r>
    </w:p>
    <w:p>
      <w:r>
        <w:rPr>
          <w:b/>
        </w:rPr>
        <w:t xml:space="preserve">Esimerkki 7.3979</w:t>
      </w:r>
    </w:p>
    <w:p>
      <w:r>
        <w:t xml:space="preserve">Milloin Gothamin seuraava jakso esitetään?</w:t>
      </w:r>
    </w:p>
    <w:p>
      <w:r>
        <w:rPr>
          <w:b/>
        </w:rPr>
        <w:t xml:space="preserve">Tulos</w:t>
      </w:r>
    </w:p>
    <w:p>
      <w:r>
        <w:t xml:space="preserve">Milloin Gotham (TV-sarja) jakso 66 esitettiin ensimmäisen kerran?</w:t>
      </w:r>
    </w:p>
    <w:p>
      <w:r>
        <w:rPr>
          <w:b/>
        </w:rPr>
        <w:t xml:space="preserve">Tulos</w:t>
      </w:r>
    </w:p>
    <w:p>
      <w:r>
        <w:t xml:space="preserve">Milloin Gotham (TV-sarja) 65. jakso esitettiin ensimmäisen kerran?</w:t>
      </w:r>
    </w:p>
    <w:p>
      <w:r>
        <w:rPr>
          <w:b/>
        </w:rPr>
        <w:t xml:space="preserve">Tulos</w:t>
      </w:r>
    </w:p>
    <w:p>
      <w:r>
        <w:t xml:space="preserve">Milloin Gotham (TV-sarja) 64. jakso esitettiin ensimmäisen kerran?</w:t>
      </w:r>
    </w:p>
    <w:p>
      <w:r>
        <w:rPr>
          <w:b/>
        </w:rPr>
        <w:t xml:space="preserve">Esimerkki 7.3980</w:t>
      </w:r>
    </w:p>
    <w:p>
      <w:r>
        <w:t xml:space="preserve">Milloin toinen maailmansota päättyi Euroopassa?</w:t>
      </w:r>
    </w:p>
    <w:p>
      <w:r>
        <w:rPr>
          <w:b/>
        </w:rPr>
        <w:t xml:space="preserve">Tulos</w:t>
      </w:r>
    </w:p>
    <w:p>
      <w:r>
        <w:t xml:space="preserve">Milloin toinen maailmansota päättyi Euroopassa, kun saksalaiset antautuivat Karhusaarella?</w:t>
      </w:r>
    </w:p>
    <w:p>
      <w:r>
        <w:rPr>
          <w:b/>
        </w:rPr>
        <w:t xml:space="preserve">Tulos</w:t>
      </w:r>
    </w:p>
    <w:p>
      <w:r>
        <w:t xml:space="preserve">Milloin toinen maailmansota päättyi Euroopassa Saksan antautumisasiakirjan voimaantulopäivänä?</w:t>
      </w:r>
    </w:p>
    <w:p>
      <w:r>
        <w:rPr>
          <w:b/>
        </w:rPr>
        <w:t xml:space="preserve">Esimerkki 7.3981</w:t>
      </w:r>
    </w:p>
    <w:p>
      <w:r>
        <w:t xml:space="preserve">Kuka oli Bigg Boss Indian ensimmäinen isäntä?</w:t>
      </w:r>
    </w:p>
    <w:p>
      <w:r>
        <w:rPr>
          <w:b/>
        </w:rPr>
        <w:t xml:space="preserve">Tulos</w:t>
      </w:r>
    </w:p>
    <w:p>
      <w:r>
        <w:t xml:space="preserve">Kuka oli Bigg Boss Indian hindi-version ensimmäinen juontaja?</w:t>
      </w:r>
    </w:p>
    <w:p>
      <w:r>
        <w:rPr>
          <w:b/>
        </w:rPr>
        <w:t xml:space="preserve">Tulos</w:t>
      </w:r>
    </w:p>
    <w:p>
      <w:r>
        <w:t xml:space="preserve">Kuka oli Bigg Boss Indian Kannada-version ensimmäinen juontaja?</w:t>
      </w:r>
    </w:p>
    <w:p>
      <w:r>
        <w:rPr>
          <w:b/>
        </w:rPr>
        <w:t xml:space="preserve">Tulos</w:t>
      </w:r>
    </w:p>
    <w:p>
      <w:r>
        <w:t xml:space="preserve">Kuka oli bigg boss indian bengalilaisen version ensimmäinen isäntä?</w:t>
      </w:r>
    </w:p>
    <w:p>
      <w:r>
        <w:rPr>
          <w:b/>
        </w:rPr>
        <w:t xml:space="preserve">Tulos</w:t>
      </w:r>
    </w:p>
    <w:p>
      <w:r>
        <w:t xml:space="preserve">Kuka oli bigg boss indian tamiliversion ensimmäinen isäntä?</w:t>
      </w:r>
    </w:p>
    <w:p>
      <w:r>
        <w:rPr>
          <w:b/>
        </w:rPr>
        <w:t xml:space="preserve">Tulos</w:t>
      </w:r>
    </w:p>
    <w:p>
      <w:r>
        <w:t xml:space="preserve">Kuka oli Bigg Boss Indian Telugu-version ensimmäinen juontaja?</w:t>
      </w:r>
    </w:p>
    <w:p>
      <w:r>
        <w:rPr>
          <w:b/>
        </w:rPr>
        <w:t xml:space="preserve">Tulos</w:t>
      </w:r>
    </w:p>
    <w:p>
      <w:r>
        <w:t xml:space="preserve">Kuka oli bigg boss indian marathi-version ensimmäinen juontaja?</w:t>
      </w:r>
    </w:p>
    <w:p>
      <w:r>
        <w:rPr>
          <w:b/>
        </w:rPr>
        <w:t xml:space="preserve">Tulos</w:t>
      </w:r>
    </w:p>
    <w:p>
      <w:r>
        <w:t xml:space="preserve">Kuka oli bigg boss indian malayalam-version ensimmäinen isäntä?</w:t>
      </w:r>
    </w:p>
    <w:p>
      <w:r>
        <w:rPr>
          <w:b/>
        </w:rPr>
        <w:t xml:space="preserve">Esimerkki 7.3982</w:t>
      </w:r>
    </w:p>
    <w:p>
      <w:r>
        <w:t xml:space="preserve">Milloin Slender Man -peli ilmestyi?</w:t>
      </w:r>
    </w:p>
    <w:p>
      <w:r>
        <w:rPr>
          <w:b/>
        </w:rPr>
        <w:t xml:space="preserve">Tulos</w:t>
      </w:r>
    </w:p>
    <w:p>
      <w:r>
        <w:t xml:space="preserve">Milloin Slender Man Eight Pages -peli ilmestyi?</w:t>
      </w:r>
    </w:p>
    <w:p>
      <w:r>
        <w:rPr>
          <w:b/>
        </w:rPr>
        <w:t xml:space="preserve">Tulos</w:t>
      </w:r>
    </w:p>
    <w:p>
      <w:r>
        <w:t xml:space="preserve">Milloin Slender Man -peli The Arrival ilmestyi ensimmäiselle alustalleen?</w:t>
      </w:r>
    </w:p>
    <w:p>
      <w:r>
        <w:rPr>
          <w:b/>
        </w:rPr>
        <w:t xml:space="preserve">Esimerkki 7.3983</w:t>
      </w:r>
    </w:p>
    <w:p>
      <w:r>
        <w:t xml:space="preserve">Missä matkahousujen sisaruus on kuvattu?</w:t>
      </w:r>
    </w:p>
    <w:p>
      <w:r>
        <w:rPr>
          <w:b/>
        </w:rPr>
        <w:t xml:space="preserve">Tulos</w:t>
      </w:r>
    </w:p>
    <w:p>
      <w:r>
        <w:t xml:space="preserve">Missä elokuva The Sisterhood of the Traveling Pants on kuvattu?</w:t>
      </w:r>
    </w:p>
    <w:p>
      <w:r>
        <w:rPr>
          <w:b/>
        </w:rPr>
        <w:t xml:space="preserve">Tulos</w:t>
      </w:r>
    </w:p>
    <w:p>
      <w:r>
        <w:t xml:space="preserve">Missä elokuva The Sisterhood of the Traveling Pants 2 on kuvattu?</w:t>
      </w:r>
    </w:p>
    <w:p>
      <w:r>
        <w:rPr>
          <w:b/>
        </w:rPr>
        <w:t xml:space="preserve">Esimerkki 7.3984</w:t>
      </w:r>
    </w:p>
    <w:p>
      <w:r>
        <w:t xml:space="preserve">Intian ilmavoimien sijoitus maailmassa?</w:t>
      </w:r>
    </w:p>
    <w:p>
      <w:r>
        <w:rPr>
          <w:b/>
        </w:rPr>
        <w:t xml:space="preserve">Tulos</w:t>
      </w:r>
    </w:p>
    <w:p>
      <w:r>
        <w:t xml:space="preserve">Intian ilmavoimien sijoitus maailmassa koon suhteen?</w:t>
      </w:r>
    </w:p>
    <w:p>
      <w:r>
        <w:rPr>
          <w:b/>
        </w:rPr>
        <w:t xml:space="preserve">Tulos</w:t>
      </w:r>
    </w:p>
    <w:p>
      <w:r>
        <w:t xml:space="preserve">Intian ilmavoimien sijoitus maailmassa henkilöstön ja lentokoneiden määrän suhteen?</w:t>
      </w:r>
    </w:p>
    <w:p>
      <w:r>
        <w:rPr>
          <w:b/>
        </w:rPr>
        <w:t xml:space="preserve">Esimerkki 7.3985</w:t>
      </w:r>
    </w:p>
    <w:p>
      <w:r>
        <w:t xml:space="preserve">Ketkä ovat 5 seconds of summerin jäseniä?</w:t>
      </w:r>
    </w:p>
    <w:p>
      <w:r>
        <w:rPr>
          <w:b/>
        </w:rPr>
        <w:t xml:space="preserve">Tulos</w:t>
      </w:r>
    </w:p>
    <w:p>
      <w:r>
        <w:t xml:space="preserve">Kuka on 5 Seconds of Summerin kitaristi?</w:t>
      </w:r>
    </w:p>
    <w:p>
      <w:r>
        <w:rPr>
          <w:b/>
        </w:rPr>
        <w:t xml:space="preserve">Tulos</w:t>
      </w:r>
    </w:p>
    <w:p>
      <w:r>
        <w:t xml:space="preserve">Kuka on 5 Seconds of Summerin laulaja?</w:t>
      </w:r>
    </w:p>
    <w:p>
      <w:r>
        <w:rPr>
          <w:b/>
        </w:rPr>
        <w:t xml:space="preserve">Tulos</w:t>
      </w:r>
    </w:p>
    <w:p>
      <w:r>
        <w:t xml:space="preserve">Kuka on 5 Seconds of Summerin rumpali?</w:t>
      </w:r>
    </w:p>
    <w:p>
      <w:r>
        <w:rPr>
          <w:b/>
        </w:rPr>
        <w:t xml:space="preserve">Tulos</w:t>
      </w:r>
    </w:p>
    <w:p>
      <w:r>
        <w:t xml:space="preserve">Kuka on 5 Seconds of Summerin basisti?</w:t>
      </w:r>
    </w:p>
    <w:p>
      <w:r>
        <w:rPr>
          <w:b/>
        </w:rPr>
        <w:t xml:space="preserve">Esimerkki 7.3986</w:t>
      </w:r>
    </w:p>
    <w:p>
      <w:r>
        <w:t xml:space="preserve">Mikä on suurin nfl-jalkapallostadion Yhdysvalloissa?</w:t>
      </w:r>
    </w:p>
    <w:p>
      <w:r>
        <w:rPr>
          <w:b/>
        </w:rPr>
        <w:t xml:space="preserve">Tulos</w:t>
      </w:r>
    </w:p>
    <w:p>
      <w:r>
        <w:t xml:space="preserve">Mikä on suurin virallinen nfl-jalkapallostadion Yhdysvalloissa suurimman kapasiteetin suhteen?</w:t>
      </w:r>
    </w:p>
    <w:p>
      <w:r>
        <w:rPr>
          <w:b/>
        </w:rPr>
        <w:t xml:space="preserve">Tulos</w:t>
      </w:r>
    </w:p>
    <w:p>
      <w:r>
        <w:t xml:space="preserve">Mikä on suurin virallinen nfl-jalkapallostadion Yhdysvalloissa istumapaikkakapasiteetiltaan?</w:t>
      </w:r>
    </w:p>
    <w:p>
      <w:r>
        <w:rPr>
          <w:b/>
        </w:rPr>
        <w:t xml:space="preserve">Esimerkki 7.3987</w:t>
      </w:r>
    </w:p>
    <w:p>
      <w:r>
        <w:t xml:space="preserve">Kuka on saanut eniten mitaleja olympialaisissa?</w:t>
      </w:r>
    </w:p>
    <w:p>
      <w:r>
        <w:rPr>
          <w:b/>
        </w:rPr>
        <w:t xml:space="preserve">Tulos</w:t>
      </w:r>
    </w:p>
    <w:p>
      <w:r>
        <w:t xml:space="preserve">Kuka on saanut eniten mitaleja olympialaisissa?</w:t>
      </w:r>
    </w:p>
    <w:p>
      <w:r>
        <w:rPr>
          <w:b/>
        </w:rPr>
        <w:t xml:space="preserve">Tulos</w:t>
      </w:r>
    </w:p>
    <w:p>
      <w:r>
        <w:t xml:space="preserve">Mikä maa on saanut eniten mitaleja olympialaisissa?</w:t>
      </w:r>
    </w:p>
    <w:p>
      <w:r>
        <w:rPr>
          <w:b/>
        </w:rPr>
        <w:t xml:space="preserve">Esimerkki 7.3988</w:t>
      </w:r>
    </w:p>
    <w:p>
      <w:r>
        <w:t xml:space="preserve">Milloin pommittajat voittivat viimeksi harmaan pokaalin?</w:t>
      </w:r>
    </w:p>
    <w:p>
      <w:r>
        <w:rPr>
          <w:b/>
        </w:rPr>
        <w:t xml:space="preserve">Tulos</w:t>
      </w:r>
    </w:p>
    <w:p>
      <w:r>
        <w:t xml:space="preserve">Milloin Bombers voitti viimeksi harmaan cupin BC Placessa?</w:t>
      </w:r>
    </w:p>
    <w:p>
      <w:r>
        <w:rPr>
          <w:b/>
        </w:rPr>
        <w:t xml:space="preserve">Tulos</w:t>
      </w:r>
    </w:p>
    <w:p>
      <w:r>
        <w:t xml:space="preserve">Milloin pommittajat voittivat viimeksi harmaan cupin Landsdowne Parkissa?</w:t>
      </w:r>
    </w:p>
    <w:p>
      <w:r>
        <w:rPr>
          <w:b/>
        </w:rPr>
        <w:t xml:space="preserve">Tulos</w:t>
      </w:r>
    </w:p>
    <w:p>
      <w:r>
        <w:t xml:space="preserve">Milloin pommittajat voittivat viimeksi harmaan cupin Commonwealth Stadiumilla?</w:t>
      </w:r>
    </w:p>
    <w:p>
      <w:r>
        <w:rPr>
          <w:b/>
        </w:rPr>
        <w:t xml:space="preserve">Esimerkki 7.3989</w:t>
      </w:r>
    </w:p>
    <w:p>
      <w:r>
        <w:t xml:space="preserve">Kuka lauloi tarinan yhtä vanha kuin aika kauneus ja peto 2017?</w:t>
      </w:r>
    </w:p>
    <w:p>
      <w:r>
        <w:rPr>
          <w:b/>
        </w:rPr>
        <w:t xml:space="preserve">Tulos</w:t>
      </w:r>
    </w:p>
    <w:p>
      <w:r>
        <w:t xml:space="preserve">Kuka laulaa laulun "Kaunotar ja hirviö" vuoden 2017 live-action-sovituksessa elokuvan aikana?</w:t>
      </w:r>
    </w:p>
    <w:p>
      <w:r>
        <w:rPr>
          <w:b/>
        </w:rPr>
        <w:t xml:space="preserve">Tulos</w:t>
      </w:r>
    </w:p>
    <w:p>
      <w:r>
        <w:t xml:space="preserve">Kuka laulaa duetto-cover-version kappaleesta "Kaunotar ja hirviö" vuoden 2017 live-action-sovituksessa?</w:t>
      </w:r>
    </w:p>
    <w:p>
      <w:r>
        <w:rPr>
          <w:b/>
        </w:rPr>
        <w:t xml:space="preserve">Esimerkki 7.3990</w:t>
      </w:r>
    </w:p>
    <w:p>
      <w:r>
        <w:t xml:space="preserve">Uuden Guardians of the galaxy -elokuvan pituus?</w:t>
      </w:r>
    </w:p>
    <w:p>
      <w:r>
        <w:rPr>
          <w:b/>
        </w:rPr>
        <w:t xml:space="preserve">Tulos</w:t>
      </w:r>
    </w:p>
    <w:p>
      <w:r>
        <w:t xml:space="preserve">Mikä on Guardians of the Galaxy -elokuvan kesto?</w:t>
      </w:r>
    </w:p>
    <w:p>
      <w:r>
        <w:rPr>
          <w:b/>
        </w:rPr>
        <w:t xml:space="preserve">Tulos</w:t>
      </w:r>
    </w:p>
    <w:p>
      <w:r>
        <w:t xml:space="preserve">Mikä on Guardians of the Galaxy Vol. 2:n kesto?</w:t>
      </w:r>
    </w:p>
    <w:p>
      <w:r>
        <w:rPr>
          <w:b/>
        </w:rPr>
        <w:t xml:space="preserve">Esimerkki 7.3991</w:t>
      </w:r>
    </w:p>
    <w:p>
      <w:r>
        <w:t xml:space="preserve">Kuka lauloi, kuinka onnekas mies hän oli?</w:t>
      </w:r>
    </w:p>
    <w:p>
      <w:r>
        <w:rPr>
          <w:b/>
        </w:rPr>
        <w:t xml:space="preserve">Tulos</w:t>
      </w:r>
    </w:p>
    <w:p>
      <w:r>
        <w:t xml:space="preserve">Kuka lauloi Lucky Manin alkuperäisen version?</w:t>
      </w:r>
    </w:p>
    <w:p>
      <w:r>
        <w:rPr>
          <w:b/>
        </w:rPr>
        <w:t xml:space="preserve">Tulos</w:t>
      </w:r>
    </w:p>
    <w:p>
      <w:r>
        <w:t xml:space="preserve">Kuka lauloi vuoden 2007 version Lucky Manista?</w:t>
      </w:r>
    </w:p>
    <w:p>
      <w:r>
        <w:rPr>
          <w:b/>
        </w:rPr>
        <w:t xml:space="preserve">Tulos</w:t>
      </w:r>
    </w:p>
    <w:p>
      <w:r>
        <w:t xml:space="preserve">Kuka lauloi vuoden 2013 version Lucky Manista?</w:t>
      </w:r>
    </w:p>
    <w:p>
      <w:r>
        <w:rPr>
          <w:b/>
        </w:rPr>
        <w:t xml:space="preserve">Tulos</w:t>
      </w:r>
    </w:p>
    <w:p>
      <w:r>
        <w:t xml:space="preserve">Kuka lauloi vuoden 2014 version Lucky Manista?</w:t>
      </w:r>
    </w:p>
    <w:p>
      <w:r>
        <w:rPr>
          <w:b/>
        </w:rPr>
        <w:t xml:space="preserve">Esimerkki 7.3992</w:t>
      </w:r>
    </w:p>
    <w:p>
      <w:r>
        <w:t xml:space="preserve">Milloin Better Call Saul tulee netflixiin?</w:t>
      </w:r>
    </w:p>
    <w:p>
      <w:r>
        <w:rPr>
          <w:b/>
        </w:rPr>
        <w:t xml:space="preserve">Tulos</w:t>
      </w:r>
    </w:p>
    <w:p>
      <w:r>
        <w:t xml:space="preserve">Milloin Better Call Saul ilmestyy netflixissä Yhdysvalloissa?</w:t>
      </w:r>
    </w:p>
    <w:p>
      <w:r>
        <w:rPr>
          <w:b/>
        </w:rPr>
        <w:t xml:space="preserve">Tulos</w:t>
      </w:r>
    </w:p>
    <w:p>
      <w:r>
        <w:t xml:space="preserve">Milloin Better Call Saul ilmestyy netflixissä Yhdistyneessä kuningaskunnassa?</w:t>
      </w:r>
    </w:p>
    <w:p>
      <w:r>
        <w:rPr>
          <w:b/>
        </w:rPr>
        <w:t xml:space="preserve">Tulos</w:t>
      </w:r>
    </w:p>
    <w:p>
      <w:r>
        <w:t xml:space="preserve">Milloin Better Call Saul tulee netflixiin Irlannissa?</w:t>
      </w:r>
    </w:p>
    <w:p>
      <w:r>
        <w:rPr>
          <w:b/>
        </w:rPr>
        <w:t xml:space="preserve">Esimerkki 7.3993</w:t>
      </w:r>
    </w:p>
    <w:p>
      <w:r>
        <w:t xml:space="preserve">Milloin on tulossa jakso 18 hyvä tohtori?</w:t>
      </w:r>
    </w:p>
    <w:p>
      <w:r>
        <w:rPr>
          <w:b/>
        </w:rPr>
        <w:t xml:space="preserve">Tulos</w:t>
      </w:r>
    </w:p>
    <w:p>
      <w:r>
        <w:t xml:space="preserve">Milloin tulee 1. kauden 18. jakso Hyvä tohtori?</w:t>
      </w:r>
    </w:p>
    <w:p>
      <w:r>
        <w:rPr>
          <w:b/>
        </w:rPr>
        <w:t xml:space="preserve">Tulos</w:t>
      </w:r>
    </w:p>
    <w:p>
      <w:r>
        <w:t xml:space="preserve">Milloin tulee 2. kauden 18. jakso Hyvä tohtori?</w:t>
      </w:r>
    </w:p>
    <w:p>
      <w:r>
        <w:rPr>
          <w:b/>
        </w:rPr>
        <w:t xml:space="preserve">Tulos</w:t>
      </w:r>
    </w:p>
    <w:p>
      <w:r>
        <w:t xml:space="preserve">Milloin tulee 3. kauden 18. jakso Hyvä tohtori?</w:t>
      </w:r>
    </w:p>
    <w:p>
      <w:r>
        <w:rPr>
          <w:b/>
        </w:rPr>
        <w:t xml:space="preserve">Esimerkki 7.3994</w:t>
      </w:r>
    </w:p>
    <w:p>
      <w:r>
        <w:t xml:space="preserve">Kuka oli Amerikan johtava ässä 1. maailmansodassa?</w:t>
      </w:r>
    </w:p>
    <w:p>
      <w:r>
        <w:rPr>
          <w:b/>
        </w:rPr>
        <w:t xml:space="preserve">Tulos</w:t>
      </w:r>
    </w:p>
    <w:p>
      <w:r>
        <w:t xml:space="preserve">Kuka oli Pohjois-Amerikan johtava ässä 1. maailmansodassa?</w:t>
      </w:r>
    </w:p>
    <w:p>
      <w:r>
        <w:rPr>
          <w:b/>
        </w:rPr>
        <w:t xml:space="preserve">Tulos</w:t>
      </w:r>
    </w:p>
    <w:p>
      <w:r>
        <w:t xml:space="preserve">Kuka oli Yhdysvaltojen johtava ässä ww1:ssä?</w:t>
      </w:r>
    </w:p>
    <w:p>
      <w:r>
        <w:rPr>
          <w:b/>
        </w:rPr>
        <w:t xml:space="preserve">Esimerkki 7.3995</w:t>
      </w:r>
    </w:p>
    <w:p>
      <w:r>
        <w:t xml:space="preserve">Mihin Puola sijoittui MM-kisoissa?</w:t>
      </w:r>
    </w:p>
    <w:p>
      <w:r>
        <w:rPr>
          <w:b/>
        </w:rPr>
        <w:t xml:space="preserve">Tulos</w:t>
      </w:r>
    </w:p>
    <w:p>
      <w:r>
        <w:t xml:space="preserve">Mihin Puola sijoittui vuoden 2014 MM-kisoissa?</w:t>
      </w:r>
    </w:p>
    <w:p>
      <w:r>
        <w:rPr>
          <w:b/>
        </w:rPr>
        <w:t xml:space="preserve">Tulos</w:t>
      </w:r>
    </w:p>
    <w:p>
      <w:r>
        <w:t xml:space="preserve">Mihin Puola sijoittui vuoden 2010 MM-kisoissa?</w:t>
      </w:r>
    </w:p>
    <w:p>
      <w:r>
        <w:rPr>
          <w:b/>
        </w:rPr>
        <w:t xml:space="preserve">Tulos</w:t>
      </w:r>
    </w:p>
    <w:p>
      <w:r>
        <w:t xml:space="preserve">Mihin Puola sijoittui vuoden 2006 MM-kisoissa?</w:t>
      </w:r>
    </w:p>
    <w:p>
      <w:r>
        <w:rPr>
          <w:b/>
        </w:rPr>
        <w:t xml:space="preserve">Esimerkki 7.3996</w:t>
      </w:r>
    </w:p>
    <w:p>
      <w:r>
        <w:t xml:space="preserve">Milloin kiinalainen uusi vuosi alkaa tänä vuonna?</w:t>
      </w:r>
    </w:p>
    <w:p>
      <w:r>
        <w:rPr>
          <w:b/>
        </w:rPr>
        <w:t xml:space="preserve">Tulos</w:t>
      </w:r>
    </w:p>
    <w:p>
      <w:r>
        <w:t xml:space="preserve">Milloin kiinalainen uusi vuosi alkaa vuonna 2017?</w:t>
      </w:r>
    </w:p>
    <w:p>
      <w:r>
        <w:rPr>
          <w:b/>
        </w:rPr>
        <w:t xml:space="preserve">Tulos</w:t>
      </w:r>
    </w:p>
    <w:p>
      <w:r>
        <w:t xml:space="preserve">Milloin kiinalainen uusi vuosi alkaa vuonna 2016?</w:t>
      </w:r>
    </w:p>
    <w:p>
      <w:r>
        <w:rPr>
          <w:b/>
        </w:rPr>
        <w:t xml:space="preserve">Tulos</w:t>
      </w:r>
    </w:p>
    <w:p>
      <w:r>
        <w:t xml:space="preserve">Milloin kiinalainen uusi vuosi alkaa vuonna 2015?</w:t>
      </w:r>
    </w:p>
    <w:p>
      <w:r>
        <w:rPr>
          <w:b/>
        </w:rPr>
        <w:t xml:space="preserve">Esimerkki 7.3997</w:t>
      </w:r>
    </w:p>
    <w:p>
      <w:r>
        <w:t xml:space="preserve">Valioliigan ennätys eniten voittoja peräkkäin?</w:t>
      </w:r>
    </w:p>
    <w:p>
      <w:r>
        <w:rPr>
          <w:b/>
        </w:rPr>
        <w:t xml:space="preserve">Tulos</w:t>
      </w:r>
    </w:p>
    <w:p>
      <w:r>
        <w:t xml:space="preserve">Valioliigan ennätys eniten voittoja peräkkäin, ottamatta huomioon kauden alkua tai loppua?</w:t>
      </w:r>
    </w:p>
    <w:p>
      <w:r>
        <w:rPr>
          <w:b/>
        </w:rPr>
        <w:t xml:space="preserve">Tulos</w:t>
      </w:r>
    </w:p>
    <w:p>
      <w:r>
        <w:t xml:space="preserve">Valioliigan ennätys eniten voittoja peräkkäin kauden alusta?</w:t>
      </w:r>
    </w:p>
    <w:p>
      <w:r>
        <w:rPr>
          <w:b/>
        </w:rPr>
        <w:t xml:space="preserve">Tulos</w:t>
      </w:r>
    </w:p>
    <w:p>
      <w:r>
        <w:t xml:space="preserve">Valioliigan ennätys eniten voittoja peräkkäin kauden loppuun?</w:t>
      </w:r>
    </w:p>
    <w:p>
      <w:r>
        <w:rPr>
          <w:b/>
        </w:rPr>
        <w:t xml:space="preserve">Esimerkki 7.3998</w:t>
      </w:r>
    </w:p>
    <w:p>
      <w:r>
        <w:t xml:space="preserve">Kuka teki kärpäsen erikoistehosteet?</w:t>
      </w:r>
    </w:p>
    <w:p>
      <w:r>
        <w:rPr>
          <w:b/>
        </w:rPr>
        <w:t xml:space="preserve">Tulos</w:t>
      </w:r>
    </w:p>
    <w:p>
      <w:r>
        <w:t xml:space="preserve">Kuka teki erikoistehosteet vuoden 1958 elokuvaan Kärpänen?</w:t>
      </w:r>
    </w:p>
    <w:p>
      <w:r>
        <w:rPr>
          <w:b/>
        </w:rPr>
        <w:t xml:space="preserve">Tulos</w:t>
      </w:r>
    </w:p>
    <w:p>
      <w:r>
        <w:t xml:space="preserve">Kuka teki vuonna 1986 ilmestyneen elokuvan Kärpänen meikkitehosteet?</w:t>
      </w:r>
    </w:p>
    <w:p>
      <w:r>
        <w:rPr>
          <w:b/>
        </w:rPr>
        <w:t xml:space="preserve">Tulos</w:t>
      </w:r>
    </w:p>
    <w:p>
      <w:r>
        <w:t xml:space="preserve">Kuka teki erikoistehosteet vuoden 1986 elokuvaan Kärpänen?</w:t>
      </w:r>
    </w:p>
    <w:p>
      <w:r>
        <w:rPr>
          <w:b/>
        </w:rPr>
        <w:t xml:space="preserve">Esimerkki 7.3999</w:t>
      </w:r>
    </w:p>
    <w:p>
      <w:r>
        <w:t xml:space="preserve">Kuka keksi liikkuvan kirjasinlaitteen ja koneen tekstin monistamiseen?</w:t>
      </w:r>
    </w:p>
    <w:p>
      <w:r>
        <w:rPr>
          <w:b/>
        </w:rPr>
        <w:t xml:space="preserve">Tulos</w:t>
      </w:r>
    </w:p>
    <w:p>
      <w:r>
        <w:t xml:space="preserve">Kuka keksi maailman ensimmäisen liikkuvan kirjasinlaitteen ja koneen tekstin toistamiseen?</w:t>
      </w:r>
    </w:p>
    <w:p>
      <w:r>
        <w:rPr>
          <w:b/>
        </w:rPr>
        <w:t xml:space="preserve">Tulos</w:t>
      </w:r>
    </w:p>
    <w:p>
      <w:r>
        <w:t xml:space="preserve">Kenen sanotaan usein keksineen liikkuvan kirjasimen ja tekstin monistuskoneen, vaikka se otettiin käyttöön jo aiemmin Aasiassa?</w:t>
      </w:r>
    </w:p>
    <w:p>
      <w:r>
        <w:rPr>
          <w:b/>
        </w:rPr>
        <w:t xml:space="preserve">Esimerkki 7.4000</w:t>
      </w:r>
    </w:p>
    <w:p>
      <w:r>
        <w:t xml:space="preserve">Milloin Bat out of hell ilmestyi?</w:t>
      </w:r>
    </w:p>
    <w:p>
      <w:r>
        <w:rPr>
          <w:b/>
        </w:rPr>
        <w:t xml:space="preserve">Tulos</w:t>
      </w:r>
    </w:p>
    <w:p>
      <w:r>
        <w:t xml:space="preserve">Milloin albumi bat out of hell ilmestyi?</w:t>
      </w:r>
    </w:p>
    <w:p>
      <w:r>
        <w:rPr>
          <w:b/>
        </w:rPr>
        <w:t xml:space="preserve">Tulos</w:t>
      </w:r>
    </w:p>
    <w:p>
      <w:r>
        <w:t xml:space="preserve">Milloin tv-sarja Bat out of hell ilmestyi?</w:t>
      </w:r>
    </w:p>
    <w:p>
      <w:r>
        <w:rPr>
          <w:b/>
        </w:rPr>
        <w:t xml:space="preserve">Esimerkki 7.4001</w:t>
      </w:r>
    </w:p>
    <w:p>
      <w:r>
        <w:t xml:space="preserve">Missä on Ranskan ympäriajon ensimmäinen etappi?</w:t>
      </w:r>
    </w:p>
    <w:p>
      <w:r>
        <w:rPr>
          <w:b/>
        </w:rPr>
        <w:t xml:space="preserve">Tulos</w:t>
      </w:r>
    </w:p>
    <w:p>
      <w:r>
        <w:t xml:space="preserve">Missä oli Tour de Francen ensimmäinen etappi vuonna 2017?</w:t>
      </w:r>
    </w:p>
    <w:p>
      <w:r>
        <w:rPr>
          <w:b/>
        </w:rPr>
        <w:t xml:space="preserve">Tulos</w:t>
      </w:r>
    </w:p>
    <w:p>
      <w:r>
        <w:t xml:space="preserve">Missä oli Tour de Francen ensimmäinen etappi vuonna 2016?</w:t>
      </w:r>
    </w:p>
    <w:p>
      <w:r>
        <w:rPr>
          <w:b/>
        </w:rPr>
        <w:t xml:space="preserve">Tulos</w:t>
      </w:r>
    </w:p>
    <w:p>
      <w:r>
        <w:t xml:space="preserve">Missä oli Tour de Francen ensimmäinen etappi vuonna 2015?</w:t>
      </w:r>
    </w:p>
    <w:p>
      <w:r>
        <w:rPr>
          <w:b/>
        </w:rPr>
        <w:t xml:space="preserve">Esimerkki 7.4002</w:t>
      </w:r>
    </w:p>
    <w:p>
      <w:r>
        <w:t xml:space="preserve">Kuka kirjoitti Linkin Parkin kappaleen lopussa?</w:t>
      </w:r>
    </w:p>
    <w:p>
      <w:r>
        <w:rPr>
          <w:b/>
        </w:rPr>
        <w:t xml:space="preserve">Tulos</w:t>
      </w:r>
    </w:p>
    <w:p>
      <w:r>
        <w:t xml:space="preserve">Kuka Agourasta kirjoitti linkin parkin kappaleen lopussa?</w:t>
      </w:r>
    </w:p>
    <w:p>
      <w:r>
        <w:rPr>
          <w:b/>
        </w:rPr>
        <w:t xml:space="preserve">Tulos</w:t>
      </w:r>
    </w:p>
    <w:p>
      <w:r>
        <w:t xml:space="preserve">Kuka Palos Verdes Estatesista kirjoitti linkin parkin kappaleen lopussa?</w:t>
      </w:r>
    </w:p>
    <w:p>
      <w:r>
        <w:rPr>
          <w:b/>
        </w:rPr>
        <w:t xml:space="preserve">Tulos</w:t>
      </w:r>
    </w:p>
    <w:p>
      <w:r>
        <w:t xml:space="preserve">Kuka Glendalesta kirjoitti Linkin Parkin kappaleen lopussa?</w:t>
      </w:r>
    </w:p>
    <w:p>
      <w:r>
        <w:rPr>
          <w:b/>
        </w:rPr>
        <w:t xml:space="preserve">Tulos</w:t>
      </w:r>
    </w:p>
    <w:p>
      <w:r>
        <w:t xml:space="preserve">Kuka Panorama Citystä kirjoitti Linkin Parkin kappaleen lopussa?</w:t>
      </w:r>
    </w:p>
    <w:p>
      <w:r>
        <w:rPr>
          <w:b/>
        </w:rPr>
        <w:t xml:space="preserve">Tulos</w:t>
      </w:r>
    </w:p>
    <w:p>
      <w:r>
        <w:t xml:space="preserve">Kuka Calabasasista kirjoitti Linkin Parkin kappaleen lopussa?</w:t>
      </w:r>
    </w:p>
    <w:p>
      <w:r>
        <w:rPr>
          <w:b/>
        </w:rPr>
        <w:t xml:space="preserve">Esimerkki 7.4003</w:t>
      </w:r>
    </w:p>
    <w:p>
      <w:r>
        <w:t xml:space="preserve">Kuka näytteli viikatemiestä Bill and Tedissä?</w:t>
      </w:r>
    </w:p>
    <w:p>
      <w:r>
        <w:rPr>
          <w:b/>
        </w:rPr>
        <w:t xml:space="preserve">Tulos</w:t>
      </w:r>
    </w:p>
    <w:p>
      <w:r>
        <w:t xml:space="preserve">Kuka näytteli viikatemiestä elokuvassa Bill &amp; Ted's Bogus Journey?</w:t>
      </w:r>
    </w:p>
    <w:p>
      <w:r>
        <w:rPr>
          <w:b/>
        </w:rPr>
        <w:t xml:space="preserve">Tulos</w:t>
      </w:r>
    </w:p>
    <w:p>
      <w:r>
        <w:t xml:space="preserve">Kuka näytteli viikatemiestä elokuvassa Bill &amp; Ted Face the Music?</w:t>
      </w:r>
    </w:p>
    <w:p>
      <w:r>
        <w:rPr>
          <w:b/>
        </w:rPr>
        <w:t xml:space="preserve">Esimerkki 7.4004</w:t>
      </w:r>
    </w:p>
    <w:p>
      <w:r>
        <w:t xml:space="preserve">Milloin Sunday Timesin rikkaiden lista 2018 julkaistaan?</w:t>
      </w:r>
    </w:p>
    <w:p>
      <w:r>
        <w:rPr>
          <w:b/>
        </w:rPr>
        <w:t xml:space="preserve">Tulos</w:t>
      </w:r>
    </w:p>
    <w:p>
      <w:r>
        <w:t xml:space="preserve">Milloin Sunday Timesin Rich-lista 2017 julkaistaan?</w:t>
      </w:r>
    </w:p>
    <w:p>
      <w:r>
        <w:rPr>
          <w:b/>
        </w:rPr>
        <w:t xml:space="preserve">Tulos</w:t>
      </w:r>
    </w:p>
    <w:p>
      <w:r>
        <w:t xml:space="preserve">Milloin Sunday Timesin Rich-lista 2016 julkaistaan?</w:t>
      </w:r>
    </w:p>
    <w:p>
      <w:r>
        <w:rPr>
          <w:b/>
        </w:rPr>
        <w:t xml:space="preserve">Tulos</w:t>
      </w:r>
    </w:p>
    <w:p>
      <w:r>
        <w:t xml:space="preserve">Milloin Sunday Times Rich list 2015 julkaistaan?</w:t>
      </w:r>
    </w:p>
    <w:p>
      <w:r>
        <w:rPr>
          <w:b/>
        </w:rPr>
        <w:t xml:space="preserve">Esimerkki 7.4005</w:t>
      </w:r>
    </w:p>
    <w:p>
      <w:r>
        <w:t xml:space="preserve">Kuka kirjattu ei ajattele kahdesti se on kunnossa?</w:t>
      </w:r>
    </w:p>
    <w:p>
      <w:r>
        <w:rPr>
          <w:b/>
        </w:rPr>
        <w:t xml:space="preserve">Tulos</w:t>
      </w:r>
    </w:p>
    <w:p>
      <w:r>
        <w:t xml:space="preserve">Kuka on taiteilija, joka kirjataan älä ajattele kahdesti se on kunnossa?</w:t>
      </w:r>
    </w:p>
    <w:p>
      <w:r>
        <w:rPr>
          <w:b/>
        </w:rPr>
        <w:t xml:space="preserve">Tulos</w:t>
      </w:r>
    </w:p>
    <w:p>
      <w:r>
        <w:t xml:space="preserve">Kuka on levy-yhtiö, joka levytti älä ajattele kahdesti se on kunnossa?</w:t>
      </w:r>
    </w:p>
    <w:p>
      <w:r>
        <w:rPr>
          <w:b/>
        </w:rPr>
        <w:t xml:space="preserve">Tulos</w:t>
      </w:r>
    </w:p>
    <w:p>
      <w:r>
        <w:t xml:space="preserve">Kuka on tuottaja, joka on kirjannut ei ajattele kahdesti se on kunnossa?</w:t>
      </w:r>
    </w:p>
    <w:p>
      <w:r>
        <w:rPr>
          <w:b/>
        </w:rPr>
        <w:t xml:space="preserve">Esimerkki 7.4006</w:t>
      </w:r>
    </w:p>
    <w:p>
      <w:r>
        <w:t xml:space="preserve">Milloin Amerikassa perustettiin viimeinen osavaltio?</w:t>
      </w:r>
    </w:p>
    <w:p>
      <w:r>
        <w:rPr>
          <w:b/>
        </w:rPr>
        <w:t xml:space="preserve">Tulos</w:t>
      </w:r>
    </w:p>
    <w:p>
      <w:r>
        <w:t xml:space="preserve">Milloin 50. osavaltio liittyi unioniin?</w:t>
      </w:r>
    </w:p>
    <w:p>
      <w:r>
        <w:rPr>
          <w:b/>
        </w:rPr>
        <w:t xml:space="preserve">Tulos</w:t>
      </w:r>
    </w:p>
    <w:p>
      <w:r>
        <w:t xml:space="preserve">Milloin 49. osavaltio liittyi unioniin?</w:t>
      </w:r>
    </w:p>
    <w:p>
      <w:r>
        <w:rPr>
          <w:b/>
        </w:rPr>
        <w:t xml:space="preserve">Tulos</w:t>
      </w:r>
    </w:p>
    <w:p>
      <w:r>
        <w:t xml:space="preserve">Milloin 48. osavaltio liittyi unioniin?</w:t>
      </w:r>
    </w:p>
    <w:p>
      <w:r>
        <w:rPr>
          <w:b/>
        </w:rPr>
        <w:t xml:space="preserve">Esimerkki 7.4007</w:t>
      </w:r>
    </w:p>
    <w:p>
      <w:r>
        <w:t xml:space="preserve">Milloin Boston Celtics voitti ensimmäisen mestaruutensa?</w:t>
      </w:r>
    </w:p>
    <w:p>
      <w:r>
        <w:rPr>
          <w:b/>
        </w:rPr>
        <w:t xml:space="preserve">Tulos</w:t>
      </w:r>
    </w:p>
    <w:p>
      <w:r>
        <w:t xml:space="preserve">Millä kaudella boston celtics voitti ensimmäisen mestaruutensa?</w:t>
      </w:r>
    </w:p>
    <w:p>
      <w:r>
        <w:rPr>
          <w:b/>
        </w:rPr>
        <w:t xml:space="preserve">Tulos</w:t>
      </w:r>
    </w:p>
    <w:p>
      <w:r>
        <w:t xml:space="preserve">Minä päivänä boston celtics voitti ensimmäisen mestaruutensa?</w:t>
      </w:r>
    </w:p>
    <w:p>
      <w:r>
        <w:rPr>
          <w:b/>
        </w:rPr>
        <w:t xml:space="preserve">Esimerkki 7.4008</w:t>
      </w:r>
    </w:p>
    <w:p>
      <w:r>
        <w:t xml:space="preserve">Kuinka monta kautta Simpsoneita on olemassa?</w:t>
      </w:r>
    </w:p>
    <w:p>
      <w:r>
        <w:rPr>
          <w:b/>
        </w:rPr>
        <w:t xml:space="preserve">Tulos</w:t>
      </w:r>
    </w:p>
    <w:p>
      <w:r>
        <w:t xml:space="preserve">Kuinka monta kautta Simpsonit on alkanut vuonna 2017 tai aiemmin?</w:t>
      </w:r>
    </w:p>
    <w:p>
      <w:r>
        <w:rPr>
          <w:b/>
        </w:rPr>
        <w:t xml:space="preserve">Tulos</w:t>
      </w:r>
    </w:p>
    <w:p>
      <w:r>
        <w:t xml:space="preserve">Kuinka monta kautta Simpsonit on alkanut vuonna 2016 tai aiemmin?</w:t>
      </w:r>
    </w:p>
    <w:p>
      <w:r>
        <w:rPr>
          <w:b/>
        </w:rPr>
        <w:t xml:space="preserve">Tulos</w:t>
      </w:r>
    </w:p>
    <w:p>
      <w:r>
        <w:t xml:space="preserve">Kuinka monta kautta on Simpsoneita, jotka alkoivat vuonna 2015 tai aikaisemmin?</w:t>
      </w:r>
    </w:p>
    <w:p>
      <w:r>
        <w:rPr>
          <w:b/>
        </w:rPr>
        <w:t xml:space="preserve">Esimerkki 7.4009</w:t>
      </w:r>
    </w:p>
    <w:p>
      <w:r>
        <w:t xml:space="preserve">Kuka laulaa teet minut niin onnelliseksi?</w:t>
      </w:r>
    </w:p>
    <w:p>
      <w:r>
        <w:rPr>
          <w:b/>
        </w:rPr>
        <w:t xml:space="preserve">Tulos</w:t>
      </w:r>
    </w:p>
    <w:p>
      <w:r>
        <w:t xml:space="preserve">Kuka laulaa laulun You make me so very happy, Brenda Hollowayn version?</w:t>
      </w:r>
    </w:p>
    <w:p>
      <w:r>
        <w:rPr>
          <w:b/>
        </w:rPr>
        <w:t xml:space="preserve">Tulos</w:t>
      </w:r>
    </w:p>
    <w:p>
      <w:r>
        <w:t xml:space="preserve">Kuka laulaa taustalauluja kappaleessa You make me so very happy, Brenda Hollowayn versio?</w:t>
      </w:r>
    </w:p>
    <w:p>
      <w:r>
        <w:rPr>
          <w:b/>
        </w:rPr>
        <w:t xml:space="preserve">Tulos</w:t>
      </w:r>
    </w:p>
    <w:p>
      <w:r>
        <w:t xml:space="preserve">Kuka laulaa laulun You make me so very happy, Blood, Sweat &amp; Tears -versiossa?</w:t>
      </w:r>
    </w:p>
    <w:p>
      <w:r>
        <w:rPr>
          <w:b/>
        </w:rPr>
        <w:t xml:space="preserve">Tulos</w:t>
      </w:r>
    </w:p>
    <w:p>
      <w:r>
        <w:t xml:space="preserve">Kuka laulaa taustalauluja You make me so very happy, Blood, Sweat &amp; Tears -versiossa?</w:t>
      </w:r>
    </w:p>
    <w:p>
      <w:r>
        <w:rPr>
          <w:b/>
        </w:rPr>
        <w:t xml:space="preserve">Esimerkki 7.4010</w:t>
      </w:r>
    </w:p>
    <w:p>
      <w:r>
        <w:t xml:space="preserve">Kuka pelasi vuoden 1998 AFL:n loppuottelussa?</w:t>
      </w:r>
    </w:p>
    <w:p>
      <w:r>
        <w:rPr>
          <w:b/>
        </w:rPr>
        <w:t xml:space="preserve">Tulos</w:t>
      </w:r>
    </w:p>
    <w:p>
      <w:r>
        <w:t xml:space="preserve">Mikä joukkue voitti vuoden 1998 AFL-loppuottelun?</w:t>
      </w:r>
    </w:p>
    <w:p>
      <w:r>
        <w:rPr>
          <w:b/>
        </w:rPr>
        <w:t xml:space="preserve">Tulos</w:t>
      </w:r>
    </w:p>
    <w:p>
      <w:r>
        <w:t xml:space="preserve">Mikä joukkue hävisi vuoden 1998 afl-loppuottelun?</w:t>
      </w:r>
    </w:p>
    <w:p>
      <w:r>
        <w:rPr>
          <w:b/>
        </w:rPr>
        <w:t xml:space="preserve">Esimerkki 7.4011</w:t>
      </w:r>
    </w:p>
    <w:p>
      <w:r>
        <w:t xml:space="preserve">Kuka näytteli Anne Shirleyta Anne of Green Gablesissa?</w:t>
      </w:r>
    </w:p>
    <w:p>
      <w:r>
        <w:rPr>
          <w:b/>
        </w:rPr>
        <w:t xml:space="preserve">Tulos</w:t>
      </w:r>
    </w:p>
    <w:p>
      <w:r>
        <w:t xml:space="preserve">Kuka näytteli Anne Shirleytä vuoden 1934 elokuvassa Anne of Green Gables?</w:t>
      </w:r>
    </w:p>
    <w:p>
      <w:r>
        <w:rPr>
          <w:b/>
        </w:rPr>
        <w:t xml:space="preserve">Tulos</w:t>
      </w:r>
    </w:p>
    <w:p>
      <w:r>
        <w:t xml:space="preserve">Kuka näytteli Anne Shirleytä vuoden 1985 Anne of Green Gables -elokuvassa?</w:t>
      </w:r>
    </w:p>
    <w:p>
      <w:r>
        <w:rPr>
          <w:b/>
        </w:rPr>
        <w:t xml:space="preserve">Tulos</w:t>
      </w:r>
    </w:p>
    <w:p>
      <w:r>
        <w:t xml:space="preserve">Kuka näytteli Anne Shirleytä elokuvassa Anne of Green Gables: jatkuva tarina?</w:t>
      </w:r>
    </w:p>
    <w:p>
      <w:r>
        <w:rPr>
          <w:b/>
        </w:rPr>
        <w:t xml:space="preserve">Tulos</w:t>
      </w:r>
    </w:p>
    <w:p>
      <w:r>
        <w:t xml:space="preserve">Kuka näytteli vanhempaa Anne Shirleyä elokuvassa Anne of Green Gables: Uusi alku?</w:t>
      </w:r>
    </w:p>
    <w:p>
      <w:r>
        <w:rPr>
          <w:b/>
        </w:rPr>
        <w:t xml:space="preserve">Tulos</w:t>
      </w:r>
    </w:p>
    <w:p>
      <w:r>
        <w:t xml:space="preserve">Kuka näytteli Anne Shirleytä vuonna 1985 ilmestyneessä minisarjassa Anne of Green Gables: The sequel miniseries?</w:t>
      </w:r>
    </w:p>
    <w:p>
      <w:r>
        <w:rPr>
          <w:b/>
        </w:rPr>
        <w:t xml:space="preserve">Tulos</w:t>
      </w:r>
    </w:p>
    <w:p>
      <w:r>
        <w:t xml:space="preserve">Kuka näytteli nuorempaa Anne Shirleyä elokuvassa Anne of Green Gables: Uusi alku?</w:t>
      </w:r>
    </w:p>
    <w:p>
      <w:r>
        <w:rPr>
          <w:b/>
        </w:rPr>
        <w:t xml:space="preserve">Esimerkki 7.4012</w:t>
      </w:r>
    </w:p>
    <w:p>
      <w:r>
        <w:t xml:space="preserve">Missä tehtiin ensimmäinen verensiirto?</w:t>
      </w:r>
    </w:p>
    <w:p>
      <w:r>
        <w:rPr>
          <w:b/>
        </w:rPr>
        <w:t xml:space="preserve">Tulos</w:t>
      </w:r>
    </w:p>
    <w:p>
      <w:r>
        <w:t xml:space="preserve">Missä tehtiin ensimmäinen verensiirto eläimestä ihmiseen?</w:t>
      </w:r>
    </w:p>
    <w:p>
      <w:r>
        <w:rPr>
          <w:b/>
        </w:rPr>
        <w:t xml:space="preserve">Tulos</w:t>
      </w:r>
    </w:p>
    <w:p>
      <w:r>
        <w:t xml:space="preserve">Missä tehtiin ensimmäinen verensiirto ihmisestä toiseen?</w:t>
      </w:r>
    </w:p>
    <w:p>
      <w:r>
        <w:rPr>
          <w:b/>
        </w:rPr>
        <w:t xml:space="preserve">Tulos</w:t>
      </w:r>
    </w:p>
    <w:p>
      <w:r>
        <w:t xml:space="preserve">Missä tehtiin ensimmäinen onnistunut kokoverensiirto?</w:t>
      </w:r>
    </w:p>
    <w:p>
      <w:r>
        <w:rPr>
          <w:b/>
        </w:rPr>
        <w:t xml:space="preserve">Esimerkki 7.4013</w:t>
      </w:r>
    </w:p>
    <w:p>
      <w:r>
        <w:t xml:space="preserve">Kuka oli Alcatrazista paennut mies?</w:t>
      </w:r>
    </w:p>
    <w:p>
      <w:r>
        <w:rPr>
          <w:b/>
        </w:rPr>
        <w:t xml:space="preserve">Tulos</w:t>
      </w:r>
    </w:p>
    <w:p>
      <w:r>
        <w:t xml:space="preserve">Keitä olivat Alcatrazista kesäkuussa 1962 karanneet miehet, joiden oletetaan kuolleen?</w:t>
      </w:r>
    </w:p>
    <w:p>
      <w:r>
        <w:rPr>
          <w:b/>
        </w:rPr>
        <w:t xml:space="preserve">Tulos</w:t>
      </w:r>
    </w:p>
    <w:p>
      <w:r>
        <w:t xml:space="preserve">Keitä olivat Alcatrazista kesäkuussa 1937 karanneet miehet, joiden oletetaan kuolleen?</w:t>
      </w:r>
    </w:p>
    <w:p>
      <w:r>
        <w:rPr>
          <w:b/>
        </w:rPr>
        <w:t xml:space="preserve">Esimerkki 7.4014</w:t>
      </w:r>
    </w:p>
    <w:p>
      <w:r>
        <w:t xml:space="preserve">Kuka kirjoitti Harry Potter -elokuvien käsikirjoituksen?</w:t>
      </w:r>
    </w:p>
    <w:p>
      <w:r>
        <w:rPr>
          <w:b/>
        </w:rPr>
        <w:t xml:space="preserve">Tulos</w:t>
      </w:r>
    </w:p>
    <w:p>
      <w:r>
        <w:t xml:space="preserve">Kuka kirjoitti Harry Potter -elokuvien 1-4 ja 6-8 käsikirjoituksen?</w:t>
      </w:r>
    </w:p>
    <w:p>
      <w:r>
        <w:rPr>
          <w:b/>
        </w:rPr>
        <w:t xml:space="preserve">Tulos</w:t>
      </w:r>
    </w:p>
    <w:p>
      <w:r>
        <w:t xml:space="preserve">Kuka kirjoitti viidennen Harry Potter -elokuvan käsikirjoituksen?</w:t>
      </w:r>
    </w:p>
    <w:p>
      <w:r>
        <w:rPr>
          <w:b/>
        </w:rPr>
        <w:t xml:space="preserve">Esimerkki 7.4015</w:t>
      </w:r>
    </w:p>
    <w:p>
      <w:r>
        <w:t xml:space="preserve">Milloin Walking Deadin kahdeksas kausi päättyy?</w:t>
      </w:r>
    </w:p>
    <w:p>
      <w:r>
        <w:rPr>
          <w:b/>
        </w:rPr>
        <w:t xml:space="preserve">Tulos</w:t>
      </w:r>
    </w:p>
    <w:p>
      <w:r>
        <w:t xml:space="preserve">Milloin Walking Deadin kahdeksannen kauden tuotanto loppui väliaikaisesti?</w:t>
      </w:r>
    </w:p>
    <w:p>
      <w:r>
        <w:rPr>
          <w:b/>
        </w:rPr>
        <w:t xml:space="preserve">Tulos</w:t>
      </w:r>
    </w:p>
    <w:p>
      <w:r>
        <w:t xml:space="preserve">Milloin Walking Deadin kahdeksas kausi päättyy?</w:t>
      </w:r>
    </w:p>
    <w:p>
      <w:r>
        <w:rPr>
          <w:b/>
        </w:rPr>
        <w:t xml:space="preserve">Esimerkki 7.4016</w:t>
      </w:r>
    </w:p>
    <w:p>
      <w:r>
        <w:t xml:space="preserve">Kuka oli alkuperäinen näyttelijä, joka esitti Maigretia?</w:t>
      </w:r>
    </w:p>
    <w:p>
      <w:r>
        <w:rPr>
          <w:b/>
        </w:rPr>
        <w:t xml:space="preserve">Tulos</w:t>
      </w:r>
    </w:p>
    <w:p>
      <w:r>
        <w:t xml:space="preserve">Kuka näyttelijä näytteli Maigret'ta lähes koko vuoden 1960 tv-sarjassa?</w:t>
      </w:r>
    </w:p>
    <w:p>
      <w:r>
        <w:rPr>
          <w:b/>
        </w:rPr>
        <w:t xml:space="preserve">Tulos</w:t>
      </w:r>
    </w:p>
    <w:p>
      <w:r>
        <w:t xml:space="preserve">Kuka näyttelijä näytteli Maigret'ta vuoden 1960 tv-sarjan alkuperäisessä pilottijaksossa?</w:t>
      </w:r>
    </w:p>
    <w:p>
      <w:r>
        <w:rPr>
          <w:b/>
        </w:rPr>
        <w:t xml:space="preserve">Esimerkki 7.4017</w:t>
      </w:r>
    </w:p>
    <w:p>
      <w:r>
        <w:t xml:space="preserve">Milloin ensimmäinen raketti laukaistiin avaruuteen?</w:t>
      </w:r>
    </w:p>
    <w:p>
      <w:r>
        <w:rPr>
          <w:b/>
        </w:rPr>
        <w:t xml:space="preserve">Tulos</w:t>
      </w:r>
    </w:p>
    <w:p>
      <w:r>
        <w:t xml:space="preserve">Milloin Wernher von Braunin mukaan ensimmäinen raketti laukaistiin avaruuteen?</w:t>
      </w:r>
    </w:p>
    <w:p>
      <w:r>
        <w:rPr>
          <w:b/>
        </w:rPr>
        <w:t xml:space="preserve">Tulos</w:t>
      </w:r>
    </w:p>
    <w:p>
      <w:r>
        <w:t xml:space="preserve">Milloin NASAn mukaan ensimmäinen raketti laukaistiin avaruuteen?</w:t>
      </w:r>
    </w:p>
    <w:p>
      <w:r>
        <w:rPr>
          <w:b/>
        </w:rPr>
        <w:t xml:space="preserve">Esimerkki 7.4018</w:t>
      </w:r>
    </w:p>
    <w:p>
      <w:r>
        <w:t xml:space="preserve">Kuka näytteli pahaa noitaa Ozin velhossa?</w:t>
      </w:r>
    </w:p>
    <w:p>
      <w:r>
        <w:rPr>
          <w:b/>
        </w:rPr>
        <w:t xml:space="preserve">Tulos</w:t>
      </w:r>
    </w:p>
    <w:p>
      <w:r>
        <w:t xml:space="preserve">Kuka näytteli Lännen pahaa noitaa vuoden 1939 elokuvassa The Wizard of Oz?</w:t>
      </w:r>
    </w:p>
    <w:p>
      <w:r>
        <w:rPr>
          <w:b/>
        </w:rPr>
        <w:t xml:space="preserve">Tulos</w:t>
      </w:r>
    </w:p>
    <w:p>
      <w:r>
        <w:t xml:space="preserve">Kuka näytteli Idän pahaa noitaa vuoden 1939 elokuvassa The Wizard of Oz?</w:t>
      </w:r>
    </w:p>
    <w:p>
      <w:r>
        <w:rPr>
          <w:b/>
        </w:rPr>
        <w:t xml:space="preserve">Esimerkki 7.4019</w:t>
      </w:r>
    </w:p>
    <w:p>
      <w:r>
        <w:t xml:space="preserve">Mikä on Yhdysvaltojen 8. osavaltio?</w:t>
      </w:r>
    </w:p>
    <w:p>
      <w:r>
        <w:rPr>
          <w:b/>
        </w:rPr>
        <w:t xml:space="preserve">Tulos</w:t>
      </w:r>
    </w:p>
    <w:p>
      <w:r>
        <w:t xml:space="preserve">Mikä on 8. osavaltio Yhdysvaltojen liittymisjärjestyksen suhteen?</w:t>
      </w:r>
    </w:p>
    <w:p>
      <w:r>
        <w:rPr>
          <w:b/>
        </w:rPr>
        <w:t xml:space="preserve">Tulos</w:t>
      </w:r>
    </w:p>
    <w:p>
      <w:r>
        <w:t xml:space="preserve">Mikä on Yhdysvaltojen 8. osavaltio aakkosjärjestyksessä?</w:t>
      </w:r>
    </w:p>
    <w:p>
      <w:r>
        <w:rPr>
          <w:b/>
        </w:rPr>
        <w:t xml:space="preserve">Esimerkki 7.4020</w:t>
      </w:r>
    </w:p>
    <w:p>
      <w:r>
        <w:t xml:space="preserve">Kuka näytteli kahden kaupungin tarinassa?</w:t>
      </w:r>
    </w:p>
    <w:p>
      <w:r>
        <w:rPr>
          <w:b/>
        </w:rPr>
        <w:t xml:space="preserve">Tulos</w:t>
      </w:r>
    </w:p>
    <w:p>
      <w:r>
        <w:t xml:space="preserve">Kuka näytteli vuoden 1935 elokuvassa A Tale of Two Cities?</w:t>
      </w:r>
    </w:p>
    <w:p>
      <w:r>
        <w:rPr>
          <w:b/>
        </w:rPr>
        <w:t xml:space="preserve">Tulos</w:t>
      </w:r>
    </w:p>
    <w:p>
      <w:r>
        <w:t xml:space="preserve">Kuka näytteli vuonna 1980 elokuvassa A Tale of Two Cities?</w:t>
      </w:r>
    </w:p>
    <w:p>
      <w:r>
        <w:rPr>
          <w:b/>
        </w:rPr>
        <w:t xml:space="preserve">Tulos</w:t>
      </w:r>
    </w:p>
    <w:p>
      <w:r>
        <w:t xml:space="preserve">Kuka näytteli vuoden 1958 elokuvassa A Tale of Two Cities?</w:t>
      </w:r>
    </w:p>
    <w:p>
      <w:r>
        <w:rPr>
          <w:b/>
        </w:rPr>
        <w:t xml:space="preserve">Esimerkki 7.4021</w:t>
      </w:r>
    </w:p>
    <w:p>
      <w:r>
        <w:t xml:space="preserve">Kuinka monta osavaltiota kuuluu wida-konsortioon?</w:t>
      </w:r>
    </w:p>
    <w:p>
      <w:r>
        <w:rPr>
          <w:b/>
        </w:rPr>
        <w:t xml:space="preserve">Tulos</w:t>
      </w:r>
    </w:p>
    <w:p>
      <w:r>
        <w:t xml:space="preserve">Kuinka monta Manner-Yhdysvaltain osavaltiota kuuluu wida-konsortioon?</w:t>
      </w:r>
    </w:p>
    <w:p>
      <w:r>
        <w:rPr>
          <w:b/>
        </w:rPr>
        <w:t xml:space="preserve">Tulos</w:t>
      </w:r>
    </w:p>
    <w:p>
      <w:r>
        <w:t xml:space="preserve">Kuinka monta osavaltiota wida-konsortiossa on yhteensä?</w:t>
      </w:r>
    </w:p>
    <w:p>
      <w:r>
        <w:rPr>
          <w:b/>
        </w:rPr>
        <w:t xml:space="preserve">Esimerkki 7.4022</w:t>
      </w:r>
    </w:p>
    <w:p>
      <w:r>
        <w:t xml:space="preserve">Kuka on Sydneyn oopperatalon arkkitehti?</w:t>
      </w:r>
    </w:p>
    <w:p>
      <w:r>
        <w:rPr>
          <w:b/>
        </w:rPr>
        <w:t xml:space="preserve">Tulos</w:t>
      </w:r>
    </w:p>
    <w:p>
      <w:r>
        <w:t xml:space="preserve">Kuka on Sydneyn oopperatalon arkkitehti?</w:t>
      </w:r>
    </w:p>
    <w:p>
      <w:r>
        <w:rPr>
          <w:b/>
        </w:rPr>
        <w:t xml:space="preserve">Tulos</w:t>
      </w:r>
    </w:p>
    <w:p>
      <w:r>
        <w:t xml:space="preserve">Ketkä arkkitehdit ovat valmistuneet Sydneyn oopperatalosta?</w:t>
      </w:r>
    </w:p>
    <w:p>
      <w:r>
        <w:rPr>
          <w:b/>
        </w:rPr>
        <w:t xml:space="preserve">Esimerkki 7.4023</w:t>
      </w:r>
    </w:p>
    <w:p>
      <w:r>
        <w:t xml:space="preserve">Milloin keksittiin ensimmäiset silmälasit?</w:t>
      </w:r>
    </w:p>
    <w:p>
      <w:r>
        <w:rPr>
          <w:b/>
        </w:rPr>
        <w:t xml:space="preserve">Tulos</w:t>
      </w:r>
    </w:p>
    <w:p>
      <w:r>
        <w:t xml:space="preserve">Milloin keksittiin ensimmäiset silmälasit?</w:t>
      </w:r>
    </w:p>
    <w:p>
      <w:r>
        <w:rPr>
          <w:b/>
        </w:rPr>
        <w:t xml:space="preserve">Tulos</w:t>
      </w:r>
    </w:p>
    <w:p>
      <w:r>
        <w:t xml:space="preserve">Milloin keksittiin ensimmäiset astigmatismia varten tarkoitetut silmälasit?</w:t>
      </w:r>
    </w:p>
    <w:p>
      <w:r>
        <w:rPr>
          <w:b/>
        </w:rPr>
        <w:t xml:space="preserve">Tulos</w:t>
      </w:r>
    </w:p>
    <w:p>
      <w:r>
        <w:t xml:space="preserve">Milloin keksittiin ensimmäiset nykyaikaiset silmälasit, joiden laseja käytettiin korvien yli?</w:t>
      </w:r>
    </w:p>
    <w:p>
      <w:r>
        <w:rPr>
          <w:b/>
        </w:rPr>
        <w:t xml:space="preserve">Esimerkki 7.4024</w:t>
      </w:r>
    </w:p>
    <w:p>
      <w:r>
        <w:t xml:space="preserve">Mitä tarkoittaa e sanassa heb?</w:t>
      </w:r>
    </w:p>
    <w:p>
      <w:r>
        <w:rPr>
          <w:b/>
        </w:rPr>
        <w:t xml:space="preserve">Tulos</w:t>
      </w:r>
    </w:p>
    <w:p>
      <w:r>
        <w:t xml:space="preserve">Mitä tarkoittaa e Singaporen heb-kirjaimessa?</w:t>
      </w:r>
    </w:p>
    <w:p>
      <w:r>
        <w:rPr>
          <w:b/>
        </w:rPr>
        <w:t xml:space="preserve">Tulos</w:t>
      </w:r>
    </w:p>
    <w:p>
      <w:r>
        <w:t xml:space="preserve">Mitä tarkoittaa e sanassa heb biscuits?</w:t>
      </w:r>
    </w:p>
    <w:p>
      <w:r>
        <w:rPr>
          <w:b/>
        </w:rPr>
        <w:t xml:space="preserve">Tulos</w:t>
      </w:r>
    </w:p>
    <w:p>
      <w:r>
        <w:t xml:space="preserve">Mitä tarkoittaa e sanassa heb bolometer?</w:t>
      </w:r>
    </w:p>
    <w:p>
      <w:r>
        <w:rPr>
          <w:b/>
        </w:rPr>
        <w:t xml:space="preserve">Tulos</w:t>
      </w:r>
    </w:p>
    <w:p>
      <w:r>
        <w:t xml:space="preserve">Mitä tarkoittaa e Teksasin heb-kaupungeissa?</w:t>
      </w:r>
    </w:p>
    <w:p>
      <w:r>
        <w:rPr>
          <w:b/>
        </w:rPr>
        <w:t xml:space="preserve">Tulos</w:t>
      </w:r>
    </w:p>
    <w:p>
      <w:r>
        <w:t xml:space="preserve">Mitä tarkoittaa e sanassa heb school district Teksasissa?</w:t>
      </w:r>
    </w:p>
    <w:p>
      <w:r>
        <w:rPr>
          <w:b/>
        </w:rPr>
        <w:t xml:space="preserve">Tulos</w:t>
      </w:r>
    </w:p>
    <w:p>
      <w:r>
        <w:t xml:space="preserve">Mitä tarkoittaa e sanassa heb supermarketketju?</w:t>
      </w:r>
    </w:p>
    <w:p>
      <w:r>
        <w:rPr>
          <w:b/>
        </w:rPr>
        <w:t xml:space="preserve">Esimerkki 7.4025</w:t>
      </w:r>
    </w:p>
    <w:p>
      <w:r>
        <w:t xml:space="preserve">Ketä Matthew Gray Gubler näytteli Batman Assault on Arkhamissa?</w:t>
      </w:r>
    </w:p>
    <w:p>
      <w:r>
        <w:rPr>
          <w:b/>
        </w:rPr>
        <w:t xml:space="preserve">Tulos</w:t>
      </w:r>
    </w:p>
    <w:p>
      <w:r>
        <w:t xml:space="preserve">Mitä roistoa Matthew Gray Gubler näytteli Batman Assault on Arkham -elokuvassa?</w:t>
      </w:r>
    </w:p>
    <w:p>
      <w:r>
        <w:rPr>
          <w:b/>
        </w:rPr>
        <w:t xml:space="preserve">Tulos</w:t>
      </w:r>
    </w:p>
    <w:p>
      <w:r>
        <w:t xml:space="preserve">Mikä on sen hahmon etunimi, jota Matthew Gray Gubler näytteli Batmanin hyökkäyksessä Arkhamiin?</w:t>
      </w:r>
    </w:p>
    <w:p>
      <w:r>
        <w:rPr>
          <w:b/>
        </w:rPr>
        <w:t xml:space="preserve">Esimerkki 7.4026</w:t>
      </w:r>
    </w:p>
    <w:p>
      <w:r>
        <w:t xml:space="preserve">Milloin Celtics voitti viimeksi NBA-mestaruuden?</w:t>
      </w:r>
    </w:p>
    <w:p>
      <w:r>
        <w:rPr>
          <w:b/>
        </w:rPr>
        <w:t xml:space="preserve">Tulos</w:t>
      </w:r>
    </w:p>
    <w:p>
      <w:r>
        <w:t xml:space="preserve">Vuodesta 2017 lähtien, milloin Celtics voitti viimeksi NBA-mestaruuden?</w:t>
      </w:r>
    </w:p>
    <w:p>
      <w:r>
        <w:rPr>
          <w:b/>
        </w:rPr>
        <w:t xml:space="preserve">Tulos</w:t>
      </w:r>
    </w:p>
    <w:p>
      <w:r>
        <w:t xml:space="preserve">Vuodesta 2016 lähtien, milloin Celtics voitti viimeksi NBA-mestaruuden?</w:t>
      </w:r>
    </w:p>
    <w:p>
      <w:r>
        <w:rPr>
          <w:b/>
        </w:rPr>
        <w:t xml:space="preserve">Tulos</w:t>
      </w:r>
    </w:p>
    <w:p>
      <w:r>
        <w:t xml:space="preserve">Milloin Celtics on viimeksi voittanut NBA-mestaruuden vuonna 2015?</w:t>
      </w:r>
    </w:p>
    <w:p>
      <w:r>
        <w:rPr>
          <w:b/>
        </w:rPr>
        <w:t xml:space="preserve">Esimerkki 7.4027</w:t>
      </w:r>
    </w:p>
    <w:p>
      <w:r>
        <w:t xml:space="preserve">Missä olympialaisia on pidetty eniten?</w:t>
      </w:r>
    </w:p>
    <w:p>
      <w:r>
        <w:rPr>
          <w:b/>
        </w:rPr>
        <w:t xml:space="preserve">Tulos</w:t>
      </w:r>
    </w:p>
    <w:p>
      <w:r>
        <w:t xml:space="preserve">Missä maassa on järjestetty eniten olympialaisia?</w:t>
      </w:r>
    </w:p>
    <w:p>
      <w:r>
        <w:rPr>
          <w:b/>
        </w:rPr>
        <w:t xml:space="preserve">Tulos</w:t>
      </w:r>
    </w:p>
    <w:p>
      <w:r>
        <w:t xml:space="preserve">Missä kaupungissa olympialaisia on järjestetty eniten?</w:t>
      </w:r>
    </w:p>
    <w:p>
      <w:r>
        <w:rPr>
          <w:b/>
        </w:rPr>
        <w:t xml:space="preserve">Tulos</w:t>
      </w:r>
    </w:p>
    <w:p>
      <w:r>
        <w:t xml:space="preserve">Millä mantereella olympialaisia on järjestetty eniten?</w:t>
      </w:r>
    </w:p>
    <w:p>
      <w:r>
        <w:rPr>
          <w:b/>
        </w:rPr>
        <w:t xml:space="preserve">Esimerkki 7.4028</w:t>
      </w:r>
    </w:p>
    <w:p>
      <w:r>
        <w:t xml:space="preserve">Ketkä olivat Raamatun tärkeimmät profeetat?</w:t>
      </w:r>
    </w:p>
    <w:p>
      <w:r>
        <w:rPr>
          <w:b/>
        </w:rPr>
        <w:t xml:space="preserve">Tulos</w:t>
      </w:r>
    </w:p>
    <w:p>
      <w:r>
        <w:t xml:space="preserve">Mitkä olivat tärkeimmät profeetat ei-protestanttisessa Raamatussa?</w:t>
      </w:r>
    </w:p>
    <w:p>
      <w:r>
        <w:rPr>
          <w:b/>
        </w:rPr>
        <w:t xml:space="preserve">Tulos</w:t>
      </w:r>
    </w:p>
    <w:p>
      <w:r>
        <w:t xml:space="preserve">Mitkä olivat protestanttisen Raamatun tärkeimmät profeetat?</w:t>
      </w:r>
    </w:p>
    <w:p>
      <w:r>
        <w:rPr>
          <w:b/>
        </w:rPr>
        <w:t xml:space="preserve">Esimerkki 7.4029</w:t>
      </w:r>
    </w:p>
    <w:p>
      <w:r>
        <w:t xml:space="preserve">Milloin Louvren lasipyramidi rakennettiin?</w:t>
      </w:r>
    </w:p>
    <w:p>
      <w:r>
        <w:rPr>
          <w:b/>
        </w:rPr>
        <w:t xml:space="preserve">Tulos</w:t>
      </w:r>
    </w:p>
    <w:p>
      <w:r>
        <w:t xml:space="preserve">Milloin Louvren lasipyramidi otettiin käyttöön?</w:t>
      </w:r>
    </w:p>
    <w:p>
      <w:r>
        <w:rPr>
          <w:b/>
        </w:rPr>
        <w:t xml:space="preserve">Tulos</w:t>
      </w:r>
    </w:p>
    <w:p>
      <w:r>
        <w:t xml:space="preserve">Milloin Louvren lasipyramidi valmistui?</w:t>
      </w:r>
    </w:p>
    <w:p>
      <w:r>
        <w:rPr>
          <w:b/>
        </w:rPr>
        <w:t xml:space="preserve">Esimerkki 7.4030</w:t>
      </w:r>
    </w:p>
    <w:p>
      <w:r>
        <w:t xml:space="preserve">Kuka oli Agran kaupungin perustaja?</w:t>
      </w:r>
    </w:p>
    <w:p>
      <w:r>
        <w:rPr>
          <w:b/>
        </w:rPr>
        <w:t xml:space="preserve">Tulos</w:t>
      </w:r>
    </w:p>
    <w:p>
      <w:r>
        <w:t xml:space="preserve">Kuka käytti Agran kaupunkia vankilana, kun se oli linnoitus?</w:t>
      </w:r>
    </w:p>
    <w:p>
      <w:r>
        <w:rPr>
          <w:b/>
        </w:rPr>
        <w:t xml:space="preserve">Tulos</w:t>
      </w:r>
    </w:p>
    <w:p>
      <w:r>
        <w:t xml:space="preserve">Kuka siirsi pääkaupunkinsa Agran kaupunkiin vuonna 1504?</w:t>
      </w:r>
    </w:p>
    <w:p>
      <w:r>
        <w:rPr>
          <w:b/>
        </w:rPr>
        <w:t xml:space="preserve">Tulos</w:t>
      </w:r>
    </w:p>
    <w:p>
      <w:r>
        <w:t xml:space="preserve">Kuka hallitsi Agran kaupunkia ennen vuotta 1504?</w:t>
      </w:r>
    </w:p>
    <w:p>
      <w:r>
        <w:rPr>
          <w:b/>
        </w:rPr>
        <w:t xml:space="preserve">Esimerkki 7.4031</w:t>
      </w:r>
    </w:p>
    <w:p>
      <w:r>
        <w:t xml:space="preserve">Milloin ilmestyi ensimmäinen musta pantteri -sarjakuva?</w:t>
      </w:r>
    </w:p>
    <w:p>
      <w:r>
        <w:rPr>
          <w:b/>
        </w:rPr>
        <w:t xml:space="preserve">Tulos</w:t>
      </w:r>
    </w:p>
    <w:p>
      <w:r>
        <w:t xml:space="preserve">Milloin ilmestyi ensimmäinen sarjakuva, jossa Black Panther oli mukana?</w:t>
      </w:r>
    </w:p>
    <w:p>
      <w:r>
        <w:rPr>
          <w:b/>
        </w:rPr>
        <w:t xml:space="preserve">Tulos</w:t>
      </w:r>
    </w:p>
    <w:p>
      <w:r>
        <w:t xml:space="preserve">Milloin ilmestyi ensimmäinen sarjakuva, jonka pääosassa oli Musta Pantteri?</w:t>
      </w:r>
    </w:p>
    <w:p>
      <w:r>
        <w:rPr>
          <w:b/>
        </w:rPr>
        <w:t xml:space="preserve">Esimerkki 7.4032</w:t>
      </w:r>
    </w:p>
    <w:p>
      <w:r>
        <w:t xml:space="preserve">Kuka kirjoitti I'm still in love with you?</w:t>
      </w:r>
    </w:p>
    <w:p>
      <w:r>
        <w:rPr>
          <w:b/>
        </w:rPr>
        <w:t xml:space="preserve">Tulos</w:t>
      </w:r>
    </w:p>
    <w:p>
      <w:r>
        <w:t xml:space="preserve">Kuka kirjoitti Al Greensin "I'm Still in Love With You"?</w:t>
      </w:r>
    </w:p>
    <w:p>
      <w:r>
        <w:rPr>
          <w:b/>
        </w:rPr>
        <w:t xml:space="preserve">Tulos</w:t>
      </w:r>
    </w:p>
    <w:p>
      <w:r>
        <w:t xml:space="preserve">Kuka kirjoitti New Editionin kappaleen "I'm Still in Love With You"?</w:t>
      </w:r>
    </w:p>
    <w:p>
      <w:r>
        <w:rPr>
          <w:b/>
        </w:rPr>
        <w:t xml:space="preserve">Tulos</w:t>
      </w:r>
    </w:p>
    <w:p>
      <w:r>
        <w:t xml:space="preserve">Kuka kirjoitti Alton Ellisin kappaleen "I'm Still in Love With You"?</w:t>
      </w:r>
    </w:p>
    <w:p>
      <w:r>
        <w:rPr>
          <w:b/>
        </w:rPr>
        <w:t xml:space="preserve">Tulos</w:t>
      </w:r>
    </w:p>
    <w:p>
      <w:r>
        <w:t xml:space="preserve">Kuka kirjoitti Steve Earlen "I'm Still in Love With You" -kappaleen?</w:t>
      </w:r>
    </w:p>
    <w:p>
      <w:r>
        <w:rPr>
          <w:b/>
        </w:rPr>
        <w:t xml:space="preserve">Tulos</w:t>
      </w:r>
    </w:p>
    <w:p>
      <w:r>
        <w:t xml:space="preserve">Kuka kirjoitti Sean Paulin interpoloinnin Alton Ellisin "I'm Still in Love With You" -kappaleesta?</w:t>
      </w:r>
    </w:p>
    <w:p>
      <w:r>
        <w:rPr>
          <w:b/>
        </w:rPr>
        <w:t xml:space="preserve">Tulos</w:t>
      </w:r>
    </w:p>
    <w:p>
      <w:r>
        <w:t xml:space="preserve">Kuka kirjoitti Thin Lizzyn "I'm Still in Love With You" -kappaleen?</w:t>
      </w:r>
    </w:p>
    <w:p>
      <w:r>
        <w:rPr>
          <w:b/>
        </w:rPr>
        <w:t xml:space="preserve">Esimerkki 7.4033</w:t>
      </w:r>
    </w:p>
    <w:p>
      <w:r>
        <w:t xml:space="preserve">Kuka on lakshmanan vaimo ramayanassa?</w:t>
      </w:r>
    </w:p>
    <w:p>
      <w:r>
        <w:rPr>
          <w:b/>
        </w:rPr>
        <w:t xml:space="preserve">Tulos</w:t>
      </w:r>
    </w:p>
    <w:p>
      <w:r>
        <w:t xml:space="preserve">Kuka on Lakshmanan vaimo sanskritin eepoksessa Ramayana?</w:t>
      </w:r>
    </w:p>
    <w:p>
      <w:r>
        <w:rPr>
          <w:b/>
        </w:rPr>
        <w:t xml:space="preserve">Tulos</w:t>
      </w:r>
    </w:p>
    <w:p>
      <w:r>
        <w:t xml:space="preserve">Mikä hahmo on lakshmanan vaimo ramayanassa?</w:t>
      </w:r>
    </w:p>
    <w:p>
      <w:r>
        <w:rPr>
          <w:b/>
        </w:rPr>
        <w:t xml:space="preserve">Tulos</w:t>
      </w:r>
    </w:p>
    <w:p>
      <w:r>
        <w:t xml:space="preserve">Mikä kuvaa lakshmanan vaimoa ramayanassa?</w:t>
      </w:r>
    </w:p>
    <w:p>
      <w:r>
        <w:rPr>
          <w:b/>
        </w:rPr>
        <w:t xml:space="preserve">Esimerkki 7.4034</w:t>
      </w:r>
    </w:p>
    <w:p>
      <w:r>
        <w:t xml:space="preserve">Milloin elokuva Koiran päivät tulee ulos?</w:t>
      </w:r>
    </w:p>
    <w:p>
      <w:r>
        <w:rPr>
          <w:b/>
        </w:rPr>
        <w:t xml:space="preserve">Tulos</w:t>
      </w:r>
    </w:p>
    <w:p>
      <w:r>
        <w:t xml:space="preserve">Milloin elokuva Koiranpäivät (1925) ilmestyy?</w:t>
      </w:r>
    </w:p>
    <w:p>
      <w:r>
        <w:rPr>
          <w:b/>
        </w:rPr>
        <w:t xml:space="preserve">Tulos</w:t>
      </w:r>
    </w:p>
    <w:p>
      <w:r>
        <w:t xml:space="preserve">Milloin elokuva Koiranpäivät (2001) ilmestyy?</w:t>
      </w:r>
    </w:p>
    <w:p>
      <w:r>
        <w:rPr>
          <w:b/>
        </w:rPr>
        <w:t xml:space="preserve">Tulos</w:t>
      </w:r>
    </w:p>
    <w:p>
      <w:r>
        <w:t xml:space="preserve">Milloin elokuva Dog Days (2018) tulee ulos?</w:t>
      </w:r>
    </w:p>
    <w:p>
      <w:r>
        <w:rPr>
          <w:b/>
        </w:rPr>
        <w:t xml:space="preserve">Esimerkki 7.4035</w:t>
      </w:r>
    </w:p>
    <w:p>
      <w:r>
        <w:t xml:space="preserve">Mikä on laillinen avioliiton ikä New Yorkissa?</w:t>
      </w:r>
    </w:p>
    <w:p>
      <w:r>
        <w:rPr>
          <w:b/>
        </w:rPr>
        <w:t xml:space="preserve">Tulos</w:t>
      </w:r>
    </w:p>
    <w:p>
      <w:r>
        <w:t xml:space="preserve">Mikä on laillinen avioitumisikä New Yorkissa ilman vanhempien suostumusta?</w:t>
      </w:r>
    </w:p>
    <w:p>
      <w:r>
        <w:rPr>
          <w:b/>
        </w:rPr>
        <w:t xml:space="preserve">Tulos</w:t>
      </w:r>
    </w:p>
    <w:p>
      <w:r>
        <w:t xml:space="preserve">Mikä on laillinen avioliittoikä Newissa vanhempien ja tuomioistuimen suostumuksella?</w:t>
      </w:r>
    </w:p>
    <w:p>
      <w:r>
        <w:rPr>
          <w:b/>
        </w:rPr>
        <w:t xml:space="preserve">Esimerkki 7.4036</w:t>
      </w:r>
    </w:p>
    <w:p>
      <w:r>
        <w:t xml:space="preserve">Kuka näytteli professoria Gilligan's Islandissa?</w:t>
      </w:r>
    </w:p>
    <w:p>
      <w:r>
        <w:rPr>
          <w:b/>
        </w:rPr>
        <w:t xml:space="preserve">Tulos</w:t>
      </w:r>
    </w:p>
    <w:p>
      <w:r>
        <w:t xml:space="preserve">Kuka näytteli professoria Gilligan's Islandissa vuonna 1963?</w:t>
      </w:r>
    </w:p>
    <w:p>
      <w:r>
        <w:rPr>
          <w:b/>
        </w:rPr>
        <w:t xml:space="preserve">Tulos</w:t>
      </w:r>
    </w:p>
    <w:p>
      <w:r>
        <w:t xml:space="preserve">Kuka näytteli professoria Gilligan's Islandissa vuosina 1964-1983?</w:t>
      </w:r>
    </w:p>
    <w:p>
      <w:r>
        <w:rPr>
          <w:b/>
        </w:rPr>
        <w:t xml:space="preserve">Esimerkki 7.4037</w:t>
      </w:r>
    </w:p>
    <w:p>
      <w:r>
        <w:t xml:space="preserve">Kuka näytteli Frederickiä Sound of Musicissa?</w:t>
      </w:r>
    </w:p>
    <w:p>
      <w:r>
        <w:rPr>
          <w:b/>
        </w:rPr>
        <w:t xml:space="preserve">Tulos</w:t>
      </w:r>
    </w:p>
    <w:p>
      <w:r>
        <w:t xml:space="preserve">Kuka näytteli Friedrichiä vuoden 1965 elokuvassa The Sound of Music?</w:t>
      </w:r>
    </w:p>
    <w:p>
      <w:r>
        <w:rPr>
          <w:b/>
        </w:rPr>
        <w:t xml:space="preserve">Tulos</w:t>
      </w:r>
    </w:p>
    <w:p>
      <w:r>
        <w:t xml:space="preserve">Kuka näytteli Friedrichiä The Sound of Music Live! -elokuvassa?</w:t>
      </w:r>
    </w:p>
    <w:p>
      <w:r>
        <w:rPr>
          <w:b/>
        </w:rPr>
        <w:t xml:space="preserve">Tulos</w:t>
      </w:r>
    </w:p>
    <w:p>
      <w:r>
        <w:t xml:space="preserve">Kuka näytteli Frederickiä vuoden 2015 televisiospesiaalissa?</w:t>
      </w:r>
    </w:p>
    <w:p>
      <w:r>
        <w:rPr>
          <w:b/>
        </w:rPr>
        <w:t xml:space="preserve">Esimerkki 7.4038</w:t>
      </w:r>
    </w:p>
    <w:p>
      <w:r>
        <w:t xml:space="preserve">Mitkä ovat laadun seitsemän perustyökalua?</w:t>
      </w:r>
    </w:p>
    <w:p>
      <w:r>
        <w:rPr>
          <w:b/>
        </w:rPr>
        <w:t xml:space="preserve">Tulos</w:t>
      </w:r>
    </w:p>
    <w:p>
      <w:r>
        <w:t xml:space="preserve">Mitkä ovat ensimmäiset seitsemästä laadun perusvälineestä?</w:t>
      </w:r>
    </w:p>
    <w:p>
      <w:r>
        <w:rPr>
          <w:b/>
        </w:rPr>
        <w:t xml:space="preserve">Tulos</w:t>
      </w:r>
    </w:p>
    <w:p>
      <w:r>
        <w:t xml:space="preserve">Mikä on toinen laadun seitsemästä perusvälineestä?</w:t>
      </w:r>
    </w:p>
    <w:p>
      <w:r>
        <w:rPr>
          <w:b/>
        </w:rPr>
        <w:t xml:space="preserve">Tulos</w:t>
      </w:r>
    </w:p>
    <w:p>
      <w:r>
        <w:t xml:space="preserve">Mikä on kolmas laadun seitsemästä perusvälineestä?</w:t>
      </w:r>
    </w:p>
    <w:p>
      <w:r>
        <w:rPr>
          <w:b/>
        </w:rPr>
        <w:t xml:space="preserve">Tulos</w:t>
      </w:r>
    </w:p>
    <w:p>
      <w:r>
        <w:t xml:space="preserve">Mikä on neljäs laadun seitsemästä perusvälineestä?</w:t>
      </w:r>
    </w:p>
    <w:p>
      <w:r>
        <w:rPr>
          <w:b/>
        </w:rPr>
        <w:t xml:space="preserve">Tulos</w:t>
      </w:r>
    </w:p>
    <w:p>
      <w:r>
        <w:t xml:space="preserve">Mikä on viides laadun seitsemästä perusvälineestä?</w:t>
      </w:r>
    </w:p>
    <w:p>
      <w:r>
        <w:rPr>
          <w:b/>
        </w:rPr>
        <w:t xml:space="preserve">Tulos</w:t>
      </w:r>
    </w:p>
    <w:p>
      <w:r>
        <w:t xml:space="preserve">Mitkä ovat kuudennet laadun seitsemästä perustyökalusta?</w:t>
      </w:r>
    </w:p>
    <w:p>
      <w:r>
        <w:rPr>
          <w:b/>
        </w:rPr>
        <w:t xml:space="preserve">Tulos</w:t>
      </w:r>
    </w:p>
    <w:p>
      <w:r>
        <w:t xml:space="preserve">Mikä on seitsemäs laadun seitsemästä perusvälineestä?</w:t>
      </w:r>
    </w:p>
    <w:p>
      <w:r>
        <w:rPr>
          <w:b/>
        </w:rPr>
        <w:t xml:space="preserve">Esimerkki 7.4039</w:t>
      </w:r>
    </w:p>
    <w:p>
      <w:r>
        <w:t xml:space="preserve">Mikä sota käytiin Wonder Womanissa?</w:t>
      </w:r>
    </w:p>
    <w:p>
      <w:r>
        <w:rPr>
          <w:b/>
        </w:rPr>
        <w:t xml:space="preserve">Tulos</w:t>
      </w:r>
    </w:p>
    <w:p>
      <w:r>
        <w:t xml:space="preserve">Mitä sotaa käytiin vuoden 2017 Wonder Woman -elokuvassa?</w:t>
      </w:r>
    </w:p>
    <w:p>
      <w:r>
        <w:rPr>
          <w:b/>
        </w:rPr>
        <w:t xml:space="preserve">Tulos</w:t>
      </w:r>
    </w:p>
    <w:p>
      <w:r>
        <w:t xml:space="preserve">Mitä sotaa käytiin vuoden 1975 tv-sarjan Wonder Woman 1. kaudella?</w:t>
      </w:r>
    </w:p>
    <w:p>
      <w:r>
        <w:rPr>
          <w:b/>
        </w:rPr>
        <w:t xml:space="preserve">Tulos</w:t>
      </w:r>
    </w:p>
    <w:p>
      <w:r>
        <w:t xml:space="preserve">Mitä sotaa käytiin Wonder Woman -sarjakuvissa?</w:t>
      </w:r>
    </w:p>
    <w:p>
      <w:r>
        <w:rPr>
          <w:b/>
        </w:rPr>
        <w:t xml:space="preserve">Esimerkki 7.4040</w:t>
      </w:r>
    </w:p>
    <w:p>
      <w:r>
        <w:t xml:space="preserve">Milloin mariners on viimeksi päässyt pudotuspeleihin?</w:t>
      </w:r>
    </w:p>
    <w:p>
      <w:r>
        <w:rPr>
          <w:b/>
        </w:rPr>
        <w:t xml:space="preserve">Tulos</w:t>
      </w:r>
    </w:p>
    <w:p>
      <w:r>
        <w:t xml:space="preserve">Vuodesta 2017 lähtien, milloin mariners on viimeksi päässyt pudotuspeleihin?</w:t>
      </w:r>
    </w:p>
    <w:p>
      <w:r>
        <w:rPr>
          <w:b/>
        </w:rPr>
        <w:t xml:space="preserve">Tulos</w:t>
      </w:r>
    </w:p>
    <w:p>
      <w:r>
        <w:t xml:space="preserve">Vuodesta 2016 lähtien, milloin mariners on viimeksi päässyt pudotuspeleihin?</w:t>
      </w:r>
    </w:p>
    <w:p>
      <w:r>
        <w:rPr>
          <w:b/>
        </w:rPr>
        <w:t xml:space="preserve">Tulos</w:t>
      </w:r>
    </w:p>
    <w:p>
      <w:r>
        <w:t xml:space="preserve">Vuodesta 2015 lähtien, milloin mariners on viimeksi päässyt pudotuspeleihin?</w:t>
      </w:r>
    </w:p>
    <w:p>
      <w:r>
        <w:rPr>
          <w:b/>
        </w:rPr>
        <w:t xml:space="preserve">Esimerkki 7.4041</w:t>
      </w:r>
    </w:p>
    <w:p>
      <w:r>
        <w:t xml:space="preserve">Kuinka monta erilaista päiväliljatyyppiä on olemassa?</w:t>
      </w:r>
    </w:p>
    <w:p>
      <w:r>
        <w:rPr>
          <w:b/>
        </w:rPr>
        <w:t xml:space="preserve">Tulos</w:t>
      </w:r>
    </w:p>
    <w:p>
      <w:r>
        <w:t xml:space="preserve">Kuinka monta erilaista päiväliljalajiketta arvioidaan olevan olemassa?</w:t>
      </w:r>
    </w:p>
    <w:p>
      <w:r>
        <w:rPr>
          <w:b/>
        </w:rPr>
        <w:t xml:space="preserve">Tulos</w:t>
      </w:r>
    </w:p>
    <w:p>
      <w:r>
        <w:t xml:space="preserve">Kuinka monta erilaista päivänliljan perintölajia Plants of the World Online tunnistaa?</w:t>
      </w:r>
    </w:p>
    <w:p>
      <w:r>
        <w:rPr>
          <w:b/>
        </w:rPr>
        <w:t xml:space="preserve">Tulos</w:t>
      </w:r>
    </w:p>
    <w:p>
      <w:r>
        <w:t xml:space="preserve">Kuinka monta erilaista hybridilajityyppiä Plants of the World Online tunnistaa?</w:t>
      </w:r>
    </w:p>
    <w:p>
      <w:r>
        <w:rPr>
          <w:b/>
        </w:rPr>
        <w:t xml:space="preserve">Esimerkki 7.4042</w:t>
      </w:r>
    </w:p>
    <w:p>
      <w:r>
        <w:t xml:space="preserve">Kuka kirjoitti jazz-klassikon i got rhythm?</w:t>
      </w:r>
    </w:p>
    <w:p>
      <w:r>
        <w:rPr>
          <w:b/>
        </w:rPr>
        <w:t xml:space="preserve">Tulos</w:t>
      </w:r>
    </w:p>
    <w:p>
      <w:r>
        <w:t xml:space="preserve">Kuka kirjoitti musiikin jazz-klassikkoon i got rhythm?</w:t>
      </w:r>
    </w:p>
    <w:p>
      <w:r>
        <w:rPr>
          <w:b/>
        </w:rPr>
        <w:t xml:space="preserve">Tulos</w:t>
      </w:r>
    </w:p>
    <w:p>
      <w:r>
        <w:t xml:space="preserve">Kuka kirjoitti sanat jazz-klassikkoon i got rhythm?</w:t>
      </w:r>
    </w:p>
    <w:p>
      <w:r>
        <w:rPr>
          <w:b/>
        </w:rPr>
        <w:t xml:space="preserve">Esimerkki 7.4043</w:t>
      </w:r>
    </w:p>
    <w:p>
      <w:r>
        <w:t xml:space="preserve">Kuinka monta autoa mahtuu Bainbridge Islandin lautalle?</w:t>
      </w:r>
    </w:p>
    <w:p>
      <w:r>
        <w:rPr>
          <w:b/>
        </w:rPr>
        <w:t xml:space="preserve">Tulos</w:t>
      </w:r>
    </w:p>
    <w:p>
      <w:r>
        <w:t xml:space="preserve">Kuinka monta autoa mahtuu Bainbridge Islandin lauttoihin, Kaleetaniin ja Elwhaan?</w:t>
      </w:r>
    </w:p>
    <w:p>
      <w:r>
        <w:rPr>
          <w:b/>
        </w:rPr>
        <w:t xml:space="preserve">Tulos</w:t>
      </w:r>
    </w:p>
    <w:p>
      <w:r>
        <w:t xml:space="preserve">Kuinka monta autoa mahtuu Kuinka monta autoa mahtuu Jumbo Mark II -luokan Bainbridge Islandin, Tacoman ja Wenatcheen lautoille?</w:t>
      </w:r>
    </w:p>
    <w:p>
      <w:r>
        <w:rPr>
          <w:b/>
        </w:rPr>
        <w:t xml:space="preserve">Tulos</w:t>
      </w:r>
    </w:p>
    <w:p>
      <w:r>
        <w:t xml:space="preserve">Kuinka monta autoa mahtuu Bainbridge Islandin lautalle Spokane?</w:t>
      </w:r>
    </w:p>
    <w:p>
      <w:r>
        <w:rPr>
          <w:b/>
        </w:rPr>
        <w:t xml:space="preserve">Tulos</w:t>
      </w:r>
    </w:p>
    <w:p>
      <w:r>
        <w:t xml:space="preserve">Kuinka monta autoa mahtuu Bainbridge Island Walla Walla -lautalle?</w:t>
      </w:r>
    </w:p>
    <w:p>
      <w:r>
        <w:rPr>
          <w:b/>
        </w:rPr>
        <w:t xml:space="preserve">Esimerkki 7.4044</w:t>
      </w:r>
    </w:p>
    <w:p>
      <w:r>
        <w:t xml:space="preserve">Mikä on uusi joukkue, joka on lisätty Suncorp Super Netballiin?</w:t>
      </w:r>
    </w:p>
    <w:p>
      <w:r>
        <w:rPr>
          <w:b/>
        </w:rPr>
        <w:t xml:space="preserve">Tulos</w:t>
      </w:r>
    </w:p>
    <w:p>
      <w:r>
        <w:t xml:space="preserve">Mikä on uusi joukkue Queenslandista, joka on lisätty Suncorp Super Netballiin vuonna 2016?</w:t>
      </w:r>
    </w:p>
    <w:p>
      <w:r>
        <w:rPr>
          <w:b/>
        </w:rPr>
        <w:t xml:space="preserve">Tulos</w:t>
      </w:r>
    </w:p>
    <w:p>
      <w:r>
        <w:t xml:space="preserve">Mikä on uusi joukkue Sidneystä, joka on lisätty Suncorp Super Netballiin vuonna 2016?</w:t>
      </w:r>
    </w:p>
    <w:p>
      <w:r>
        <w:rPr>
          <w:b/>
        </w:rPr>
        <w:t xml:space="preserve">Tulos</w:t>
      </w:r>
    </w:p>
    <w:p>
      <w:r>
        <w:t xml:space="preserve">Mikä on uusi joukkue Melbournesta, joka on lisätty Suncorp Super Netballiin vuonna 2016?</w:t>
      </w:r>
    </w:p>
    <w:p>
      <w:r>
        <w:rPr>
          <w:b/>
        </w:rPr>
        <w:t xml:space="preserve">Esimerkki 7.4045</w:t>
      </w:r>
    </w:p>
    <w:p>
      <w:r>
        <w:t xml:space="preserve">Milloin fleetwood mac on viimeksi kiertänyt?</w:t>
      </w:r>
    </w:p>
    <w:p>
      <w:r>
        <w:rPr>
          <w:b/>
        </w:rPr>
        <w:t xml:space="preserve">Tulos</w:t>
      </w:r>
    </w:p>
    <w:p>
      <w:r>
        <w:t xml:space="preserve">Milloin Fleetwood Mac kävi viimeksi kiertueella?</w:t>
      </w:r>
    </w:p>
    <w:p>
      <w:r>
        <w:rPr>
          <w:b/>
        </w:rPr>
        <w:t xml:space="preserve">Tulos</w:t>
      </w:r>
    </w:p>
    <w:p>
      <w:r>
        <w:t xml:space="preserve">Milloin Fleetwood Mac kiersi viimeksi ennen nykyistä kiertuetta?</w:t>
      </w:r>
    </w:p>
    <w:p>
      <w:r>
        <w:rPr>
          <w:b/>
        </w:rPr>
        <w:t xml:space="preserve">Esimerkki 7.4046</w:t>
      </w:r>
    </w:p>
    <w:p>
      <w:r>
        <w:t xml:space="preserve">Kuka on ehdolla wi:n oikeusministeriksi?</w:t>
      </w:r>
    </w:p>
    <w:p>
      <w:r>
        <w:rPr>
          <w:b/>
        </w:rPr>
        <w:t xml:space="preserve">Tulos</w:t>
      </w:r>
    </w:p>
    <w:p>
      <w:r>
        <w:t xml:space="preserve">Kuka on ehdolla wi:n oikeusministeriksi vuonna 2014?</w:t>
      </w:r>
    </w:p>
    <w:p>
      <w:r>
        <w:rPr>
          <w:b/>
        </w:rPr>
        <w:t xml:space="preserve">Tulos</w:t>
      </w:r>
    </w:p>
    <w:p>
      <w:r>
        <w:t xml:space="preserve">Kuka on ehdolla wi:n oikeusministeriksi vuonna 2010?</w:t>
      </w:r>
    </w:p>
    <w:p>
      <w:r>
        <w:rPr>
          <w:b/>
        </w:rPr>
        <w:t xml:space="preserve">Tulos</w:t>
      </w:r>
    </w:p>
    <w:p>
      <w:r>
        <w:t xml:space="preserve">Kuka on ehdolla wi:n oikeusministeriksi vuonna 2006?</w:t>
      </w:r>
    </w:p>
    <w:p>
      <w:r>
        <w:rPr>
          <w:b/>
        </w:rPr>
        <w:t xml:space="preserve">Esimerkki 7.4047</w:t>
      </w:r>
    </w:p>
    <w:p>
      <w:r>
        <w:t xml:space="preserve">Kuka teki on oltava rakkautta aivoissa?</w:t>
      </w:r>
    </w:p>
    <w:p>
      <w:r>
        <w:rPr>
          <w:b/>
        </w:rPr>
        <w:t xml:space="preserve">Tulos</w:t>
      </w:r>
    </w:p>
    <w:p>
      <w:r>
        <w:t xml:space="preserve">Kuka lauloi rakkautta aivoissa?</w:t>
      </w:r>
    </w:p>
    <w:p>
      <w:r>
        <w:rPr>
          <w:b/>
        </w:rPr>
        <w:t xml:space="preserve">Tulos</w:t>
      </w:r>
    </w:p>
    <w:p>
      <w:r>
        <w:t xml:space="preserve">Kuka kirjoitti rakkauden aivoihin?</w:t>
      </w:r>
    </w:p>
    <w:p>
      <w:r>
        <w:rPr>
          <w:b/>
        </w:rPr>
        <w:t xml:space="preserve">Tulos</w:t>
      </w:r>
    </w:p>
    <w:p>
      <w:r>
        <w:t xml:space="preserve">Kuka tuotti rakkautta aivoissa?</w:t>
      </w:r>
    </w:p>
    <w:p>
      <w:r>
        <w:rPr>
          <w:b/>
        </w:rPr>
        <w:t xml:space="preserve">Tulos</w:t>
      </w:r>
    </w:p>
    <w:p>
      <w:r>
        <w:t xml:space="preserve">Kuka teki rakkautta aivot narikkaan laulaja-tuottajana?</w:t>
      </w:r>
    </w:p>
    <w:p>
      <w:r>
        <w:rPr>
          <w:b/>
        </w:rPr>
        <w:t xml:space="preserve">Esimerkki 7.4048</w:t>
      </w:r>
    </w:p>
    <w:p>
      <w:r>
        <w:t xml:space="preserve">Kuka laulaa laulun rakkaus nostaa meidät sinne minne kuulumme?</w:t>
      </w:r>
    </w:p>
    <w:p>
      <w:r>
        <w:rPr>
          <w:b/>
        </w:rPr>
        <w:t xml:space="preserve">Tulos</w:t>
      </w:r>
    </w:p>
    <w:p>
      <w:r>
        <w:t xml:space="preserve">Kuka laulaa laulun siellä, minne me kuulumme vuonna 1982?</w:t>
      </w:r>
    </w:p>
    <w:p>
      <w:r>
        <w:rPr>
          <w:b/>
        </w:rPr>
        <w:t xml:space="preserve">Tulos</w:t>
      </w:r>
    </w:p>
    <w:p>
      <w:r>
        <w:t xml:space="preserve">Kuka laulaa laulun Lord lift us up, joka on cover kappaleesta up where we belong, vuonna 1984?</w:t>
      </w:r>
    </w:p>
    <w:p>
      <w:r>
        <w:rPr>
          <w:b/>
        </w:rPr>
        <w:t xml:space="preserve">Esimerkki 7.4049</w:t>
      </w:r>
    </w:p>
    <w:p>
      <w:r>
        <w:t xml:space="preserve">Mikä on lobbari ja kenelle hän työskentelee?</w:t>
      </w:r>
    </w:p>
    <w:p>
      <w:r>
        <w:rPr>
          <w:b/>
        </w:rPr>
        <w:t xml:space="preserve">Tulos</w:t>
      </w:r>
    </w:p>
    <w:p>
      <w:r>
        <w:t xml:space="preserve">Mikä on lobbari?</w:t>
      </w:r>
    </w:p>
    <w:p>
      <w:r>
        <w:rPr>
          <w:b/>
        </w:rPr>
        <w:t xml:space="preserve">Tulos</w:t>
      </w:r>
    </w:p>
    <w:p>
      <w:r>
        <w:t xml:space="preserve">kenelle lobbarit työskentelevät?</w:t>
      </w:r>
    </w:p>
    <w:p>
      <w:r>
        <w:rPr>
          <w:b/>
        </w:rPr>
        <w:t xml:space="preserve">Esimerkki 7.4050</w:t>
      </w:r>
    </w:p>
    <w:p>
      <w:r>
        <w:t xml:space="preserve">Kuka voitti Wimbledonin naisten sarjassa?</w:t>
      </w:r>
    </w:p>
    <w:p>
      <w:r>
        <w:rPr>
          <w:b/>
        </w:rPr>
        <w:t xml:space="preserve">Tulos</w:t>
      </w:r>
    </w:p>
    <w:p>
      <w:r>
        <w:t xml:space="preserve">Kuka voitti kaksinpelin Wimbledonissa vuoden 2017 naisten sarjassa?</w:t>
      </w:r>
    </w:p>
    <w:p>
      <w:r>
        <w:rPr>
          <w:b/>
        </w:rPr>
        <w:t xml:space="preserve">Tulos</w:t>
      </w:r>
    </w:p>
    <w:p>
      <w:r>
        <w:t xml:space="preserve">Kuka voitti kaksinpelin Wimbledonissa vuoden 2016 naisten sarjassa?</w:t>
      </w:r>
    </w:p>
    <w:p>
      <w:r>
        <w:rPr>
          <w:b/>
        </w:rPr>
        <w:t xml:space="preserve">Tulos</w:t>
      </w:r>
    </w:p>
    <w:p>
      <w:r>
        <w:t xml:space="preserve">Kuka voitti kaksinpelin Wimbledonissa naisten sarjassa vuonna 2015?</w:t>
      </w:r>
    </w:p>
    <w:p>
      <w:r>
        <w:rPr>
          <w:b/>
        </w:rPr>
        <w:t xml:space="preserve">Tulos</w:t>
      </w:r>
    </w:p>
    <w:p>
      <w:r>
        <w:t xml:space="preserve">Kuka voitti kaksinpelin Wimbledonissa vuoden 2017 naisten sarjassa?</w:t>
      </w:r>
    </w:p>
    <w:p>
      <w:r>
        <w:rPr>
          <w:b/>
        </w:rPr>
        <w:t xml:space="preserve">Tulos</w:t>
      </w:r>
    </w:p>
    <w:p>
      <w:r>
        <w:t xml:space="preserve">Kuka voitti kaksinpelin Wimbledonissa naisten sarjassa 2016?</w:t>
      </w:r>
    </w:p>
    <w:p>
      <w:r>
        <w:rPr>
          <w:b/>
        </w:rPr>
        <w:t xml:space="preserve">Tulos</w:t>
      </w:r>
    </w:p>
    <w:p>
      <w:r>
        <w:t xml:space="preserve">Kuka voitti kaksinpelin Wimbledonissa vuoden 2015 naisten sarjassa?</w:t>
      </w:r>
    </w:p>
    <w:p>
      <w:r>
        <w:rPr>
          <w:b/>
        </w:rPr>
        <w:t xml:space="preserve">Esimerkki 7.4051</w:t>
      </w:r>
    </w:p>
    <w:p>
      <w:r>
        <w:t xml:space="preserve">Kuka laulaa hawaiilaisen version kappaleesta somewhere over the rainbow?</w:t>
      </w:r>
    </w:p>
    <w:p>
      <w:r>
        <w:rPr>
          <w:b/>
        </w:rPr>
        <w:t xml:space="preserve">Tulos</w:t>
      </w:r>
    </w:p>
    <w:p>
      <w:r>
        <w:t xml:space="preserve">Kuka laulaa vuonna 1990 julkaistun "Somewhere Over the Rainbow" -kappaleen havaijilaisen version?</w:t>
      </w:r>
    </w:p>
    <w:p>
      <w:r>
        <w:rPr>
          <w:b/>
        </w:rPr>
        <w:t xml:space="preserve">Tulos</w:t>
      </w:r>
    </w:p>
    <w:p>
      <w:r>
        <w:t xml:space="preserve">Kuka laulaa coverin "Somewhere Over the Rainbow" -kappaleen havaijilaisesta versiosta vuonna 2001 ilmestyneellä Wanted-albumillaan?</w:t>
      </w:r>
    </w:p>
    <w:p>
      <w:r>
        <w:rPr>
          <w:b/>
        </w:rPr>
        <w:t xml:space="preserve">Tulos</w:t>
      </w:r>
    </w:p>
    <w:p>
      <w:r>
        <w:t xml:space="preserve">Kuka laulaa coverin "Somewhere Over the Rainbow" -kappaleen havaijilaisesta versiosta vuoden 2002 albumillaan Sweet Is the Melody?</w:t>
      </w:r>
    </w:p>
    <w:p>
      <w:r>
        <w:rPr>
          <w:b/>
        </w:rPr>
        <w:t xml:space="preserve">Tulos</w:t>
      </w:r>
    </w:p>
    <w:p>
      <w:r>
        <w:t xml:space="preserve">Kuka laulaa coverin "Somewhere Over the Rainbow" -kappaleen havaijilaisesta versiosta vuonna 2004 ilmestyneellä Poetic License -albumillaan?</w:t>
      </w:r>
    </w:p>
    <w:p>
      <w:r>
        <w:rPr>
          <w:b/>
        </w:rPr>
        <w:t xml:space="preserve">Tulos</w:t>
      </w:r>
    </w:p>
    <w:p>
      <w:r>
        <w:t xml:space="preserve">Kuka laulaa coverin "Somewhere Over the Rainbow" -kappaleen havaijilaisesta versiosta American idolin seitsemännellä kaudella?</w:t>
      </w:r>
    </w:p>
    <w:p>
      <w:r>
        <w:rPr>
          <w:b/>
        </w:rPr>
        <w:t xml:space="preserve">Tulos</w:t>
      </w:r>
    </w:p>
    <w:p>
      <w:r>
        <w:t xml:space="preserve">Kuka laulaa coverin "Somewhere Over the Rainbow" -kappaleen havaijilaisesta versiosta American idolin kuudennellatoista kaudella?</w:t>
      </w:r>
    </w:p>
    <w:p>
      <w:r>
        <w:rPr>
          <w:b/>
        </w:rPr>
        <w:t xml:space="preserve">Esimerkki 7.4052</w:t>
      </w:r>
    </w:p>
    <w:p>
      <w:r>
        <w:t xml:space="preserve">Kuka lauloi Kaunotar ja hirviö -elokuvan tunnussävelmän?</w:t>
      </w:r>
    </w:p>
    <w:p>
      <w:r>
        <w:rPr>
          <w:b/>
        </w:rPr>
        <w:t xml:space="preserve">Tulos</w:t>
      </w:r>
    </w:p>
    <w:p>
      <w:r>
        <w:t xml:space="preserve">Kuka lauloi elokuvan Kaunotar ja hirviö tunnussävelmän?</w:t>
      </w:r>
    </w:p>
    <w:p>
      <w:r>
        <w:rPr>
          <w:b/>
        </w:rPr>
        <w:t xml:space="preserve">Tulos</w:t>
      </w:r>
    </w:p>
    <w:p>
      <w:r>
        <w:t xml:space="preserve">Kuka lauloi Kaunottaren ja pedon tunnussävelmän soundtrack-singlellä?</w:t>
      </w:r>
    </w:p>
    <w:p>
      <w:r>
        <w:rPr>
          <w:b/>
        </w:rPr>
        <w:t xml:space="preserve">Tulos</w:t>
      </w:r>
    </w:p>
    <w:p>
      <w:r>
        <w:t xml:space="preserve">Kuka lauloi Kaunotar ja hirviö -elokuvan tunnussävelmän vuoden 2017 live-action-sovituksessa?</w:t>
      </w:r>
    </w:p>
    <w:p>
      <w:r>
        <w:rPr>
          <w:b/>
        </w:rPr>
        <w:t xml:space="preserve">Tulos</w:t>
      </w:r>
    </w:p>
    <w:p>
      <w:r>
        <w:t xml:space="preserve">Kuka lauloi Kaunotar ja hirviö -elokuvan tunnuskappaleen vuoden 2017 live-action-sovituksen lopputeksteissä?</w:t>
      </w:r>
    </w:p>
    <w:p>
      <w:r>
        <w:rPr>
          <w:b/>
        </w:rPr>
        <w:t xml:space="preserve">Esimerkki 7.4053</w:t>
      </w:r>
    </w:p>
    <w:p>
      <w:r>
        <w:t xml:space="preserve">Mihin on kirjattu Let's make a deal?</w:t>
      </w:r>
    </w:p>
    <w:p>
      <w:r>
        <w:rPr>
          <w:b/>
        </w:rPr>
        <w:t xml:space="preserve">Tulos</w:t>
      </w:r>
    </w:p>
    <w:p>
      <w:r>
        <w:t xml:space="preserve">Missä Let's Make a deal on äänitetty vuodesta 2014 lähtien?</w:t>
      </w:r>
    </w:p>
    <w:p>
      <w:r>
        <w:rPr>
          <w:b/>
        </w:rPr>
        <w:t xml:space="preserve">Tulos</w:t>
      </w:r>
    </w:p>
    <w:p>
      <w:r>
        <w:t xml:space="preserve">Missä Let's Make a deal nauhoitettiin vuosina 2010-14?</w:t>
      </w:r>
    </w:p>
    <w:p>
      <w:r>
        <w:rPr>
          <w:b/>
        </w:rPr>
        <w:t xml:space="preserve">Tulos</w:t>
      </w:r>
    </w:p>
    <w:p>
      <w:r>
        <w:t xml:space="preserve">Missä Let's Make a deal nauhoitettiin vuosina 2009-10?</w:t>
      </w:r>
    </w:p>
    <w:p>
      <w:r>
        <w:rPr>
          <w:b/>
        </w:rPr>
        <w:t xml:space="preserve">Esimerkki 7.4054</w:t>
      </w:r>
    </w:p>
    <w:p>
      <w:r>
        <w:t xml:space="preserve">Milloin esitetään seuraava jakso Georgesta varovasti?</w:t>
      </w:r>
    </w:p>
    <w:p>
      <w:r>
        <w:rPr>
          <w:b/>
        </w:rPr>
        <w:t xml:space="preserve">Tulos</w:t>
      </w:r>
    </w:p>
    <w:p>
      <w:r>
        <w:t xml:space="preserve">Milloin esitetään seuraava jakso, jakso 25, george gently?</w:t>
      </w:r>
    </w:p>
    <w:p>
      <w:r>
        <w:rPr>
          <w:b/>
        </w:rPr>
        <w:t xml:space="preserve">Tulos</w:t>
      </w:r>
    </w:p>
    <w:p>
      <w:r>
        <w:t xml:space="preserve">Milloin esitetään seuraava jakso, jakso 24, george gently?</w:t>
      </w:r>
    </w:p>
    <w:p>
      <w:r>
        <w:rPr>
          <w:b/>
        </w:rPr>
        <w:t xml:space="preserve">Tulos</w:t>
      </w:r>
    </w:p>
    <w:p>
      <w:r>
        <w:t xml:space="preserve">Milloin esitetään seuraava jakso, jakso 23, george gently?</w:t>
      </w:r>
    </w:p>
    <w:p>
      <w:r>
        <w:rPr>
          <w:b/>
        </w:rPr>
        <w:t xml:space="preserve">Esimerkki 7.4055</w:t>
      </w:r>
    </w:p>
    <w:p>
      <w:r>
        <w:t xml:space="preserve">Milloin seuraava labyrinttijuoksija-elokuva ilmestyy?</w:t>
      </w:r>
    </w:p>
    <w:p>
      <w:r>
        <w:rPr>
          <w:b/>
        </w:rPr>
        <w:t xml:space="preserve">Tulos</w:t>
      </w:r>
    </w:p>
    <w:p>
      <w:r>
        <w:t xml:space="preserve">Milloin Maze Runner: The Scorch Trials ilmestyy Yhdysvaltain teattereissa?</w:t>
      </w:r>
    </w:p>
    <w:p>
      <w:r>
        <w:rPr>
          <w:b/>
        </w:rPr>
        <w:t xml:space="preserve">Tulos</w:t>
      </w:r>
    </w:p>
    <w:p>
      <w:r>
        <w:t xml:space="preserve">Milloin Maze Runner: The Death Cure ilmestyy Yhdysvaltain teattereissa?</w:t>
      </w:r>
    </w:p>
    <w:p>
      <w:r>
        <w:rPr>
          <w:b/>
        </w:rPr>
        <w:t xml:space="preserve">Esimerkki 7.4056</w:t>
      </w:r>
    </w:p>
    <w:p>
      <w:r>
        <w:t xml:space="preserve">Kuka on tehnyt eniten maaleja valioliigassa kauden aikana?</w:t>
      </w:r>
    </w:p>
    <w:p>
      <w:r>
        <w:rPr>
          <w:b/>
        </w:rPr>
        <w:t xml:space="preserve">Tulos</w:t>
      </w:r>
    </w:p>
    <w:p>
      <w:r>
        <w:t xml:space="preserve">Kuka on joukkue, joka on tehnyt eniten maaleja valioliigassa kauden aikana?</w:t>
      </w:r>
    </w:p>
    <w:p>
      <w:r>
        <w:rPr>
          <w:b/>
        </w:rPr>
        <w:t xml:space="preserve">Tulos</w:t>
      </w:r>
    </w:p>
    <w:p>
      <w:r>
        <w:t xml:space="preserve">Kuka teki eniten maaleja valioliigassa 42 ottelun kaudella?</w:t>
      </w:r>
    </w:p>
    <w:p>
      <w:r>
        <w:rPr>
          <w:b/>
        </w:rPr>
        <w:t xml:space="preserve">Tulos</w:t>
      </w:r>
    </w:p>
    <w:p>
      <w:r>
        <w:t xml:space="preserve">Kuka teki eniten maaleja valioliigassa 42 38 ottelun kaudella?</w:t>
      </w:r>
    </w:p>
    <w:p>
      <w:r>
        <w:rPr>
          <w:b/>
        </w:rPr>
        <w:t xml:space="preserve">Esimerkki 7.4057</w:t>
      </w:r>
    </w:p>
    <w:p>
      <w:r>
        <w:t xml:space="preserve">Mitkä ovat 3 yleisintä kaasua maapallon ilmakehässä?</w:t>
      </w:r>
    </w:p>
    <w:p>
      <w:r>
        <w:rPr>
          <w:b/>
        </w:rPr>
        <w:t xml:space="preserve">Tulos</w:t>
      </w:r>
    </w:p>
    <w:p>
      <w:r>
        <w:t xml:space="preserve">Mikä on tilavuudeltaan yleisin kaasu maapallon ilmakehässä?</w:t>
      </w:r>
    </w:p>
    <w:p>
      <w:r>
        <w:rPr>
          <w:b/>
        </w:rPr>
        <w:t xml:space="preserve">Tulos</w:t>
      </w:r>
    </w:p>
    <w:p>
      <w:r>
        <w:t xml:space="preserve">Mikä on tilavuudeltaan toiseksi yleisin kaasu maapallon ilmakehässä?</w:t>
      </w:r>
    </w:p>
    <w:p>
      <w:r>
        <w:rPr>
          <w:b/>
        </w:rPr>
        <w:t xml:space="preserve">Tulos</w:t>
      </w:r>
    </w:p>
    <w:p>
      <w:r>
        <w:t xml:space="preserve">Mikä on tilavuudeltaan kolmanneksi yleisin kaasu maapallon ilmakehässä?</w:t>
      </w:r>
    </w:p>
    <w:p>
      <w:r>
        <w:rPr>
          <w:b/>
        </w:rPr>
        <w:t xml:space="preserve">Esimerkki 7.4058</w:t>
      </w:r>
    </w:p>
    <w:p>
      <w:r>
        <w:t xml:space="preserve">Kuka laulaa on sinä on Tom ja Jerry?</w:t>
      </w:r>
    </w:p>
    <w:p>
      <w:r>
        <w:rPr>
          <w:b/>
        </w:rPr>
        <w:t xml:space="preserve">Tulos</w:t>
      </w:r>
    </w:p>
    <w:p>
      <w:r>
        <w:t xml:space="preserve">Mikä hahmo laulaa Tom ja Jerry -lyhytelokuvassa "Is You Is or Is You Ain't My Baby"?</w:t>
      </w:r>
    </w:p>
    <w:p>
      <w:r>
        <w:rPr>
          <w:b/>
        </w:rPr>
        <w:t xml:space="preserve">Tulos</w:t>
      </w:r>
    </w:p>
    <w:p>
      <w:r>
        <w:t xml:space="preserve">Mikä esiintyjä laulaa Tom ja Jerry -lyhytelokuvassa kappaleen "Is You Is or Is You Ain't My Baby"?</w:t>
      </w:r>
    </w:p>
    <w:p>
      <w:r>
        <w:rPr>
          <w:b/>
        </w:rPr>
        <w:t xml:space="preserve">Esimerkki 7.4059</w:t>
      </w:r>
    </w:p>
    <w:p>
      <w:r>
        <w:t xml:space="preserve">Kenellä on eniten strikeoutteja urallaan?</w:t>
      </w:r>
    </w:p>
    <w:p>
      <w:r>
        <w:rPr>
          <w:b/>
        </w:rPr>
        <w:t xml:space="preserve">Tulos</w:t>
      </w:r>
    </w:p>
    <w:p>
      <w:r>
        <w:t xml:space="preserve">Millä MLB-kannuttajalla on eniten strikeoutteja urallaan?</w:t>
      </w:r>
    </w:p>
    <w:p>
      <w:r>
        <w:rPr>
          <w:b/>
        </w:rPr>
        <w:t xml:space="preserve">Tulos</w:t>
      </w:r>
    </w:p>
    <w:p>
      <w:r>
        <w:t xml:space="preserve">Millä MLB-lyöntipelaajalla on eniten strikeoutteja urallaan?</w:t>
      </w:r>
    </w:p>
    <w:p>
      <w:r>
        <w:rPr>
          <w:b/>
        </w:rPr>
        <w:t xml:space="preserve">Tulos</w:t>
      </w:r>
    </w:p>
    <w:p>
      <w:r>
        <w:t xml:space="preserve">Millä NCAA Division I:n softball-syöttäjällä on eniten strikeoutteja urallaan?</w:t>
      </w:r>
    </w:p>
    <w:p>
      <w:r>
        <w:rPr>
          <w:b/>
        </w:rPr>
        <w:t xml:space="preserve">Esimerkki 7.4060</w:t>
      </w:r>
    </w:p>
    <w:p>
      <w:r>
        <w:t xml:space="preserve">Milloin vietetään maailman vesipäivää ja miksi?</w:t>
      </w:r>
    </w:p>
    <w:p>
      <w:r>
        <w:rPr>
          <w:b/>
        </w:rPr>
        <w:t xml:space="preserve">Tulos</w:t>
      </w:r>
    </w:p>
    <w:p>
      <w:r>
        <w:t xml:space="preserve">Minä päivänä vietetään maailman vesipäivää?</w:t>
      </w:r>
    </w:p>
    <w:p>
      <w:r>
        <w:rPr>
          <w:b/>
        </w:rPr>
        <w:t xml:space="preserve">Tulos</w:t>
      </w:r>
    </w:p>
    <w:p>
      <w:r>
        <w:t xml:space="preserve">Miksi maailman vesipäivää vietetään?</w:t>
      </w:r>
    </w:p>
    <w:p>
      <w:r>
        <w:rPr>
          <w:b/>
        </w:rPr>
        <w:t xml:space="preserve">Esimerkki 7.4061</w:t>
      </w:r>
    </w:p>
    <w:p>
      <w:r>
        <w:t xml:space="preserve">Kuka laulaa laulun aikoinaan?</w:t>
      </w:r>
    </w:p>
    <w:p>
      <w:r>
        <w:rPr>
          <w:b/>
        </w:rPr>
        <w:t xml:space="preserve">Tulos</w:t>
      </w:r>
    </w:p>
    <w:p>
      <w:r>
        <w:t xml:space="preserve">Kuka laulaa Back in the Day -kappaleen vuodelta 1994?</w:t>
      </w:r>
    </w:p>
    <w:p>
      <w:r>
        <w:rPr>
          <w:b/>
        </w:rPr>
        <w:t xml:space="preserve">Tulos</w:t>
      </w:r>
    </w:p>
    <w:p>
      <w:r>
        <w:t xml:space="preserve">Kuka laulaa vuoden 2003 Back in the Day -kappaleen?</w:t>
      </w:r>
    </w:p>
    <w:p>
      <w:r>
        <w:rPr>
          <w:b/>
        </w:rPr>
        <w:t xml:space="preserve">Esimerkki 7.4062</w:t>
      </w:r>
    </w:p>
    <w:p>
      <w:r>
        <w:t xml:space="preserve">Milloin Intia isännöi Kansainyhteisön kisoja ensimmäistä kertaa?</w:t>
      </w:r>
    </w:p>
    <w:p>
      <w:r>
        <w:rPr>
          <w:b/>
        </w:rPr>
        <w:t xml:space="preserve">Tulos</w:t>
      </w:r>
    </w:p>
    <w:p>
      <w:r>
        <w:t xml:space="preserve">Milloin Intia alkoi isännöidä Kansainyhteisön kisoja ensimmäistä kertaa?</w:t>
      </w:r>
    </w:p>
    <w:p>
      <w:r>
        <w:rPr>
          <w:b/>
        </w:rPr>
        <w:t xml:space="preserve">Tulos</w:t>
      </w:r>
    </w:p>
    <w:p>
      <w:r>
        <w:t xml:space="preserve">Milloin Intia päätti isännöidä Kansainyhteisön kisoja ensimmäistä kertaa?</w:t>
      </w:r>
    </w:p>
    <w:p>
      <w:r>
        <w:rPr>
          <w:b/>
        </w:rPr>
        <w:t xml:space="preserve">Esimerkki 7.4063</w:t>
      </w:r>
    </w:p>
    <w:p>
      <w:r>
        <w:t xml:space="preserve">Milloin pyhiinvaeltajat purjehtivat Amerikkaan?</w:t>
      </w:r>
    </w:p>
    <w:p>
      <w:r>
        <w:rPr>
          <w:b/>
        </w:rPr>
        <w:t xml:space="preserve">Tulos</w:t>
      </w:r>
    </w:p>
    <w:p>
      <w:r>
        <w:t xml:space="preserve">Milloin pyhiinvaeltajat tekivät ensimmäisen yrityksensä purjehtia Amerikkaan?</w:t>
      </w:r>
    </w:p>
    <w:p>
      <w:r>
        <w:rPr>
          <w:b/>
        </w:rPr>
        <w:t xml:space="preserve">Tulos</w:t>
      </w:r>
    </w:p>
    <w:p>
      <w:r>
        <w:t xml:space="preserve">Milloin pyhiinvaeltajat tekivät onnistuneen yrityksen purjehtia Amerikkaan?</w:t>
      </w:r>
    </w:p>
    <w:p>
      <w:r>
        <w:rPr>
          <w:b/>
        </w:rPr>
        <w:t xml:space="preserve">Esimerkki 7.4064</w:t>
      </w:r>
    </w:p>
    <w:p>
      <w:r>
        <w:t xml:space="preserve">Milloin konflikti alkoi Israelissa ja Palestiinassa?</w:t>
      </w:r>
    </w:p>
    <w:p>
      <w:r>
        <w:rPr>
          <w:b/>
        </w:rPr>
        <w:t xml:space="preserve">Tulos</w:t>
      </w:r>
    </w:p>
    <w:p>
      <w:r>
        <w:t xml:space="preserve">Milloin konfliktin perusta alkoi Israelissa ja Palestiinassa?</w:t>
      </w:r>
    </w:p>
    <w:p>
      <w:r>
        <w:rPr>
          <w:b/>
        </w:rPr>
        <w:t xml:space="preserve">Tulos</w:t>
      </w:r>
    </w:p>
    <w:p>
      <w:r>
        <w:t xml:space="preserve">Milloin vihamielisyyksien täysimittainen purkautuminen alkoi Israelissa ja Palestiinassa?</w:t>
      </w:r>
    </w:p>
    <w:p>
      <w:r>
        <w:rPr>
          <w:b/>
        </w:rPr>
        <w:t xml:space="preserve">Tulos</w:t>
      </w:r>
    </w:p>
    <w:p>
      <w:r>
        <w:t xml:space="preserve">Milloin Israelin ja Palestiinan konfliktin historia alkoi virallisesti Israelin valtion perustamisesta?</w:t>
      </w:r>
    </w:p>
    <w:p>
      <w:r>
        <w:rPr>
          <w:b/>
        </w:rPr>
        <w:t xml:space="preserve">Esimerkki 7.4065</w:t>
      </w:r>
    </w:p>
    <w:p>
      <w:r>
        <w:t xml:space="preserve">Mitkä joukkueet ovat Carolina Panthersin divisioonassa?</w:t>
      </w:r>
    </w:p>
    <w:p>
      <w:r>
        <w:rPr>
          <w:b/>
        </w:rPr>
        <w:t xml:space="preserve">Tulos</w:t>
      </w:r>
    </w:p>
    <w:p>
      <w:r>
        <w:t xml:space="preserve">Mikä joukkue Georgiasta carolina panthersin divisioonassa?</w:t>
      </w:r>
    </w:p>
    <w:p>
      <w:r>
        <w:rPr>
          <w:b/>
        </w:rPr>
        <w:t xml:space="preserve">Tulos</w:t>
      </w:r>
    </w:p>
    <w:p>
      <w:r>
        <w:t xml:space="preserve">Mikä joukkue Louisianasta carolina panthersin divisioonassa?</w:t>
      </w:r>
    </w:p>
    <w:p>
      <w:r>
        <w:rPr>
          <w:b/>
        </w:rPr>
        <w:t xml:space="preserve">Tulos</w:t>
      </w:r>
    </w:p>
    <w:p>
      <w:r>
        <w:t xml:space="preserve">Mikä joukkue Floridasta Carolina Panthersin divisioonassa?</w:t>
      </w:r>
    </w:p>
    <w:p>
      <w:r>
        <w:rPr>
          <w:b/>
        </w:rPr>
        <w:t xml:space="preserve">Esimerkki 7.4066</w:t>
      </w:r>
    </w:p>
    <w:p>
      <w:r>
        <w:t xml:space="preserve">Milloin Ohio State pelasi viimeksi Notre Damea vastaan?</w:t>
      </w:r>
    </w:p>
    <w:p>
      <w:r>
        <w:rPr>
          <w:b/>
        </w:rPr>
        <w:t xml:space="preserve">Tulos</w:t>
      </w:r>
    </w:p>
    <w:p>
      <w:r>
        <w:t xml:space="preserve">Milloin ohio state pelasi viimeksi notre damea vastaan, vuodesta 2017 lähtien?</w:t>
      </w:r>
    </w:p>
    <w:p>
      <w:r>
        <w:rPr>
          <w:b/>
        </w:rPr>
        <w:t xml:space="preserve">Tulos</w:t>
      </w:r>
    </w:p>
    <w:p>
      <w:r>
        <w:t xml:space="preserve">Milloin ohio state pelasi viimeksi notre damea vastaan, vuodesta 2016 lähtien?</w:t>
      </w:r>
    </w:p>
    <w:p>
      <w:r>
        <w:rPr>
          <w:b/>
        </w:rPr>
        <w:t xml:space="preserve">Tulos</w:t>
      </w:r>
    </w:p>
    <w:p>
      <w:r>
        <w:t xml:space="preserve">Milloin ohio state pelasi viimeksi notre damea vastaan, vuodesta 2015 lähtien?</w:t>
      </w:r>
    </w:p>
    <w:p>
      <w:r>
        <w:rPr>
          <w:b/>
        </w:rPr>
        <w:t xml:space="preserve">Esimerkki 7.4067</w:t>
      </w:r>
    </w:p>
    <w:p>
      <w:r>
        <w:t xml:space="preserve">Kuka ramsey on kotoisin jos rakastaminen on väärin?</w:t>
      </w:r>
    </w:p>
    <w:p>
      <w:r>
        <w:rPr>
          <w:b/>
        </w:rPr>
        <w:t xml:space="preserve">Tulos</w:t>
      </w:r>
    </w:p>
    <w:p>
      <w:r>
        <w:t xml:space="preserve">Kuka näyttelee Ramseyta elokuvassa Jos rakastaminen on väärin?</w:t>
      </w:r>
    </w:p>
    <w:p>
      <w:r>
        <w:rPr>
          <w:b/>
        </w:rPr>
        <w:t xml:space="preserve">Tulos</w:t>
      </w:r>
    </w:p>
    <w:p>
      <w:r>
        <w:t xml:space="preserve">Kuka on Ramseyn hahmo elokuvasta Jos rakastaminen on väärin?</w:t>
      </w:r>
    </w:p>
    <w:p>
      <w:r>
        <w:rPr>
          <w:b/>
        </w:rPr>
        <w:t xml:space="preserve">Esimerkki 7.4068</w:t>
      </w:r>
    </w:p>
    <w:p>
      <w:r>
        <w:t xml:space="preserve">Missä ihon verisuonet sijaitsevat?</w:t>
      </w:r>
    </w:p>
    <w:p>
      <w:r>
        <w:rPr>
          <w:b/>
        </w:rPr>
        <w:t xml:space="preserve">Tulos</w:t>
      </w:r>
    </w:p>
    <w:p>
      <w:r>
        <w:t xml:space="preserve">Missä ihokerroksessa ihon verisuonet sijaitsevat?</w:t>
      </w:r>
    </w:p>
    <w:p>
      <w:r>
        <w:rPr>
          <w:b/>
        </w:rPr>
        <w:t xml:space="preserve">Tulos</w:t>
      </w:r>
    </w:p>
    <w:p>
      <w:r>
        <w:t xml:space="preserve">Missä dermiksen kerroksessa ihon verisuonten pääteverkot sijaitsevat?</w:t>
      </w:r>
    </w:p>
    <w:p>
      <w:r>
        <w:rPr>
          <w:b/>
        </w:rPr>
        <w:t xml:space="preserve">Tulos</w:t>
      </w:r>
    </w:p>
    <w:p>
      <w:r>
        <w:t xml:space="preserve">Missä dermiksen kerroksessa, jossa on tiheästi kollageenia, sijaitsevat ihon verisuonet?</w:t>
      </w:r>
    </w:p>
    <w:p>
      <w:r>
        <w:rPr>
          <w:b/>
        </w:rPr>
        <w:t xml:space="preserve">Tulos</w:t>
      </w:r>
    </w:p>
    <w:p>
      <w:r>
        <w:t xml:space="preserve">Missä ihokudoksen osassa sijaitsevat ihon verisuonet, jotka ravitsevat karvatupet?</w:t>
      </w:r>
    </w:p>
    <w:p>
      <w:r>
        <w:rPr>
          <w:b/>
        </w:rPr>
        <w:t xml:space="preserve">Esimerkki 7.4069</w:t>
      </w:r>
    </w:p>
    <w:p>
      <w:r>
        <w:t xml:space="preserve">Milloin kirjoitettiin Tiedän miksi häkkilintu laulaa?</w:t>
      </w:r>
    </w:p>
    <w:p>
      <w:r>
        <w:rPr>
          <w:b/>
        </w:rPr>
        <w:t xml:space="preserve">Tulos</w:t>
      </w:r>
    </w:p>
    <w:p>
      <w:r>
        <w:t xml:space="preserve">Milloin kirjoitettiin kirja I Know Why the Caged Bird Sings?</w:t>
      </w:r>
    </w:p>
    <w:p>
      <w:r>
        <w:rPr>
          <w:b/>
        </w:rPr>
        <w:t xml:space="preserve">Tulos</w:t>
      </w:r>
    </w:p>
    <w:p>
      <w:r>
        <w:t xml:space="preserve">Milloin televisioelokuva I Know Why the Caged Bird Sings kirjoitettiin?</w:t>
      </w:r>
    </w:p>
    <w:p>
      <w:r>
        <w:rPr>
          <w:b/>
        </w:rPr>
        <w:t xml:space="preserve">Esimerkki 7.4070</w:t>
      </w:r>
    </w:p>
    <w:p>
      <w:r>
        <w:t xml:space="preserve">Milloin viimeksi Yhdysvallat isännöi maailmanmestaruuskisoja?</w:t>
      </w:r>
    </w:p>
    <w:p>
      <w:r>
        <w:rPr>
          <w:b/>
        </w:rPr>
        <w:t xml:space="preserve">Tulos</w:t>
      </w:r>
    </w:p>
    <w:p>
      <w:r>
        <w:t xml:space="preserve">Missä MM-kisoissa Yhdysvallat isännöi viimeksi miesten MM-kisoja?</w:t>
      </w:r>
    </w:p>
    <w:p>
      <w:r>
        <w:rPr>
          <w:b/>
        </w:rPr>
        <w:t xml:space="preserve">Tulos</w:t>
      </w:r>
    </w:p>
    <w:p>
      <w:r>
        <w:t xml:space="preserve">Milloin Yhdysvallat isännöi viimeksi miesten MM-kisoja?</w:t>
      </w:r>
    </w:p>
    <w:p>
      <w:r>
        <w:rPr>
          <w:b/>
        </w:rPr>
        <w:t xml:space="preserve">Tulos</w:t>
      </w:r>
    </w:p>
    <w:p>
      <w:r>
        <w:t xml:space="preserve">Missä MM-kisoissa Yhdysvallat isännöi viimeksi naisten MM-kisoja?</w:t>
      </w:r>
    </w:p>
    <w:p>
      <w:r>
        <w:rPr>
          <w:b/>
        </w:rPr>
        <w:t xml:space="preserve">Tulos</w:t>
      </w:r>
    </w:p>
    <w:p>
      <w:r>
        <w:t xml:space="preserve">Milloin Yhdysvallat isännöi viimeksi naisten MM-kisoja?</w:t>
      </w:r>
    </w:p>
    <w:p>
      <w:r>
        <w:rPr>
          <w:b/>
        </w:rPr>
        <w:t xml:space="preserve">Esimerkki 7.4071</w:t>
      </w:r>
    </w:p>
    <w:p>
      <w:r>
        <w:t xml:space="preserve">Milloin aloitimme taistelut Euroopassa toisen maailmansodan aikana?</w:t>
      </w:r>
    </w:p>
    <w:p>
      <w:r>
        <w:rPr>
          <w:b/>
        </w:rPr>
        <w:t xml:space="preserve">Tulos</w:t>
      </w:r>
    </w:p>
    <w:p>
      <w:r>
        <w:t xml:space="preserve">Milloin aloitimme taistelut Euroopassa toisen maailmansodan aikana?</w:t>
      </w:r>
    </w:p>
    <w:p>
      <w:r>
        <w:rPr>
          <w:b/>
        </w:rPr>
        <w:t xml:space="preserve">Tulos</w:t>
      </w:r>
    </w:p>
    <w:p>
      <w:r>
        <w:t xml:space="preserve">Milloin aloitimme ensimmäisen kerran taistelut Euroopassa toisen maailmansodan aikana ilmahyökkäyksillä?</w:t>
      </w:r>
    </w:p>
    <w:p>
      <w:r>
        <w:rPr>
          <w:b/>
        </w:rPr>
        <w:t xml:space="preserve">Esimerkki 7.4072</w:t>
      </w:r>
    </w:p>
    <w:p>
      <w:r>
        <w:t xml:space="preserve">Milloin alkaa Jersey Shoren uusi kausi?</w:t>
      </w:r>
    </w:p>
    <w:p>
      <w:r>
        <w:rPr>
          <w:b/>
        </w:rPr>
        <w:t xml:space="preserve">Tulos</w:t>
      </w:r>
    </w:p>
    <w:p>
      <w:r>
        <w:t xml:space="preserve">Milloin alkaa Jersey Shoren 13. kausi?</w:t>
      </w:r>
    </w:p>
    <w:p>
      <w:r>
        <w:rPr>
          <w:b/>
        </w:rPr>
        <w:t xml:space="preserve">Tulos</w:t>
      </w:r>
    </w:p>
    <w:p>
      <w:r>
        <w:t xml:space="preserve">Milloin alkaa Jersey Shoren 12. kausi?</w:t>
      </w:r>
    </w:p>
    <w:p>
      <w:r>
        <w:rPr>
          <w:b/>
        </w:rPr>
        <w:t xml:space="preserve">Tulos</w:t>
      </w:r>
    </w:p>
    <w:p>
      <w:r>
        <w:t xml:space="preserve">Milloin alkaa Jersey Shoren 11. kausi?</w:t>
      </w:r>
    </w:p>
    <w:p>
      <w:r>
        <w:rPr>
          <w:b/>
        </w:rPr>
        <w:t xml:space="preserve">Tulos</w:t>
      </w:r>
    </w:p>
    <w:p>
      <w:r>
        <w:t xml:space="preserve">Milloin alkaa Jersey Shoren 3. kausi: Family Vacation alkaa?</w:t>
      </w:r>
    </w:p>
    <w:p>
      <w:r>
        <w:rPr>
          <w:b/>
        </w:rPr>
        <w:t xml:space="preserve">Tulos</w:t>
      </w:r>
    </w:p>
    <w:p>
      <w:r>
        <w:t xml:space="preserve">Milloin alkaa Jersey Shoren 2. kausi: Perheloma alkaa?</w:t>
      </w:r>
    </w:p>
    <w:p>
      <w:r>
        <w:rPr>
          <w:b/>
        </w:rPr>
        <w:t xml:space="preserve">Tulos</w:t>
      </w:r>
    </w:p>
    <w:p>
      <w:r>
        <w:t xml:space="preserve">Milloin Jersey Shoren 1. kausi: Family Vacation alkaa?</w:t>
      </w:r>
    </w:p>
    <w:p>
      <w:r>
        <w:rPr>
          <w:b/>
        </w:rPr>
        <w:t xml:space="preserve">Esimerkki 7.4073</w:t>
      </w:r>
    </w:p>
    <w:p>
      <w:r>
        <w:t xml:space="preserve">Kuka oli Elsan lauluääni Frozenissa?</w:t>
      </w:r>
    </w:p>
    <w:p>
      <w:r>
        <w:rPr>
          <w:b/>
        </w:rPr>
        <w:t xml:space="preserve">Tulos</w:t>
      </w:r>
    </w:p>
    <w:p>
      <w:r>
        <w:t xml:space="preserve">Kuka oli Elsan lauluääni Frozenin alkuperäisessä englanninkielisessä versiossa?</w:t>
      </w:r>
    </w:p>
    <w:p>
      <w:r>
        <w:rPr>
          <w:b/>
        </w:rPr>
        <w:t xml:space="preserve">Tulos</w:t>
      </w:r>
    </w:p>
    <w:p>
      <w:r>
        <w:t xml:space="preserve">Kuka oli Elsan lauluääni Frozenin hollantilaisessa ja saksalaisessa versiossa?</w:t>
      </w:r>
    </w:p>
    <w:p>
      <w:r>
        <w:rPr>
          <w:b/>
        </w:rPr>
        <w:t xml:space="preserve">Tulos</w:t>
      </w:r>
    </w:p>
    <w:p>
      <w:r>
        <w:t xml:space="preserve">Kuka oli Elsan lauluääni Frozen-elokuvan espanjankielisissä ja katalonialaisissa versioissa?</w:t>
      </w:r>
    </w:p>
    <w:p>
      <w:r>
        <w:rPr>
          <w:b/>
        </w:rPr>
        <w:t xml:space="preserve">Tulos</w:t>
      </w:r>
    </w:p>
    <w:p>
      <w:r>
        <w:t xml:space="preserve">Kuka oli Elsan lauluääni Frozenin kanadankielisessä ranskankielisessä versiossa?</w:t>
      </w:r>
    </w:p>
    <w:p>
      <w:r>
        <w:rPr>
          <w:b/>
        </w:rPr>
        <w:t xml:space="preserve">Tulos</w:t>
      </w:r>
    </w:p>
    <w:p>
      <w:r>
        <w:t xml:space="preserve">Kuka oli Elsan lauluääni Frozen-elokuvan espanjankielisessä latinalaisamerikkalaisessa versiossa?</w:t>
      </w:r>
    </w:p>
    <w:p>
      <w:r>
        <w:rPr>
          <w:b/>
        </w:rPr>
        <w:t xml:space="preserve">Esimerkki 7.4074</w:t>
      </w:r>
    </w:p>
    <w:p>
      <w:r>
        <w:t xml:space="preserve">Mikä oli Roy Orbisonin ensimmäinen ykköshitti?</w:t>
      </w:r>
    </w:p>
    <w:p>
      <w:r>
        <w:rPr>
          <w:b/>
        </w:rPr>
        <w:t xml:space="preserve">Tulos</w:t>
      </w:r>
    </w:p>
    <w:p>
      <w:r>
        <w:t xml:space="preserve">Mikä oli Roy Orbisonin ensimmäinen listaykkönen Yhdysvaltain Hot 100 -listalla ja Kanadassa?</w:t>
      </w:r>
    </w:p>
    <w:p>
      <w:r>
        <w:rPr>
          <w:b/>
        </w:rPr>
        <w:t xml:space="preserve">Tulos</w:t>
      </w:r>
    </w:p>
    <w:p>
      <w:r>
        <w:t xml:space="preserve">Mikä oli Roy Orbisonin ensimmäinen ykköshitti Yhdistyneessä kuningaskunnassa ja Irlannissa?</w:t>
      </w:r>
    </w:p>
    <w:p>
      <w:r>
        <w:rPr>
          <w:b/>
        </w:rPr>
        <w:t xml:space="preserve">Esimerkki 7.4075</w:t>
      </w:r>
    </w:p>
    <w:p>
      <w:r>
        <w:t xml:space="preserve">Kuka on herra Jones Counting Crows -laulussa?</w:t>
      </w:r>
    </w:p>
    <w:p>
      <w:r>
        <w:rPr>
          <w:b/>
        </w:rPr>
        <w:t xml:space="preserve">Tulos</w:t>
      </w:r>
    </w:p>
    <w:p>
      <w:r>
        <w:t xml:space="preserve">Kenen mukaan Mr. Jones on nimetty Counting Crows -laulussa?</w:t>
      </w:r>
    </w:p>
    <w:p>
      <w:r>
        <w:rPr>
          <w:b/>
        </w:rPr>
        <w:t xml:space="preserve">Tulos</w:t>
      </w:r>
    </w:p>
    <w:p>
      <w:r>
        <w:t xml:space="preserve">Kenestä Counting Crowsin laulun herra Jones kertoo?</w:t>
      </w:r>
    </w:p>
    <w:p>
      <w:r>
        <w:rPr>
          <w:b/>
        </w:rPr>
        <w:t xml:space="preserve">Esimerkki 7.4076</w:t>
      </w:r>
    </w:p>
    <w:p>
      <w:r>
        <w:t xml:space="preserve">Kuka laulaa sydämeni jokaisen lyönnin mukana?</w:t>
      </w:r>
    </w:p>
    <w:p>
      <w:r>
        <w:rPr>
          <w:b/>
        </w:rPr>
        <w:t xml:space="preserve">Tulos</w:t>
      </w:r>
    </w:p>
    <w:p>
      <w:r>
        <w:t xml:space="preserve">Kuka lauloi ensimmäisen levytetyn version kappaleesta "Every Beat of My Heart" vuonna 1954?</w:t>
      </w:r>
    </w:p>
    <w:p>
      <w:r>
        <w:rPr>
          <w:b/>
        </w:rPr>
        <w:t xml:space="preserve">Tulos</w:t>
      </w:r>
    </w:p>
    <w:p>
      <w:r>
        <w:t xml:space="preserve">Kuka laulaa vuoden 1961 version kappaleesta "Every Beat of My Heart"?</w:t>
      </w:r>
    </w:p>
    <w:p>
      <w:r>
        <w:rPr>
          <w:b/>
        </w:rPr>
        <w:t xml:space="preserve">Tulos</w:t>
      </w:r>
    </w:p>
    <w:p>
      <w:r>
        <w:t xml:space="preserve">Kuka levytti instrumentaaliversion kappaleesta "Every Beat of My Heart" vuonna 1963?</w:t>
      </w:r>
    </w:p>
    <w:p>
      <w:r>
        <w:rPr>
          <w:b/>
        </w:rPr>
        <w:t xml:space="preserve">Esimerkki 7.4077</w:t>
      </w:r>
    </w:p>
    <w:p>
      <w:r>
        <w:t xml:space="preserve">Kuinka vanhoja Olsenin kaksoset olivat Full Housessa?</w:t>
      </w:r>
    </w:p>
    <w:p>
      <w:r>
        <w:rPr>
          <w:b/>
        </w:rPr>
        <w:t xml:space="preserve">Tulos</w:t>
      </w:r>
    </w:p>
    <w:p>
      <w:r>
        <w:t xml:space="preserve">Kuinka monta kuukautta vanhat Olsenin kaksoset olivat, kun he aloittivat näyttelemisen Full Housessa?</w:t>
      </w:r>
    </w:p>
    <w:p>
      <w:r>
        <w:rPr>
          <w:b/>
        </w:rPr>
        <w:t xml:space="preserve">Tulos</w:t>
      </w:r>
    </w:p>
    <w:p>
      <w:r>
        <w:t xml:space="preserve">Kuinka monen kuukauden ikäinen oli Olsenin kaksosten hahmo, kun Full House alkoi?</w:t>
      </w:r>
    </w:p>
    <w:p>
      <w:r>
        <w:rPr>
          <w:b/>
        </w:rPr>
        <w:t xml:space="preserve">Esimerkki 7.4078</w:t>
      </w:r>
    </w:p>
    <w:p>
      <w:r>
        <w:t xml:space="preserve">Kuinka monta mangotyyppiä Intiassa viljellään?</w:t>
      </w:r>
    </w:p>
    <w:p>
      <w:r>
        <w:rPr>
          <w:b/>
        </w:rPr>
        <w:t xml:space="preserve">Tulos</w:t>
      </w:r>
    </w:p>
    <w:p>
      <w:r>
        <w:t xml:space="preserve">Kuinka monta mangolajiketta Intiassa kasvatetaan yhteensä?</w:t>
      </w:r>
    </w:p>
    <w:p>
      <w:r>
        <w:rPr>
          <w:b/>
        </w:rPr>
        <w:t xml:space="preserve">Tulos</w:t>
      </w:r>
    </w:p>
    <w:p>
      <w:r>
        <w:t xml:space="preserve">Kuinka monta tunnettua mangolajiketta Intiassa viljellään?</w:t>
      </w:r>
    </w:p>
    <w:p>
      <w:r>
        <w:rPr>
          <w:b/>
        </w:rPr>
        <w:t xml:space="preserve">Esimerkki 7.4079</w:t>
      </w:r>
    </w:p>
    <w:p>
      <w:r>
        <w:t xml:space="preserve">Kuka perusti Ranskan kuninkaallisen maalaustaiteen ja kuvanveiston akatemian?</w:t>
      </w:r>
    </w:p>
    <w:p>
      <w:r>
        <w:rPr>
          <w:b/>
        </w:rPr>
        <w:t xml:space="preserve">Tulos</w:t>
      </w:r>
    </w:p>
    <w:p>
      <w:r>
        <w:t xml:space="preserve">Kuka perusti Ranskan kuninkaallisen maalaustaiteen ja kuvanveiston akatemian hyväksymällä vetoomuksen?</w:t>
      </w:r>
    </w:p>
    <w:p>
      <w:r>
        <w:rPr>
          <w:b/>
        </w:rPr>
        <w:t xml:space="preserve">Tulos</w:t>
      </w:r>
    </w:p>
    <w:p>
      <w:r>
        <w:t xml:space="preserve">Kuka perusti Ranskan kuninkaallisen maalaustaiteen ja kuvanveiston akatemian tekemällä vetoomuksen sen puolesta?</w:t>
      </w:r>
    </w:p>
    <w:p>
      <w:r>
        <w:rPr>
          <w:b/>
        </w:rPr>
        <w:t xml:space="preserve">Esimerkki 7.4080</w:t>
      </w:r>
    </w:p>
    <w:p>
      <w:r>
        <w:t xml:space="preserve">Milloin seuraava Star Wars 9 ilmestyy?</w:t>
      </w:r>
    </w:p>
    <w:p>
      <w:r>
        <w:rPr>
          <w:b/>
        </w:rPr>
        <w:t xml:space="preserve">Tulos</w:t>
      </w:r>
    </w:p>
    <w:p>
      <w:r>
        <w:t xml:space="preserve">Milloin Star Wars 9 ilmestyi Hollywoodissa?</w:t>
      </w:r>
    </w:p>
    <w:p>
      <w:r>
        <w:rPr>
          <w:b/>
        </w:rPr>
        <w:t xml:space="preserve">Tulos</w:t>
      </w:r>
    </w:p>
    <w:p>
      <w:r>
        <w:t xml:space="preserve">Milloin Star Wars 9 ilmestyi kaikkialla Yhdysvalloissa?</w:t>
      </w:r>
    </w:p>
    <w:p>
      <w:r>
        <w:rPr>
          <w:b/>
        </w:rPr>
        <w:t xml:space="preserve">Esimerkki 7.4081</w:t>
      </w:r>
    </w:p>
    <w:p>
      <w:r>
        <w:t xml:space="preserve">Milloin ready for it -musiikkivideo julkaistaan?</w:t>
      </w:r>
    </w:p>
    <w:p>
      <w:r>
        <w:rPr>
          <w:b/>
        </w:rPr>
        <w:t xml:space="preserve">Tulos</w:t>
      </w:r>
    </w:p>
    <w:p>
      <w:r>
        <w:t xml:space="preserve">Milloin "Ready For It" -musiikkivideon teaser julkaistaan?</w:t>
      </w:r>
    </w:p>
    <w:p>
      <w:r>
        <w:rPr>
          <w:b/>
        </w:rPr>
        <w:t xml:space="preserve">Tulos</w:t>
      </w:r>
    </w:p>
    <w:p>
      <w:r>
        <w:t xml:space="preserve">Milloin "Ready For It" -musiikkivideo julkaistaan kokonaisuudessaan?</w:t>
      </w:r>
    </w:p>
    <w:p>
      <w:r>
        <w:rPr>
          <w:b/>
        </w:rPr>
        <w:t xml:space="preserve">Esimerkki 7.4082</w:t>
      </w:r>
    </w:p>
    <w:p>
      <w:r>
        <w:t xml:space="preserve">Mikä on mlb:n historian huonoin kausiennätys?</w:t>
      </w:r>
    </w:p>
    <w:p>
      <w:r>
        <w:rPr>
          <w:b/>
        </w:rPr>
        <w:t xml:space="preserve">Tulos</w:t>
      </w:r>
    </w:p>
    <w:p>
      <w:r>
        <w:t xml:space="preserve">Mikä on mlb:n historian huonoin kausiennätys voittoprosentilla mitattuna?</w:t>
      </w:r>
    </w:p>
    <w:p>
      <w:r>
        <w:rPr>
          <w:b/>
        </w:rPr>
        <w:t xml:space="preserve">Tulos</w:t>
      </w:r>
    </w:p>
    <w:p>
      <w:r>
        <w:t xml:space="preserve">Mikä on mlb:n historian huonoin kauden ennätys voittojen ja tappioiden suhteen?</w:t>
      </w:r>
    </w:p>
    <w:p>
      <w:r>
        <w:rPr>
          <w:b/>
        </w:rPr>
        <w:t xml:space="preserve">Tulos</w:t>
      </w:r>
    </w:p>
    <w:p>
      <w:r>
        <w:t xml:space="preserve">Mikä on joukkue, jolla on huonoin kauden ennätys mlb:n historiassa?</w:t>
      </w:r>
    </w:p>
    <w:p>
      <w:r>
        <w:rPr>
          <w:b/>
        </w:rPr>
        <w:t xml:space="preserve">Esimerkki 7.4083</w:t>
      </w:r>
    </w:p>
    <w:p>
      <w:r>
        <w:t xml:space="preserve">Mikä on kymmenenpuolinen muoto?</w:t>
      </w:r>
    </w:p>
    <w:p>
      <w:r>
        <w:rPr>
          <w:b/>
        </w:rPr>
        <w:t xml:space="preserve">Tulos</w:t>
      </w:r>
    </w:p>
    <w:p>
      <w:r>
        <w:t xml:space="preserve">Mikä on kymmenpuolinen 2D-muoto?</w:t>
      </w:r>
    </w:p>
    <w:p>
      <w:r>
        <w:rPr>
          <w:b/>
        </w:rPr>
        <w:t xml:space="preserve">Tulos</w:t>
      </w:r>
    </w:p>
    <w:p>
      <w:r>
        <w:t xml:space="preserve">Mikä on kymmenpuolinen 3D-muoto?</w:t>
      </w:r>
    </w:p>
    <w:p>
      <w:r>
        <w:rPr>
          <w:b/>
        </w:rPr>
        <w:t xml:space="preserve">Esimerkki 7.4084</w:t>
      </w:r>
    </w:p>
    <w:p>
      <w:r>
        <w:t xml:space="preserve">Milloin imf ja Maailmanpankki perustettiin?</w:t>
      </w:r>
    </w:p>
    <w:p>
      <w:r>
        <w:rPr>
          <w:b/>
        </w:rPr>
        <w:t xml:space="preserve">Tulos</w:t>
      </w:r>
    </w:p>
    <w:p>
      <w:r>
        <w:t xml:space="preserve">Milloin Maailmanpankki perustettiin?</w:t>
      </w:r>
    </w:p>
    <w:p>
      <w:r>
        <w:rPr>
          <w:b/>
        </w:rPr>
        <w:t xml:space="preserve">Tulos</w:t>
      </w:r>
    </w:p>
    <w:p>
      <w:r>
        <w:t xml:space="preserve">Milloin Kansainvälinen valuuttarahasto perustettiin?</w:t>
      </w:r>
    </w:p>
    <w:p>
      <w:r>
        <w:rPr>
          <w:b/>
        </w:rPr>
        <w:t xml:space="preserve">Tulos</w:t>
      </w:r>
    </w:p>
    <w:p>
      <w:r>
        <w:t xml:space="preserve">Milloin IMF perustettiin virallisesti?</w:t>
      </w:r>
    </w:p>
    <w:p>
      <w:r>
        <w:rPr>
          <w:b/>
        </w:rPr>
        <w:t xml:space="preserve">Esimerkki 7.4085</w:t>
      </w:r>
    </w:p>
    <w:p>
      <w:r>
        <w:t xml:space="preserve">Kuka kirjoitti Viulunsoittaja katolla -elokuvan partituurin?</w:t>
      </w:r>
    </w:p>
    <w:p>
      <w:r>
        <w:rPr>
          <w:b/>
        </w:rPr>
        <w:t xml:space="preserve">Tulos</w:t>
      </w:r>
    </w:p>
    <w:p>
      <w:r>
        <w:t xml:space="preserve">Kuka kirjoitti musiikin partituurin elokuvaan Viulunsoittaja katolla?</w:t>
      </w:r>
    </w:p>
    <w:p>
      <w:r>
        <w:rPr>
          <w:b/>
        </w:rPr>
        <w:t xml:space="preserve">Tulos</w:t>
      </w:r>
    </w:p>
    <w:p>
      <w:r>
        <w:t xml:space="preserve">Kuka kirjoitti sanat Fiddler on the roof -elokuvan musiikkiin?</w:t>
      </w:r>
    </w:p>
    <w:p>
      <w:r>
        <w:rPr>
          <w:b/>
        </w:rPr>
        <w:t xml:space="preserve">Esimerkki 7.4086</w:t>
      </w:r>
    </w:p>
    <w:p>
      <w:r>
        <w:t xml:space="preserve">Kuka lauloi titaanisen laulun My heart will go on?</w:t>
      </w:r>
    </w:p>
    <w:p>
      <w:r>
        <w:rPr>
          <w:b/>
        </w:rPr>
        <w:t xml:space="preserve">Tulos</w:t>
      </w:r>
    </w:p>
    <w:p>
      <w:r>
        <w:t xml:space="preserve">Kuka lauloi kappaleen "My Heart Will Go On" Titanicista (1997)?</w:t>
      </w:r>
    </w:p>
    <w:p>
      <w:r>
        <w:rPr>
          <w:b/>
        </w:rPr>
        <w:t xml:space="preserve">Tulos</w:t>
      </w:r>
    </w:p>
    <w:p>
      <w:r>
        <w:t xml:space="preserve">Kuka lauloi kappaleen "My Heart Will Go On" Titanic 3D:ssä (2012)?</w:t>
      </w:r>
    </w:p>
    <w:p>
      <w:r>
        <w:rPr>
          <w:b/>
        </w:rPr>
        <w:t xml:space="preserve">Tulos</w:t>
      </w:r>
    </w:p>
    <w:p>
      <w:r>
        <w:t xml:space="preserve">Kuka lauloi kappaleen "My Heart Will Go On" Titanic Live -elokuvassa (2015)?</w:t>
      </w:r>
    </w:p>
    <w:p>
      <w:r>
        <w:rPr>
          <w:b/>
        </w:rPr>
        <w:t xml:space="preserve">Esimerkki 7.4087</w:t>
      </w:r>
    </w:p>
    <w:p>
      <w:r>
        <w:t xml:space="preserve">Milloin kuluttajan oikeuksia koskeva laki tuli voimaan?</w:t>
      </w:r>
    </w:p>
    <w:p>
      <w:r>
        <w:rPr>
          <w:b/>
        </w:rPr>
        <w:t xml:space="preserve">Tulos</w:t>
      </w:r>
    </w:p>
    <w:p>
      <w:r>
        <w:t xml:space="preserve">Milloin vuoden 2015 kuluttajan oikeuksia koskeva laki tuli voimaan?</w:t>
      </w:r>
    </w:p>
    <w:p>
      <w:r>
        <w:rPr>
          <w:b/>
        </w:rPr>
        <w:t xml:space="preserve">Tulos</w:t>
      </w:r>
    </w:p>
    <w:p>
      <w:r>
        <w:t xml:space="preserve">Milloin Dodd-Frank Wall Street -uudistusta ja kuluttajansuojaa koskeva laki tuli voimaan?</w:t>
      </w:r>
    </w:p>
    <w:p>
      <w:r>
        <w:rPr>
          <w:b/>
        </w:rPr>
        <w:t xml:space="preserve">Esimerkki 7.4088</w:t>
      </w:r>
    </w:p>
    <w:p>
      <w:r>
        <w:t xml:space="preserve">Milloin muistopäivä julistettiin kansalliseksi juhlapäiväksi?</w:t>
      </w:r>
    </w:p>
    <w:p>
      <w:r>
        <w:rPr>
          <w:b/>
        </w:rPr>
        <w:t xml:space="preserve">Tulos</w:t>
      </w:r>
    </w:p>
    <w:p>
      <w:r>
        <w:t xml:space="preserve">Milloin allekirjoitettiin laki, jolla Memorial Daysta tehtiin kansallinen juhlapäivä?</w:t>
      </w:r>
    </w:p>
    <w:p>
      <w:r>
        <w:rPr>
          <w:b/>
        </w:rPr>
        <w:t xml:space="preserve">Tulos</w:t>
      </w:r>
    </w:p>
    <w:p>
      <w:r>
        <w:t xml:space="preserve">Milloin tuli voimaan laki, joka teki Memorial Daysta kansallisen vapaapäivän?</w:t>
      </w:r>
    </w:p>
    <w:p>
      <w:r>
        <w:rPr>
          <w:b/>
        </w:rPr>
        <w:t xml:space="preserve">Esimerkki 7.4089</w:t>
      </w:r>
    </w:p>
    <w:p>
      <w:r>
        <w:t xml:space="preserve">Ketkä näyttelivät Buffya ja Jodya Family Affairissa?</w:t>
      </w:r>
    </w:p>
    <w:p>
      <w:r>
        <w:rPr>
          <w:b/>
        </w:rPr>
        <w:t xml:space="preserve">Tulos</w:t>
      </w:r>
    </w:p>
    <w:p>
      <w:r>
        <w:t xml:space="preserve">Kuka näytteli Buffya vuoden 1966 komediasarjassa Family Affair?</w:t>
      </w:r>
    </w:p>
    <w:p>
      <w:r>
        <w:rPr>
          <w:b/>
        </w:rPr>
        <w:t xml:space="preserve">Tulos</w:t>
      </w:r>
    </w:p>
    <w:p>
      <w:r>
        <w:t xml:space="preserve">Kuka näytteli Jodya vuoden 1966 komediasarjassa Family Affair?</w:t>
      </w:r>
    </w:p>
    <w:p>
      <w:r>
        <w:rPr>
          <w:b/>
        </w:rPr>
        <w:t xml:space="preserve">Tulos</w:t>
      </w:r>
    </w:p>
    <w:p>
      <w:r>
        <w:t xml:space="preserve">Kuka näytteli Buffya vuoden 2002 komediasarjassa Family Affair?</w:t>
      </w:r>
    </w:p>
    <w:p>
      <w:r>
        <w:rPr>
          <w:b/>
        </w:rPr>
        <w:t xml:space="preserve">Tulos</w:t>
      </w:r>
    </w:p>
    <w:p>
      <w:r>
        <w:t xml:space="preserve">Kuka näytteli Jodya vuoden 2002 komediasarjan Family Affair pilottijaksossa?</w:t>
      </w:r>
    </w:p>
    <w:p>
      <w:r>
        <w:rPr>
          <w:b/>
        </w:rPr>
        <w:t xml:space="preserve">Tulos</w:t>
      </w:r>
    </w:p>
    <w:p>
      <w:r>
        <w:t xml:space="preserve">Kuka näytteli Jodya vuoden 2002 komediasarjan Family Affair jaksoissa 2-15?</w:t>
      </w:r>
    </w:p>
    <w:p>
      <w:r>
        <w:rPr>
          <w:b/>
        </w:rPr>
        <w:t xml:space="preserve">Esimerkki 7.4090</w:t>
      </w:r>
    </w:p>
    <w:p>
      <w:r>
        <w:t xml:space="preserve">Kuka oli Yhdysvaltojen vanhin presidentti?</w:t>
      </w:r>
    </w:p>
    <w:p>
      <w:r>
        <w:rPr>
          <w:b/>
        </w:rPr>
        <w:t xml:space="preserve">Tulos</w:t>
      </w:r>
    </w:p>
    <w:p>
      <w:r>
        <w:t xml:space="preserve">Kuka oli Yhdysvaltain vanhin virassa oleva presidentti virkaan astuessaan?</w:t>
      </w:r>
    </w:p>
    <w:p>
      <w:r>
        <w:rPr>
          <w:b/>
        </w:rPr>
        <w:t xml:space="preserve">Tulos</w:t>
      </w:r>
    </w:p>
    <w:p>
      <w:r>
        <w:t xml:space="preserve">Kuka oli Yhdysvaltojen vanhin presidentti, kun hänen presidenttikautensa päättyi?</w:t>
      </w:r>
    </w:p>
    <w:p>
      <w:r>
        <w:rPr>
          <w:b/>
        </w:rPr>
        <w:t xml:space="preserve">Esimerkki 7.4091</w:t>
      </w:r>
    </w:p>
    <w:p>
      <w:r>
        <w:t xml:space="preserve">Amerikan paras tanssiryhmä kauden 6 voittajat?</w:t>
      </w:r>
    </w:p>
    <w:p>
      <w:r>
        <w:rPr>
          <w:b/>
        </w:rPr>
        <w:t xml:space="preserve">Tulos</w:t>
      </w:r>
    </w:p>
    <w:p>
      <w:r>
        <w:t xml:space="preserve">Voittajaryhmä Amerikan paras tanssiryhmä -kauden 6. kaudelta?</w:t>
      </w:r>
    </w:p>
    <w:p>
      <w:r>
        <w:rPr>
          <w:b/>
        </w:rPr>
        <w:t xml:space="preserve">Tulos</w:t>
      </w:r>
    </w:p>
    <w:p>
      <w:r>
        <w:t xml:space="preserve">Amerikan parhaan tanssiryhmän 6. kauden voittajatanssijat?</w:t>
      </w:r>
    </w:p>
    <w:p>
      <w:r>
        <w:rPr>
          <w:b/>
        </w:rPr>
        <w:t xml:space="preserve">Esimerkki 7.4092</w:t>
      </w:r>
    </w:p>
    <w:p>
      <w:r>
        <w:t xml:space="preserve">Kenen kanssa liittoutuneet solmivat aselevon vuonna 1918 (sodan loppu)?</w:t>
      </w:r>
    </w:p>
    <w:p>
      <w:r>
        <w:rPr>
          <w:b/>
        </w:rPr>
        <w:t xml:space="preserve">Tulos</w:t>
      </w:r>
    </w:p>
    <w:p>
      <w:r>
        <w:t xml:space="preserve">Minkä maan kanssa liittoutuneet solmivat aselevon vuonna 1918 (sodan loppu)?</w:t>
      </w:r>
    </w:p>
    <w:p>
      <w:r>
        <w:rPr>
          <w:b/>
        </w:rPr>
        <w:t xml:space="preserve">Tulos</w:t>
      </w:r>
    </w:p>
    <w:p>
      <w:r>
        <w:t xml:space="preserve">Minkä siviilipoliitikon kanssa liittoutuneet solmivat aselevon vuonna 1918 (sodan loppu)?</w:t>
      </w:r>
    </w:p>
    <w:p>
      <w:r>
        <w:rPr>
          <w:b/>
        </w:rPr>
        <w:t xml:space="preserve">Tulos</w:t>
      </w:r>
    </w:p>
    <w:p>
      <w:r>
        <w:t xml:space="preserve">Kenen ulkoministeriön edustajan kanssa liittoutuneet solmivat aselevon vuonna 1918 (sodan päättyessä)?</w:t>
      </w:r>
    </w:p>
    <w:p>
      <w:r>
        <w:rPr>
          <w:b/>
        </w:rPr>
        <w:t xml:space="preserve">Tulos</w:t>
      </w:r>
    </w:p>
    <w:p>
      <w:r>
        <w:t xml:space="preserve">Kenen armeijasta liittoutuneet solmivat aselevon vuonna 1918 (sodan lopussa)?</w:t>
      </w:r>
    </w:p>
    <w:p>
      <w:r>
        <w:rPr>
          <w:b/>
        </w:rPr>
        <w:t xml:space="preserve">Tulos</w:t>
      </w:r>
    </w:p>
    <w:p>
      <w:r>
        <w:t xml:space="preserve">Kenen merivoimien edustajan kanssa liittoutuneet solmivat aselevon vuonna 1918 (sodan päättyessä)?</w:t>
      </w:r>
    </w:p>
    <w:p>
      <w:r>
        <w:rPr>
          <w:b/>
        </w:rPr>
        <w:t xml:space="preserve">Esimerkki 7.4093</w:t>
      </w:r>
    </w:p>
    <w:p>
      <w:r>
        <w:t xml:space="preserve">Milloin Michael Jordan liittyi Chicago Bullsiin?</w:t>
      </w:r>
    </w:p>
    <w:p>
      <w:r>
        <w:rPr>
          <w:b/>
        </w:rPr>
        <w:t xml:space="preserve">Tulos</w:t>
      </w:r>
    </w:p>
    <w:p>
      <w:r>
        <w:t xml:space="preserve">Milloin Michael Jordan liittyi Chicago Bullsiin draftista?</w:t>
      </w:r>
    </w:p>
    <w:p>
      <w:r>
        <w:rPr>
          <w:b/>
        </w:rPr>
        <w:t xml:space="preserve">Tulos</w:t>
      </w:r>
    </w:p>
    <w:p>
      <w:r>
        <w:t xml:space="preserve">Milloin Michael Jordan palasi Chicago Bullsiin?</w:t>
      </w:r>
    </w:p>
    <w:p>
      <w:r>
        <w:rPr>
          <w:b/>
        </w:rPr>
        <w:t xml:space="preserve">Esimerkki 7.4094</w:t>
      </w:r>
    </w:p>
    <w:p>
      <w:r>
        <w:t xml:space="preserve">Milloin 7-numeroiset puhelinnumerot alkoivat?</w:t>
      </w:r>
    </w:p>
    <w:p>
      <w:r>
        <w:rPr>
          <w:b/>
        </w:rPr>
        <w:t xml:space="preserve">Tulos</w:t>
      </w:r>
    </w:p>
    <w:p>
      <w:r>
        <w:t xml:space="preserve">Milloin kaupungit alkavat päivittää 7-numeroiseen muotoon, joka sisältää kirjaimia ja numeroita?</w:t>
      </w:r>
    </w:p>
    <w:p>
      <w:r>
        <w:rPr>
          <w:b/>
        </w:rPr>
        <w:t xml:space="preserve">Tulos</w:t>
      </w:r>
    </w:p>
    <w:p>
      <w:r>
        <w:t xml:space="preserve">Milloin 7-numeroinen puhelinnumeromuoto otettiin käyttöön?</w:t>
      </w:r>
    </w:p>
    <w:p>
      <w:r>
        <w:rPr>
          <w:b/>
        </w:rPr>
        <w:t xml:space="preserve">Esimerkki 7.4095</w:t>
      </w:r>
    </w:p>
    <w:p>
      <w:r>
        <w:t xml:space="preserve">Milloin Trinidad ja Tobago voitti ensimmäisen kerran olympiamitalin?</w:t>
      </w:r>
    </w:p>
    <w:p>
      <w:r>
        <w:rPr>
          <w:b/>
        </w:rPr>
        <w:t xml:space="preserve">Tulos</w:t>
      </w:r>
    </w:p>
    <w:p>
      <w:r>
        <w:t xml:space="preserve">Missä olympialaisissa Trinidad ja Tobago voitti ensimmäisen kerran olympiamitalin?</w:t>
      </w:r>
    </w:p>
    <w:p>
      <w:r>
        <w:rPr>
          <w:b/>
        </w:rPr>
        <w:t xml:space="preserve">Tulos</w:t>
      </w:r>
    </w:p>
    <w:p>
      <w:r>
        <w:t xml:space="preserve">Missä tapahtumassa Trinidad ja Tobago voitti ensimmäistä kertaa olympiamitalin?</w:t>
      </w:r>
    </w:p>
    <w:p>
      <w:r>
        <w:rPr>
          <w:b/>
        </w:rPr>
        <w:t xml:space="preserve">Tulos</w:t>
      </w:r>
    </w:p>
    <w:p>
      <w:r>
        <w:t xml:space="preserve">Minä vuonna Trinidad ja Tobago voitti ensimmäisen kerran olympiamitalin?</w:t>
      </w:r>
    </w:p>
    <w:p>
      <w:r>
        <w:rPr>
          <w:b/>
        </w:rPr>
        <w:t xml:space="preserve">Esimerkki 7.4096</w:t>
      </w:r>
    </w:p>
    <w:p>
      <w:r>
        <w:t xml:space="preserve">Kuinka kauan kestää pyöräillä lands endistä john o'groatsiin?</w:t>
      </w:r>
    </w:p>
    <w:p>
      <w:r>
        <w:rPr>
          <w:b/>
        </w:rPr>
        <w:t xml:space="preserve">Tulos</w:t>
      </w:r>
    </w:p>
    <w:p>
      <w:r>
        <w:t xml:space="preserve">Kuinka kauan useimmilta pyöräilijöiltä kestää pyöräillä Lands Endistä John O'Groatsiin?</w:t>
      </w:r>
    </w:p>
    <w:p>
      <w:r>
        <w:rPr>
          <w:b/>
        </w:rPr>
        <w:t xml:space="preserve">Tulos</w:t>
      </w:r>
    </w:p>
    <w:p>
      <w:r>
        <w:t xml:space="preserve">Kuinka kauan ennätysmieheltä kesti pyöräillä Lands Endistä John O'Groatsiin?</w:t>
      </w:r>
    </w:p>
    <w:p>
      <w:r>
        <w:rPr>
          <w:b/>
        </w:rPr>
        <w:t xml:space="preserve">Esimerkki 7.4097</w:t>
      </w:r>
    </w:p>
    <w:p>
      <w:r>
        <w:t xml:space="preserve">Merkitys od ja bd lääketieteellisessä termissä?</w:t>
      </w:r>
    </w:p>
    <w:p>
      <w:r>
        <w:rPr>
          <w:b/>
        </w:rPr>
        <w:t xml:space="preserve">Tulos</w:t>
      </w:r>
    </w:p>
    <w:p>
      <w:r>
        <w:t xml:space="preserve">Merkitys omne in die lääketieteellisenä terminä?</w:t>
      </w:r>
    </w:p>
    <w:p>
      <w:r>
        <w:rPr>
          <w:b/>
        </w:rPr>
        <w:t xml:space="preserve">Tulos</w:t>
      </w:r>
    </w:p>
    <w:p>
      <w:r>
        <w:t xml:space="preserve">Oculus dexterin merkitys lääketieteellisenä terminä?</w:t>
      </w:r>
    </w:p>
    <w:p>
      <w:r>
        <w:rPr>
          <w:b/>
        </w:rPr>
        <w:t xml:space="preserve">Tulos</w:t>
      </w:r>
    </w:p>
    <w:p>
      <w:r>
        <w:t xml:space="preserve">Mitä bd tarkoittaa lääketieteellisenä terminä?</w:t>
      </w:r>
    </w:p>
    <w:p>
      <w:r>
        <w:rPr>
          <w:b/>
        </w:rPr>
        <w:t xml:space="preserve">Esimerkki 7.4098</w:t>
      </w:r>
    </w:p>
    <w:p>
      <w:r>
        <w:t xml:space="preserve">Kuinka monta peliä Cubs on Cardinalsia edellä?</w:t>
      </w:r>
    </w:p>
    <w:p>
      <w:r>
        <w:rPr>
          <w:b/>
        </w:rPr>
        <w:t xml:space="preserve">Tulos</w:t>
      </w:r>
    </w:p>
    <w:p>
      <w:r>
        <w:t xml:space="preserve">Kuinka monta peliä cubs on cardinalsia edellä vuoden 2017 sarjataulukossa?</w:t>
      </w:r>
    </w:p>
    <w:p>
      <w:r>
        <w:rPr>
          <w:b/>
        </w:rPr>
        <w:t xml:space="preserve">Tulos</w:t>
      </w:r>
    </w:p>
    <w:p>
      <w:r>
        <w:t xml:space="preserve">Kuinka monta peliä cubs on cardinalsia edellä vuoden 2016 sarjataulukossa?</w:t>
      </w:r>
    </w:p>
    <w:p>
      <w:r>
        <w:rPr>
          <w:b/>
        </w:rPr>
        <w:t xml:space="preserve">Tulos</w:t>
      </w:r>
    </w:p>
    <w:p>
      <w:r>
        <w:t xml:space="preserve">Kuinka monta peliä Cubs on Cardinalsia edellä vuoden 2015 sarjataulukossa?</w:t>
      </w:r>
    </w:p>
    <w:p>
      <w:r>
        <w:rPr>
          <w:b/>
        </w:rPr>
        <w:t xml:space="preserve">Esimerkki 7.4099</w:t>
      </w:r>
    </w:p>
    <w:p>
      <w:r>
        <w:t xml:space="preserve">Kuinka monta lauluraitaa elokuvassa Lagaan on?</w:t>
      </w:r>
    </w:p>
    <w:p>
      <w:r>
        <w:rPr>
          <w:b/>
        </w:rPr>
        <w:t xml:space="preserve">Tulos</w:t>
      </w:r>
    </w:p>
    <w:p>
      <w:r>
        <w:t xml:space="preserve">Kuinka monta lauluraitaa elokuvassa Lagaan on yhteensä?</w:t>
      </w:r>
    </w:p>
    <w:p>
      <w:r>
        <w:rPr>
          <w:b/>
        </w:rPr>
        <w:t xml:space="preserve">Tulos</w:t>
      </w:r>
    </w:p>
    <w:p>
      <w:r>
        <w:t xml:space="preserve">Kuinka monta instrumentaalilaulua elokuvassa Lagaan on?</w:t>
      </w:r>
    </w:p>
    <w:p>
      <w:r>
        <w:rPr>
          <w:b/>
        </w:rPr>
        <w:t xml:space="preserve">Tulos</w:t>
      </w:r>
    </w:p>
    <w:p>
      <w:r>
        <w:t xml:space="preserve">Kuinka monta musiikkikappaletta elokuvassa Lagaan on?</w:t>
      </w:r>
    </w:p>
    <w:p>
      <w:r>
        <w:rPr>
          <w:b/>
        </w:rPr>
        <w:t xml:space="preserve">Esimerkki 7.4100</w:t>
      </w:r>
    </w:p>
    <w:p>
      <w:r>
        <w:t xml:space="preserve">Kuka voitti All Star Game Home Run Derbyn?</w:t>
      </w:r>
    </w:p>
    <w:p>
      <w:r>
        <w:rPr>
          <w:b/>
        </w:rPr>
        <w:t xml:space="preserve">Tulos</w:t>
      </w:r>
    </w:p>
    <w:p>
      <w:r>
        <w:t xml:space="preserve">Kuka voitti All Star Game Home Run Derbyn vuonna 2017?</w:t>
      </w:r>
    </w:p>
    <w:p>
      <w:r>
        <w:rPr>
          <w:b/>
        </w:rPr>
        <w:t xml:space="preserve">Tulos</w:t>
      </w:r>
    </w:p>
    <w:p>
      <w:r>
        <w:t xml:space="preserve">Kuka voitti All Star Game Home Run Derbyn vuonna 2016?</w:t>
      </w:r>
    </w:p>
    <w:p>
      <w:r>
        <w:rPr>
          <w:b/>
        </w:rPr>
        <w:t xml:space="preserve">Tulos</w:t>
      </w:r>
    </w:p>
    <w:p>
      <w:r>
        <w:t xml:space="preserve">Kuka voitti All Star Game Home Run Derbyn vuonna 2015?</w:t>
      </w:r>
    </w:p>
    <w:p>
      <w:r>
        <w:rPr>
          <w:b/>
        </w:rPr>
        <w:t xml:space="preserve">Esimerkki 7.4101</w:t>
      </w:r>
    </w:p>
    <w:p>
      <w:r>
        <w:t xml:space="preserve">Milloin Kiinan suuri muuri rakennettiin?</w:t>
      </w:r>
    </w:p>
    <w:p>
      <w:r>
        <w:rPr>
          <w:b/>
        </w:rPr>
        <w:t xml:space="preserve">Tulos</w:t>
      </w:r>
    </w:p>
    <w:p>
      <w:r>
        <w:t xml:space="preserve">Milloin rakennettiin ensimmäiset linnoitukset Kiinan suurta muuria varten?</w:t>
      </w:r>
    </w:p>
    <w:p>
      <w:r>
        <w:rPr>
          <w:b/>
        </w:rPr>
        <w:t xml:space="preserve">Tulos</w:t>
      </w:r>
    </w:p>
    <w:p>
      <w:r>
        <w:t xml:space="preserve">Milloin Kiinan muurin tunnetuimmat osat rakennettiin?</w:t>
      </w:r>
    </w:p>
    <w:p>
      <w:r>
        <w:rPr>
          <w:b/>
        </w:rPr>
        <w:t xml:space="preserve">Esimerkki 7.4102</w:t>
      </w:r>
    </w:p>
    <w:p>
      <w:r>
        <w:t xml:space="preserve">Kuinka monta prosenttia Yhdistyneen kuningaskunnan väestöstä sanoo, ettei heillä ole uskontoa?</w:t>
      </w:r>
    </w:p>
    <w:p>
      <w:r>
        <w:rPr>
          <w:b/>
        </w:rPr>
        <w:t xml:space="preserve">Tulos</w:t>
      </w:r>
    </w:p>
    <w:p>
      <w:r>
        <w:t xml:space="preserve">Kuinka suuri prosenttiosuus Yhdistyneen kuningaskunnan väestöstä sanoo vuoden 2011 väestönlaskennan mukaan olevansa uskonnoton?</w:t>
      </w:r>
    </w:p>
    <w:p>
      <w:r>
        <w:rPr>
          <w:b/>
        </w:rPr>
        <w:t xml:space="preserve">Tulos</w:t>
      </w:r>
    </w:p>
    <w:p>
      <w:r>
        <w:t xml:space="preserve">Kuinka suuri prosenttiosuus Yhdistyneen kuningaskunnan väestöstä sanoo vuoden 2001 väestönlaskennan mukaan olevansa uskonnottomia/ei ole ilmoittanut uskontoaan?</w:t>
      </w:r>
    </w:p>
    <w:p>
      <w:r>
        <w:rPr>
          <w:b/>
        </w:rPr>
        <w:t xml:space="preserve">Tulos</w:t>
      </w:r>
    </w:p>
    <w:p>
      <w:r>
        <w:t xml:space="preserve">Yksityiskohtainen 2018 BSA-tutkimus, kuinka monta prosenttia Yhdistyneen kuningaskunnan väestöstä sanoo, ettei heillä ole uskontoa/ei ole ilmoitettu?</w:t>
      </w:r>
    </w:p>
    <w:p>
      <w:r>
        <w:rPr>
          <w:b/>
        </w:rPr>
        <w:t xml:space="preserve">Esimerkki 7.4103</w:t>
      </w:r>
    </w:p>
    <w:p>
      <w:r>
        <w:t xml:space="preserve">Kuinka monta kirjaa Raamatun uudessa testamentissa on?</w:t>
      </w:r>
    </w:p>
    <w:p>
      <w:r>
        <w:rPr>
          <w:b/>
        </w:rPr>
        <w:t xml:space="preserve">Tulos</w:t>
      </w:r>
    </w:p>
    <w:p>
      <w:r>
        <w:t xml:space="preserve">Kuinka monta kirjaa Raamatun uudessa testamentissa on yhteensä?</w:t>
      </w:r>
    </w:p>
    <w:p>
      <w:r>
        <w:rPr>
          <w:b/>
        </w:rPr>
        <w:t xml:space="preserve">Tulos</w:t>
      </w:r>
    </w:p>
    <w:p>
      <w:r>
        <w:t xml:space="preserve">Kuinka monta evankeliumikirjaa Raamatun Uudessa testamentissa on?</w:t>
      </w:r>
    </w:p>
    <w:p>
      <w:r>
        <w:rPr>
          <w:b/>
        </w:rPr>
        <w:t xml:space="preserve">Tulos</w:t>
      </w:r>
    </w:p>
    <w:p>
      <w:r>
        <w:t xml:space="preserve">Kuinka monta kirjaa Raamatun uudessa testamentissa on, joita pidetään Paavalin kirjeinä seurakunnille?</w:t>
      </w:r>
    </w:p>
    <w:p>
      <w:r>
        <w:rPr>
          <w:b/>
        </w:rPr>
        <w:t xml:space="preserve">Tulos</w:t>
      </w:r>
    </w:p>
    <w:p>
      <w:r>
        <w:t xml:space="preserve">Kuinka monta kirjaa Raamatun uudessa testamentissa on, jotka ovat Paavalin kirjeitä henkilöille?</w:t>
      </w:r>
    </w:p>
    <w:p>
      <w:r>
        <w:rPr>
          <w:b/>
        </w:rPr>
        <w:t xml:space="preserve">Esimerkki 7.4104</w:t>
      </w:r>
    </w:p>
    <w:p>
      <w:r>
        <w:t xml:space="preserve">Kuka on Ruesin äiti kotona ja vieraissa?</w:t>
      </w:r>
    </w:p>
    <w:p>
      <w:r>
        <w:rPr>
          <w:b/>
        </w:rPr>
        <w:t xml:space="preserve">Tulos</w:t>
      </w:r>
    </w:p>
    <w:p>
      <w:r>
        <w:t xml:space="preserve">Kuka hahmo on Ruesin äiti kotona ja muualla?</w:t>
      </w:r>
    </w:p>
    <w:p>
      <w:r>
        <w:rPr>
          <w:b/>
        </w:rPr>
        <w:t xml:space="preserve">Tulos</w:t>
      </w:r>
    </w:p>
    <w:p>
      <w:r>
        <w:t xml:space="preserve">Kuka pelaa rues-äitiä kotona ja vieraissa vuonna 1989?</w:t>
      </w:r>
    </w:p>
    <w:p>
      <w:r>
        <w:rPr>
          <w:b/>
        </w:rPr>
        <w:t xml:space="preserve">Tulos</w:t>
      </w:r>
    </w:p>
    <w:p>
      <w:r>
        <w:t xml:space="preserve">Kuka pelaa rues-äitiä kotona ja vieraissa vuodesta 2018 alkaen?</w:t>
      </w:r>
    </w:p>
    <w:p>
      <w:r>
        <w:rPr>
          <w:b/>
        </w:rPr>
        <w:t xml:space="preserve">Esimerkki 7.4105</w:t>
      </w:r>
    </w:p>
    <w:p>
      <w:r>
        <w:t xml:space="preserve">Milloin Harry Potter ja kirottu lapsi ilmestyy?</w:t>
      </w:r>
    </w:p>
    <w:p>
      <w:r>
        <w:rPr>
          <w:b/>
        </w:rPr>
        <w:t xml:space="preserve">Tulos</w:t>
      </w:r>
    </w:p>
    <w:p>
      <w:r>
        <w:t xml:space="preserve">Milloin Harry Potter ja kirottu lapsi -näytelmän ennakkonäytös Palace-teatterissa Lontoossa ilmestyy?</w:t>
      </w:r>
    </w:p>
    <w:p>
      <w:r>
        <w:rPr>
          <w:b/>
        </w:rPr>
        <w:t xml:space="preserve">Tulos</w:t>
      </w:r>
    </w:p>
    <w:p>
      <w:r>
        <w:t xml:space="preserve">Milloin Harry Potter ja kirottu lapsi ensi-ilta ilmestyy?</w:t>
      </w:r>
    </w:p>
    <w:p>
      <w:r>
        <w:rPr>
          <w:b/>
        </w:rPr>
        <w:t xml:space="preserve">Tulos</w:t>
      </w:r>
    </w:p>
    <w:p>
      <w:r>
        <w:t xml:space="preserve">Milloin Harry Potter ja kirottu lapsi -näytelmä Broadwaylle tulee?</w:t>
      </w:r>
    </w:p>
    <w:p>
      <w:r>
        <w:rPr>
          <w:b/>
        </w:rPr>
        <w:t xml:space="preserve">Tulos</w:t>
      </w:r>
    </w:p>
    <w:p>
      <w:r>
        <w:t xml:space="preserve">Milloin Harry Potter ja kirottu lapsi -esikatselmus Broadwaylla tulee ulos?</w:t>
      </w:r>
    </w:p>
    <w:p>
      <w:r>
        <w:rPr>
          <w:b/>
        </w:rPr>
        <w:t xml:space="preserve">Esimerkki 7.4106</w:t>
      </w:r>
    </w:p>
    <w:p>
      <w:r>
        <w:t xml:space="preserve">Kuka oli vastuussa kadonneesta siirtokunnasta?</w:t>
      </w:r>
    </w:p>
    <w:p>
      <w:r>
        <w:rPr>
          <w:b/>
        </w:rPr>
        <w:t xml:space="preserve">Tulos</w:t>
      </w:r>
    </w:p>
    <w:p>
      <w:r>
        <w:t xml:space="preserve">Kuka oli Kadonneen siirtokunnan kuvernööri?</w:t>
      </w:r>
    </w:p>
    <w:p>
      <w:r>
        <w:rPr>
          <w:b/>
        </w:rPr>
        <w:t xml:space="preserve">Tulos</w:t>
      </w:r>
    </w:p>
    <w:p>
      <w:r>
        <w:t xml:space="preserve">Kuka vastasi kadonneen siirtokunnan rahoituksesta ja organisoinnista?</w:t>
      </w:r>
    </w:p>
    <w:p>
      <w:r>
        <w:rPr>
          <w:b/>
        </w:rPr>
        <w:t xml:space="preserve">Esimerkki 7.4107</w:t>
      </w:r>
    </w:p>
    <w:p>
      <w:r>
        <w:t xml:space="preserve">Kuka lauloi uudelleen tähdet Greatest Showmanissa?</w:t>
      </w:r>
    </w:p>
    <w:p>
      <w:r>
        <w:rPr>
          <w:b/>
        </w:rPr>
        <w:t xml:space="preserve">Tulos</w:t>
      </w:r>
    </w:p>
    <w:p>
      <w:r>
        <w:t xml:space="preserve">Kuka lauloi uudelleen tähdet Greatest Showmanin soundtrackilla?</w:t>
      </w:r>
    </w:p>
    <w:p>
      <w:r>
        <w:rPr>
          <w:b/>
        </w:rPr>
        <w:t xml:space="preserve">Tulos</w:t>
      </w:r>
    </w:p>
    <w:p>
      <w:r>
        <w:t xml:space="preserve">Mitkä hahmot lauloivat uudelleen tähdet Greatest Showman -elokuvassa?</w:t>
      </w:r>
    </w:p>
    <w:p>
      <w:r>
        <w:rPr>
          <w:b/>
        </w:rPr>
        <w:t xml:space="preserve">Esimerkki 7.4108</w:t>
      </w:r>
    </w:p>
    <w:p>
      <w:r>
        <w:t xml:space="preserve">Mikä on kaikkien aikojen katsotuin video youtubessa?</w:t>
      </w:r>
    </w:p>
    <w:p>
      <w:r>
        <w:rPr>
          <w:b/>
        </w:rPr>
        <w:t xml:space="preserve">Tulos</w:t>
      </w:r>
    </w:p>
    <w:p>
      <w:r>
        <w:t xml:space="preserve">Mikä on kaikkien aikojen katsotuin video youtubessa 4. elokuuta 2017?</w:t>
      </w:r>
    </w:p>
    <w:p>
      <w:r>
        <w:rPr>
          <w:b/>
        </w:rPr>
        <w:t xml:space="preserve">Tulos</w:t>
      </w:r>
    </w:p>
    <w:p>
      <w:r>
        <w:t xml:space="preserve">Mikä on kaikkien aikojen katsotuin video youtubessa 10. heinäkuuta 2017?</w:t>
      </w:r>
    </w:p>
    <w:p>
      <w:r>
        <w:rPr>
          <w:b/>
        </w:rPr>
        <w:t xml:space="preserve">Tulos</w:t>
      </w:r>
    </w:p>
    <w:p>
      <w:r>
        <w:t xml:space="preserve">Mikä on kaikkien aikojen katsotuin video youtubessa 24. marraskuuta 2012?</w:t>
      </w:r>
    </w:p>
    <w:p>
      <w:r>
        <w:rPr>
          <w:b/>
        </w:rPr>
        <w:t xml:space="preserve">Esimerkki 7.4109</w:t>
      </w:r>
    </w:p>
    <w:p>
      <w:r>
        <w:t xml:space="preserve">Kuka kehitti mielenterveyden toipumismallin?</w:t>
      </w:r>
    </w:p>
    <w:p>
      <w:r>
        <w:rPr>
          <w:b/>
        </w:rPr>
        <w:t xml:space="preserve">Tulos</w:t>
      </w:r>
    </w:p>
    <w:p>
      <w:r>
        <w:t xml:space="preserve">Kuka kehitti mielenterveysalan toipumismallin määritelmän?</w:t>
      </w:r>
    </w:p>
    <w:p>
      <w:r>
        <w:rPr>
          <w:b/>
        </w:rPr>
        <w:t xml:space="preserve">Tulos</w:t>
      </w:r>
    </w:p>
    <w:p>
      <w:r>
        <w:t xml:space="preserve">Mikä ryhmä/liike kehitti pääasiassa toipumismallia mielenterveyden alalla 1980- ja 1990-luvuilla?</w:t>
      </w:r>
    </w:p>
    <w:p>
      <w:r>
        <w:rPr>
          <w:b/>
        </w:rPr>
        <w:t xml:space="preserve">Tulos</w:t>
      </w:r>
    </w:p>
    <w:p>
      <w:r>
        <w:t xml:space="preserve">Kuka kehitti mielenterveyden toipumismallin, joka tunnetaan nimellä Tidal-malli?</w:t>
      </w:r>
    </w:p>
    <w:p>
      <w:r>
        <w:rPr>
          <w:b/>
        </w:rPr>
        <w:t xml:space="preserve">Esimerkki 7.4110</w:t>
      </w:r>
    </w:p>
    <w:p>
      <w:r>
        <w:t xml:space="preserve">Milloin i can only imagine julkaistiin?</w:t>
      </w:r>
    </w:p>
    <w:p>
      <w:r>
        <w:rPr>
          <w:b/>
        </w:rPr>
        <w:t xml:space="preserve">Tulos</w:t>
      </w:r>
    </w:p>
    <w:p>
      <w:r>
        <w:t xml:space="preserve">Milloin vuonna 2001 julkaistiin kappale i can only imagine?</w:t>
      </w:r>
    </w:p>
    <w:p>
      <w:r>
        <w:rPr>
          <w:b/>
        </w:rPr>
        <w:t xml:space="preserve">Tulos</w:t>
      </w:r>
    </w:p>
    <w:p>
      <w:r>
        <w:t xml:space="preserve">Milloin vuonna 2012 julkaistu kappale i can only imagine julkaistiin Yhdysvalloissa?</w:t>
      </w:r>
    </w:p>
    <w:p>
      <w:r>
        <w:rPr>
          <w:b/>
        </w:rPr>
        <w:t xml:space="preserve">Tulos</w:t>
      </w:r>
    </w:p>
    <w:p>
      <w:r>
        <w:t xml:space="preserve">Milloin elokuva, jonka voin vain kuvitella, julkaistiin?</w:t>
      </w:r>
    </w:p>
    <w:p>
      <w:r>
        <w:rPr>
          <w:b/>
        </w:rPr>
        <w:t xml:space="preserve">Tulos</w:t>
      </w:r>
    </w:p>
    <w:p>
      <w:r>
        <w:t xml:space="preserve">Milloin vuonna 2012 julkaistu biisi I can only imagine julkaistiin Australiassa, Itävallassa, Belgiassa, Suomessa, Saksassa, Italiassa, Japanissa, Alankomaissa, Uudessa-Seelannissa, Norjassa, Saksassa, Suomessa ja Sveitsissä?</w:t>
      </w:r>
    </w:p>
    <w:p>
      <w:r>
        <w:rPr>
          <w:b/>
        </w:rPr>
        <w:t xml:space="preserve">Esimerkki 7.4111</w:t>
      </w:r>
    </w:p>
    <w:p>
      <w:r>
        <w:t xml:space="preserve">Kenellä on eniten kolmosia NBA:n historiassa?</w:t>
      </w:r>
    </w:p>
    <w:p>
      <w:r>
        <w:rPr>
          <w:b/>
        </w:rPr>
        <w:t xml:space="preserve">Tulos</w:t>
      </w:r>
    </w:p>
    <w:p>
      <w:r>
        <w:t xml:space="preserve">Kuka on saanut eniten kolmosia nba-historiassa kaudella 2016-17?</w:t>
      </w:r>
    </w:p>
    <w:p>
      <w:r>
        <w:rPr>
          <w:b/>
        </w:rPr>
        <w:t xml:space="preserve">Tulos</w:t>
      </w:r>
    </w:p>
    <w:p>
      <w:r>
        <w:t xml:space="preserve">Kuka on saanut eniten kolmosia nba-historiassa kaudella 2011-12?</w:t>
      </w:r>
    </w:p>
    <w:p>
      <w:r>
        <w:rPr>
          <w:b/>
        </w:rPr>
        <w:t xml:space="preserve">Tulos</w:t>
      </w:r>
    </w:p>
    <w:p>
      <w:r>
        <w:t xml:space="preserve">Kuka on saanut eniten kolmosia nba-historiassa kaudella 2010-11?</w:t>
      </w:r>
    </w:p>
    <w:p>
      <w:r>
        <w:rPr>
          <w:b/>
        </w:rPr>
        <w:t xml:space="preserve">Esimerkki 7.4112</w:t>
      </w:r>
    </w:p>
    <w:p>
      <w:r>
        <w:t xml:space="preserve">Mikä on köyhyyden määritelmä Kanadassa?</w:t>
      </w:r>
    </w:p>
    <w:p>
      <w:r>
        <w:rPr>
          <w:b/>
        </w:rPr>
        <w:t xml:space="preserve">Tulos</w:t>
      </w:r>
    </w:p>
    <w:p>
      <w:r>
        <w:t xml:space="preserve">Mikä on vuonna 2018 määritelty köyhyyden määritelmä Kanadassa?</w:t>
      </w:r>
    </w:p>
    <w:p>
      <w:r>
        <w:rPr>
          <w:b/>
        </w:rPr>
        <w:t xml:space="preserve">Tulos</w:t>
      </w:r>
    </w:p>
    <w:p>
      <w:r>
        <w:t xml:space="preserve">Mikä on köyhyyden määritelmä Kanadassa Low Income Measure -mittarin mukaan?</w:t>
      </w:r>
    </w:p>
    <w:p>
      <w:r>
        <w:rPr>
          <w:b/>
        </w:rPr>
        <w:t xml:space="preserve">Tulos</w:t>
      </w:r>
    </w:p>
    <w:p>
      <w:r>
        <w:t xml:space="preserve">Mikä on köyhyyden määritelmä Kanadassa Low-income Cut-Off -rajan mukaan?</w:t>
      </w:r>
    </w:p>
    <w:p>
      <w:r>
        <w:rPr>
          <w:b/>
        </w:rPr>
        <w:t xml:space="preserve">Esimerkki 7.4113</w:t>
      </w:r>
    </w:p>
    <w:p>
      <w:r>
        <w:t xml:space="preserve">Mikä on nota intian vaaleissa hindiksi?</w:t>
      </w:r>
    </w:p>
    <w:p>
      <w:r>
        <w:rPr>
          <w:b/>
        </w:rPr>
        <w:t xml:space="preserve">Tulos</w:t>
      </w:r>
    </w:p>
    <w:p>
      <w:r>
        <w:t xml:space="preserve">Mikä on lyhenne nota intian vaaleissa?</w:t>
      </w:r>
    </w:p>
    <w:p>
      <w:r>
        <w:rPr>
          <w:b/>
        </w:rPr>
        <w:t xml:space="preserve">Tulos</w:t>
      </w:r>
    </w:p>
    <w:p>
      <w:r>
        <w:t xml:space="preserve">Mikä on notan symboli Intian vaaleissa?</w:t>
      </w:r>
    </w:p>
    <w:p>
      <w:r>
        <w:rPr>
          <w:b/>
        </w:rPr>
        <w:t xml:space="preserve">Esimerkki 7.4114</w:t>
      </w:r>
    </w:p>
    <w:p>
      <w:r>
        <w:t xml:space="preserve">Kuka on Spotifyn kuunnelluin artisti numero 1?</w:t>
      </w:r>
    </w:p>
    <w:p>
      <w:r>
        <w:rPr>
          <w:b/>
        </w:rPr>
        <w:t xml:space="preserve">Tulos</w:t>
      </w:r>
    </w:p>
    <w:p>
      <w:r>
        <w:t xml:space="preserve">Kuka on Spotifyn kuunnelluin artisti #1 helmikuusta 2017 helmikuuhun 2018?</w:t>
      </w:r>
    </w:p>
    <w:p>
      <w:r>
        <w:rPr>
          <w:b/>
        </w:rPr>
        <w:t xml:space="preserve">Tulos</w:t>
      </w:r>
    </w:p>
    <w:p>
      <w:r>
        <w:t xml:space="preserve">Kuka on #1 kuunneltu artisti spotify joulukuusta 2016 tammikuuhun 2017?</w:t>
      </w:r>
    </w:p>
    <w:p>
      <w:r>
        <w:rPr>
          <w:b/>
        </w:rPr>
        <w:t xml:space="preserve">Tulos</w:t>
      </w:r>
    </w:p>
    <w:p>
      <w:r>
        <w:t xml:space="preserve">Kuka on Spotifyn kuunnelluin artisti #1 toukokuusta 2016 marraskuuhun 2016?</w:t>
      </w:r>
    </w:p>
    <w:p>
      <w:r>
        <w:rPr>
          <w:b/>
        </w:rPr>
        <w:t xml:space="preserve">Esimerkki 7.4115</w:t>
      </w:r>
    </w:p>
    <w:p>
      <w:r>
        <w:t xml:space="preserve">Missä Siinain niemimaa on kartalla?</w:t>
      </w:r>
    </w:p>
    <w:p>
      <w:r>
        <w:rPr>
          <w:b/>
        </w:rPr>
        <w:t xml:space="preserve">Tulos</w:t>
      </w:r>
    </w:p>
    <w:p>
      <w:r>
        <w:t xml:space="preserve">Missä maantieteellisesti Siinain niemimaa on kartalla?</w:t>
      </w:r>
    </w:p>
    <w:p>
      <w:r>
        <w:rPr>
          <w:b/>
        </w:rPr>
        <w:t xml:space="preserve">Tulos</w:t>
      </w:r>
    </w:p>
    <w:p>
      <w:r>
        <w:t xml:space="preserve">Missä maassa Siinain niemimaa sijaitsee kartalla?</w:t>
      </w:r>
    </w:p>
    <w:p>
      <w:r>
        <w:rPr>
          <w:b/>
        </w:rPr>
        <w:t xml:space="preserve">Esimerkki 7.4116</w:t>
      </w:r>
    </w:p>
    <w:p>
      <w:r>
        <w:t xml:space="preserve">Kenellä on eniten pikkuliigan mestaruuksia?</w:t>
      </w:r>
    </w:p>
    <w:p>
      <w:r>
        <w:rPr>
          <w:b/>
        </w:rPr>
        <w:t xml:space="preserve">Tulos</w:t>
      </w:r>
    </w:p>
    <w:p>
      <w:r>
        <w:t xml:space="preserve">Mikä maa on voittanut eniten mestaruuksia Little League World Seriesissä?</w:t>
      </w:r>
    </w:p>
    <w:p>
      <w:r>
        <w:rPr>
          <w:b/>
        </w:rPr>
        <w:t xml:space="preserve">Tulos</w:t>
      </w:r>
    </w:p>
    <w:p>
      <w:r>
        <w:t xml:space="preserve">Kun kaikkia osavaltioita tarkastellaan erikseen, mikä maantieteellinen alue on voittanut eniten Little League World Series -mestaruuksia?</w:t>
      </w:r>
    </w:p>
    <w:p>
      <w:r>
        <w:rPr>
          <w:b/>
        </w:rPr>
        <w:t xml:space="preserve">Esimerkki 7.4117</w:t>
      </w:r>
    </w:p>
    <w:p>
      <w:r>
        <w:t xml:space="preserve">Kuka on johtajan lapsuuden perusta?</w:t>
      </w:r>
    </w:p>
    <w:p>
      <w:r>
        <w:rPr>
          <w:b/>
        </w:rPr>
        <w:t xml:space="preserve">Tulos</w:t>
      </w:r>
    </w:p>
    <w:p>
      <w:r>
        <w:t xml:space="preserve">Keneen vuonna 2015 ilmestynyt elokuva Johtajan lapsuus perustuu?</w:t>
      </w:r>
    </w:p>
    <w:p>
      <w:r>
        <w:rPr>
          <w:b/>
        </w:rPr>
        <w:t xml:space="preserve">Tulos</w:t>
      </w:r>
    </w:p>
    <w:p>
      <w:r>
        <w:t xml:space="preserve">Kehen perustuu vuonna 1939 ilmestynyt novelli Johtajan lapsuus?</w:t>
      </w:r>
    </w:p>
    <w:p>
      <w:r>
        <w:rPr>
          <w:b/>
        </w:rPr>
        <w:t xml:space="preserve">Esimerkki 7.4118</w:t>
      </w:r>
    </w:p>
    <w:p>
      <w:r>
        <w:t xml:space="preserve">Milloin Jess palaa uuteen tyttöön?</w:t>
      </w:r>
    </w:p>
    <w:p>
      <w:r>
        <w:rPr>
          <w:b/>
        </w:rPr>
        <w:t xml:space="preserve">Tulos</w:t>
      </w:r>
    </w:p>
    <w:p>
      <w:r>
        <w:t xml:space="preserve">Mihin aikaan on jakso, jossa Jess palaa New Girl -ohjelmaan?</w:t>
      </w:r>
    </w:p>
    <w:p>
      <w:r>
        <w:rPr>
          <w:b/>
        </w:rPr>
        <w:t xml:space="preserve">Tulos</w:t>
      </w:r>
    </w:p>
    <w:p>
      <w:r>
        <w:t xml:space="preserve">Missä jaksossa 5. kaudella Jess palaa New Girliin?</w:t>
      </w:r>
    </w:p>
    <w:p>
      <w:r>
        <w:rPr>
          <w:b/>
        </w:rPr>
        <w:t xml:space="preserve">Esimerkki 7.4119</w:t>
      </w:r>
    </w:p>
    <w:p>
      <w:r>
        <w:t xml:space="preserve">Kuka oli ensimmäinen nainen, joka vaelsi Appalakkien polun?</w:t>
      </w:r>
    </w:p>
    <w:p>
      <w:r>
        <w:rPr>
          <w:b/>
        </w:rPr>
        <w:t xml:space="preserve">Tulos</w:t>
      </w:r>
    </w:p>
    <w:p>
      <w:r>
        <w:t xml:space="preserve">Kuka oli ensimmäinen nainen, joka vaelsi Appalakkien polun kolme kertaa?</w:t>
      </w:r>
    </w:p>
    <w:p>
      <w:r>
        <w:rPr>
          <w:b/>
        </w:rPr>
        <w:t xml:space="preserve">Tulos</w:t>
      </w:r>
    </w:p>
    <w:p>
      <w:r>
        <w:t xml:space="preserve">Kuka oli ensimmäinen nainen, joka vaelsi Appalachian trailin yhden kauden aikana?</w:t>
      </w:r>
    </w:p>
    <w:p>
      <w:r>
        <w:rPr>
          <w:b/>
        </w:rPr>
        <w:t xml:space="preserve">Tulos</w:t>
      </w:r>
    </w:p>
    <w:p>
      <w:r>
        <w:t xml:space="preserve">Kuka oli ensimmäinen nainen, joka vaelsi yksin Appalachian trailin?</w:t>
      </w:r>
    </w:p>
    <w:p>
      <w:r>
        <w:rPr>
          <w:b/>
        </w:rPr>
        <w:t xml:space="preserve">Esimerkki 7.4120</w:t>
      </w:r>
    </w:p>
    <w:p>
      <w:r>
        <w:t xml:space="preserve">Milloin ensimmäinen New York Times julkaistiin?</w:t>
      </w:r>
    </w:p>
    <w:p>
      <w:r>
        <w:rPr>
          <w:b/>
        </w:rPr>
        <w:t xml:space="preserve">Tulos</w:t>
      </w:r>
    </w:p>
    <w:p>
      <w:r>
        <w:t xml:space="preserve">Milloin ensimmäinen New York Times julkaistiin nimellä New-York Daily Times?</w:t>
      </w:r>
    </w:p>
    <w:p>
      <w:r>
        <w:rPr>
          <w:b/>
        </w:rPr>
        <w:t xml:space="preserve">Tulos</w:t>
      </w:r>
    </w:p>
    <w:p>
      <w:r>
        <w:t xml:space="preserve">Milloin ensimmäinen New York Times julkaistiin nimellä The New-York Times?</w:t>
      </w:r>
    </w:p>
    <w:p>
      <w:r>
        <w:rPr>
          <w:b/>
        </w:rPr>
        <w:t xml:space="preserve">Esimerkki 7.4121</w:t>
      </w:r>
    </w:p>
    <w:p>
      <w:r>
        <w:t xml:space="preserve">Milloin Intia itsenäistyi Britannian vallasta?</w:t>
      </w:r>
    </w:p>
    <w:p>
      <w:r>
        <w:rPr>
          <w:b/>
        </w:rPr>
        <w:t xml:space="preserve">Tulos</w:t>
      </w:r>
    </w:p>
    <w:p>
      <w:r>
        <w:t xml:space="preserve">Milloin Intia itsenäistyi Britannian vallasta, kun Intian itsenäisyyslaki sai kuninkaallisen hyväksynnän?</w:t>
      </w:r>
    </w:p>
    <w:p>
      <w:r>
        <w:rPr>
          <w:b/>
        </w:rPr>
        <w:t xml:space="preserve">Tulos</w:t>
      </w:r>
    </w:p>
    <w:p>
      <w:r>
        <w:t xml:space="preserve">Minä päivänä Intiasta tuli virallisesti suvereeni ja demokraattinen valtio?</w:t>
      </w:r>
    </w:p>
    <w:p>
      <w:r>
        <w:rPr>
          <w:b/>
        </w:rPr>
        <w:t xml:space="preserve">Tulos</w:t>
      </w:r>
    </w:p>
    <w:p>
      <w:r>
        <w:t xml:space="preserve">Milloin 15. elokuuta 1947 Intiasta tuli virallisesti itsenäinen ja demokraattinen valtio?</w:t>
      </w:r>
    </w:p>
    <w:p>
      <w:r>
        <w:rPr>
          <w:b/>
        </w:rPr>
        <w:t xml:space="preserve">Tulos</w:t>
      </w:r>
    </w:p>
    <w:p>
      <w:r>
        <w:t xml:space="preserve">Milloin Intia itsenäistyi Britannian vallan alaisuudesta, kun Intia ei ollut enää kruunun alaisuudessa?</w:t>
      </w:r>
    </w:p>
    <w:p>
      <w:r>
        <w:rPr>
          <w:b/>
        </w:rPr>
        <w:t xml:space="preserve">Esimerkki 7.4122</w:t>
      </w:r>
    </w:p>
    <w:p>
      <w:r>
        <w:t xml:space="preserve">Milloin juomisen ikäraja muuttui 21:ksi Illinoisissa?</w:t>
      </w:r>
    </w:p>
    <w:p>
      <w:r>
        <w:rPr>
          <w:b/>
        </w:rPr>
        <w:t xml:space="preserve">Tulos</w:t>
      </w:r>
    </w:p>
    <w:p>
      <w:r>
        <w:t xml:space="preserve">Milloin juomisen ikäraja muutettiin 21 vuoteen Illinoisissa ensimmäistä kertaa?</w:t>
      </w:r>
    </w:p>
    <w:p>
      <w:r>
        <w:rPr>
          <w:b/>
        </w:rPr>
        <w:t xml:space="preserve">Tulos</w:t>
      </w:r>
    </w:p>
    <w:p>
      <w:r>
        <w:t xml:space="preserve">Milloin juomisen ikäraja muutettiin 21:een Illinoisissa toisen kerran?</w:t>
      </w:r>
    </w:p>
    <w:p>
      <w:r>
        <w:rPr>
          <w:b/>
        </w:rPr>
        <w:t xml:space="preserve">Esimerkki 7.4123</w:t>
      </w:r>
    </w:p>
    <w:p>
      <w:r>
        <w:t xml:space="preserve">Milloin chelsea voitti viimeksi Mestarien liigan?</w:t>
      </w:r>
    </w:p>
    <w:p>
      <w:r>
        <w:rPr>
          <w:b/>
        </w:rPr>
        <w:t xml:space="preserve">Tulos</w:t>
      </w:r>
    </w:p>
    <w:p>
      <w:r>
        <w:t xml:space="preserve">Milloin chelsea voitti viimeksi Mestarien liigan?</w:t>
      </w:r>
    </w:p>
    <w:p>
      <w:r>
        <w:rPr>
          <w:b/>
        </w:rPr>
        <w:t xml:space="preserve">Tulos</w:t>
      </w:r>
    </w:p>
    <w:p>
      <w:r>
        <w:t xml:space="preserve">Millä kaudella chelsea voitti viimeksi Mestarien liigan?</w:t>
      </w:r>
    </w:p>
    <w:p>
      <w:r>
        <w:rPr>
          <w:b/>
        </w:rPr>
        <w:t xml:space="preserve">Esimerkki 7.4124</w:t>
      </w:r>
    </w:p>
    <w:p>
      <w:r>
        <w:t xml:space="preserve">Kuka näyttelee Claire Underwoodia sarjassa House of Cards?</w:t>
      </w:r>
    </w:p>
    <w:p>
      <w:r>
        <w:rPr>
          <w:b/>
        </w:rPr>
        <w:t xml:space="preserve">Tulos</w:t>
      </w:r>
    </w:p>
    <w:p>
      <w:r>
        <w:t xml:space="preserve">Kuka näyttelee 20-vuotiasta Claire Underwoodia sarjassa House of Cards?</w:t>
      </w:r>
    </w:p>
    <w:p>
      <w:r>
        <w:rPr>
          <w:b/>
        </w:rPr>
        <w:t xml:space="preserve">Tulos</w:t>
      </w:r>
    </w:p>
    <w:p>
      <w:r>
        <w:t xml:space="preserve">Kuka näyttelee nuorta Claire Underwoodia sarjassa House of Cards?</w:t>
      </w:r>
    </w:p>
    <w:p>
      <w:r>
        <w:rPr>
          <w:b/>
        </w:rPr>
        <w:t xml:space="preserve">Tulos</w:t>
      </w:r>
    </w:p>
    <w:p>
      <w:r>
        <w:t xml:space="preserve">Kuka näyttelee aikuista Claire Underwoodia sarjassa House of Cards?</w:t>
      </w:r>
    </w:p>
    <w:p>
      <w:r>
        <w:rPr>
          <w:b/>
        </w:rPr>
        <w:t xml:space="preserve">Esimerkki 7.4125</w:t>
      </w:r>
    </w:p>
    <w:p>
      <w:r>
        <w:t xml:space="preserve">Kuka laulaa, että hänellä on Bette Davis -silmät?</w:t>
      </w:r>
    </w:p>
    <w:p>
      <w:r>
        <w:rPr>
          <w:b/>
        </w:rPr>
        <w:t xml:space="preserve">Tulos</w:t>
      </w:r>
    </w:p>
    <w:p>
      <w:r>
        <w:t xml:space="preserve">Kuka laulaa She's got bette davis eyes vuonna 1974?</w:t>
      </w:r>
    </w:p>
    <w:p>
      <w:r>
        <w:rPr>
          <w:b/>
        </w:rPr>
        <w:t xml:space="preserve">Tulos</w:t>
      </w:r>
    </w:p>
    <w:p>
      <w:r>
        <w:t xml:space="preserve">Kuka laulaa She's got bette davis eyes vuonna 1981?</w:t>
      </w:r>
    </w:p>
    <w:p>
      <w:r>
        <w:rPr>
          <w:b/>
        </w:rPr>
        <w:t xml:space="preserve">Esimerkki 7.4126</w:t>
      </w:r>
    </w:p>
    <w:p>
      <w:r>
        <w:t xml:space="preserve">Kenellä on eniten maaleja college lacrosse?</w:t>
      </w:r>
    </w:p>
    <w:p>
      <w:r>
        <w:rPr>
          <w:b/>
        </w:rPr>
        <w:t xml:space="preserve">Tulos</w:t>
      </w:r>
    </w:p>
    <w:p>
      <w:r>
        <w:t xml:space="preserve">Kenellä on eniten maaleja collegessa?</w:t>
      </w:r>
    </w:p>
    <w:p>
      <w:r>
        <w:rPr>
          <w:b/>
        </w:rPr>
        <w:t xml:space="preserve">Tulos</w:t>
      </w:r>
    </w:p>
    <w:p>
      <w:r>
        <w:t xml:space="preserve">Kenellä on eniten maaleja yhden kauden aikana college lacrosse?</w:t>
      </w:r>
    </w:p>
    <w:p>
      <w:r>
        <w:rPr>
          <w:b/>
        </w:rPr>
        <w:t xml:space="preserve">Esimerkki 7.4127</w:t>
      </w:r>
    </w:p>
    <w:p>
      <w:r>
        <w:t xml:space="preserve">Minne Christina Yang menee 9. kaudella?</w:t>
      </w:r>
    </w:p>
    <w:p>
      <w:r>
        <w:rPr>
          <w:b/>
        </w:rPr>
        <w:t xml:space="preserve">Tulos</w:t>
      </w:r>
    </w:p>
    <w:p>
      <w:r>
        <w:t xml:space="preserve">Minne Cristina Yang menee ottaakseen vastaan apurahansa Greyn anatomian 9. kaudella?</w:t>
      </w:r>
    </w:p>
    <w:p>
      <w:r>
        <w:rPr>
          <w:b/>
        </w:rPr>
        <w:t xml:space="preserve">Tulos</w:t>
      </w:r>
    </w:p>
    <w:p>
      <w:r>
        <w:t xml:space="preserve">Minne Cristina Yang menee tohtori Thomasin kuoleman jälkeen Greyn anatomian 9. kaudella?</w:t>
      </w:r>
    </w:p>
    <w:p>
      <w:r>
        <w:rPr>
          <w:b/>
        </w:rPr>
        <w:t xml:space="preserve">Esimerkki 7.4128</w:t>
      </w:r>
    </w:p>
    <w:p>
      <w:r>
        <w:t xml:space="preserve">Kenellä oli ensimmäinen valinta vuoden 2017 nfl draftissa?</w:t>
      </w:r>
    </w:p>
    <w:p>
      <w:r>
        <w:rPr>
          <w:b/>
        </w:rPr>
        <w:t xml:space="preserve">Tulos</w:t>
      </w:r>
    </w:p>
    <w:p>
      <w:r>
        <w:t xml:space="preserve">Kenellä oli ensimmäinen valinta 1. kierroksella 2017 nfl luonnos?</w:t>
      </w:r>
    </w:p>
    <w:p>
      <w:r>
        <w:rPr>
          <w:b/>
        </w:rPr>
        <w:t xml:space="preserve">Tulos</w:t>
      </w:r>
    </w:p>
    <w:p>
      <w:r>
        <w:t xml:space="preserve">Kenellä oli ensimmäinen valinta 2. kierroksella 2017 nfl luonnos?</w:t>
      </w:r>
    </w:p>
    <w:p>
      <w:r>
        <w:rPr>
          <w:b/>
        </w:rPr>
        <w:t xml:space="preserve">Tulos</w:t>
      </w:r>
    </w:p>
    <w:p>
      <w:r>
        <w:t xml:space="preserve">Kuka oli ensimmäinen valinta 3. kierroksella 2017 nfl luonnos?</w:t>
      </w:r>
    </w:p>
    <w:p>
      <w:r>
        <w:rPr>
          <w:b/>
        </w:rPr>
        <w:t xml:space="preserve">Tulos</w:t>
      </w:r>
    </w:p>
    <w:p>
      <w:r>
        <w:t xml:space="preserve">Kuka oli ensimmäinen valinta 4. kierroksella 2017 nfl luonnos?</w:t>
      </w:r>
    </w:p>
    <w:p>
      <w:r>
        <w:rPr>
          <w:b/>
        </w:rPr>
        <w:t xml:space="preserve">Tulos</w:t>
      </w:r>
    </w:p>
    <w:p>
      <w:r>
        <w:t xml:space="preserve">Kuka oli ensimmäinen valinta 5. kierroksella 2017 nfl luonnos?</w:t>
      </w:r>
    </w:p>
    <w:p>
      <w:r>
        <w:rPr>
          <w:b/>
        </w:rPr>
        <w:t xml:space="preserve">Tulos</w:t>
      </w:r>
    </w:p>
    <w:p>
      <w:r>
        <w:t xml:space="preserve">Kuka oli ensimmäinen valinta 6. kierroksella 2017 nfl luonnos?</w:t>
      </w:r>
    </w:p>
    <w:p>
      <w:r>
        <w:rPr>
          <w:b/>
        </w:rPr>
        <w:t xml:space="preserve">Tulos</w:t>
      </w:r>
    </w:p>
    <w:p>
      <w:r>
        <w:t xml:space="preserve">Kuka oli ensimmäinen valinta 7. kierroksella 2017 nfl luonnos?</w:t>
      </w:r>
    </w:p>
    <w:p>
      <w:r>
        <w:rPr>
          <w:b/>
        </w:rPr>
        <w:t xml:space="preserve">Esimerkki 7.4129</w:t>
      </w:r>
    </w:p>
    <w:p>
      <w:r>
        <w:t xml:space="preserve">Kuka lauloi rockin pneumoniaa ja boogie woogie flunssaa?</w:t>
      </w:r>
    </w:p>
    <w:p>
      <w:r>
        <w:rPr>
          <w:b/>
        </w:rPr>
        <w:t xml:space="preserve">Tulos</w:t>
      </w:r>
    </w:p>
    <w:p>
      <w:r>
        <w:t xml:space="preserve">Kuka lauloi alun perin rockin pneumoniaa ja boogie woogie flunssaa?</w:t>
      </w:r>
    </w:p>
    <w:p>
      <w:r>
        <w:rPr>
          <w:b/>
        </w:rPr>
        <w:t xml:space="preserve">Tulos</w:t>
      </w:r>
    </w:p>
    <w:p>
      <w:r>
        <w:t xml:space="preserve">Kuka lauloi rockin pneumoniaa ja boogie woogie flunssaa vuonna 1972?</w:t>
      </w:r>
    </w:p>
    <w:p>
      <w:r>
        <w:rPr>
          <w:b/>
        </w:rPr>
        <w:t xml:space="preserve">Esimerkki 7.4130</w:t>
      </w:r>
    </w:p>
    <w:p>
      <w:r>
        <w:t xml:space="preserve">Pikkutyttö, joka ääninäytteli Ankkaa ennen aikojaan -elokuvassa?</w:t>
      </w:r>
    </w:p>
    <w:p>
      <w:r>
        <w:rPr>
          <w:b/>
        </w:rPr>
        <w:t xml:space="preserve">Tulos</w:t>
      </w:r>
    </w:p>
    <w:p>
      <w:r>
        <w:t xml:space="preserve">Kuka on se pikkutyttö, joka antoi Duckyn äänen The Land Before Time I -elokuvassa?</w:t>
      </w:r>
    </w:p>
    <w:p>
      <w:r>
        <w:rPr>
          <w:b/>
        </w:rPr>
        <w:t xml:space="preserve">Tulos</w:t>
      </w:r>
    </w:p>
    <w:p>
      <w:r>
        <w:t xml:space="preserve">Kuka on se pikkutyttö, joka ääninäytteli Duckya elokuvissa Maa ennen aikoja II-IV?</w:t>
      </w:r>
    </w:p>
    <w:p>
      <w:r>
        <w:rPr>
          <w:b/>
        </w:rPr>
        <w:t xml:space="preserve">Tulos</w:t>
      </w:r>
    </w:p>
    <w:p>
      <w:r>
        <w:t xml:space="preserve">Kuka on se pikkutyttö, joka antoi Duckyn äänen The Land Before Time V-XIV -elokuvassa?</w:t>
      </w:r>
    </w:p>
    <w:p>
      <w:r>
        <w:rPr>
          <w:b/>
        </w:rPr>
        <w:t xml:space="preserve">Esimerkki 7.4131</w:t>
      </w:r>
    </w:p>
    <w:p>
      <w:r>
        <w:t xml:space="preserve">Milloin maailmojen sota tapahtuu?</w:t>
      </w:r>
    </w:p>
    <w:p>
      <w:r>
        <w:rPr>
          <w:b/>
        </w:rPr>
        <w:t xml:space="preserve">Tulos</w:t>
      </w:r>
    </w:p>
    <w:p>
      <w:r>
        <w:t xml:space="preserve">Milloin romaani Maailmojen sota sijoittuu?</w:t>
      </w:r>
    </w:p>
    <w:p>
      <w:r>
        <w:rPr>
          <w:b/>
        </w:rPr>
        <w:t xml:space="preserve">Tulos</w:t>
      </w:r>
    </w:p>
    <w:p>
      <w:r>
        <w:t xml:space="preserve">Milloin Maailman sodan alkuperäisen radiolähetyksen aiheuttama hysteria puhkesi?</w:t>
      </w:r>
    </w:p>
    <w:p>
      <w:r>
        <w:rPr>
          <w:b/>
        </w:rPr>
        <w:t xml:space="preserve">Tulos</w:t>
      </w:r>
    </w:p>
    <w:p>
      <w:r>
        <w:t xml:space="preserve">Milloin Spielbergin vuoden 2005 elokuva Maailmojen sota tapahtuu?</w:t>
      </w:r>
    </w:p>
    <w:p>
      <w:r>
        <w:rPr>
          <w:b/>
        </w:rPr>
        <w:t xml:space="preserve">Tulos</w:t>
      </w:r>
    </w:p>
    <w:p>
      <w:r>
        <w:t xml:space="preserve">Milloin vuonna 2019 ilmestyvä brittiläinen tv-sarja Maailmojen sota sijoittuu?</w:t>
      </w:r>
    </w:p>
    <w:p>
      <w:r>
        <w:rPr>
          <w:b/>
        </w:rPr>
        <w:t xml:space="preserve">Tulos</w:t>
      </w:r>
    </w:p>
    <w:p>
      <w:r>
        <w:t xml:space="preserve">Milloin vuoden 1953 elokuva Maailmojen sota tapahtuu?</w:t>
      </w:r>
    </w:p>
    <w:p>
      <w:r>
        <w:rPr>
          <w:b/>
        </w:rPr>
        <w:t xml:space="preserve">Esimerkki 7.4132</w:t>
      </w:r>
    </w:p>
    <w:p>
      <w:r>
        <w:t xml:space="preserve">Kuka näyttelee Krishnan roolia Mahabharatissa?</w:t>
      </w:r>
    </w:p>
    <w:p>
      <w:r>
        <w:rPr>
          <w:b/>
        </w:rPr>
        <w:t xml:space="preserve">Tulos</w:t>
      </w:r>
    </w:p>
    <w:p>
      <w:r>
        <w:t xml:space="preserve">Kuka näyttelee Krishnaa vuoden 1988 Mahabharat-tv-sarjassa?</w:t>
      </w:r>
    </w:p>
    <w:p>
      <w:r>
        <w:rPr>
          <w:b/>
        </w:rPr>
        <w:t xml:space="preserve">Tulos</w:t>
      </w:r>
    </w:p>
    <w:p>
      <w:r>
        <w:t xml:space="preserve">Kuka näyttelee aikuisen Krishnan roolia vuoden 2013 Mahabharat-tv-sarjassa?</w:t>
      </w:r>
    </w:p>
    <w:p>
      <w:r>
        <w:rPr>
          <w:b/>
        </w:rPr>
        <w:t xml:space="preserve">Tulos</w:t>
      </w:r>
    </w:p>
    <w:p>
      <w:r>
        <w:t xml:space="preserve">Kuka näyttelee nuoren Krishnan roolia vuoden 2013 Mahabharat-tv-sarjassa?</w:t>
      </w:r>
    </w:p>
    <w:p>
      <w:r>
        <w:rPr>
          <w:b/>
        </w:rPr>
        <w:t xml:space="preserve">Tulos</w:t>
      </w:r>
    </w:p>
    <w:p>
      <w:r>
        <w:t xml:space="preserve">Kuka näyttelee Kirshnan roolia vuoden 2013 Mahabharat-animaatioelokuvassa?</w:t>
      </w:r>
    </w:p>
    <w:p>
      <w:r>
        <w:rPr>
          <w:b/>
        </w:rPr>
        <w:t xml:space="preserve">Esimerkki 7.4133</w:t>
      </w:r>
    </w:p>
    <w:p>
      <w:r>
        <w:t xml:space="preserve">Kuka kirjoitti, etten ole syntynyt seuraamaan?</w:t>
      </w:r>
    </w:p>
    <w:p>
      <w:r>
        <w:rPr>
          <w:b/>
        </w:rPr>
        <w:t xml:space="preserve">Tulos</w:t>
      </w:r>
    </w:p>
    <w:p>
      <w:r>
        <w:t xml:space="preserve">Kuka kirjoitti vuonna 1992 kappaleen i wasn't born to follow?</w:t>
      </w:r>
    </w:p>
    <w:p>
      <w:r>
        <w:rPr>
          <w:b/>
        </w:rPr>
        <w:t xml:space="preserve">Tulos</w:t>
      </w:r>
    </w:p>
    <w:p>
      <w:r>
        <w:t xml:space="preserve">Kuka kirjoitti sanat vuoden 1968 kappaleeseen i wasn't born to follow?</w:t>
      </w:r>
    </w:p>
    <w:p>
      <w:r>
        <w:rPr>
          <w:b/>
        </w:rPr>
        <w:t xml:space="preserve">Tulos</w:t>
      </w:r>
    </w:p>
    <w:p>
      <w:r>
        <w:t xml:space="preserve">Kuka kirjoitti musiikin vuoden 1968 kappaleeseen i wasn't born to follow?</w:t>
      </w:r>
    </w:p>
    <w:p>
      <w:r>
        <w:rPr>
          <w:b/>
        </w:rPr>
        <w:t xml:space="preserve">Esimerkki 7.4134</w:t>
      </w:r>
    </w:p>
    <w:p>
      <w:r>
        <w:t xml:space="preserve">Kuka laulaa, että tänään sataa?</w:t>
      </w:r>
    </w:p>
    <w:p>
      <w:r>
        <w:rPr>
          <w:b/>
        </w:rPr>
        <w:t xml:space="preserve">Tulos</w:t>
      </w:r>
    </w:p>
    <w:p>
      <w:r>
        <w:t xml:space="preserve">Kuka laulaa kappaleen "I Think It's Going to Rain Today" sellaisena kuin se julkaistiin vuonna 1966?</w:t>
      </w:r>
    </w:p>
    <w:p>
      <w:r>
        <w:rPr>
          <w:b/>
        </w:rPr>
        <w:t xml:space="preserve">Tulos</w:t>
      </w:r>
    </w:p>
    <w:p>
      <w:r>
        <w:t xml:space="preserve">Kuka laulaa kappaleen "I Think It's Going to Rain Today", joka julkaistiin vuonna 1967?</w:t>
      </w:r>
    </w:p>
    <w:p>
      <w:r>
        <w:rPr>
          <w:b/>
        </w:rPr>
        <w:t xml:space="preserve">Tulos</w:t>
      </w:r>
    </w:p>
    <w:p>
      <w:r>
        <w:t xml:space="preserve">Kuka laulaa kappaleen "I Think It's Going to Rain Today" sellaisena kuin se julkaistiin vuonna 1968?</w:t>
      </w:r>
    </w:p>
    <w:p>
      <w:r>
        <w:rPr>
          <w:b/>
        </w:rPr>
        <w:t xml:space="preserve">Tulos</w:t>
      </w:r>
    </w:p>
    <w:p>
      <w:r>
        <w:t xml:space="preserve">Kuka laulaa "I Think It's Going to Rain Today" kappaleessa The Randy Newman Songbook Vol. 1?</w:t>
      </w:r>
    </w:p>
    <w:p>
      <w:r>
        <w:rPr>
          <w:b/>
        </w:rPr>
        <w:t xml:space="preserve">Esimerkki 7.4135</w:t>
      </w:r>
    </w:p>
    <w:p>
      <w:r>
        <w:t xml:space="preserve">Kuka näytteli kaksosia I love Lucyssa?</w:t>
      </w:r>
    </w:p>
    <w:p>
      <w:r>
        <w:rPr>
          <w:b/>
        </w:rPr>
        <w:t xml:space="preserve">Tulos</w:t>
      </w:r>
    </w:p>
    <w:p>
      <w:r>
        <w:t xml:space="preserve">Kuka näytteli kaksosia Teensy ja Weensy I love Lucyssa?</w:t>
      </w:r>
    </w:p>
    <w:p>
      <w:r>
        <w:rPr>
          <w:b/>
        </w:rPr>
        <w:t xml:space="preserve">Tulos</w:t>
      </w:r>
    </w:p>
    <w:p>
      <w:r>
        <w:t xml:space="preserve">Ketkä kaksoset olivat suosituimpia, kun he näyttelivät Ricky Ricardo Jr:ta pikkulapsena i love lucy -sarjassa?</w:t>
      </w:r>
    </w:p>
    <w:p>
      <w:r>
        <w:rPr>
          <w:b/>
        </w:rPr>
        <w:t xml:space="preserve">Tulos</w:t>
      </w:r>
    </w:p>
    <w:p>
      <w:r>
        <w:t xml:space="preserve">Ketkä Simmonsin kaksoset näyttelivät Ricky Ricardo Jr:ta I love Lucyssa?</w:t>
      </w:r>
    </w:p>
    <w:p>
      <w:r>
        <w:rPr>
          <w:b/>
        </w:rPr>
        <w:t xml:space="preserve">Tulos</w:t>
      </w:r>
    </w:p>
    <w:p>
      <w:r>
        <w:t xml:space="preserve">Kuka näytteli Timmy Hudsonia, yhtä kaksosista i love lucy "The Amateur Hour" -sarjassa?</w:t>
      </w:r>
    </w:p>
    <w:p>
      <w:r>
        <w:rPr>
          <w:b/>
        </w:rPr>
        <w:t xml:space="preserve">Esimerkki 7.4136</w:t>
      </w:r>
    </w:p>
    <w:p>
      <w:r>
        <w:t xml:space="preserve">Mikä on Mansaaren pääkaupunki?</w:t>
      </w:r>
    </w:p>
    <w:p>
      <w:r>
        <w:rPr>
          <w:b/>
        </w:rPr>
        <w:t xml:space="preserve">Tulos</w:t>
      </w:r>
    </w:p>
    <w:p>
      <w:r>
        <w:t xml:space="preserve">Mikä on Mansaaren nykyinen pääkaupunki?</w:t>
      </w:r>
    </w:p>
    <w:p>
      <w:r>
        <w:rPr>
          <w:b/>
        </w:rPr>
        <w:t xml:space="preserve">Tulos</w:t>
      </w:r>
    </w:p>
    <w:p>
      <w:r>
        <w:t xml:space="preserve">Mikä oli Mansaaren pääkaupunki vuoteen 1869 asti?</w:t>
      </w:r>
    </w:p>
    <w:p>
      <w:r>
        <w:rPr>
          <w:b/>
        </w:rPr>
        <w:t xml:space="preserve">Esimerkki 7.4137</w:t>
      </w:r>
    </w:p>
    <w:p>
      <w:r>
        <w:t xml:space="preserve">Milloin no mans sky ilmestyi seuraavan kerran?</w:t>
      </w:r>
    </w:p>
    <w:p>
      <w:r>
        <w:rPr>
          <w:b/>
        </w:rPr>
        <w:t xml:space="preserve">Tulos</w:t>
      </w:r>
    </w:p>
    <w:p>
      <w:r>
        <w:t xml:space="preserve">Milloin No Man's Sky ilmestyi PlayStation 4:lle ja Microsoft Windowsille?</w:t>
      </w:r>
    </w:p>
    <w:p>
      <w:r>
        <w:rPr>
          <w:b/>
        </w:rPr>
        <w:t xml:space="preserve">Tulos</w:t>
      </w:r>
    </w:p>
    <w:p>
      <w:r>
        <w:t xml:space="preserve">Milloin No Man's Sky ilmestyi Xbox Onelle?</w:t>
      </w:r>
    </w:p>
    <w:p>
      <w:r>
        <w:rPr>
          <w:b/>
        </w:rPr>
        <w:t xml:space="preserve">Esimerkki 7.4138</w:t>
      </w:r>
    </w:p>
    <w:p>
      <w:r>
        <w:t xml:space="preserve">Kuka laulaa ei saa tarpeekseen rakkaudestasi?</w:t>
      </w:r>
    </w:p>
    <w:p>
      <w:r>
        <w:rPr>
          <w:b/>
        </w:rPr>
        <w:t xml:space="preserve">Tulos</w:t>
      </w:r>
    </w:p>
    <w:p>
      <w:r>
        <w:t xml:space="preserve">Kuka esittää kappaleen "Can't Get Enough"?</w:t>
      </w:r>
    </w:p>
    <w:p>
      <w:r>
        <w:rPr>
          <w:b/>
        </w:rPr>
        <w:t xml:space="preserve">Tulos</w:t>
      </w:r>
    </w:p>
    <w:p>
      <w:r>
        <w:t xml:space="preserve">Kuka laulaa laulun "Can't Get Enough"?</w:t>
      </w:r>
    </w:p>
    <w:p>
      <w:r>
        <w:rPr>
          <w:b/>
        </w:rPr>
        <w:t xml:space="preserve">Tulos</w:t>
      </w:r>
    </w:p>
    <w:p>
      <w:r>
        <w:t xml:space="preserve">Kuka laulaa kappaleen "Can't Get Enough of Your Love, Babe"?</w:t>
      </w:r>
    </w:p>
    <w:p>
      <w:r>
        <w:rPr>
          <w:b/>
        </w:rPr>
        <w:t xml:space="preserve">Tulos</w:t>
      </w:r>
    </w:p>
    <w:p>
      <w:r>
        <w:t xml:space="preserve">Kuka laulaa kappaleen "Can't Get Enough (of Your Love)" vuodelta 1990?</w:t>
      </w:r>
    </w:p>
    <w:p>
      <w:r>
        <w:rPr>
          <w:b/>
        </w:rPr>
        <w:t xml:space="preserve">Esimerkki 7.4139</w:t>
      </w:r>
    </w:p>
    <w:p>
      <w:r>
        <w:t xml:space="preserve">Milloin islamilaisen taiteen museo rakennettiin?</w:t>
      </w:r>
    </w:p>
    <w:p>
      <w:r>
        <w:rPr>
          <w:b/>
        </w:rPr>
        <w:t xml:space="preserve">Tulos</w:t>
      </w:r>
    </w:p>
    <w:p>
      <w:r>
        <w:t xml:space="preserve">Milloin islamilaisen taiteen museo rakennettiin Dohaan?</w:t>
      </w:r>
    </w:p>
    <w:p>
      <w:r>
        <w:rPr>
          <w:b/>
        </w:rPr>
        <w:t xml:space="preserve">Tulos</w:t>
      </w:r>
    </w:p>
    <w:p>
      <w:r>
        <w:t xml:space="preserve">Milloin islamilaisen taiteen museo rakennettiin Kairoon?</w:t>
      </w:r>
    </w:p>
    <w:p>
      <w:r>
        <w:rPr>
          <w:b/>
        </w:rPr>
        <w:t xml:space="preserve">Esimerkki 7.4140</w:t>
      </w:r>
    </w:p>
    <w:p>
      <w:r>
        <w:t xml:space="preserve">Kuinka monta myymälää walmart on Yhdysvalloissa?</w:t>
      </w:r>
    </w:p>
    <w:p>
      <w:r>
        <w:rPr>
          <w:b/>
        </w:rPr>
        <w:t xml:space="preserve">Tulos</w:t>
      </w:r>
    </w:p>
    <w:p>
      <w:r>
        <w:t xml:space="preserve">Kuinka monta myymälää walmart on Yhdysvalloissa yhteensä?</w:t>
      </w:r>
    </w:p>
    <w:p>
      <w:r>
        <w:rPr>
          <w:b/>
        </w:rPr>
        <w:t xml:space="preserve">Tulos</w:t>
      </w:r>
    </w:p>
    <w:p>
      <w:r>
        <w:t xml:space="preserve">Kuinka monta Walmart myymälöissä ei walmart on Yhdysvalloissa yhteensä?</w:t>
      </w:r>
    </w:p>
    <w:p>
      <w:r>
        <w:rPr>
          <w:b/>
        </w:rPr>
        <w:t xml:space="preserve">Tulos</w:t>
      </w:r>
    </w:p>
    <w:p>
      <w:r>
        <w:t xml:space="preserve">Kuinka monta Walmart Supercenter myymälöissä ei walmart on Yhdysvalloissa?</w:t>
      </w:r>
    </w:p>
    <w:p>
      <w:r>
        <w:rPr>
          <w:b/>
        </w:rPr>
        <w:t xml:space="preserve">Tulos</w:t>
      </w:r>
    </w:p>
    <w:p>
      <w:r>
        <w:t xml:space="preserve">Kuinka monta Walmart Discount Store myymälöissä ei walmart on Yhdysvalloissa?</w:t>
      </w:r>
    </w:p>
    <w:p>
      <w:r>
        <w:rPr>
          <w:b/>
        </w:rPr>
        <w:t xml:space="preserve">Tulos</w:t>
      </w:r>
    </w:p>
    <w:p>
      <w:r>
        <w:t xml:space="preserve">Kuinka monta Walmart Neighborhood Market myymälöissä ei walmart on Yhdysvalloissa?</w:t>
      </w:r>
    </w:p>
    <w:p>
      <w:r>
        <w:rPr>
          <w:b/>
        </w:rPr>
        <w:t xml:space="preserve">Tulos</w:t>
      </w:r>
    </w:p>
    <w:p>
      <w:r>
        <w:t xml:space="preserve">Kuinka monta Amigo-myymälää walmartilla on Yhdysvalloissa?</w:t>
      </w:r>
    </w:p>
    <w:p>
      <w:r>
        <w:rPr>
          <w:b/>
        </w:rPr>
        <w:t xml:space="preserve">Tulos</w:t>
      </w:r>
    </w:p>
    <w:p>
      <w:r>
        <w:t xml:space="preserve">Kuinka monta sähköisen kaupankäynnin hankkiminen myymälöissä ei walmart on Yhdysvalloissa?</w:t>
      </w:r>
    </w:p>
    <w:p>
      <w:r>
        <w:rPr>
          <w:b/>
        </w:rPr>
        <w:t xml:space="preserve">Tulos</w:t>
      </w:r>
    </w:p>
    <w:p>
      <w:r>
        <w:t xml:space="preserve">Kuinka monta lähikauppaa walmartilla on Yhdysvalloissa?</w:t>
      </w:r>
    </w:p>
    <w:p>
      <w:r>
        <w:rPr>
          <w:b/>
        </w:rPr>
        <w:t xml:space="preserve">Tulos</w:t>
      </w:r>
    </w:p>
    <w:p>
      <w:r>
        <w:t xml:space="preserve">Kuinka monta Sam's Club myymälöissä ei walmart on Yhdysvalloissa?</w:t>
      </w:r>
    </w:p>
    <w:p>
      <w:r>
        <w:rPr>
          <w:b/>
        </w:rPr>
        <w:t xml:space="preserve">Esimerkki 7.4141</w:t>
      </w:r>
    </w:p>
    <w:p>
      <w:r>
        <w:t xml:space="preserve">Vuori Albertassa, joka alkaa j-kirjaimella?</w:t>
      </w:r>
    </w:p>
    <w:p>
      <w:r>
        <w:rPr>
          <w:b/>
        </w:rPr>
        <w:t xml:space="preserve">Tulos</w:t>
      </w:r>
    </w:p>
    <w:p>
      <w:r>
        <w:t xml:space="preserve">Mikä on vuoristo Albertassa, joka alkaa j-kirjaimella Kananaskis Range?</w:t>
      </w:r>
    </w:p>
    <w:p>
      <w:r>
        <w:rPr>
          <w:b/>
        </w:rPr>
        <w:t xml:space="preserve">Tulos</w:t>
      </w:r>
    </w:p>
    <w:p>
      <w:r>
        <w:t xml:space="preserve">Mikä on j-kirjaimella alkava vuori Albertassa Spray Mountains -vuoristossa?</w:t>
      </w:r>
    </w:p>
    <w:p>
      <w:r>
        <w:rPr>
          <w:b/>
        </w:rPr>
        <w:t xml:space="preserve">Tulos</w:t>
      </w:r>
    </w:p>
    <w:p>
      <w:r>
        <w:t xml:space="preserve">Mikä on vuoristo Albertassa, joka alkaa j:llä Opal Range?</w:t>
      </w:r>
    </w:p>
    <w:p>
      <w:r>
        <w:rPr>
          <w:b/>
        </w:rPr>
        <w:t xml:space="preserve">Tulos</w:t>
      </w:r>
    </w:p>
    <w:p>
      <w:r>
        <w:t xml:space="preserve">Mikä on vuoristo Albertassa, joka alkaa j:llä Elk Range ?</w:t>
      </w:r>
    </w:p>
    <w:p>
      <w:r>
        <w:rPr>
          <w:b/>
        </w:rPr>
        <w:t xml:space="preserve">Tulos</w:t>
      </w:r>
    </w:p>
    <w:p>
      <w:r>
        <w:t xml:space="preserve">Mikä on Albertassa sijaitseva vuori, joka alkaa j-kirjaimella Bow Valley -vuoristosta?</w:t>
      </w:r>
    </w:p>
    <w:p>
      <w:r>
        <w:rPr>
          <w:b/>
        </w:rPr>
        <w:t xml:space="preserve">Tulos</w:t>
      </w:r>
    </w:p>
    <w:p>
      <w:r>
        <w:t xml:space="preserve">Mikä on vuoristo Albertassa, joka alkaa j-kirjaimella Highwood Range?</w:t>
      </w:r>
    </w:p>
    <w:p>
      <w:r>
        <w:rPr>
          <w:b/>
        </w:rPr>
        <w:t xml:space="preserve">Esimerkki 7.4142</w:t>
      </w:r>
    </w:p>
    <w:p>
      <w:r>
        <w:t xml:space="preserve">Milloin laulu, jossa sanotaan minun nimeni, ilmestyi?</w:t>
      </w:r>
    </w:p>
    <w:p>
      <w:r>
        <w:rPr>
          <w:b/>
        </w:rPr>
        <w:t xml:space="preserve">Tulos</w:t>
      </w:r>
    </w:p>
    <w:p>
      <w:r>
        <w:t xml:space="preserve">Milloin Destiny's Childin kappale Say My Name ilmestyi?</w:t>
      </w:r>
    </w:p>
    <w:p>
      <w:r>
        <w:rPr>
          <w:b/>
        </w:rPr>
        <w:t xml:space="preserve">Tulos</w:t>
      </w:r>
    </w:p>
    <w:p>
      <w:r>
        <w:t xml:space="preserve">Milloin Bebe Rexhan ja J Balvinin kappale Say My Name ilmestyi?</w:t>
      </w:r>
    </w:p>
    <w:p>
      <w:r>
        <w:rPr>
          <w:b/>
        </w:rPr>
        <w:t xml:space="preserve">Tulos</w:t>
      </w:r>
    </w:p>
    <w:p>
      <w:r>
        <w:t xml:space="preserve">Milloin Peking Dukin kappale Say My Name ilmestyi?</w:t>
      </w:r>
    </w:p>
    <w:p>
      <w:r>
        <w:rPr>
          <w:b/>
        </w:rPr>
        <w:t xml:space="preserve">Tulos</w:t>
      </w:r>
    </w:p>
    <w:p>
      <w:r>
        <w:t xml:space="preserve">Milloin Tove Styrken kappale Say My Name ilmestyi?</w:t>
      </w:r>
    </w:p>
    <w:p>
      <w:r>
        <w:rPr>
          <w:b/>
        </w:rPr>
        <w:t xml:space="preserve">Esimerkki 7.4143</w:t>
      </w:r>
    </w:p>
    <w:p>
      <w:r>
        <w:t xml:space="preserve">Kenet britit teloittivat amerikkalaisen vallankumouksen aikana amerikkalaisena vakoojana?</w:t>
      </w:r>
    </w:p>
    <w:p>
      <w:r>
        <w:rPr>
          <w:b/>
        </w:rPr>
        <w:t xml:space="preserve">Tulos</w:t>
      </w:r>
    </w:p>
    <w:p>
      <w:r>
        <w:t xml:space="preserve">Kenet britit teloittivat amerikkalaisen vallankumouksen aikana amerikkalaisena vakoojana vuonna 1776?</w:t>
      </w:r>
    </w:p>
    <w:p>
      <w:r>
        <w:rPr>
          <w:b/>
        </w:rPr>
        <w:t xml:space="preserve">Tulos</w:t>
      </w:r>
    </w:p>
    <w:p>
      <w:r>
        <w:t xml:space="preserve">Kenet britit teloittivat amerikkalaisen vallankumouksen aikana amerikkalaisena vakoojana vuonna 1777?</w:t>
      </w:r>
    </w:p>
    <w:p>
      <w:r>
        <w:rPr>
          <w:b/>
        </w:rPr>
        <w:t xml:space="preserve">Esimerkki 7.4144</w:t>
      </w:r>
    </w:p>
    <w:p>
      <w:r>
        <w:t xml:space="preserve">Milloin George Gershwin kirjoitti sinisen rapsodian?</w:t>
      </w:r>
    </w:p>
    <w:p>
      <w:r>
        <w:rPr>
          <w:b/>
        </w:rPr>
        <w:t xml:space="preserve">Tulos</w:t>
      </w:r>
    </w:p>
    <w:p>
      <w:r>
        <w:t xml:space="preserve">Milloin George Gershwin alkoi kirjoittaa sinistä rapsodiaa?</w:t>
      </w:r>
    </w:p>
    <w:p>
      <w:r>
        <w:rPr>
          <w:b/>
        </w:rPr>
        <w:t xml:space="preserve">Tulos</w:t>
      </w:r>
    </w:p>
    <w:p>
      <w:r>
        <w:t xml:space="preserve">Milloin George Gershwin sai valmiiksi sinisen rapsodian?</w:t>
      </w:r>
    </w:p>
    <w:p>
      <w:r>
        <w:rPr>
          <w:b/>
        </w:rPr>
        <w:t xml:space="preserve">Esimerkki 7.4145</w:t>
      </w:r>
    </w:p>
    <w:p>
      <w:r>
        <w:t xml:space="preserve">Kuka taisteli San Jacinton taistelussa?</w:t>
      </w:r>
    </w:p>
    <w:p>
      <w:r>
        <w:rPr>
          <w:b/>
        </w:rPr>
        <w:t xml:space="preserve">Tulos</w:t>
      </w:r>
    </w:p>
    <w:p>
      <w:r>
        <w:t xml:space="preserve">Mitkä maat taistelivat San Jacinton taistelussa?</w:t>
      </w:r>
    </w:p>
    <w:p>
      <w:r>
        <w:rPr>
          <w:b/>
        </w:rPr>
        <w:t xml:space="preserve">Tulos</w:t>
      </w:r>
    </w:p>
    <w:p>
      <w:r>
        <w:t xml:space="preserve">Mitkä armeijat taistelivat San Jacinton taistelussa?</w:t>
      </w:r>
    </w:p>
    <w:p>
      <w:r>
        <w:rPr>
          <w:b/>
        </w:rPr>
        <w:t xml:space="preserve">Tulos</w:t>
      </w:r>
    </w:p>
    <w:p>
      <w:r>
        <w:t xml:space="preserve">Mitkä tärkeät meksikolaiset johtajat taistelivat San Jacinton taistelussa?</w:t>
      </w:r>
    </w:p>
    <w:p>
      <w:r>
        <w:rPr>
          <w:b/>
        </w:rPr>
        <w:t xml:space="preserve">Tulos</w:t>
      </w:r>
    </w:p>
    <w:p>
      <w:r>
        <w:t xml:space="preserve">Mitkä tärkeät amerikkalaiset johtajat taistelivat San Jacinton taistelussa?</w:t>
      </w:r>
    </w:p>
    <w:p>
      <w:r>
        <w:rPr>
          <w:b/>
        </w:rPr>
        <w:t xml:space="preserve">Esimerkki 7.4146</w:t>
      </w:r>
    </w:p>
    <w:p>
      <w:r>
        <w:t xml:space="preserve">Kuka on voittanut Ballon d'orin useimmin?</w:t>
      </w:r>
    </w:p>
    <w:p>
      <w:r>
        <w:rPr>
          <w:b/>
        </w:rPr>
        <w:t xml:space="preserve">Tulos</w:t>
      </w:r>
    </w:p>
    <w:p>
      <w:r>
        <w:t xml:space="preserve">Kuka henkilö on voittanut Ballon d'Or -palkinnon useimmin?</w:t>
      </w:r>
    </w:p>
    <w:p>
      <w:r>
        <w:rPr>
          <w:b/>
        </w:rPr>
        <w:t xml:space="preserve">Tulos</w:t>
      </w:r>
    </w:p>
    <w:p>
      <w:r>
        <w:t xml:space="preserve">Mikä maa on voittanut Ballon d'Or -palkinnon useimmin?</w:t>
      </w:r>
    </w:p>
    <w:p>
      <w:r>
        <w:rPr>
          <w:b/>
        </w:rPr>
        <w:t xml:space="preserve">Tulos</w:t>
      </w:r>
    </w:p>
    <w:p>
      <w:r>
        <w:t xml:space="preserve">Mikä seura on voittanut Ballon d'orin useimmin?</w:t>
      </w:r>
    </w:p>
    <w:p>
      <w:r>
        <w:rPr>
          <w:b/>
        </w:rPr>
        <w:t xml:space="preserve">Esimerkki 7.4147</w:t>
      </w:r>
    </w:p>
    <w:p>
      <w:r>
        <w:t xml:space="preserve">Milloin Vietnamin sota alkoi meille?</w:t>
      </w:r>
    </w:p>
    <w:p>
      <w:r>
        <w:rPr>
          <w:b/>
        </w:rPr>
        <w:t xml:space="preserve">Tulos</w:t>
      </w:r>
    </w:p>
    <w:p>
      <w:r>
        <w:t xml:space="preserve">Milloin Vietnamin sota alkoi meidän kannaltamme, koska Yhdysvaltain sotilashenkilöstön viralliset tehtävät Vietnamissa alkoivat?</w:t>
      </w:r>
    </w:p>
    <w:p>
      <w:r>
        <w:rPr>
          <w:b/>
        </w:rPr>
        <w:t xml:space="preserve">Tulos</w:t>
      </w:r>
    </w:p>
    <w:p>
      <w:r>
        <w:t xml:space="preserve">Milloin Vietnamin sota alkoi meidän kannaltamme, koska Truman lähetti MAAGin Vietnamiin?</w:t>
      </w:r>
    </w:p>
    <w:p>
      <w:r>
        <w:rPr>
          <w:b/>
        </w:rPr>
        <w:t xml:space="preserve">Tulos</w:t>
      </w:r>
    </w:p>
    <w:p>
      <w:r>
        <w:t xml:space="preserve">Milloin Vietnamin sota alkoi Vietnamin veteraanien muistomerkin mukaan?</w:t>
      </w:r>
    </w:p>
    <w:p>
      <w:r>
        <w:rPr>
          <w:b/>
        </w:rPr>
        <w:t xml:space="preserve">Esimerkki 7.4148</w:t>
      </w:r>
    </w:p>
    <w:p>
      <w:r>
        <w:t xml:space="preserve">Millaisella maanpinnanmuodostuksella Pohjois- ja Etelä-Korea sijaitsevat?</w:t>
      </w:r>
    </w:p>
    <w:p>
      <w:r>
        <w:rPr>
          <w:b/>
        </w:rPr>
        <w:t xml:space="preserve">Tulos</w:t>
      </w:r>
    </w:p>
    <w:p>
      <w:r>
        <w:t xml:space="preserve">Minkälaisella pinnanmuodostuksella Pohjois- ja Etelä-Korea pääasiassa sijaitsevat?</w:t>
      </w:r>
    </w:p>
    <w:p>
      <w:r>
        <w:rPr>
          <w:b/>
        </w:rPr>
        <w:t xml:space="preserve">Tulos</w:t>
      </w:r>
    </w:p>
    <w:p>
      <w:r>
        <w:t xml:space="preserve">Millaisella maanpinnanmuodostuksella pieni osa Pohjois- ja Etelä-Koreasta sijaitsee?</w:t>
      </w:r>
    </w:p>
    <w:p>
      <w:r>
        <w:rPr>
          <w:b/>
        </w:rPr>
        <w:t xml:space="preserve">Esimerkki 7.4149</w:t>
      </w:r>
    </w:p>
    <w:p>
      <w:r>
        <w:t xml:space="preserve">Kuka oli 2 siemenen us open 2017?</w:t>
      </w:r>
    </w:p>
    <w:p>
      <w:r>
        <w:rPr>
          <w:b/>
        </w:rPr>
        <w:t xml:space="preserve">Tulos</w:t>
      </w:r>
    </w:p>
    <w:p>
      <w:r>
        <w:t xml:space="preserve">Kuka oli naisten kaksinpelin kakkonen US Openissa 2017?</w:t>
      </w:r>
    </w:p>
    <w:p>
      <w:r>
        <w:rPr>
          <w:b/>
        </w:rPr>
        <w:t xml:space="preserve">Tulos</w:t>
      </w:r>
    </w:p>
    <w:p>
      <w:r>
        <w:t xml:space="preserve">Kuka oli US Open 2017:n miesten kaksinpelin kakkonen?</w:t>
      </w:r>
    </w:p>
    <w:p>
      <w:r>
        <w:rPr>
          <w:b/>
        </w:rPr>
        <w:t xml:space="preserve">Tulos</w:t>
      </w:r>
    </w:p>
    <w:p>
      <w:r>
        <w:t xml:space="preserve">Kuka oli miesten kaksinpelin kakkonen vuoden 2017 US Openissa?</w:t>
      </w:r>
    </w:p>
    <w:p>
      <w:r>
        <w:rPr>
          <w:b/>
        </w:rPr>
        <w:t xml:space="preserve">Tulos</w:t>
      </w:r>
    </w:p>
    <w:p>
      <w:r>
        <w:t xml:space="preserve">Kuka oli naisten kaksinpelin kakkonen vuoden 2017 US Openissa?</w:t>
      </w:r>
    </w:p>
    <w:p>
      <w:r>
        <w:rPr>
          <w:b/>
        </w:rPr>
        <w:t xml:space="preserve">Tulos</w:t>
      </w:r>
    </w:p>
    <w:p>
      <w:r>
        <w:t xml:space="preserve">Kuka oli vuoden 2017 US Openin sekanelinpelin kakkonen?</w:t>
      </w:r>
    </w:p>
    <w:p>
      <w:r>
        <w:rPr>
          <w:b/>
        </w:rPr>
        <w:t xml:space="preserve">Esimerkki 7.4150</w:t>
      </w:r>
    </w:p>
    <w:p>
      <w:r>
        <w:t xml:space="preserve">Kuka näytteli Alan Michael Spauldingia Guiding Lightissa?</w:t>
      </w:r>
    </w:p>
    <w:p>
      <w:r>
        <w:rPr>
          <w:b/>
        </w:rPr>
        <w:t xml:space="preserve">Tulos</w:t>
      </w:r>
    </w:p>
    <w:p>
      <w:r>
        <w:t xml:space="preserve">Kuka esitti Alan-Michael Spauldingia Guiding Light -sarjassa vuosina 1981-1983?</w:t>
      </w:r>
    </w:p>
    <w:p>
      <w:r>
        <w:rPr>
          <w:b/>
        </w:rPr>
        <w:t xml:space="preserve">Tulos</w:t>
      </w:r>
    </w:p>
    <w:p>
      <w:r>
        <w:t xml:space="preserve">Kuka esitti Alan-Michael Spauldingia Guiding Light -sarjassa vuosina 1987-1990?</w:t>
      </w:r>
    </w:p>
    <w:p>
      <w:r>
        <w:rPr>
          <w:b/>
        </w:rPr>
        <w:t xml:space="preserve">Tulos</w:t>
      </w:r>
    </w:p>
    <w:p>
      <w:r>
        <w:t xml:space="preserve">Kuka esitti Alan-Michael Spauldingia Guiding Light -sarjassa vuosina 1990-1996?</w:t>
      </w:r>
    </w:p>
    <w:p>
      <w:r>
        <w:rPr>
          <w:b/>
        </w:rPr>
        <w:t xml:space="preserve">Tulos</w:t>
      </w:r>
    </w:p>
    <w:p>
      <w:r>
        <w:t xml:space="preserve">Kuka esitti Alan-Michael Spauldingia Guiding Light -sarjassa vuosina 1996-1997?</w:t>
      </w:r>
    </w:p>
    <w:p>
      <w:r>
        <w:rPr>
          <w:b/>
        </w:rPr>
        <w:t xml:space="preserve">Tulos</w:t>
      </w:r>
    </w:p>
    <w:p>
      <w:r>
        <w:t xml:space="preserve">Kuka esitti Alan-Michael Spauldingia Guiding Light -sarjassa vuosina 2005-2007?</w:t>
      </w:r>
    </w:p>
    <w:p>
      <w:r>
        <w:rPr>
          <w:b/>
        </w:rPr>
        <w:t xml:space="preserve">Esimerkki 7.4151</w:t>
      </w:r>
    </w:p>
    <w:p>
      <w:r>
        <w:t xml:space="preserve">Kuinka pitkä elokuva Alice ihmemaassa on?</w:t>
      </w:r>
    </w:p>
    <w:p>
      <w:r>
        <w:rPr>
          <w:b/>
        </w:rPr>
        <w:t xml:space="preserve">Tulos</w:t>
      </w:r>
    </w:p>
    <w:p>
      <w:r>
        <w:t xml:space="preserve">Kuinka pitkä elokuva Liisa Ihmemaassa vuodelta 1951 on?</w:t>
      </w:r>
    </w:p>
    <w:p>
      <w:r>
        <w:rPr>
          <w:b/>
        </w:rPr>
        <w:t xml:space="preserve">Tulos</w:t>
      </w:r>
    </w:p>
    <w:p>
      <w:r>
        <w:t xml:space="preserve">Kuinka pitkä elokuva Liisa Ihmemaassa vuodelta 2010 on?</w:t>
      </w:r>
    </w:p>
    <w:p>
      <w:r>
        <w:rPr>
          <w:b/>
        </w:rPr>
        <w:t xml:space="preserve">Tulos</w:t>
      </w:r>
    </w:p>
    <w:p>
      <w:r>
        <w:t xml:space="preserve">Kuinka pitkä on vuoden 1903 mykkäelokuva Liisa Ihmemaassa?</w:t>
      </w:r>
    </w:p>
    <w:p>
      <w:r>
        <w:rPr>
          <w:b/>
        </w:rPr>
        <w:t xml:space="preserve">Tulos</w:t>
      </w:r>
    </w:p>
    <w:p>
      <w:r>
        <w:t xml:space="preserve">Kuinka pitkä on vuoden 1933 elokuva Liisa Ihmemaassa?</w:t>
      </w:r>
    </w:p>
    <w:p>
      <w:r>
        <w:rPr>
          <w:b/>
        </w:rPr>
        <w:t xml:space="preserve">Tulos</w:t>
      </w:r>
    </w:p>
    <w:p>
      <w:r>
        <w:t xml:space="preserve">Kuinka pitkä on vuoden 1985 elokuva Liisa Ihmemaassa?</w:t>
      </w:r>
    </w:p>
    <w:p>
      <w:r>
        <w:rPr>
          <w:b/>
        </w:rPr>
        <w:t xml:space="preserve">Tulos</w:t>
      </w:r>
    </w:p>
    <w:p>
      <w:r>
        <w:t xml:space="preserve">Kuinka pitkä on vuonna 1999 valmistunut elokuva Liisa Ihmemaassa?</w:t>
      </w:r>
    </w:p>
    <w:p>
      <w:r>
        <w:rPr>
          <w:b/>
        </w:rPr>
        <w:t xml:space="preserve">Esimerkki 7.4152</w:t>
      </w:r>
    </w:p>
    <w:p>
      <w:r>
        <w:t xml:space="preserve">Kuka laati Intian ensimmäisen perustuslakiluonnoksen?</w:t>
      </w:r>
    </w:p>
    <w:p>
      <w:r>
        <w:rPr>
          <w:b/>
        </w:rPr>
        <w:t xml:space="preserve">Tulos</w:t>
      </w:r>
    </w:p>
    <w:p>
      <w:r>
        <w:t xml:space="preserve">Kuka oli Intian ensimmäisen perustuslakiluonnoksen päävalmistelija?</w:t>
      </w:r>
    </w:p>
    <w:p>
      <w:r>
        <w:rPr>
          <w:b/>
        </w:rPr>
        <w:t xml:space="preserve">Tulos</w:t>
      </w:r>
    </w:p>
    <w:p>
      <w:r>
        <w:t xml:space="preserve">Mikä lainsäädäntöelin valmisteli Intian perustuslain ensimmäisen luonnoksen?</w:t>
      </w:r>
    </w:p>
    <w:p>
      <w:r>
        <w:rPr>
          <w:b/>
        </w:rPr>
        <w:t xml:space="preserve">Esimerkki 7.4153</w:t>
      </w:r>
    </w:p>
    <w:p>
      <w:r>
        <w:t xml:space="preserve">Milloin kindle fire tuli ensimmäisen kerran ulos?</w:t>
      </w:r>
    </w:p>
    <w:p>
      <w:r>
        <w:rPr>
          <w:b/>
        </w:rPr>
        <w:t xml:space="preserve">Tulos</w:t>
      </w:r>
    </w:p>
    <w:p>
      <w:r>
        <w:t xml:space="preserve">Milloin alkuperäinen Kindle Fire ilmestyi?</w:t>
      </w:r>
    </w:p>
    <w:p>
      <w:r>
        <w:rPr>
          <w:b/>
        </w:rPr>
        <w:t xml:space="preserve">Tulos</w:t>
      </w:r>
    </w:p>
    <w:p>
      <w:r>
        <w:t xml:space="preserve">Milloin kindle fire hd tuli ensimmäisen kerran ulos?</w:t>
      </w:r>
    </w:p>
    <w:p>
      <w:r>
        <w:rPr>
          <w:b/>
        </w:rPr>
        <w:t xml:space="preserve">Tulos</w:t>
      </w:r>
    </w:p>
    <w:p>
      <w:r>
        <w:t xml:space="preserve">Milloin kindle fire hdx ilmestyi ensimmäisen kerran?</w:t>
      </w:r>
    </w:p>
    <w:p>
      <w:r>
        <w:rPr>
          <w:b/>
        </w:rPr>
        <w:t xml:space="preserve">Tulos</w:t>
      </w:r>
    </w:p>
    <w:p>
      <w:r>
        <w:t xml:space="preserve">Milloin neljännen sukupolven kindle fire tuli ensimmäisen kerran ulos?</w:t>
      </w:r>
    </w:p>
    <w:p>
      <w:r>
        <w:rPr>
          <w:b/>
        </w:rPr>
        <w:t xml:space="preserve">Esimerkki 7.4154</w:t>
      </w:r>
    </w:p>
    <w:p>
      <w:r>
        <w:t xml:space="preserve">Kenellä on eniten mestaruuksia wnba:ssa?</w:t>
      </w:r>
    </w:p>
    <w:p>
      <w:r>
        <w:rPr>
          <w:b/>
        </w:rPr>
        <w:t xml:space="preserve">Tulos</w:t>
      </w:r>
    </w:p>
    <w:p>
      <w:r>
        <w:t xml:space="preserve">Kuka on joukkue, jolla on eniten mestaruuksia wnba:ssa?</w:t>
      </w:r>
    </w:p>
    <w:p>
      <w:r>
        <w:rPr>
          <w:b/>
        </w:rPr>
        <w:t xml:space="preserve">Tulos</w:t>
      </w:r>
    </w:p>
    <w:p>
      <w:r>
        <w:t xml:space="preserve">Kenellä valmentajalla on eniten mestaruuksia wnba:ssa?</w:t>
      </w:r>
    </w:p>
    <w:p>
      <w:r>
        <w:rPr>
          <w:b/>
        </w:rPr>
        <w:t xml:space="preserve">Esimerkki 7.4155</w:t>
      </w:r>
    </w:p>
    <w:p>
      <w:r>
        <w:t xml:space="preserve">Mistä Gizan suuri pyramidi oli tehty?</w:t>
      </w:r>
    </w:p>
    <w:p>
      <w:r>
        <w:rPr>
          <w:b/>
        </w:rPr>
        <w:t xml:space="preserve">Tulos</w:t>
      </w:r>
    </w:p>
    <w:p>
      <w:r>
        <w:t xml:space="preserve">Mistä on tehty Gizan suuren pyramidin sisäinen rakenne?</w:t>
      </w:r>
    </w:p>
    <w:p>
      <w:r>
        <w:rPr>
          <w:b/>
        </w:rPr>
        <w:t xml:space="preserve">Tulos</w:t>
      </w:r>
    </w:p>
    <w:p>
      <w:r>
        <w:t xml:space="preserve">Mistä Gizan suuren pyramidin ulkopuoli on tehty?</w:t>
      </w:r>
    </w:p>
    <w:p>
      <w:r>
        <w:rPr>
          <w:b/>
        </w:rPr>
        <w:t xml:space="preserve">Esimerkki 7.4156</w:t>
      </w:r>
    </w:p>
    <w:p>
      <w:r>
        <w:t xml:space="preserve">Kuka on catch me if you can perustuu?</w:t>
      </w:r>
    </w:p>
    <w:p>
      <w:r>
        <w:rPr>
          <w:b/>
        </w:rPr>
        <w:t xml:space="preserve">Tulos</w:t>
      </w:r>
    </w:p>
    <w:p>
      <w:r>
        <w:t xml:space="preserve">Keneen perustuu vuonna 2002 tehty elokuva catch me if you can?</w:t>
      </w:r>
    </w:p>
    <w:p>
      <w:r>
        <w:rPr>
          <w:b/>
        </w:rPr>
        <w:t xml:space="preserve">Tulos</w:t>
      </w:r>
    </w:p>
    <w:p>
      <w:r>
        <w:t xml:space="preserve">Keneen perustuu kirja catch me if you can?</w:t>
      </w:r>
    </w:p>
    <w:p>
      <w:r>
        <w:rPr>
          <w:b/>
        </w:rPr>
        <w:t xml:space="preserve">Tulos</w:t>
      </w:r>
    </w:p>
    <w:p>
      <w:r>
        <w:t xml:space="preserve">Keneen perustuu musikaali catch me if you can?</w:t>
      </w:r>
    </w:p>
    <w:p>
      <w:r>
        <w:rPr>
          <w:b/>
        </w:rPr>
        <w:t xml:space="preserve">Esimerkki 7.4157</w:t>
      </w:r>
    </w:p>
    <w:p>
      <w:r>
        <w:t xml:space="preserve">Milloin laulun mummo jäi auton alle?</w:t>
      </w:r>
    </w:p>
    <w:p>
      <w:r>
        <w:rPr>
          <w:b/>
        </w:rPr>
        <w:t xml:space="preserve">Tulos</w:t>
      </w:r>
    </w:p>
    <w:p>
      <w:r>
        <w:t xml:space="preserve">Milloin Elmo 'n' Patsy julkaisi kappaleen "Grandma Got Run Over by a Reindeer"?</w:t>
      </w:r>
    </w:p>
    <w:p>
      <w:r>
        <w:rPr>
          <w:b/>
        </w:rPr>
        <w:t xml:space="preserve">Tulos</w:t>
      </w:r>
    </w:p>
    <w:p>
      <w:r>
        <w:t xml:space="preserve">Milloin Oink julkaisi kappaleen "Grandma Got Run Over by a Reindeer"?</w:t>
      </w:r>
    </w:p>
    <w:p>
      <w:r>
        <w:rPr>
          <w:b/>
        </w:rPr>
        <w:t xml:space="preserve">Tulos</w:t>
      </w:r>
    </w:p>
    <w:p>
      <w:r>
        <w:t xml:space="preserve">Milloin Epic julkaisi kappaleen "Grandma Got Run Over by a Reindeer"?</w:t>
      </w:r>
    </w:p>
    <w:p>
      <w:r>
        <w:rPr>
          <w:b/>
        </w:rPr>
        <w:t xml:space="preserve">Tulos</w:t>
      </w:r>
    </w:p>
    <w:p>
      <w:r>
        <w:t xml:space="preserve">Milloin kappale "Grandma Got Run Over by a Reindeer" alun perin levytettiin?</w:t>
      </w:r>
    </w:p>
    <w:p>
      <w:r>
        <w:rPr>
          <w:b/>
        </w:rPr>
        <w:t xml:space="preserve">Esimerkki 7.4158</w:t>
      </w:r>
    </w:p>
    <w:p>
      <w:r>
        <w:t xml:space="preserve">Mikä on teekupin nimi elokuvassa Kaunotar ja hirviö?</w:t>
      </w:r>
    </w:p>
    <w:p>
      <w:r>
        <w:rPr>
          <w:b/>
        </w:rPr>
        <w:t xml:space="preserve">Tulos</w:t>
      </w:r>
    </w:p>
    <w:p>
      <w:r>
        <w:t xml:space="preserve">Mikä on teekuppiäidin nimi elokuvassa Kaunotar ja hirviö?</w:t>
      </w:r>
    </w:p>
    <w:p>
      <w:r>
        <w:rPr>
          <w:b/>
        </w:rPr>
        <w:t xml:space="preserve">Tulos</w:t>
      </w:r>
    </w:p>
    <w:p>
      <w:r>
        <w:t xml:space="preserve">Mikä on teekupin pojan nimi elokuvassa Kaunotar ja hirviö?</w:t>
      </w:r>
    </w:p>
    <w:p>
      <w:r>
        <w:rPr>
          <w:b/>
        </w:rPr>
        <w:t xml:space="preserve">Esimerkki 7.4159</w:t>
      </w:r>
    </w:p>
    <w:p>
      <w:r>
        <w:t xml:space="preserve">Kuka näyttelee rumaa siskoa Shrek 2:ssa?</w:t>
      </w:r>
    </w:p>
    <w:p>
      <w:r>
        <w:rPr>
          <w:b/>
        </w:rPr>
        <w:t xml:space="preserve">Tulos</w:t>
      </w:r>
    </w:p>
    <w:p>
      <w:r>
        <w:t xml:space="preserve">Kuka näyttelee rumaa Doris-siskoa Shrek 2:n yhdysvaltalaisessa versiossa?</w:t>
      </w:r>
    </w:p>
    <w:p>
      <w:r>
        <w:rPr>
          <w:b/>
        </w:rPr>
        <w:t xml:space="preserve">Tulos</w:t>
      </w:r>
    </w:p>
    <w:p>
      <w:r>
        <w:t xml:space="preserve">Kuka näyttelee rumaa Doris-siskoa Shrek 2:n brittiversiossa?</w:t>
      </w:r>
    </w:p>
    <w:p>
      <w:r>
        <w:rPr>
          <w:b/>
        </w:rPr>
        <w:t xml:space="preserve">Tulos</w:t>
      </w:r>
    </w:p>
    <w:p>
      <w:r>
        <w:t xml:space="preserve">Kuka näyttelee rumaa siskoa, Mabelia, Shrek 2:ssa?</w:t>
      </w:r>
    </w:p>
    <w:p>
      <w:r>
        <w:rPr>
          <w:b/>
        </w:rPr>
        <w:t xml:space="preserve">Esimerkki 7.4160</w:t>
      </w:r>
    </w:p>
    <w:p>
      <w:r>
        <w:t xml:space="preserve">Kuka oli Scarin ääni Leijonakuninkaassa?</w:t>
      </w:r>
    </w:p>
    <w:p>
      <w:r>
        <w:rPr>
          <w:b/>
        </w:rPr>
        <w:t xml:space="preserve">Tulos</w:t>
      </w:r>
    </w:p>
    <w:p>
      <w:r>
        <w:t xml:space="preserve">Kuka oli Scarin ääni vuoden 1994 elokuvassa Leijonakuningas?</w:t>
      </w:r>
    </w:p>
    <w:p>
      <w:r>
        <w:rPr>
          <w:b/>
        </w:rPr>
        <w:t xml:space="preserve">Tulos</w:t>
      </w:r>
    </w:p>
    <w:p>
      <w:r>
        <w:t xml:space="preserve">Kuka oli Scarin ääni elokuvassa Leijonakuningas II: Simban ylpeys?</w:t>
      </w:r>
    </w:p>
    <w:p>
      <w:r>
        <w:rPr>
          <w:b/>
        </w:rPr>
        <w:t xml:space="preserve">Tulos</w:t>
      </w:r>
    </w:p>
    <w:p>
      <w:r>
        <w:t xml:space="preserve">Kuka oli Scarin ääni vuoden 2019 elokuvassa Leijonakuningas?</w:t>
      </w:r>
    </w:p>
    <w:p>
      <w:r>
        <w:rPr>
          <w:b/>
        </w:rPr>
        <w:t xml:space="preserve">Esimerkki 7.4161</w:t>
      </w:r>
    </w:p>
    <w:p>
      <w:r>
        <w:t xml:space="preserve">Milloin betonia käytettiin ensimmäisen kerran?</w:t>
      </w:r>
    </w:p>
    <w:p>
      <w:r>
        <w:rPr>
          <w:b/>
        </w:rPr>
        <w:t xml:space="preserve">Tulos</w:t>
      </w:r>
    </w:p>
    <w:p>
      <w:r>
        <w:t xml:space="preserve">Milloin tavallista betonia käytettiin ensimmäisen kerran?</w:t>
      </w:r>
    </w:p>
    <w:p>
      <w:r>
        <w:rPr>
          <w:b/>
        </w:rPr>
        <w:t xml:space="preserve">Tulos</w:t>
      </w:r>
    </w:p>
    <w:p>
      <w:r>
        <w:t xml:space="preserve">Milloin asfalttibetonia käytettiin ensimmäisen kerran?</w:t>
      </w:r>
    </w:p>
    <w:p>
      <w:r>
        <w:rPr>
          <w:b/>
        </w:rPr>
        <w:t xml:space="preserve">Esimerkki 7.4162</w:t>
      </w:r>
    </w:p>
    <w:p>
      <w:r>
        <w:t xml:space="preserve">Amerikkalaisen kauhutarinan kummajainen, jolla on pienet kädet?</w:t>
      </w:r>
    </w:p>
    <w:p>
      <w:r>
        <w:rPr>
          <w:b/>
        </w:rPr>
        <w:t xml:space="preserve">Tulos</w:t>
      </w:r>
    </w:p>
    <w:p>
      <w:r>
        <w:t xml:space="preserve">Amerikkalainen kauhutarina friikkisarjan näyttelijä, jolla on pienet kädet?</w:t>
      </w:r>
    </w:p>
    <w:p>
      <w:r>
        <w:rPr>
          <w:b/>
        </w:rPr>
        <w:t xml:space="preserve">Tulos</w:t>
      </w:r>
    </w:p>
    <w:p>
      <w:r>
        <w:t xml:space="preserve">Amerikkalaisen kauhutarinan friikkisarjan hahmo, jolla on pienet kädet?</w:t>
      </w:r>
    </w:p>
    <w:p>
      <w:r>
        <w:rPr>
          <w:b/>
        </w:rPr>
        <w:t xml:space="preserve">Esimerkki 7.4163</w:t>
      </w:r>
    </w:p>
    <w:p>
      <w:r>
        <w:t xml:space="preserve">Kuka pelaa Big 10 koripallon mestaruusottelussa?</w:t>
      </w:r>
    </w:p>
    <w:p>
      <w:r>
        <w:rPr>
          <w:b/>
        </w:rPr>
        <w:t xml:space="preserve">Tulos</w:t>
      </w:r>
    </w:p>
    <w:p>
      <w:r>
        <w:t xml:space="preserve">Kuka pelasi Big 10:n miesten koripallon mestaruusottelussa vuonna 2019?</w:t>
      </w:r>
    </w:p>
    <w:p>
      <w:r>
        <w:rPr>
          <w:b/>
        </w:rPr>
        <w:t xml:space="preserve">Tulos</w:t>
      </w:r>
    </w:p>
    <w:p>
      <w:r>
        <w:t xml:space="preserve">Kuka pelasi Big 10:n naisten koripallon mestaruusottelussa vuonna 2019?</w:t>
      </w:r>
    </w:p>
    <w:p>
      <w:r>
        <w:rPr>
          <w:b/>
        </w:rPr>
        <w:t xml:space="preserve">Esimerkki 7.4164</w:t>
      </w:r>
    </w:p>
    <w:p>
      <w:r>
        <w:t xml:space="preserve">Ketkä ovat uuden Asukas-sarjan näyttelijät?</w:t>
      </w:r>
    </w:p>
    <w:p>
      <w:r>
        <w:rPr>
          <w:b/>
        </w:rPr>
        <w:t xml:space="preserve">Tulos</w:t>
      </w:r>
    </w:p>
    <w:p>
      <w:r>
        <w:t xml:space="preserve">Kuka näyttelee Conrad Hawkinsia sarjassa The Resident?</w:t>
      </w:r>
    </w:p>
    <w:p>
      <w:r>
        <w:rPr>
          <w:b/>
        </w:rPr>
        <w:t xml:space="preserve">Tulos</w:t>
      </w:r>
    </w:p>
    <w:p>
      <w:r>
        <w:t xml:space="preserve">Kuka näyttelee Nic Neviniä sarjassa The Resident?</w:t>
      </w:r>
    </w:p>
    <w:p>
      <w:r>
        <w:rPr>
          <w:b/>
        </w:rPr>
        <w:t xml:space="preserve">Tulos</w:t>
      </w:r>
    </w:p>
    <w:p>
      <w:r>
        <w:t xml:space="preserve">Kuka näyttelee Devon Praveshia sarjassa The Resident?</w:t>
      </w:r>
    </w:p>
    <w:p>
      <w:r>
        <w:rPr>
          <w:b/>
        </w:rPr>
        <w:t xml:space="preserve">Tulos</w:t>
      </w:r>
    </w:p>
    <w:p>
      <w:r>
        <w:t xml:space="preserve">Kuka näyttelee Mina Okaforia sarjassa The Resident?</w:t>
      </w:r>
    </w:p>
    <w:p>
      <w:r>
        <w:rPr>
          <w:b/>
        </w:rPr>
        <w:t xml:space="preserve">Tulos</w:t>
      </w:r>
    </w:p>
    <w:p>
      <w:r>
        <w:t xml:space="preserve">Kuka näyttelee Randolph Belliä sarjassa The Resident?</w:t>
      </w:r>
    </w:p>
    <w:p>
      <w:r>
        <w:rPr>
          <w:b/>
        </w:rPr>
        <w:t xml:space="preserve">Tulos</w:t>
      </w:r>
    </w:p>
    <w:p>
      <w:r>
        <w:t xml:space="preserve">Kuka näyttelee Renata Moralia sarjassa The Resident?</w:t>
      </w:r>
    </w:p>
    <w:p>
      <w:r>
        <w:rPr>
          <w:b/>
        </w:rPr>
        <w:t xml:space="preserve">Esimerkki 7.4165</w:t>
      </w:r>
    </w:p>
    <w:p>
      <w:r>
        <w:t xml:space="preserve">Mikä on yksisuuntaisen tiedonsiirron nimi?</w:t>
      </w:r>
    </w:p>
    <w:p>
      <w:r>
        <w:rPr>
          <w:b/>
        </w:rPr>
        <w:t xml:space="preserve">Tulos</w:t>
      </w:r>
    </w:p>
    <w:p>
      <w:r>
        <w:t xml:space="preserve">Mikä on yksisuuntaisen tiedonsiirtokanavan nimi?</w:t>
      </w:r>
    </w:p>
    <w:p>
      <w:r>
        <w:rPr>
          <w:b/>
        </w:rPr>
        <w:t xml:space="preserve">Tulos</w:t>
      </w:r>
    </w:p>
    <w:p>
      <w:r>
        <w:t xml:space="preserve">Mikä on yksisuuntaisen tiedonsiirtolaitteen nimi?</w:t>
      </w:r>
    </w:p>
    <w:p>
      <w:r>
        <w:rPr>
          <w:b/>
        </w:rPr>
        <w:t xml:space="preserve">Esimerkki 7.4166</w:t>
      </w:r>
    </w:p>
    <w:p>
      <w:r>
        <w:t xml:space="preserve">Kuka voitti julkkis saa minut pois täältä 2017?</w:t>
      </w:r>
    </w:p>
    <w:p>
      <w:r>
        <w:rPr>
          <w:b/>
        </w:rPr>
        <w:t xml:space="preserve">Tulos</w:t>
      </w:r>
    </w:p>
    <w:p>
      <w:r>
        <w:t xml:space="preserve">Kuka voitti brittiläisen Olen julkkis - Hoitakaa minut pois täältä vuonna 2017?</w:t>
      </w:r>
    </w:p>
    <w:p>
      <w:r>
        <w:rPr>
          <w:b/>
        </w:rPr>
        <w:t xml:space="preserve">Tulos</w:t>
      </w:r>
    </w:p>
    <w:p>
      <w:r>
        <w:t xml:space="preserve">Kuka voitti australialaisen Olen julkkis, vie minut pois täältä vuonna 2017?</w:t>
      </w:r>
    </w:p>
    <w:p>
      <w:r>
        <w:rPr>
          <w:b/>
        </w:rPr>
        <w:t xml:space="preserve">Esimerkki 7.4167</w:t>
      </w:r>
    </w:p>
    <w:p>
      <w:r>
        <w:t xml:space="preserve">Kuinka monta joukkuetta on Intian superliigassa?</w:t>
      </w:r>
    </w:p>
    <w:p>
      <w:r>
        <w:rPr>
          <w:b/>
        </w:rPr>
        <w:t xml:space="preserve">Tulos</w:t>
      </w:r>
    </w:p>
    <w:p>
      <w:r>
        <w:t xml:space="preserve">Kuinka monta joukkuetta on Indian Super League 2014 -painoksessa?</w:t>
      </w:r>
    </w:p>
    <w:p>
      <w:r>
        <w:rPr>
          <w:b/>
        </w:rPr>
        <w:t xml:space="preserve">Tulos</w:t>
      </w:r>
    </w:p>
    <w:p>
      <w:r>
        <w:t xml:space="preserve">Kuinka monta joukkuetta on Indian Super League 2017 -painoksessa?</w:t>
      </w:r>
    </w:p>
    <w:p>
      <w:r>
        <w:rPr>
          <w:b/>
        </w:rPr>
        <w:t xml:space="preserve">Esimerkki 7.4168</w:t>
      </w:r>
    </w:p>
    <w:p>
      <w:r>
        <w:t xml:space="preserve">Kenellä on eniten seuraajia Instagramissa tänään?</w:t>
      </w:r>
    </w:p>
    <w:p>
      <w:r>
        <w:rPr>
          <w:b/>
        </w:rPr>
        <w:t xml:space="preserve">Tulos</w:t>
      </w:r>
    </w:p>
    <w:p>
      <w:r>
        <w:t xml:space="preserve">Mikä on kaikkien aikojen seuratuin Instagram-tili?</w:t>
      </w:r>
    </w:p>
    <w:p>
      <w:r>
        <w:rPr>
          <w:b/>
        </w:rPr>
        <w:t xml:space="preserve">Tulos</w:t>
      </w:r>
    </w:p>
    <w:p>
      <w:r>
        <w:t xml:space="preserve">Kuka omistaa kaikkien aikojen seuratuimman Instagram-tilin?</w:t>
      </w:r>
    </w:p>
    <w:p>
      <w:r>
        <w:rPr>
          <w:b/>
        </w:rPr>
        <w:t xml:space="preserve">Esimerkki 7.4169</w:t>
      </w:r>
    </w:p>
    <w:p>
      <w:r>
        <w:t xml:space="preserve">Milloin Alice in Chainsin laulaja kuoli?</w:t>
      </w:r>
    </w:p>
    <w:p>
      <w:r>
        <w:rPr>
          <w:b/>
        </w:rPr>
        <w:t xml:space="preserve">Tulos</w:t>
      </w:r>
    </w:p>
    <w:p>
      <w:r>
        <w:t xml:space="preserve">Milloin alice in chainsin laulaja Layne Staley kuoli?</w:t>
      </w:r>
    </w:p>
    <w:p>
      <w:r>
        <w:rPr>
          <w:b/>
        </w:rPr>
        <w:t xml:space="preserve">Tulos</w:t>
      </w:r>
    </w:p>
    <w:p>
      <w:r>
        <w:t xml:space="preserve">Milloin alice in chainsin laulaja Mike Starr kuoli?</w:t>
      </w:r>
    </w:p>
    <w:p>
      <w:r>
        <w:rPr>
          <w:b/>
        </w:rPr>
        <w:t xml:space="preserve">Esimerkki 7.4170</w:t>
      </w:r>
    </w:p>
    <w:p>
      <w:r>
        <w:t xml:space="preserve">Ketä Jeff Bridges näyttelee elokuvassa Only the Brave?</w:t>
      </w:r>
    </w:p>
    <w:p>
      <w:r>
        <w:rPr>
          <w:b/>
        </w:rPr>
        <w:t xml:space="preserve">Tulos</w:t>
      </w:r>
    </w:p>
    <w:p>
      <w:r>
        <w:t xml:space="preserve">Kuka Jeff Bridges elokuvassa Only the Brave?</w:t>
      </w:r>
    </w:p>
    <w:p>
      <w:r>
        <w:rPr>
          <w:b/>
        </w:rPr>
        <w:t xml:space="preserve">Tulos</w:t>
      </w:r>
    </w:p>
    <w:p>
      <w:r>
        <w:t xml:space="preserve">Mikä rooli Jeff Bridgesin hahmolla on elokuvassa Only the Brave?</w:t>
      </w:r>
    </w:p>
    <w:p>
      <w:r>
        <w:rPr>
          <w:b/>
        </w:rPr>
        <w:t xml:space="preserve">Esimerkki 7.4171</w:t>
      </w:r>
    </w:p>
    <w:p>
      <w:r>
        <w:t xml:space="preserve">Kuka on Saudi-Arabian nykyinen johtaja?</w:t>
      </w:r>
    </w:p>
    <w:p>
      <w:r>
        <w:rPr>
          <w:b/>
        </w:rPr>
        <w:t xml:space="preserve">Tulos</w:t>
      </w:r>
    </w:p>
    <w:p>
      <w:r>
        <w:t xml:space="preserve">Kuka on Saudi-Arabian johtaja vuosina 2015-2020?</w:t>
      </w:r>
    </w:p>
    <w:p>
      <w:r>
        <w:rPr>
          <w:b/>
        </w:rPr>
        <w:t xml:space="preserve">Tulos</w:t>
      </w:r>
    </w:p>
    <w:p>
      <w:r>
        <w:t xml:space="preserve">Kuka on Saudi-Arabian johtaja vuosina 2005-2015?</w:t>
      </w:r>
    </w:p>
    <w:p>
      <w:r>
        <w:rPr>
          <w:b/>
        </w:rPr>
        <w:t xml:space="preserve">Tulos</w:t>
      </w:r>
    </w:p>
    <w:p>
      <w:r>
        <w:t xml:space="preserve">Kuka on Saudi-Arabian johtaja vuosina 1982-2005?</w:t>
      </w:r>
    </w:p>
    <w:p>
      <w:r>
        <w:rPr>
          <w:b/>
        </w:rPr>
        <w:t xml:space="preserve">Esimerkki 7.4172</w:t>
      </w:r>
    </w:p>
    <w:p>
      <w:r>
        <w:t xml:space="preserve">Ps rakastan sinua kuka kirjoitti kirjeet?</w:t>
      </w:r>
    </w:p>
    <w:p>
      <w:r>
        <w:rPr>
          <w:b/>
        </w:rPr>
        <w:t xml:space="preserve">Tulos</w:t>
      </w:r>
    </w:p>
    <w:p>
      <w:r>
        <w:t xml:space="preserve">Kuka hahmo kirjoitti kirjeet Ps I love you -elokuvassa?</w:t>
      </w:r>
    </w:p>
    <w:p>
      <w:r>
        <w:rPr>
          <w:b/>
        </w:rPr>
        <w:t xml:space="preserve">Tulos</w:t>
      </w:r>
    </w:p>
    <w:p>
      <w:r>
        <w:t xml:space="preserve">Kuka esittää PS I love you -elokuvassa hahmoa, joka kirjoitti kirjeet?</w:t>
      </w:r>
    </w:p>
    <w:p>
      <w:r>
        <w:rPr>
          <w:b/>
        </w:rPr>
        <w:t xml:space="preserve">Esimerkki 7.4173</w:t>
      </w:r>
    </w:p>
    <w:p>
      <w:r>
        <w:t xml:space="preserve">Missä pelattiin ipl:n toinen jakso?</w:t>
      </w:r>
    </w:p>
    <w:p>
      <w:r>
        <w:rPr>
          <w:b/>
        </w:rPr>
        <w:t xml:space="preserve">Tulos</w:t>
      </w:r>
    </w:p>
    <w:p>
      <w:r>
        <w:t xml:space="preserve">Missä maassa pelattiin ipl:n toinen osaottelu?</w:t>
      </w:r>
    </w:p>
    <w:p>
      <w:r>
        <w:rPr>
          <w:b/>
        </w:rPr>
        <w:t xml:space="preserve">Tulos</w:t>
      </w:r>
    </w:p>
    <w:p>
      <w:r>
        <w:t xml:space="preserve">Millä stadioneilla pelattiin ipl:n toinen jakso?</w:t>
      </w:r>
    </w:p>
    <w:p>
      <w:r>
        <w:rPr>
          <w:b/>
        </w:rPr>
        <w:t xml:space="preserve">Tulos</w:t>
      </w:r>
    </w:p>
    <w:p>
      <w:r>
        <w:t xml:space="preserve">Missä kaupungeissa pelattiin ipl:n toinen istunto?</w:t>
      </w:r>
    </w:p>
    <w:p>
      <w:r>
        <w:rPr>
          <w:b/>
        </w:rPr>
        <w:t xml:space="preserve">Esimerkki 7.4174</w:t>
      </w:r>
    </w:p>
    <w:p>
      <w:r>
        <w:t xml:space="preserve">Missä kuolleiden päivää juhlitaan eniten?</w:t>
      </w:r>
    </w:p>
    <w:p>
      <w:r>
        <w:rPr>
          <w:b/>
        </w:rPr>
        <w:t xml:space="preserve">Tulos</w:t>
      </w:r>
    </w:p>
    <w:p>
      <w:r>
        <w:t xml:space="preserve">Missä maassa kuolleiden päivää juhlitaan eniten?</w:t>
      </w:r>
    </w:p>
    <w:p>
      <w:r>
        <w:rPr>
          <w:b/>
        </w:rPr>
        <w:t xml:space="preserve">Tulos</w:t>
      </w:r>
    </w:p>
    <w:p>
      <w:r>
        <w:t xml:space="preserve">Millä alueella Meksikossa vietetään eniten kuolleiden päivää?</w:t>
      </w:r>
    </w:p>
    <w:p>
      <w:r>
        <w:rPr>
          <w:b/>
        </w:rPr>
        <w:t xml:space="preserve">Tulos</w:t>
      </w:r>
    </w:p>
    <w:p>
      <w:r>
        <w:t xml:space="preserve">Millä alueella Amerikassa vietetään eniten kuolleiden päivää?</w:t>
      </w:r>
    </w:p>
    <w:p>
      <w:r>
        <w:rPr>
          <w:b/>
        </w:rPr>
        <w:t xml:space="preserve">Esimerkki 7.4175</w:t>
      </w:r>
    </w:p>
    <w:p>
      <w:r>
        <w:t xml:space="preserve">Kuka näyttelee Kristeniä ja Susania Elämämme päivinä -ohjelmassa?</w:t>
      </w:r>
    </w:p>
    <w:p>
      <w:r>
        <w:rPr>
          <w:b/>
        </w:rPr>
        <w:t xml:space="preserve">Tulos</w:t>
      </w:r>
    </w:p>
    <w:p>
      <w:r>
        <w:t xml:space="preserve">Kuka näytteli alun perin Kristeniä Elämämme päivinä -ohjelmassa?</w:t>
      </w:r>
    </w:p>
    <w:p>
      <w:r>
        <w:rPr>
          <w:b/>
        </w:rPr>
        <w:t xml:space="preserve">Tulos</w:t>
      </w:r>
    </w:p>
    <w:p>
      <w:r>
        <w:t xml:space="preserve">Kuka on ollut Kristenin roolin päähenkilö Days of Our Lives -sarjassa vuodesta 2018 lähtien?</w:t>
      </w:r>
    </w:p>
    <w:p>
      <w:r>
        <w:rPr>
          <w:b/>
        </w:rPr>
        <w:t xml:space="preserve">Tulos</w:t>
      </w:r>
    </w:p>
    <w:p>
      <w:r>
        <w:t xml:space="preserve">Kuka on toisinaan näytellyt Kristenin roolia Elämämme päivinä -ohjelmassa vuodesta 1998 lähtien?</w:t>
      </w:r>
    </w:p>
    <w:p>
      <w:r>
        <w:rPr>
          <w:b/>
        </w:rPr>
        <w:t xml:space="preserve">Tulos</w:t>
      </w:r>
    </w:p>
    <w:p>
      <w:r>
        <w:t xml:space="preserve">Kuka näyttelee joskus Kristeniä *ja* on myös näytellyt Susan Banksia Elämämme päivissä?</w:t>
      </w:r>
    </w:p>
    <w:p>
      <w:r>
        <w:rPr>
          <w:b/>
        </w:rPr>
        <w:t xml:space="preserve">Tulos</w:t>
      </w:r>
    </w:p>
    <w:p>
      <w:r>
        <w:t xml:space="preserve">Kuka näytteli alun perin Susan Banksia Elämämme päivinä -sarjassa?</w:t>
      </w:r>
    </w:p>
    <w:p>
      <w:r>
        <w:rPr>
          <w:b/>
        </w:rPr>
        <w:t xml:space="preserve">Tulos</w:t>
      </w:r>
    </w:p>
    <w:p>
      <w:r>
        <w:t xml:space="preserve">Kuka näytteli Susan Banksia Elämämme päivinä -sarjassa vuonna 2011?</w:t>
      </w:r>
    </w:p>
    <w:p>
      <w:r>
        <w:rPr>
          <w:b/>
        </w:rPr>
        <w:t xml:space="preserve">Tulos</w:t>
      </w:r>
    </w:p>
    <w:p>
      <w:r>
        <w:t xml:space="preserve">Kuka näytteli Susan Banksia Elämämme päivinä -sarjassa vuonna 2018?</w:t>
      </w:r>
    </w:p>
    <w:p>
      <w:r>
        <w:rPr>
          <w:b/>
        </w:rPr>
        <w:t xml:space="preserve">Tulos</w:t>
      </w:r>
    </w:p>
    <w:p>
      <w:r>
        <w:t xml:space="preserve">Kuka näytteli alun perin Susan Hunter Martinia Elämämme päivinä -sarjassa?</w:t>
      </w:r>
    </w:p>
    <w:p>
      <w:r>
        <w:rPr>
          <w:b/>
        </w:rPr>
        <w:t xml:space="preserve">Tulos</w:t>
      </w:r>
    </w:p>
    <w:p>
      <w:r>
        <w:t xml:space="preserve">Kuka aloitti Susan Hunter Martinin näyttelemisen Elämämme päivinä -sarjassa vuonna 1973?</w:t>
      </w:r>
    </w:p>
    <w:p>
      <w:r>
        <w:rPr>
          <w:b/>
        </w:rPr>
        <w:t xml:space="preserve">Esimerkki 7.4176</w:t>
      </w:r>
    </w:p>
    <w:p>
      <w:r>
        <w:t xml:space="preserve">Milloin kappale Don't worry be happy tehtiin?</w:t>
      </w:r>
    </w:p>
    <w:p>
      <w:r>
        <w:rPr>
          <w:b/>
        </w:rPr>
        <w:t xml:space="preserve">Tulos</w:t>
      </w:r>
    </w:p>
    <w:p>
      <w:r>
        <w:t xml:space="preserve">Milloin Bobby McFerrinin kappale Don't worry be happy tehtiin?</w:t>
      </w:r>
    </w:p>
    <w:p>
      <w:r>
        <w:rPr>
          <w:b/>
        </w:rPr>
        <w:t xml:space="preserve">Tulos</w:t>
      </w:r>
    </w:p>
    <w:p>
      <w:r>
        <w:t xml:space="preserve">Milloin Guy Sebastianin kappale Don't worry be happy on tehty?</w:t>
      </w:r>
    </w:p>
    <w:p>
      <w:r>
        <w:rPr>
          <w:b/>
        </w:rPr>
        <w:t xml:space="preserve">Esimerkki 7.4177</w:t>
      </w:r>
    </w:p>
    <w:p>
      <w:r>
        <w:t xml:space="preserve">Yhdysvalloissa puhuttujen kielten määrä?</w:t>
      </w:r>
    </w:p>
    <w:p>
      <w:r>
        <w:rPr>
          <w:b/>
        </w:rPr>
        <w:t xml:space="preserve">Tulos</w:t>
      </w:r>
    </w:p>
    <w:p>
      <w:r>
        <w:t xml:space="preserve">Yhdysvalloissa puhuttujen tai viittomien kielten määrä yhteensä?</w:t>
      </w:r>
    </w:p>
    <w:p>
      <w:r>
        <w:rPr>
          <w:b/>
        </w:rPr>
        <w:t xml:space="preserve">Tulos</w:t>
      </w:r>
    </w:p>
    <w:p>
      <w:r>
        <w:t xml:space="preserve">Yhdysvalloissa puhuttujen tai allekirjoitettujen alkuperäiskansojen kielten määrä?</w:t>
      </w:r>
    </w:p>
    <w:p>
      <w:r>
        <w:rPr>
          <w:b/>
        </w:rPr>
        <w:t xml:space="preserve">Tulos</w:t>
      </w:r>
    </w:p>
    <w:p>
      <w:r>
        <w:t xml:space="preserve">Yhdysvalloissa puhuttujen, sukupuuttoon kuolleiden kielten määrä?</w:t>
      </w:r>
    </w:p>
    <w:p>
      <w:r>
        <w:rPr>
          <w:b/>
        </w:rPr>
        <w:t xml:space="preserve">Esimerkki 7.4178</w:t>
      </w:r>
    </w:p>
    <w:p>
      <w:r>
        <w:t xml:space="preserve">Kuinka vanha pitää olla ostaakseen aseen Texasissa?</w:t>
      </w:r>
    </w:p>
    <w:p>
      <w:r>
        <w:rPr>
          <w:b/>
        </w:rPr>
        <w:t xml:space="preserve">Tulos</w:t>
      </w:r>
    </w:p>
    <w:p>
      <w:r>
        <w:t xml:space="preserve">Kuinka vanha sinun on oltava ostaaksesi aseen Texasissa yksityiseltä kansalaiselta?</w:t>
      </w:r>
    </w:p>
    <w:p>
      <w:r>
        <w:rPr>
          <w:b/>
        </w:rPr>
        <w:t xml:space="preserve">Tulos</w:t>
      </w:r>
    </w:p>
    <w:p>
      <w:r>
        <w:t xml:space="preserve">Kuinka vanha sinun täytyy olla ostaa aseen Texasissa FFL jälleenmyyjältä?</w:t>
      </w:r>
    </w:p>
    <w:p>
      <w:r>
        <w:rPr>
          <w:b/>
        </w:rPr>
        <w:t xml:space="preserve">Esimerkki 7.4179</w:t>
      </w:r>
    </w:p>
    <w:p>
      <w:r>
        <w:t xml:space="preserve">Kuka näytteli karkulaista tv-sarjassa?</w:t>
      </w:r>
    </w:p>
    <w:p>
      <w:r>
        <w:rPr>
          <w:b/>
        </w:rPr>
        <w:t xml:space="preserve">Tulos</w:t>
      </w:r>
    </w:p>
    <w:p>
      <w:r>
        <w:t xml:space="preserve">Kuka näytteli karkulaista vuoden 1963 tv-sarjassa?</w:t>
      </w:r>
    </w:p>
    <w:p>
      <w:r>
        <w:rPr>
          <w:b/>
        </w:rPr>
        <w:t xml:space="preserve">Tulos</w:t>
      </w:r>
    </w:p>
    <w:p>
      <w:r>
        <w:t xml:space="preserve">Kuka näytteli karkulaista vuoden 2000 tv-sarjassa?</w:t>
      </w:r>
    </w:p>
    <w:p>
      <w:r>
        <w:rPr>
          <w:b/>
        </w:rPr>
        <w:t xml:space="preserve">Tulos</w:t>
      </w:r>
    </w:p>
    <w:p>
      <w:r>
        <w:t xml:space="preserve">Kuka näytteli Karkulaista vuoden 2020 tv-sarjassa?</w:t>
      </w:r>
    </w:p>
    <w:p>
      <w:r>
        <w:rPr>
          <w:b/>
        </w:rPr>
        <w:t xml:space="preserve">Esimerkki 7.4180</w:t>
      </w:r>
    </w:p>
    <w:p>
      <w:r>
        <w:t xml:space="preserve">Milloin Super Smash Bro's ilmestyy?</w:t>
      </w:r>
    </w:p>
    <w:p>
      <w:r>
        <w:rPr>
          <w:b/>
        </w:rPr>
        <w:t xml:space="preserve">Tulos</w:t>
      </w:r>
    </w:p>
    <w:p>
      <w:r>
        <w:t xml:space="preserve">Milloin super smash bro's ilmestyy nintendo 64:lle Japanissa?</w:t>
      </w:r>
    </w:p>
    <w:p>
      <w:r>
        <w:rPr>
          <w:b/>
        </w:rPr>
        <w:t xml:space="preserve">Tulos</w:t>
      </w:r>
    </w:p>
    <w:p>
      <w:r>
        <w:t xml:space="preserve">Milloin super smash bro's ilmestyy nintendo 64:lle Pohjois-Amerikassa?</w:t>
      </w:r>
    </w:p>
    <w:p>
      <w:r>
        <w:rPr>
          <w:b/>
        </w:rPr>
        <w:t xml:space="preserve">Tulos</w:t>
      </w:r>
    </w:p>
    <w:p>
      <w:r>
        <w:t xml:space="preserve">Milloin super smash bro's ilmestyy nintendo 64:lle EU:ssa?</w:t>
      </w:r>
    </w:p>
    <w:p>
      <w:r>
        <w:rPr>
          <w:b/>
        </w:rPr>
        <w:t xml:space="preserve">Tulos</w:t>
      </w:r>
    </w:p>
    <w:p>
      <w:r>
        <w:t xml:space="preserve">Milloin Super Smash Bro's ilmestyy iQue-soittimelle Kiinassa?</w:t>
      </w:r>
    </w:p>
    <w:p>
      <w:r>
        <w:rPr>
          <w:b/>
        </w:rPr>
        <w:t xml:space="preserve">Esimerkki 7.4181</w:t>
      </w:r>
    </w:p>
    <w:p>
      <w:r>
        <w:t xml:space="preserve">Kuka on tuo tyyppi videolla?</w:t>
      </w:r>
    </w:p>
    <w:p>
      <w:r>
        <w:rPr>
          <w:b/>
        </w:rPr>
        <w:t xml:space="preserve">Tulos</w:t>
      </w:r>
    </w:p>
    <w:p>
      <w:r>
        <w:t xml:space="preserve">Kuka on tuo tyyppi vuoden 1984 videolla?</w:t>
      </w:r>
    </w:p>
    <w:p>
      <w:r>
        <w:rPr>
          <w:b/>
        </w:rPr>
        <w:t xml:space="preserve">Tulos</w:t>
      </w:r>
    </w:p>
    <w:p>
      <w:r>
        <w:t xml:space="preserve">Kuka on sankari vuoden 1985 take on me -videossa?</w:t>
      </w:r>
    </w:p>
    <w:p>
      <w:r>
        <w:rPr>
          <w:b/>
        </w:rPr>
        <w:t xml:space="preserve">Tulos</w:t>
      </w:r>
    </w:p>
    <w:p>
      <w:r>
        <w:t xml:space="preserve">Kuka on vastustaja vuoden 1985 Take on me -videolla?</w:t>
      </w:r>
    </w:p>
    <w:p>
      <w:r>
        <w:rPr>
          <w:b/>
        </w:rPr>
        <w:t xml:space="preserve">Tulos</w:t>
      </w:r>
    </w:p>
    <w:p>
      <w:r>
        <w:t xml:space="preserve">Kuka hahmo on kaveri Family Guyn jakson "Breaking Out Is Hard to Do" take on me -videolla?</w:t>
      </w:r>
    </w:p>
    <w:p>
      <w:r>
        <w:rPr>
          <w:b/>
        </w:rPr>
        <w:t xml:space="preserve">Tulos</w:t>
      </w:r>
    </w:p>
    <w:p>
      <w:r>
        <w:t xml:space="preserve">Kuka näyttelijä on kaveri Family Guyn jakson "Breaking Out Is Hard to Do" take on me -videolla?</w:t>
      </w:r>
    </w:p>
    <w:p>
      <w:r>
        <w:rPr>
          <w:b/>
        </w:rPr>
        <w:t xml:space="preserve">Esimerkki 7.4182</w:t>
      </w:r>
    </w:p>
    <w:p>
      <w:r>
        <w:t xml:space="preserve">Milloin Iowa on viimeksi voittanut bowl-pelin?</w:t>
      </w:r>
    </w:p>
    <w:p>
      <w:r>
        <w:rPr>
          <w:b/>
        </w:rPr>
        <w:t xml:space="preserve">Tulos</w:t>
      </w:r>
    </w:p>
    <w:p>
      <w:r>
        <w:t xml:space="preserve">Milloin Iowa Hawkeyes voitti viimeksi kulho-ottelun?</w:t>
      </w:r>
    </w:p>
    <w:p>
      <w:r>
        <w:rPr>
          <w:b/>
        </w:rPr>
        <w:t xml:space="preserve">Tulos</w:t>
      </w:r>
    </w:p>
    <w:p>
      <w:r>
        <w:t xml:space="preserve">Milloin Iowa Cyclones voitti viimeksi kulho-ottelun?</w:t>
      </w:r>
    </w:p>
    <w:p>
      <w:r>
        <w:rPr>
          <w:b/>
        </w:rPr>
        <w:t xml:space="preserve">Esimerkki 7.4183</w:t>
      </w:r>
    </w:p>
    <w:p>
      <w:r>
        <w:t xml:space="preserve">Miksi auringon säteitä kutsutaan?</w:t>
      </w:r>
    </w:p>
    <w:p>
      <w:r>
        <w:rPr>
          <w:b/>
        </w:rPr>
        <w:t xml:space="preserve">Tulos</w:t>
      </w:r>
    </w:p>
    <w:p>
      <w:r>
        <w:t xml:space="preserve">Millä nimellä kutsutaan auringon säteitä, jotka näkyvät ja näyttävät säteilevän auringon sijainnista?</w:t>
      </w:r>
    </w:p>
    <w:p>
      <w:r>
        <w:rPr>
          <w:b/>
        </w:rPr>
        <w:t xml:space="preserve">Tulos</w:t>
      </w:r>
    </w:p>
    <w:p>
      <w:r>
        <w:t xml:space="preserve">Millä nimellä kutsutaan auringon säteitä, kun auringonsäteet syntyvät auringon ollessa horisontin alapuolella?</w:t>
      </w:r>
    </w:p>
    <w:p>
      <w:r>
        <w:rPr>
          <w:b/>
        </w:rPr>
        <w:t xml:space="preserve">Tulos</w:t>
      </w:r>
    </w:p>
    <w:p>
      <w:r>
        <w:t xml:space="preserve">Millä nimellä kutsutaan auringon säteitä, jotka näyttävät lähenevän auringonvastaisessa pisteessä?</w:t>
      </w:r>
    </w:p>
    <w:p>
      <w:r>
        <w:rPr>
          <w:b/>
        </w:rPr>
        <w:t xml:space="preserve">Tulos</w:t>
      </w:r>
    </w:p>
    <w:p>
      <w:r>
        <w:t xml:space="preserve">Millä nimellä auringon säteitä kutsutaan, kun puhutaan auringon sähkömagneettisesta säteilystä?</w:t>
      </w:r>
    </w:p>
    <w:p>
      <w:r>
        <w:rPr>
          <w:b/>
        </w:rPr>
        <w:t xml:space="preserve">Tulos</w:t>
      </w:r>
    </w:p>
    <w:p>
      <w:r>
        <w:t xml:space="preserve">Millä nimellä kutsutaan auringon säteitä, kun tarkoitetaan auringon sähkömagneettista säteilyä, jota pilvet eivät estä?</w:t>
      </w:r>
    </w:p>
    <w:p>
      <w:r>
        <w:rPr>
          <w:b/>
        </w:rPr>
        <w:t xml:space="preserve">Tulos</w:t>
      </w:r>
    </w:p>
    <w:p>
      <w:r>
        <w:t xml:space="preserve">Millä nimellä kutsutaan auringon säteitä, kun puhutaan auringon sähkömagneettisesta säteilystä, jonka pilvet estävät?</w:t>
      </w:r>
    </w:p>
    <w:p>
      <w:r>
        <w:rPr>
          <w:b/>
        </w:rPr>
        <w:t xml:space="preserve">Esimerkki 7.4184</w:t>
      </w:r>
    </w:p>
    <w:p>
      <w:r>
        <w:t xml:space="preserve">Keitä olivat sosolison lento-onnettomuudesta selvinneet?</w:t>
      </w:r>
    </w:p>
    <w:p>
      <w:r>
        <w:rPr>
          <w:b/>
        </w:rPr>
        <w:t xml:space="preserve">Tulos</w:t>
      </w:r>
    </w:p>
    <w:p>
      <w:r>
        <w:t xml:space="preserve">Kuka oli Sosolison lento-onnettomuudesta selvinnyt vapaaehtoinen?</w:t>
      </w:r>
    </w:p>
    <w:p>
      <w:r>
        <w:rPr>
          <w:b/>
        </w:rPr>
        <w:t xml:space="preserve">Tulos</w:t>
      </w:r>
    </w:p>
    <w:p>
      <w:r>
        <w:t xml:space="preserve">Kuka oli Sosolison lento-onnettomuuden ainoa eloonjäänyt Loyola Collegen jäsen?</w:t>
      </w:r>
    </w:p>
    <w:p>
      <w:r>
        <w:rPr>
          <w:b/>
        </w:rPr>
        <w:t xml:space="preserve">Esimerkki 7.4185</w:t>
      </w:r>
    </w:p>
    <w:p>
      <w:r>
        <w:t xml:space="preserve">Kuka kuolee elokuvassa Yksi lensi yli käenpesän?</w:t>
      </w:r>
    </w:p>
    <w:p>
      <w:r>
        <w:rPr>
          <w:b/>
        </w:rPr>
        <w:t xml:space="preserve">Tulos</w:t>
      </w:r>
    </w:p>
    <w:p>
      <w:r>
        <w:t xml:space="preserve">Kuka kuolee itsemurhaan kirjassa ja elokuvassa Yksi lensi yli käenpesän?</w:t>
      </w:r>
    </w:p>
    <w:p>
      <w:r>
        <w:rPr>
          <w:b/>
        </w:rPr>
        <w:t xml:space="preserve">Tulos</w:t>
      </w:r>
    </w:p>
    <w:p>
      <w:r>
        <w:t xml:space="preserve">Kuka kuolee tukehtumalla kirjassa ja elokuvassa Yksi lensi yli käenpesän?</w:t>
      </w:r>
    </w:p>
    <w:p>
      <w:r>
        <w:rPr>
          <w:b/>
        </w:rPr>
        <w:t xml:space="preserve">Tulos</w:t>
      </w:r>
    </w:p>
    <w:p>
      <w:r>
        <w:t xml:space="preserve">Kuka kuolee hukkumalla kirjassa Yksi lensi yli käenpesän?</w:t>
      </w:r>
    </w:p>
    <w:p>
      <w:r>
        <w:rPr>
          <w:b/>
        </w:rPr>
        <w:t xml:space="preserve">Tulos</w:t>
      </w:r>
    </w:p>
    <w:p>
      <w:r>
        <w:t xml:space="preserve">Kuka kuolee vessanpöntöllä kirjassa Yksi lensi yli käenpesän?</w:t>
      </w:r>
    </w:p>
    <w:p>
      <w:r>
        <w:rPr>
          <w:b/>
        </w:rPr>
        <w:t xml:space="preserve">Tulos</w:t>
      </w:r>
    </w:p>
    <w:p>
      <w:r>
        <w:t xml:space="preserve">Kuka kuolee unessa ja sitten todella kuolee kirjassa Yksi lensi yli käenpesän?</w:t>
      </w:r>
    </w:p>
    <w:p>
      <w:r>
        <w:rPr>
          <w:b/>
        </w:rPr>
        <w:t xml:space="preserve">Esimerkki 7.4186</w:t>
      </w:r>
    </w:p>
    <w:p>
      <w:r>
        <w:t xml:space="preserve">Kuka perusti Intian ensimmäisen englantilaisen korkeakoulun?</w:t>
      </w:r>
    </w:p>
    <w:p>
      <w:r>
        <w:rPr>
          <w:b/>
        </w:rPr>
        <w:t xml:space="preserve">Tulos</w:t>
      </w:r>
    </w:p>
    <w:p>
      <w:r>
        <w:t xml:space="preserve">Kuka johti ja auttoi perustamaan Intian ensimmäisen englantilaisen korkeakoulun?</w:t>
      </w:r>
    </w:p>
    <w:p>
      <w:r>
        <w:rPr>
          <w:b/>
        </w:rPr>
        <w:t xml:space="preserve">Tulos</w:t>
      </w:r>
    </w:p>
    <w:p>
      <w:r>
        <w:t xml:space="preserve">Kuka filantrooppi auttoi perustamaan ensimmäisen englantilaisen korkeakoulun Intiassa?</w:t>
      </w:r>
    </w:p>
    <w:p>
      <w:r>
        <w:rPr>
          <w:b/>
        </w:rPr>
        <w:t xml:space="preserve">Tulos</w:t>
      </w:r>
    </w:p>
    <w:p>
      <w:r>
        <w:t xml:space="preserve">Kuka tuomari auttoi perustamaan Intian ensimmäisen englantilaisen korkeakoulun?</w:t>
      </w:r>
    </w:p>
    <w:p>
      <w:r>
        <w:rPr>
          <w:b/>
        </w:rPr>
        <w:t xml:space="preserve">Esimerkki 7.4187</w:t>
      </w:r>
    </w:p>
    <w:p>
      <w:r>
        <w:t xml:space="preserve">Mistä Emily pretty little liarsista on kotoisin?</w:t>
      </w:r>
    </w:p>
    <w:p>
      <w:r>
        <w:rPr>
          <w:b/>
        </w:rPr>
        <w:t xml:space="preserve">Tulos</w:t>
      </w:r>
    </w:p>
    <w:p>
      <w:r>
        <w:t xml:space="preserve">Mistä on kotoisin pretty little liarsin Emily?</w:t>
      </w:r>
    </w:p>
    <w:p>
      <w:r>
        <w:rPr>
          <w:b/>
        </w:rPr>
        <w:t xml:space="preserve">Tulos</w:t>
      </w:r>
    </w:p>
    <w:p>
      <w:r>
        <w:t xml:space="preserve">Missä on sijainti Emily pretty little liarsista?</w:t>
      </w:r>
    </w:p>
    <w:p>
      <w:r>
        <w:rPr>
          <w:b/>
        </w:rPr>
        <w:t xml:space="preserve">Esimerkki 7.4188</w:t>
      </w:r>
    </w:p>
    <w:p>
      <w:r>
        <w:t xml:space="preserve">Kuka pelaa miltenbergeriä pitkällä kotimatkalla?</w:t>
      </w:r>
    </w:p>
    <w:p>
      <w:r>
        <w:rPr>
          <w:b/>
        </w:rPr>
        <w:t xml:space="preserve">Tulos</w:t>
      </w:r>
    </w:p>
    <w:p>
      <w:r>
        <w:t xml:space="preserve">Kuka näyttelee kersantti Robert miltenbergeriä elokuvassa Pitkä tie kotiin?</w:t>
      </w:r>
    </w:p>
    <w:p>
      <w:r>
        <w:rPr>
          <w:b/>
        </w:rPr>
        <w:t xml:space="preserve">Tulos</w:t>
      </w:r>
    </w:p>
    <w:p>
      <w:r>
        <w:t xml:space="preserve">Kuka näyttelee Belinda miltenbergeriä elokuvassa Pitkä matka kotiin?</w:t>
      </w:r>
    </w:p>
    <w:p>
      <w:r>
        <w:rPr>
          <w:b/>
        </w:rPr>
        <w:t xml:space="preserve">Esimerkki 7.4189</w:t>
      </w:r>
    </w:p>
    <w:p>
      <w:r>
        <w:t xml:space="preserve">Kuka näytteli Tonya West Side Story -elokuvassa?</w:t>
      </w:r>
    </w:p>
    <w:p>
      <w:r>
        <w:rPr>
          <w:b/>
        </w:rPr>
        <w:t xml:space="preserve">Tulos</w:t>
      </w:r>
    </w:p>
    <w:p>
      <w:r>
        <w:t xml:space="preserve">Kuka näytteli Tonya West Side Storyssa (elokuva 1961)?</w:t>
      </w:r>
    </w:p>
    <w:p>
      <w:r>
        <w:rPr>
          <w:b/>
        </w:rPr>
        <w:t xml:space="preserve">Tulos</w:t>
      </w:r>
    </w:p>
    <w:p>
      <w:r>
        <w:t xml:space="preserve">Kuka näytteli Tonya elokuvassa West Side Story (2020)?</w:t>
      </w:r>
    </w:p>
    <w:p>
      <w:r>
        <w:rPr>
          <w:b/>
        </w:rPr>
        <w:t xml:space="preserve">Esimerkki 7.4190</w:t>
      </w:r>
    </w:p>
    <w:p>
      <w:r>
        <w:t xml:space="preserve">Kuka kehitti selityksen valosähköiselle ilmiölle?</w:t>
      </w:r>
    </w:p>
    <w:p>
      <w:r>
        <w:rPr>
          <w:b/>
        </w:rPr>
        <w:t xml:space="preserve">Tulos</w:t>
      </w:r>
    </w:p>
    <w:p>
      <w:r>
        <w:t xml:space="preserve">Kuka löysi ja kehitti selityksen valosähköiselle ilmiölle vuonna 1887?</w:t>
      </w:r>
    </w:p>
    <w:p>
      <w:r>
        <w:rPr>
          <w:b/>
        </w:rPr>
        <w:t xml:space="preserve">Tulos</w:t>
      </w:r>
    </w:p>
    <w:p>
      <w:r>
        <w:t xml:space="preserve">Kuka kehitti selityksen valosähköiselle ilmiölle vuosina 1888-1891?</w:t>
      </w:r>
    </w:p>
    <w:p>
      <w:r>
        <w:rPr>
          <w:b/>
        </w:rPr>
        <w:t xml:space="preserve">Tulos</w:t>
      </w:r>
    </w:p>
    <w:p>
      <w:r>
        <w:t xml:space="preserve">Kuka kehitti selityksen valosähköiselle ilmiölle vuonna 1900?</w:t>
      </w:r>
    </w:p>
    <w:p>
      <w:r>
        <w:rPr>
          <w:b/>
        </w:rPr>
        <w:t xml:space="preserve">Tulos</w:t>
      </w:r>
    </w:p>
    <w:p>
      <w:r>
        <w:t xml:space="preserve">Kuka kehitti selityksen valosähköiselle ilmiölle vuonna 1905?</w:t>
      </w:r>
    </w:p>
    <w:p>
      <w:r>
        <w:rPr>
          <w:b/>
        </w:rPr>
        <w:t xml:space="preserve">Esimerkki 7.4191</w:t>
      </w:r>
    </w:p>
    <w:p>
      <w:r>
        <w:t xml:space="preserve">Kuka kirjoitti kirjan Kävely metsässä?</w:t>
      </w:r>
    </w:p>
    <w:p>
      <w:r>
        <w:rPr>
          <w:b/>
        </w:rPr>
        <w:t xml:space="preserve">Tulos</w:t>
      </w:r>
    </w:p>
    <w:p>
      <w:r>
        <w:t xml:space="preserve">Kuka kirjoitti vuonna 1998 kirjan A Walk in the Woods?</w:t>
      </w:r>
    </w:p>
    <w:p>
      <w:r>
        <w:rPr>
          <w:b/>
        </w:rPr>
        <w:t xml:space="preserve">Tulos</w:t>
      </w:r>
    </w:p>
    <w:p>
      <w:r>
        <w:t xml:space="preserve">Kuka kirjoitti näytelmän A Walk in the Woods?</w:t>
      </w:r>
    </w:p>
    <w:p>
      <w:r>
        <w:rPr>
          <w:b/>
        </w:rPr>
        <w:t xml:space="preserve">Esimerkki 7.4192</w:t>
      </w:r>
    </w:p>
    <w:p>
      <w:r>
        <w:t xml:space="preserve">Milloin Yhdysvallat avasi uudelleen diplomaattisen edustustonsa Kuubassa?</w:t>
      </w:r>
    </w:p>
    <w:p>
      <w:r>
        <w:rPr>
          <w:b/>
        </w:rPr>
        <w:t xml:space="preserve">Tulos</w:t>
      </w:r>
    </w:p>
    <w:p>
      <w:r>
        <w:t xml:space="preserve">Milloin Yhdysvallat avasi osittain uudelleen diplomaattiset edustustonsa Kuubassa Kuuban vallankumouksen jälkeen?</w:t>
      </w:r>
    </w:p>
    <w:p>
      <w:r>
        <w:rPr>
          <w:b/>
        </w:rPr>
        <w:t xml:space="preserve">Tulos</w:t>
      </w:r>
    </w:p>
    <w:p>
      <w:r>
        <w:t xml:space="preserve">Milloin Yhdysvallat avasi uudelleen diplomaattisen edustustonsa Kuubassa?</w:t>
      </w:r>
    </w:p>
    <w:p>
      <w:r>
        <w:rPr>
          <w:b/>
        </w:rPr>
        <w:t xml:space="preserve">Esimerkki 7.4193</w:t>
      </w:r>
    </w:p>
    <w:p>
      <w:r>
        <w:t xml:space="preserve">Kuka esitti Burtia elokuvassa I can only imagine?</w:t>
      </w:r>
    </w:p>
    <w:p>
      <w:r>
        <w:rPr>
          <w:b/>
        </w:rPr>
        <w:t xml:space="preserve">Tulos</w:t>
      </w:r>
    </w:p>
    <w:p>
      <w:r>
        <w:t xml:space="preserve">Kuka näytteli Bart Millardia elokuvassa I Can Only Imagine?</w:t>
      </w:r>
    </w:p>
    <w:p>
      <w:r>
        <w:rPr>
          <w:b/>
        </w:rPr>
        <w:t xml:space="preserve">Tulos</w:t>
      </w:r>
    </w:p>
    <w:p>
      <w:r>
        <w:t xml:space="preserve">Kuka näytteli nuorta Bart Millardia elokuvassa I Can Only Imagine?</w:t>
      </w:r>
    </w:p>
    <w:p>
      <w:r>
        <w:rPr>
          <w:b/>
        </w:rPr>
        <w:t xml:space="preserve">Esimerkki 7.4194</w:t>
      </w:r>
    </w:p>
    <w:p>
      <w:r>
        <w:t xml:space="preserve">Milloin Rangers jäi viimeksi pudotuspelien ulkopuolelle?</w:t>
      </w:r>
    </w:p>
    <w:p>
      <w:r>
        <w:rPr>
          <w:b/>
        </w:rPr>
        <w:t xml:space="preserve">Tulos</w:t>
      </w:r>
    </w:p>
    <w:p>
      <w:r>
        <w:t xml:space="preserve">Milloin New York Rangers jäi viimeksi pudotuspelien ulkopuolelle?</w:t>
      </w:r>
    </w:p>
    <w:p>
      <w:r>
        <w:rPr>
          <w:b/>
        </w:rPr>
        <w:t xml:space="preserve">Tulos</w:t>
      </w:r>
    </w:p>
    <w:p>
      <w:r>
        <w:t xml:space="preserve">Milloin Texas Rangers jäi viimeksi pudotuspelien ulkopuolelle?</w:t>
      </w:r>
    </w:p>
    <w:p>
      <w:r>
        <w:rPr>
          <w:b/>
        </w:rPr>
        <w:t xml:space="preserve">Esimerkki 7.4195</w:t>
      </w:r>
    </w:p>
    <w:p>
      <w:r>
        <w:t xml:space="preserve">Kuka lausuu squip in olla enemmän chill?</w:t>
      </w:r>
    </w:p>
    <w:p>
      <w:r>
        <w:rPr>
          <w:b/>
        </w:rPr>
        <w:t xml:space="preserve">Tulos</w:t>
      </w:r>
    </w:p>
    <w:p>
      <w:r>
        <w:t xml:space="preserve">Kuka antaa äänensä The SQUIPille vuoden 2015 maailmanensi-illassa ja vuoden 2016 Be More Chillin työpajojen näyttelijäkaartissa?</w:t>
      </w:r>
    </w:p>
    <w:p>
      <w:r>
        <w:rPr>
          <w:b/>
        </w:rPr>
        <w:t xml:space="preserve">Tulos</w:t>
      </w:r>
    </w:p>
    <w:p>
      <w:r>
        <w:t xml:space="preserve">Kuka ääniä SQUIP aikana 2018 Off broadway ja 2019 broadway tuotannot Be More Chill?</w:t>
      </w:r>
    </w:p>
    <w:p>
      <w:r>
        <w:rPr>
          <w:b/>
        </w:rPr>
        <w:t xml:space="preserve">Tulos</w:t>
      </w:r>
    </w:p>
    <w:p>
      <w:r>
        <w:t xml:space="preserve">Kuka äänestää The SQUIPin vuoden 2020 Off-West End -tuotannossa Be More Chill?</w:t>
      </w:r>
    </w:p>
    <w:p>
      <w:r>
        <w:rPr>
          <w:b/>
        </w:rPr>
        <w:t xml:space="preserve">Esimerkki 7.4196</w:t>
      </w:r>
    </w:p>
    <w:p>
      <w:r>
        <w:t xml:space="preserve">Kuka lauloi laulun, jonka tunnen niin hyvin?</w:t>
      </w:r>
    </w:p>
    <w:p>
      <w:r>
        <w:rPr>
          <w:b/>
        </w:rPr>
        <w:t xml:space="preserve">Tulos</w:t>
      </w:r>
    </w:p>
    <w:p>
      <w:r>
        <w:t xml:space="preserve">Kuka lauloi kappaleen tunnen hänet niin hyvin vuonna 1984?</w:t>
      </w:r>
    </w:p>
    <w:p>
      <w:r>
        <w:rPr>
          <w:b/>
        </w:rPr>
        <w:t xml:space="preserve">Tulos</w:t>
      </w:r>
    </w:p>
    <w:p>
      <w:r>
        <w:t xml:space="preserve">Kuka lauloi kappaleen tunnen hänet niin hyvin vuonna 1988?</w:t>
      </w:r>
    </w:p>
    <w:p>
      <w:r>
        <w:rPr>
          <w:b/>
        </w:rPr>
        <w:t xml:space="preserve">Tulos</w:t>
      </w:r>
    </w:p>
    <w:p>
      <w:r>
        <w:t xml:space="preserve">Kuka lauloi kappaleen tunnen hänet niin hyvin vuonna 2011?</w:t>
      </w:r>
    </w:p>
    <w:p>
      <w:r>
        <w:rPr>
          <w:b/>
        </w:rPr>
        <w:t xml:space="preserve">Tulos</w:t>
      </w:r>
    </w:p>
    <w:p>
      <w:r>
        <w:t xml:space="preserve">Kuka lauloi kappaleen tunnen hänet niin hyvin vuonna 2012?</w:t>
      </w:r>
    </w:p>
    <w:p>
      <w:r>
        <w:rPr>
          <w:b/>
        </w:rPr>
        <w:t xml:space="preserve">Tulos</w:t>
      </w:r>
    </w:p>
    <w:p>
      <w:r>
        <w:t xml:space="preserve">Kuka lauloi kappaleen I know him so well vuonna 2001?</w:t>
      </w:r>
    </w:p>
    <w:p>
      <w:r>
        <w:rPr>
          <w:b/>
        </w:rPr>
        <w:t xml:space="preserve">Esimerkki 7.4197</w:t>
      </w:r>
    </w:p>
    <w:p>
      <w:r>
        <w:t xml:space="preserve">Milloin Englannissa hyväksyttiin calico act -laki, mitä siinä sanottiin?</w:t>
      </w:r>
    </w:p>
    <w:p>
      <w:r>
        <w:rPr>
          <w:b/>
        </w:rPr>
        <w:t xml:space="preserve">Tulos</w:t>
      </w:r>
    </w:p>
    <w:p>
      <w:r>
        <w:t xml:space="preserve">Milloin ensimmäinen kalikolaki hyväksyttiin ja mitä siinä sanottiin?</w:t>
      </w:r>
    </w:p>
    <w:p>
      <w:r>
        <w:rPr>
          <w:b/>
        </w:rPr>
        <w:t xml:space="preserve">Tulos</w:t>
      </w:r>
    </w:p>
    <w:p>
      <w:r>
        <w:t xml:space="preserve">Milloin 2. kalikkolaki hyväksyttiin ja mitä siinä sanottiin?</w:t>
      </w:r>
    </w:p>
    <w:p>
      <w:r>
        <w:rPr>
          <w:b/>
        </w:rPr>
        <w:t xml:space="preserve">Esimerkki 7.4198</w:t>
      </w:r>
    </w:p>
    <w:p>
      <w:r>
        <w:t xml:space="preserve">Millainen hallitus Thaimaassa on nykyään?</w:t>
      </w:r>
    </w:p>
    <w:p>
      <w:r>
        <w:rPr>
          <w:b/>
        </w:rPr>
        <w:t xml:space="preserve">Tulos</w:t>
      </w:r>
    </w:p>
    <w:p>
      <w:r>
        <w:t xml:space="preserve">Minkälainen hallitus Thaimaassa on teknisesti ottaen nykyään?</w:t>
      </w:r>
    </w:p>
    <w:p>
      <w:r>
        <w:rPr>
          <w:b/>
        </w:rPr>
        <w:t xml:space="preserve">Tulos</w:t>
      </w:r>
    </w:p>
    <w:p>
      <w:r>
        <w:t xml:space="preserve">Minkälainen hallitus Thaimaassa on tällä hetkellä käytännössä?</w:t>
      </w:r>
    </w:p>
    <w:p>
      <w:r>
        <w:rPr>
          <w:b/>
        </w:rPr>
        <w:t xml:space="preserve">Esimerkki 7.4199</w:t>
      </w:r>
    </w:p>
    <w:p>
      <w:r>
        <w:t xml:space="preserve">Mikä kappale on Hamiltonin 1. näytöksen loppu?</w:t>
      </w:r>
    </w:p>
    <w:p>
      <w:r>
        <w:rPr>
          <w:b/>
        </w:rPr>
        <w:t xml:space="preserve">Tulos</w:t>
      </w:r>
    </w:p>
    <w:p>
      <w:r>
        <w:t xml:space="preserve">Mikä kappale on Hamilton-musikaalin 1. näytöksen loppu?</w:t>
      </w:r>
    </w:p>
    <w:p>
      <w:r>
        <w:rPr>
          <w:b/>
        </w:rPr>
        <w:t xml:space="preserve">Tulos</w:t>
      </w:r>
    </w:p>
    <w:p>
      <w:r>
        <w:t xml:space="preserve">Mikä kappale on Hamilton-albumin 1. näytöksen loppu?</w:t>
      </w:r>
    </w:p>
    <w:p>
      <w:r>
        <w:rPr>
          <w:b/>
        </w:rPr>
        <w:t xml:space="preserve">Esimerkki 7.4200</w:t>
      </w:r>
    </w:p>
    <w:p>
      <w:r>
        <w:t xml:space="preserve">Kuka lauloi laulun he tulevat viemään minut pois?</w:t>
      </w:r>
    </w:p>
    <w:p>
      <w:r>
        <w:rPr>
          <w:b/>
        </w:rPr>
        <w:t xml:space="preserve">Tulos</w:t>
      </w:r>
    </w:p>
    <w:p>
      <w:r>
        <w:t xml:space="preserve">Kuka kirjoitti kappaleen "He tulevat hakemaan minut pois"?</w:t>
      </w:r>
    </w:p>
    <w:p>
      <w:r>
        <w:rPr>
          <w:b/>
        </w:rPr>
        <w:t xml:space="preserve">Tulos</w:t>
      </w:r>
    </w:p>
    <w:p>
      <w:r>
        <w:t xml:space="preserve">Kuka tuotti kappaleen "They're Coming to Take Me Away"?</w:t>
      </w:r>
    </w:p>
    <w:p>
      <w:r>
        <w:rPr>
          <w:b/>
        </w:rPr>
        <w:t xml:space="preserve">Tulos</w:t>
      </w:r>
    </w:p>
    <w:p>
      <w:r>
        <w:t xml:space="preserve">Kuka levytti kappaleen "They're Coming to Take Me Away"?</w:t>
      </w:r>
    </w:p>
    <w:p>
      <w:r>
        <w:rPr>
          <w:b/>
        </w:rPr>
        <w:t xml:space="preserve">Esimerkki 7.4201</w:t>
      </w:r>
    </w:p>
    <w:p>
      <w:r>
        <w:t xml:space="preserve">Minkä tyyppinen mutaatio on hauras x-oireyhtymä?</w:t>
      </w:r>
    </w:p>
    <w:p>
      <w:r>
        <w:rPr>
          <w:b/>
        </w:rPr>
        <w:t xml:space="preserve">Tulos</w:t>
      </w:r>
    </w:p>
    <w:p>
      <w:r>
        <w:t xml:space="preserve">Mikä geeni on tyypillisesti mutaantunut hauraan x:n oireyhtymässä?</w:t>
      </w:r>
    </w:p>
    <w:p>
      <w:r>
        <w:rPr>
          <w:b/>
        </w:rPr>
        <w:t xml:space="preserve">Tulos</w:t>
      </w:r>
    </w:p>
    <w:p>
      <w:r>
        <w:t xml:space="preserve">Minkälainen mutaatio aiheuttaa herkän x-oireyhtymän kaltaisen nukleotidien toistuvuushäiriön?</w:t>
      </w:r>
    </w:p>
    <w:p>
      <w:r>
        <w:rPr>
          <w:b/>
        </w:rPr>
        <w:t xml:space="preserve">Tulos</w:t>
      </w:r>
    </w:p>
    <w:p>
      <w:r>
        <w:t xml:space="preserve">Minkä tyyppiselle mutaatiolle, joka esiintyy hauraan x:n oireyhtymässä, on ominaista se, että mutaation fenotyypin ilmenemisen todennäköisyys on kyseisen mutaation kopioiden lukumäärän funktio?</w:t>
      </w:r>
    </w:p>
    <w:p>
      <w:r>
        <w:rPr>
          <w:b/>
        </w:rPr>
        <w:t xml:space="preserve">Esimerkki 7.4202</w:t>
      </w:r>
    </w:p>
    <w:p>
      <w:r>
        <w:t xml:space="preserve">Kuka näyttelee uutta pormestaria Blue Bloodsissa?</w:t>
      </w:r>
    </w:p>
    <w:p>
      <w:r>
        <w:rPr>
          <w:b/>
        </w:rPr>
        <w:t xml:space="preserve">Tulos</w:t>
      </w:r>
    </w:p>
    <w:p>
      <w:r>
        <w:t xml:space="preserve">Kuka näyttelee uutta pormestaria Carter Poolea Blue Bloodsissa?</w:t>
      </w:r>
    </w:p>
    <w:p>
      <w:r>
        <w:rPr>
          <w:b/>
        </w:rPr>
        <w:t xml:space="preserve">Tulos</w:t>
      </w:r>
    </w:p>
    <w:p>
      <w:r>
        <w:t xml:space="preserve">Kuka näyttelee uutta pormestaria Margaret Duttonia Blue Bloodsissa?</w:t>
      </w:r>
    </w:p>
    <w:p>
      <w:r>
        <w:rPr>
          <w:b/>
        </w:rPr>
        <w:t xml:space="preserve">Tulos</w:t>
      </w:r>
    </w:p>
    <w:p>
      <w:r>
        <w:t xml:space="preserve">Kuka näyttelee uutta pormestaria Peter Chasea Blue Bloodsissa?</w:t>
      </w:r>
    </w:p>
    <w:p>
      <w:r>
        <w:rPr>
          <w:b/>
        </w:rPr>
        <w:t xml:space="preserve">Esimerkki 7.4203</w:t>
      </w:r>
    </w:p>
    <w:p>
      <w:r>
        <w:t xml:space="preserve">Kuka laskeutui taitoluistelun ensimmäisellä nelosella?</w:t>
      </w:r>
    </w:p>
    <w:p>
      <w:r>
        <w:rPr>
          <w:b/>
        </w:rPr>
        <w:t xml:space="preserve">Tulos</w:t>
      </w:r>
    </w:p>
    <w:p>
      <w:r>
        <w:t xml:space="preserve">Kuka teki taitoluistelukilpailun ensimmäisen nelivarvasloopin?</w:t>
      </w:r>
    </w:p>
    <w:p>
      <w:r>
        <w:rPr>
          <w:b/>
        </w:rPr>
        <w:t xml:space="preserve">Tulos</w:t>
      </w:r>
    </w:p>
    <w:p>
      <w:r>
        <w:t xml:space="preserve">Kuka teki taitoluistelukilpailun ensimmäisen nelinkertaisen Salchow'n?</w:t>
      </w:r>
    </w:p>
    <w:p>
      <w:r>
        <w:rPr>
          <w:b/>
        </w:rPr>
        <w:t xml:space="preserve">Tulos</w:t>
      </w:r>
    </w:p>
    <w:p>
      <w:r>
        <w:t xml:space="preserve">Kuka teki ensimmäisen quad lutzin taitoluistelukilpailussa?</w:t>
      </w:r>
    </w:p>
    <w:p>
      <w:r>
        <w:rPr>
          <w:b/>
        </w:rPr>
        <w:t xml:space="preserve">Tulos</w:t>
      </w:r>
    </w:p>
    <w:p>
      <w:r>
        <w:t xml:space="preserve">Kuka teki taitoluistelukilpailun ensimmäisen quad flipin?</w:t>
      </w:r>
    </w:p>
    <w:p>
      <w:r>
        <w:rPr>
          <w:b/>
        </w:rPr>
        <w:t xml:space="preserve">Tulos</w:t>
      </w:r>
    </w:p>
    <w:p>
      <w:r>
        <w:t xml:space="preserve">Kuka teki taitoluistelukilpailun ensimmäisen nelikierroksen?</w:t>
      </w:r>
    </w:p>
    <w:p>
      <w:r>
        <w:rPr>
          <w:b/>
        </w:rPr>
        <w:t xml:space="preserve">Esimerkki 7.4204</w:t>
      </w:r>
    </w:p>
    <w:p>
      <w:r>
        <w:t xml:space="preserve">Kuka hyväksyi kansankielistä lehdistöä koskevan lain vuonna 1878, miksi se hyväksyttiin?</w:t>
      </w:r>
    </w:p>
    <w:p>
      <w:r>
        <w:rPr>
          <w:b/>
        </w:rPr>
        <w:t xml:space="preserve">Tulos</w:t>
      </w:r>
    </w:p>
    <w:p>
      <w:r>
        <w:t xml:space="preserve">Kuka oli se ryhmä, joka hyväksyi yksimielisesti kansankielistä lehdistöä koskevan lain vuonna 1878?</w:t>
      </w:r>
    </w:p>
    <w:p>
      <w:r>
        <w:rPr>
          <w:b/>
        </w:rPr>
        <w:t xml:space="preserve">Tulos</w:t>
      </w:r>
    </w:p>
    <w:p>
      <w:r>
        <w:t xml:space="preserve">Miksi kansankielistä lehdistöä koskeva laki annettiin vuonna 1878?</w:t>
      </w:r>
    </w:p>
    <w:p>
      <w:r>
        <w:rPr>
          <w:b/>
        </w:rPr>
        <w:t xml:space="preserve">Tulos</w:t>
      </w:r>
    </w:p>
    <w:p>
      <w:r>
        <w:t xml:space="preserve">Kuka oli maa/kolonia, joka hyväksyi kansankielistä lehdistöä koskevan lain vuonna 1878?</w:t>
      </w:r>
    </w:p>
    <w:p>
      <w:r>
        <w:rPr>
          <w:b/>
        </w:rPr>
        <w:t xml:space="preserve">Esimerkki 7.4205</w:t>
      </w:r>
    </w:p>
    <w:p>
      <w:r>
        <w:t xml:space="preserve">Milloin liverpool on viimeksi pudonnut?</w:t>
      </w:r>
    </w:p>
    <w:p>
      <w:r>
        <w:rPr>
          <w:b/>
        </w:rPr>
        <w:t xml:space="preserve">Tulos</w:t>
      </w:r>
    </w:p>
    <w:p>
      <w:r>
        <w:t xml:space="preserve">Minkä kauden suoritus johti siihen, että liverpool putosi ensimmäistä kertaa?</w:t>
      </w:r>
    </w:p>
    <w:p>
      <w:r>
        <w:rPr>
          <w:b/>
        </w:rPr>
        <w:t xml:space="preserve">Tulos</w:t>
      </w:r>
    </w:p>
    <w:p>
      <w:r>
        <w:t xml:space="preserve">Minkä kauden suoritus johti siihen, että liverpool putosi toista kertaa?</w:t>
      </w:r>
    </w:p>
    <w:p>
      <w:r>
        <w:rPr>
          <w:b/>
        </w:rPr>
        <w:t xml:space="preserve">Tulos</w:t>
      </w:r>
    </w:p>
    <w:p>
      <w:r>
        <w:t xml:space="preserve">Minkä kauden suoritus johti siihen, että liverpool putosi kolmannen kerran?</w:t>
      </w:r>
    </w:p>
    <w:p>
      <w:r>
        <w:rPr>
          <w:b/>
        </w:rPr>
        <w:t xml:space="preserve">Esimerkki 7.4206</w:t>
      </w:r>
    </w:p>
    <w:p>
      <w:r>
        <w:t xml:space="preserve">Milloin maastohiihto lisättiin olympialaisiin?</w:t>
      </w:r>
    </w:p>
    <w:p>
      <w:r>
        <w:rPr>
          <w:b/>
        </w:rPr>
        <w:t xml:space="preserve">Tulos</w:t>
      </w:r>
    </w:p>
    <w:p>
      <w:r>
        <w:t xml:space="preserve">Milloin miesten maastohiihto lisättiin olympialaisiin?</w:t>
      </w:r>
    </w:p>
    <w:p>
      <w:r>
        <w:rPr>
          <w:b/>
        </w:rPr>
        <w:t xml:space="preserve">Tulos</w:t>
      </w:r>
    </w:p>
    <w:p>
      <w:r>
        <w:t xml:space="preserve">Milloin naisten maastohiihto lisättiin olympialaisiin?</w:t>
      </w:r>
    </w:p>
    <w:p>
      <w:r>
        <w:rPr>
          <w:b/>
        </w:rPr>
        <w:t xml:space="preserve">Tulos</w:t>
      </w:r>
    </w:p>
    <w:p>
      <w:r>
        <w:t xml:space="preserve">Minä päivänä miesten maastohiihto kilpailtiin ensimmäisen kerran olympialaisissa?</w:t>
      </w:r>
    </w:p>
    <w:p>
      <w:r>
        <w:rPr>
          <w:b/>
        </w:rPr>
        <w:t xml:space="preserve">Tulos</w:t>
      </w:r>
    </w:p>
    <w:p>
      <w:r>
        <w:t xml:space="preserve">Minä päivänä naisten maastohiihto kilpailtiin ensimmäisen kerran olympialaisissa?</w:t>
      </w:r>
    </w:p>
    <w:p>
      <w:r>
        <w:rPr>
          <w:b/>
        </w:rPr>
        <w:t xml:space="preserve">Esimerkki 7.4207</w:t>
      </w:r>
    </w:p>
    <w:p>
      <w:r>
        <w:t xml:space="preserve">Kuinka monella vangilla Yhdysvalloissa on elinkautinen tuomio?</w:t>
      </w:r>
    </w:p>
    <w:p>
      <w:r>
        <w:rPr>
          <w:b/>
        </w:rPr>
        <w:t xml:space="preserve">Tulos</w:t>
      </w:r>
    </w:p>
    <w:p>
      <w:r>
        <w:t xml:space="preserve">Kuinka usein vangit saavat Yhdysvalloissa elinkautisen?</w:t>
      </w:r>
    </w:p>
    <w:p>
      <w:r>
        <w:rPr>
          <w:b/>
        </w:rPr>
        <w:t xml:space="preserve">Tulos</w:t>
      </w:r>
    </w:p>
    <w:p>
      <w:r>
        <w:t xml:space="preserve">Kuinka monella vangilla Yhdysvalloissa on elinkautinen tuomio vuonna 2012?</w:t>
      </w:r>
    </w:p>
    <w:p>
      <w:r>
        <w:rPr>
          <w:b/>
        </w:rPr>
        <w:t xml:space="preserve">Tulos</w:t>
      </w:r>
    </w:p>
    <w:p>
      <w:r>
        <w:t xml:space="preserve">Kuinka monella vangilla Yhdysvalloissa on vuodesta 2012 lähtien elinkautinen tuomio ilman mahdollisuutta ehdonalaiseen vapauteen?</w:t>
      </w:r>
    </w:p>
    <w:p>
      <w:r>
        <w:rPr>
          <w:b/>
        </w:rPr>
        <w:t xml:space="preserve">Esimerkki 7.4208</w:t>
      </w:r>
    </w:p>
    <w:p>
      <w:r>
        <w:t xml:space="preserve">Milloin musta pantteri -elokuva tuli ulos?</w:t>
      </w:r>
    </w:p>
    <w:p>
      <w:r>
        <w:rPr>
          <w:b/>
        </w:rPr>
        <w:t xml:space="preserve">Tulos</w:t>
      </w:r>
    </w:p>
    <w:p>
      <w:r>
        <w:t xml:space="preserve">Milloin vuonna 1977 ilmestyi elokuva Musta pantteri?</w:t>
      </w:r>
    </w:p>
    <w:p>
      <w:r>
        <w:rPr>
          <w:b/>
        </w:rPr>
        <w:t xml:space="preserve">Tulos</w:t>
      </w:r>
    </w:p>
    <w:p>
      <w:r>
        <w:t xml:space="preserve">Milloin elokuva Musta pantteri (2018) sai maailman ensi-iltansa?</w:t>
      </w:r>
    </w:p>
    <w:p>
      <w:r>
        <w:rPr>
          <w:b/>
        </w:rPr>
        <w:t xml:space="preserve">Tulos</w:t>
      </w:r>
    </w:p>
    <w:p>
      <w:r>
        <w:t xml:space="preserve">Milloin elokuva Musta pantteri (2018) on tullut ulos Isossa-Britanniassa, Hongkongissa ja Taiwanissa?</w:t>
      </w:r>
    </w:p>
    <w:p>
      <w:r>
        <w:rPr>
          <w:b/>
        </w:rPr>
        <w:t xml:space="preserve">Tulos</w:t>
      </w:r>
    </w:p>
    <w:p>
      <w:r>
        <w:t xml:space="preserve">Milloin elokuva Musta pantteri (2018) on ilmestynyt Etelä-Koreassa?</w:t>
      </w:r>
    </w:p>
    <w:p>
      <w:r>
        <w:rPr>
          <w:b/>
        </w:rPr>
        <w:t xml:space="preserve">Tulos</w:t>
      </w:r>
    </w:p>
    <w:p>
      <w:r>
        <w:t xml:space="preserve">Milloin elokuva Musta pantteri (2018) on ilmestynyt Yhdysvalloissa?</w:t>
      </w:r>
    </w:p>
    <w:p>
      <w:r>
        <w:rPr>
          <w:b/>
        </w:rPr>
        <w:t xml:space="preserve">Tulos</w:t>
      </w:r>
    </w:p>
    <w:p>
      <w:r>
        <w:t xml:space="preserve">Milloin elokuva Musta pantteri (2018) tuli ulos Riadissa, Saudi-Arabiassa?</w:t>
      </w:r>
    </w:p>
    <w:p>
      <w:r>
        <w:rPr>
          <w:b/>
        </w:rPr>
        <w:t xml:space="preserve">Esimerkki 7.4209</w:t>
      </w:r>
    </w:p>
    <w:p>
      <w:r>
        <w:t xml:space="preserve">Milloin Derek joutuu auto-onnettomuuteen?</w:t>
      </w:r>
    </w:p>
    <w:p>
      <w:r>
        <w:rPr>
          <w:b/>
        </w:rPr>
        <w:t xml:space="preserve">Tulos</w:t>
      </w:r>
    </w:p>
    <w:p>
      <w:r>
        <w:t xml:space="preserve">Millä kaudella Grey's Anatomyn Derek joutuu auto-onnettomuuteen?</w:t>
      </w:r>
    </w:p>
    <w:p>
      <w:r>
        <w:rPr>
          <w:b/>
        </w:rPr>
        <w:t xml:space="preserve">Tulos</w:t>
      </w:r>
    </w:p>
    <w:p>
      <w:r>
        <w:t xml:space="preserve">Missä jaksossa Greyn anatomian Derek joutuu auto-onnettomuuteen?</w:t>
      </w:r>
    </w:p>
    <w:p>
      <w:r>
        <w:rPr>
          <w:b/>
        </w:rPr>
        <w:t xml:space="preserve">Esimerkki 7.4210</w:t>
      </w:r>
    </w:p>
    <w:p>
      <w:r>
        <w:t xml:space="preserve">Tämäntyyppinen muisti sisältää käsitteitä, sanojen ja tosiasioiden merkityksiä?</w:t>
      </w:r>
    </w:p>
    <w:p>
      <w:r>
        <w:rPr>
          <w:b/>
        </w:rPr>
        <w:t xml:space="preserve">Tulos</w:t>
      </w:r>
    </w:p>
    <w:p>
      <w:r>
        <w:t xml:space="preserve">Mikä kahdesta päämuistityypistä sisältää käsitteitä, sanojen merkityksiä ja tosiasioita?</w:t>
      </w:r>
    </w:p>
    <w:p>
      <w:r>
        <w:rPr>
          <w:b/>
        </w:rPr>
        <w:t xml:space="preserve">Tulos</w:t>
      </w:r>
    </w:p>
    <w:p>
      <w:r>
        <w:t xml:space="preserve">Mikä näistä kahdesta eksplisiittisen muistin tyypistä sisältää käsitteitä, sanojen merkityksiä ja tosiasioita?</w:t>
      </w:r>
    </w:p>
    <w:p>
      <w:r>
        <w:rPr>
          <w:b/>
        </w:rPr>
        <w:t xml:space="preserve">Esimerkki 7.4211</w:t>
      </w:r>
    </w:p>
    <w:p>
      <w:r>
        <w:t xml:space="preserve">Kuka näyttelee Snapea Harry Potter -elokuvissa?</w:t>
      </w:r>
    </w:p>
    <w:p>
      <w:r>
        <w:rPr>
          <w:b/>
        </w:rPr>
        <w:t xml:space="preserve">Tulos</w:t>
      </w:r>
    </w:p>
    <w:p>
      <w:r>
        <w:t xml:space="preserve">Kuka näyttelee Snapea aikuisena Harry Potter -elokuvissa?</w:t>
      </w:r>
    </w:p>
    <w:p>
      <w:r>
        <w:rPr>
          <w:b/>
        </w:rPr>
        <w:t xml:space="preserve">Tulos</w:t>
      </w:r>
    </w:p>
    <w:p>
      <w:r>
        <w:t xml:space="preserve">Kuka näyttelee Snapea teini-ikäisenä Harry Potter -elokuvissa?</w:t>
      </w:r>
    </w:p>
    <w:p>
      <w:r>
        <w:rPr>
          <w:b/>
        </w:rPr>
        <w:t xml:space="preserve">Tulos</w:t>
      </w:r>
    </w:p>
    <w:p>
      <w:r>
        <w:t xml:space="preserve">Kuka esittää Harry Potter -elokuvissa Snapea lapsena?</w:t>
      </w:r>
    </w:p>
    <w:p>
      <w:r>
        <w:rPr>
          <w:b/>
        </w:rPr>
        <w:t xml:space="preserve">Esimerkki 7.4212</w:t>
      </w:r>
    </w:p>
    <w:p>
      <w:r>
        <w:t xml:space="preserve">Milloin Grand Tourin seuraava jakso ilmestyy?</w:t>
      </w:r>
    </w:p>
    <w:p>
      <w:r>
        <w:rPr>
          <w:b/>
        </w:rPr>
        <w:t xml:space="preserve">Tulos</w:t>
      </w:r>
    </w:p>
    <w:p>
      <w:r>
        <w:t xml:space="preserve">Milloin Grand Tourin 17. jakso ilmestyy?</w:t>
      </w:r>
    </w:p>
    <w:p>
      <w:r>
        <w:rPr>
          <w:b/>
        </w:rPr>
        <w:t xml:space="preserve">Tulos</w:t>
      </w:r>
    </w:p>
    <w:p>
      <w:r>
        <w:t xml:space="preserve">Milloin Grand Tourin 16. jakso ilmestyy?</w:t>
      </w:r>
    </w:p>
    <w:p>
      <w:r>
        <w:rPr>
          <w:b/>
        </w:rPr>
        <w:t xml:space="preserve">Tulos</w:t>
      </w:r>
    </w:p>
    <w:p>
      <w:r>
        <w:t xml:space="preserve">Milloin Grand Tourin 15. jakso ilmestyy?</w:t>
      </w:r>
    </w:p>
    <w:p>
      <w:r>
        <w:rPr>
          <w:b/>
        </w:rPr>
        <w:t xml:space="preserve">Esimerkki 7.4213</w:t>
      </w:r>
    </w:p>
    <w:p>
      <w:r>
        <w:t xml:space="preserve">Kuinka monta mg thc:tä positiivisen testin saamiseksi?</w:t>
      </w:r>
    </w:p>
    <w:p>
      <w:r>
        <w:rPr>
          <w:b/>
        </w:rPr>
        <w:t xml:space="preserve">Tulos</w:t>
      </w:r>
    </w:p>
    <w:p>
      <w:r>
        <w:t xml:space="preserve">Kuinka monta ng/ml thc:tä virtsassa on tyypillisesti positiivinen testi Yhdysvalloissa?</w:t>
      </w:r>
    </w:p>
    <w:p>
      <w:r>
        <w:rPr>
          <w:b/>
        </w:rPr>
        <w:t xml:space="preserve">Tulos</w:t>
      </w:r>
    </w:p>
    <w:p>
      <w:r>
        <w:t xml:space="preserve">Kuinka monta pg/mg thc:tä on oltava, jotta hiukset olisivat positiiviset Yhdysvalloissa?</w:t>
      </w:r>
    </w:p>
    <w:p>
      <w:r>
        <w:rPr>
          <w:b/>
        </w:rPr>
        <w:t xml:space="preserve">Tulos</w:t>
      </w:r>
    </w:p>
    <w:p>
      <w:r>
        <w:t xml:space="preserve">Kuinka monta ng/ml thc:tä sylki yleensä testaa positiivisesti Yhdysvalloissa?</w:t>
      </w:r>
    </w:p>
    <w:p>
      <w:r>
        <w:rPr>
          <w:b/>
        </w:rPr>
        <w:t xml:space="preserve">Esimerkki 7.4214</w:t>
      </w:r>
    </w:p>
    <w:p>
      <w:r>
        <w:t xml:space="preserve">Kuka on Nascarin voitokkain kuljettaja?</w:t>
      </w:r>
    </w:p>
    <w:p>
      <w:r>
        <w:rPr>
          <w:b/>
        </w:rPr>
        <w:t xml:space="preserve">Tulos</w:t>
      </w:r>
    </w:p>
    <w:p>
      <w:r>
        <w:t xml:space="preserve">Kuka on Nascarin voitokkain kuljettaja vuodesta 2017 lähtien?</w:t>
      </w:r>
    </w:p>
    <w:p>
      <w:r>
        <w:rPr>
          <w:b/>
        </w:rPr>
        <w:t xml:space="preserve">Tulos</w:t>
      </w:r>
    </w:p>
    <w:p>
      <w:r>
        <w:t xml:space="preserve">Kuka on nascarin eniten voittoja saavuttanut kuljettaja 30. huhtikuuta 1967 alkaen?</w:t>
      </w:r>
    </w:p>
    <w:p>
      <w:r>
        <w:rPr>
          <w:b/>
        </w:rPr>
        <w:t xml:space="preserve">Tulos</w:t>
      </w:r>
    </w:p>
    <w:p>
      <w:r>
        <w:t xml:space="preserve">Kuka on Nascarin eniten voittoja saavuttanut kuljettaja 20. marraskuuta 1960 alkaen?</w:t>
      </w:r>
    </w:p>
    <w:p>
      <w:r>
        <w:rPr>
          <w:b/>
        </w:rPr>
        <w:t xml:space="preserve">Esimerkki 7.4215</w:t>
      </w:r>
    </w:p>
    <w:p>
      <w:r>
        <w:t xml:space="preserve">Missä asemassa Russell Wilson pelaa mlb:ssä?</w:t>
      </w:r>
    </w:p>
    <w:p>
      <w:r>
        <w:rPr>
          <w:b/>
        </w:rPr>
        <w:t xml:space="preserve">Tulos</w:t>
      </w:r>
    </w:p>
    <w:p>
      <w:r>
        <w:t xml:space="preserve">Missä asennossa Russell Wilson pelasi MLB:ssä ollessaan Tri City Devilsissä?</w:t>
      </w:r>
    </w:p>
    <w:p>
      <w:r>
        <w:rPr>
          <w:b/>
        </w:rPr>
        <w:t xml:space="preserve">Tulos</w:t>
      </w:r>
    </w:p>
    <w:p>
      <w:r>
        <w:t xml:space="preserve">Missä asennossa Russell Wilson pelasi MLB:ssä New York Yankeesissa?</w:t>
      </w:r>
    </w:p>
    <w:p>
      <w:r>
        <w:rPr>
          <w:b/>
        </w:rPr>
        <w:t xml:space="preserve">Esimerkki 7.4216</w:t>
      </w:r>
    </w:p>
    <w:p>
      <w:r>
        <w:t xml:space="preserve">Psykologeja, jotka tutkivat ihmisten käyttäytymistä työpaikoilla, kutsutaan?</w:t>
      </w:r>
    </w:p>
    <w:p>
      <w:r>
        <w:rPr>
          <w:b/>
        </w:rPr>
        <w:t xml:space="preserve">Tulos</w:t>
      </w:r>
    </w:p>
    <w:p>
      <w:r>
        <w:t xml:space="preserve">Mitä kutsutaan yleensä psykologeiksi, jotka tutkivat ihmisten käyttäytymistä työpaikoilla?</w:t>
      </w:r>
    </w:p>
    <w:p>
      <w:r>
        <w:rPr>
          <w:b/>
        </w:rPr>
        <w:t xml:space="preserve">Tulos</w:t>
      </w:r>
    </w:p>
    <w:p>
      <w:r>
        <w:t xml:space="preserve">Psykologeja, jotka tutkivat ihmisten käyttäytymistä työpaikoilla, kutsutaan joskus nimellä mikä?</w:t>
      </w:r>
    </w:p>
    <w:p>
      <w:r>
        <w:rPr>
          <w:b/>
        </w:rPr>
        <w:t xml:space="preserve">Tulos</w:t>
      </w:r>
    </w:p>
    <w:p>
      <w:r>
        <w:t xml:space="preserve">Psykologit, jotka tutkivat ihmisten käyttäytymistä työpaikoilla, voidaan kutsua mitä?</w:t>
      </w:r>
    </w:p>
    <w:p>
      <w:r>
        <w:rPr>
          <w:b/>
        </w:rPr>
        <w:t xml:space="preserve">Tulos</w:t>
      </w:r>
    </w:p>
    <w:p>
      <w:r>
        <w:t xml:space="preserve">Mikä on vaihtoehtoinen nimi psykologeille, jotka tutkivat ihmisten käyttäytymistä työpaikoilla?</w:t>
      </w:r>
    </w:p>
    <w:p>
      <w:r>
        <w:rPr>
          <w:b/>
        </w:rPr>
        <w:t xml:space="preserve">Esimerkki 7.4217</w:t>
      </w:r>
    </w:p>
    <w:p>
      <w:r>
        <w:t xml:space="preserve">Kenellä on eniten kolmosia NBA:ssa?</w:t>
      </w:r>
    </w:p>
    <w:p>
      <w:r>
        <w:rPr>
          <w:b/>
        </w:rPr>
        <w:t xml:space="preserve">Tulos</w:t>
      </w:r>
    </w:p>
    <w:p>
      <w:r>
        <w:t xml:space="preserve">Kenellä on eniten uran kolmosia NBA:ssa?</w:t>
      </w:r>
    </w:p>
    <w:p>
      <w:r>
        <w:rPr>
          <w:b/>
        </w:rPr>
        <w:t xml:space="preserve">Tulos</w:t>
      </w:r>
    </w:p>
    <w:p>
      <w:r>
        <w:t xml:space="preserve">Kenellä on eniten kolmosia nba-kaudella 2016-2017?</w:t>
      </w:r>
    </w:p>
    <w:p>
      <w:r>
        <w:rPr>
          <w:b/>
        </w:rPr>
        <w:t xml:space="preserve">Tulos</w:t>
      </w:r>
    </w:p>
    <w:p>
      <w:r>
        <w:t xml:space="preserve">Kenellä on eniten kolmosia nba:ssa kaudella 2015-2016?</w:t>
      </w:r>
    </w:p>
    <w:p>
      <w:r>
        <w:rPr>
          <w:b/>
        </w:rPr>
        <w:t xml:space="preserve">Tulos</w:t>
      </w:r>
    </w:p>
    <w:p>
      <w:r>
        <w:t xml:space="preserve">Kenellä on eniten kolmosia nba:ssa kaudella 2014-2015?</w:t>
      </w:r>
    </w:p>
    <w:p>
      <w:r>
        <w:rPr>
          <w:b/>
        </w:rPr>
        <w:t xml:space="preserve">Tulos</w:t>
      </w:r>
    </w:p>
    <w:p>
      <w:r>
        <w:t xml:space="preserve">Kenellä on eniten kolmosia NBA:ssa?</w:t>
      </w:r>
    </w:p>
    <w:p>
      <w:r>
        <w:rPr>
          <w:b/>
        </w:rPr>
        <w:t xml:space="preserve">Tulos</w:t>
      </w:r>
    </w:p>
    <w:p>
      <w:r>
        <w:t xml:space="preserve">Kenellä on eniten kolmosia NBA:ssa yhden ottelun aikana?</w:t>
      </w:r>
    </w:p>
    <w:p>
      <w:r>
        <w:rPr>
          <w:b/>
        </w:rPr>
        <w:t xml:space="preserve">Tulos</w:t>
      </w:r>
    </w:p>
    <w:p>
      <w:r>
        <w:t xml:space="preserve">Kenellä on eniten kolmosia NBA:ssa yhden kauden aikana?</w:t>
      </w:r>
    </w:p>
    <w:p>
      <w:r>
        <w:rPr>
          <w:b/>
        </w:rPr>
        <w:t xml:space="preserve">Esimerkki 7.4218</w:t>
      </w:r>
    </w:p>
    <w:p>
      <w:r>
        <w:t xml:space="preserve">Mikä on korttitalon uusin jakso?</w:t>
      </w:r>
    </w:p>
    <w:p>
      <w:r>
        <w:rPr>
          <w:b/>
        </w:rPr>
        <w:t xml:space="preserve">Tulos</w:t>
      </w:r>
    </w:p>
    <w:p>
      <w:r>
        <w:t xml:space="preserve">Mikä on uusin jakso House of Cards 30. maaliskuuta 2017?</w:t>
      </w:r>
    </w:p>
    <w:p>
      <w:r>
        <w:rPr>
          <w:b/>
        </w:rPr>
        <w:t xml:space="preserve">Tulos</w:t>
      </w:r>
    </w:p>
    <w:p>
      <w:r>
        <w:t xml:space="preserve">Mikä on uusin jakso House of Cards 4. maaliskuuta 2016?</w:t>
      </w:r>
    </w:p>
    <w:p>
      <w:r>
        <w:rPr>
          <w:b/>
        </w:rPr>
        <w:t xml:space="preserve">Tulos</w:t>
      </w:r>
    </w:p>
    <w:p>
      <w:r>
        <w:t xml:space="preserve">Mikä on uusin jakso House of Cards 27. helmikuuta 2015?</w:t>
      </w:r>
    </w:p>
    <w:p>
      <w:r>
        <w:rPr>
          <w:b/>
        </w:rPr>
        <w:t xml:space="preserve">Esimerkki 7.4219</w:t>
      </w:r>
    </w:p>
    <w:p>
      <w:r>
        <w:t xml:space="preserve">Missä pretty little liarsin pitäisi tapahtua?</w:t>
      </w:r>
    </w:p>
    <w:p>
      <w:r>
        <w:rPr>
          <w:b/>
        </w:rPr>
        <w:t xml:space="preserve">Tulos</w:t>
      </w:r>
    </w:p>
    <w:p>
      <w:r>
        <w:t xml:space="preserve">Missä pretty little liarsin pitäisi tapahtua puitteiltaan?</w:t>
      </w:r>
    </w:p>
    <w:p>
      <w:r>
        <w:rPr>
          <w:b/>
        </w:rPr>
        <w:t xml:space="preserve">Tulos</w:t>
      </w:r>
    </w:p>
    <w:p>
      <w:r>
        <w:t xml:space="preserve">Missä pretty little liarsin pilottikuvausten pitäisi tapahtua?</w:t>
      </w:r>
    </w:p>
    <w:p>
      <w:r>
        <w:rPr>
          <w:b/>
        </w:rPr>
        <w:t xml:space="preserve">Tulos</w:t>
      </w:r>
    </w:p>
    <w:p>
      <w:r>
        <w:t xml:space="preserve">Missä pretty little liarsin kuvausten pitäisi tapahtua pilottijakson jälkeen?</w:t>
      </w:r>
    </w:p>
    <w:p>
      <w:r>
        <w:rPr>
          <w:b/>
        </w:rPr>
        <w:t xml:space="preserve">Esimerkki 7.4220</w:t>
      </w:r>
    </w:p>
    <w:p>
      <w:r>
        <w:t xml:space="preserve">Milloin seuraava magic the gathering -setti julkaistaan?</w:t>
      </w:r>
    </w:p>
    <w:p>
      <w:r>
        <w:rPr>
          <w:b/>
        </w:rPr>
        <w:t xml:space="preserve">Tulos</w:t>
      </w:r>
    </w:p>
    <w:p>
      <w:r>
        <w:t xml:space="preserve">Milloin seuraava magic the gathering-setti julkaistaan ennakkoon vuonna 2015?</w:t>
      </w:r>
    </w:p>
    <w:p>
      <w:r>
        <w:rPr>
          <w:b/>
        </w:rPr>
        <w:t xml:space="preserve">Tulos</w:t>
      </w:r>
    </w:p>
    <w:p>
      <w:r>
        <w:t xml:space="preserve">Milloin seuraava magic the gathering -setti julkaistaan vuonna 2015?</w:t>
      </w:r>
    </w:p>
    <w:p>
      <w:r>
        <w:rPr>
          <w:b/>
        </w:rPr>
        <w:t xml:space="preserve">Tulos</w:t>
      </w:r>
    </w:p>
    <w:p>
      <w:r>
        <w:t xml:space="preserve">Milloin seuraava magic the gathering -setti julkaistaan ennakkoon vuonna 2014?</w:t>
      </w:r>
    </w:p>
    <w:p>
      <w:r>
        <w:rPr>
          <w:b/>
        </w:rPr>
        <w:t xml:space="preserve">Tulos</w:t>
      </w:r>
    </w:p>
    <w:p>
      <w:r>
        <w:t xml:space="preserve">Milloin seuraava magic the gathering -setti julkaistaan vuonna 2014?</w:t>
      </w:r>
    </w:p>
    <w:p>
      <w:r>
        <w:rPr>
          <w:b/>
        </w:rPr>
        <w:t xml:space="preserve">Tulos</w:t>
      </w:r>
    </w:p>
    <w:p>
      <w:r>
        <w:t xml:space="preserve">Milloin seuraava magic the gathering-setti ennakkojulkaistaan vuonna 2013?</w:t>
      </w:r>
    </w:p>
    <w:p>
      <w:r>
        <w:rPr>
          <w:b/>
        </w:rPr>
        <w:t xml:space="preserve">Tulos</w:t>
      </w:r>
    </w:p>
    <w:p>
      <w:r>
        <w:t xml:space="preserve">Milloin seuraava magic the gathering -setti julkaistaan vuonna 2013?</w:t>
      </w:r>
    </w:p>
    <w:p>
      <w:r>
        <w:rPr>
          <w:b/>
        </w:rPr>
        <w:t xml:space="preserve">Esimerkki 7.4221</w:t>
      </w:r>
    </w:p>
    <w:p>
      <w:r>
        <w:t xml:space="preserve">Mihin Uruguay sijoittui vuoden 2014 MM-kisoissa?</w:t>
      </w:r>
    </w:p>
    <w:p>
      <w:r>
        <w:rPr>
          <w:b/>
        </w:rPr>
        <w:t xml:space="preserve">Tulos</w:t>
      </w:r>
    </w:p>
    <w:p>
      <w:r>
        <w:t xml:space="preserve">Mille kierrokselle Uruguay pääsi vuoden 2014 MM-kisoissa?</w:t>
      </w:r>
    </w:p>
    <w:p>
      <w:r>
        <w:rPr>
          <w:b/>
        </w:rPr>
        <w:t xml:space="preserve">Tulos</w:t>
      </w:r>
    </w:p>
    <w:p>
      <w:r>
        <w:t xml:space="preserve">Mille sijalle Uruguay sijoittui vuoden 2014 MM-kisoissa?</w:t>
      </w:r>
    </w:p>
    <w:p>
      <w:r>
        <w:rPr>
          <w:b/>
        </w:rPr>
        <w:t xml:space="preserve">Esimerkki 7.4222</w:t>
      </w:r>
    </w:p>
    <w:p>
      <w:r>
        <w:t xml:space="preserve">Kuka näyttelee Billy Murphya nuorissa rikollisissa?</w:t>
      </w:r>
    </w:p>
    <w:p>
      <w:r>
        <w:rPr>
          <w:b/>
        </w:rPr>
        <w:t xml:space="preserve">Tulos</w:t>
      </w:r>
    </w:p>
    <w:p>
      <w:r>
        <w:t xml:space="preserve">Kuka näyttelee Billy Murphya tv-sarjassa The Young Offenders?</w:t>
      </w:r>
    </w:p>
    <w:p>
      <w:r>
        <w:rPr>
          <w:b/>
        </w:rPr>
        <w:t xml:space="preserve">Tulos</w:t>
      </w:r>
    </w:p>
    <w:p>
      <w:r>
        <w:t xml:space="preserve">Kuka näyttelee Billy Murphya elokuvassa The Young Offenders?</w:t>
      </w:r>
    </w:p>
    <w:p>
      <w:r>
        <w:rPr>
          <w:b/>
        </w:rPr>
        <w:t xml:space="preserve">Esimerkki 7.4223</w:t>
      </w:r>
    </w:p>
    <w:p>
      <w:r>
        <w:t xml:space="preserve">Kuka voitti ru pauls drag race kauden 4?</w:t>
      </w:r>
    </w:p>
    <w:p>
      <w:r>
        <w:rPr>
          <w:b/>
        </w:rPr>
        <w:t xml:space="preserve">Tulos</w:t>
      </w:r>
    </w:p>
    <w:p>
      <w:r>
        <w:t xml:space="preserve">Kuka voitti RuPaul's Drag Race -kilpailun 4. kauden?</w:t>
      </w:r>
    </w:p>
    <w:p>
      <w:r>
        <w:rPr>
          <w:b/>
        </w:rPr>
        <w:t xml:space="preserve">Tulos</w:t>
      </w:r>
    </w:p>
    <w:p>
      <w:r>
        <w:t xml:space="preserve">Kuka voitti RuPaul's Drag Race All Starsin 4. kauden?</w:t>
      </w:r>
    </w:p>
    <w:p>
      <w:r>
        <w:rPr>
          <w:b/>
        </w:rPr>
        <w:t xml:space="preserve">Esimerkki 7.4224</w:t>
      </w:r>
    </w:p>
    <w:p>
      <w:r>
        <w:t xml:space="preserve">Mikä on chihuahuan keskimääräinen elinikä?</w:t>
      </w:r>
    </w:p>
    <w:p>
      <w:r>
        <w:rPr>
          <w:b/>
        </w:rPr>
        <w:t xml:space="preserve">Tulos</w:t>
      </w:r>
    </w:p>
    <w:p>
      <w:r>
        <w:t xml:space="preserve">Mikä on chihuahua-koiran keskimääräinen elinikä?</w:t>
      </w:r>
    </w:p>
    <w:p>
      <w:r>
        <w:rPr>
          <w:b/>
        </w:rPr>
        <w:t xml:space="preserve">Tulos</w:t>
      </w:r>
    </w:p>
    <w:p>
      <w:r>
        <w:t xml:space="preserve">Mikä on ihmisten keskimääräinen elinikä Chihuahuassa, Meksikossa kokonaisuudessaan?</w:t>
      </w:r>
    </w:p>
    <w:p>
      <w:r>
        <w:rPr>
          <w:b/>
        </w:rPr>
        <w:t xml:space="preserve">Tulos</w:t>
      </w:r>
    </w:p>
    <w:p>
      <w:r>
        <w:t xml:space="preserve">Mikä on miehen keskimääräinen elinikä Meksikon Chihuahuassa?</w:t>
      </w:r>
    </w:p>
    <w:p>
      <w:r>
        <w:rPr>
          <w:b/>
        </w:rPr>
        <w:t xml:space="preserve">Tulos</w:t>
      </w:r>
    </w:p>
    <w:p>
      <w:r>
        <w:t xml:space="preserve">Mikä on keskimääräinen elinikä naisella vuonna Chihuahua,Mexico?</w:t>
      </w:r>
    </w:p>
    <w:p>
      <w:r>
        <w:rPr>
          <w:b/>
        </w:rPr>
        <w:t xml:space="preserve">Esimerkki 7.4225</w:t>
      </w:r>
    </w:p>
    <w:p>
      <w:r>
        <w:t xml:space="preserve">Kuka kuolee siellä, missä punainen saniainen kasvaa?</w:t>
      </w:r>
    </w:p>
    <w:p>
      <w:r>
        <w:rPr>
          <w:b/>
        </w:rPr>
        <w:t xml:space="preserve">Tulos</w:t>
      </w:r>
    </w:p>
    <w:p>
      <w:r>
        <w:t xml:space="preserve">Kuka kuolee kirvesvammaan elokuvassa Missä punainen saniainen kasvaa?</w:t>
      </w:r>
    </w:p>
    <w:p>
      <w:r>
        <w:rPr>
          <w:b/>
        </w:rPr>
        <w:t xml:space="preserve">Tulos</w:t>
      </w:r>
    </w:p>
    <w:p>
      <w:r>
        <w:t xml:space="preserve">Kuka koira kuolee ensimmäisenä elokuvassa Missä punainen saniainen kasvaa?</w:t>
      </w:r>
    </w:p>
    <w:p>
      <w:r>
        <w:rPr>
          <w:b/>
        </w:rPr>
        <w:t xml:space="preserve">Tulos</w:t>
      </w:r>
    </w:p>
    <w:p>
      <w:r>
        <w:t xml:space="preserve">Kuka koira kuolee Old Danin haudan päällä elokuvassa Missä punainen saniainen kasvaa?</w:t>
      </w:r>
    </w:p>
    <w:p>
      <w:r>
        <w:rPr>
          <w:b/>
        </w:rPr>
        <w:t xml:space="preserve">Esimerkki 7.4226</w:t>
      </w:r>
    </w:p>
    <w:p>
      <w:r>
        <w:t xml:space="preserve">Missä Karibian merirosvot Kuollut mies ei kerro mitään -elokuva kuvattiin?</w:t>
      </w:r>
    </w:p>
    <w:p>
      <w:r>
        <w:rPr>
          <w:b/>
        </w:rPr>
        <w:t xml:space="preserve">Tulos</w:t>
      </w:r>
    </w:p>
    <w:p>
      <w:r>
        <w:t xml:space="preserve">Millä alueella Pirates of the Caribbean Dead Men Tell No Tales kuvattiin?</w:t>
      </w:r>
    </w:p>
    <w:p>
      <w:r>
        <w:rPr>
          <w:b/>
        </w:rPr>
        <w:t xml:space="preserve">Tulos</w:t>
      </w:r>
    </w:p>
    <w:p>
      <w:r>
        <w:t xml:space="preserve">Millä alueilla Pirates of the Caribbean Dead Men Tell No Tales kuvattiin?</w:t>
      </w:r>
    </w:p>
    <w:p>
      <w:r>
        <w:rPr>
          <w:b/>
        </w:rPr>
        <w:t xml:space="preserve">Esimerkki 7.4227</w:t>
      </w:r>
    </w:p>
    <w:p>
      <w:r>
        <w:t xml:space="preserve">Kuka omistaa enemmistön ford motor companysta?</w:t>
      </w:r>
    </w:p>
    <w:p>
      <w:r>
        <w:rPr>
          <w:b/>
        </w:rPr>
        <w:t xml:space="preserve">Tulos</w:t>
      </w:r>
    </w:p>
    <w:p>
      <w:r>
        <w:t xml:space="preserve">Kuka omistaa enemmistön ford motor companyn äänivallasta?</w:t>
      </w:r>
    </w:p>
    <w:p>
      <w:r>
        <w:rPr>
          <w:b/>
        </w:rPr>
        <w:t xml:space="preserve">Tulos</w:t>
      </w:r>
    </w:p>
    <w:p>
      <w:r>
        <w:t xml:space="preserve">Kuka omistaa suurimman prosenttiosuuden ford motor companysta?</w:t>
      </w:r>
    </w:p>
    <w:p>
      <w:r>
        <w:rPr>
          <w:b/>
        </w:rPr>
        <w:t xml:space="preserve">Esimerkki 7.4228</w:t>
      </w:r>
    </w:p>
    <w:p>
      <w:r>
        <w:t xml:space="preserve">Milloin seuraava Stars Wars ilmestyy?</w:t>
      </w:r>
    </w:p>
    <w:p>
      <w:r>
        <w:rPr>
          <w:b/>
        </w:rPr>
        <w:t xml:space="preserve">Tulos</w:t>
      </w:r>
    </w:p>
    <w:p>
      <w:r>
        <w:t xml:space="preserve">Milloin Star Wars Episode VIII: The Last Jedi julkaistiin?</w:t>
      </w:r>
    </w:p>
    <w:p>
      <w:r>
        <w:rPr>
          <w:b/>
        </w:rPr>
        <w:t xml:space="preserve">Tulos</w:t>
      </w:r>
    </w:p>
    <w:p>
      <w:r>
        <w:t xml:space="preserve">Milloin Star Wars Episode VII: The Force Awakens julkaistiin?</w:t>
      </w:r>
    </w:p>
    <w:p>
      <w:r>
        <w:rPr>
          <w:b/>
        </w:rPr>
        <w:t xml:space="preserve">Tulos</w:t>
      </w:r>
    </w:p>
    <w:p>
      <w:r>
        <w:t xml:space="preserve">Milloin Star Wars Episode III: Revenge of the Sith julkaistiin?</w:t>
      </w:r>
    </w:p>
    <w:p>
      <w:r>
        <w:rPr>
          <w:b/>
        </w:rPr>
        <w:t xml:space="preserve">Esimerkki 7.4229</w:t>
      </w:r>
    </w:p>
    <w:p>
      <w:r>
        <w:t xml:space="preserve">Milloin ensimmäinen youtube-video julkaistiin?</w:t>
      </w:r>
    </w:p>
    <w:p>
      <w:r>
        <w:rPr>
          <w:b/>
        </w:rPr>
        <w:t xml:space="preserve">Tulos</w:t>
      </w:r>
    </w:p>
    <w:p>
      <w:r>
        <w:t xml:space="preserve">Minä päivänä ensimmäinen youtube-video julkaistiin?</w:t>
      </w:r>
    </w:p>
    <w:p>
      <w:r>
        <w:rPr>
          <w:b/>
        </w:rPr>
        <w:t xml:space="preserve">Tulos</w:t>
      </w:r>
    </w:p>
    <w:p>
      <w:r>
        <w:t xml:space="preserve">Mihin aikaan ensimmäinen youtube-video julkaistiin?</w:t>
      </w:r>
    </w:p>
    <w:p>
      <w:r>
        <w:rPr>
          <w:b/>
        </w:rPr>
        <w:t xml:space="preserve">Esimerkki 7.4230</w:t>
      </w:r>
    </w:p>
    <w:p>
      <w:r>
        <w:t xml:space="preserve">Missä se autojuttu on, jota he etsivät?</w:t>
      </w:r>
    </w:p>
    <w:p>
      <w:r>
        <w:rPr>
          <w:b/>
        </w:rPr>
        <w:t xml:space="preserve">Tulos</w:t>
      </w:r>
    </w:p>
    <w:p>
      <w:r>
        <w:t xml:space="preserve">Mitä asiaa he etsivät Dude where's my car -ohjelmassa?</w:t>
      </w:r>
    </w:p>
    <w:p>
      <w:r>
        <w:rPr>
          <w:b/>
        </w:rPr>
        <w:t xml:space="preserve">Tulos</w:t>
      </w:r>
    </w:p>
    <w:p>
      <w:r>
        <w:t xml:space="preserve">Minkälaista autoa he etsivät Dude Where's my car?</w:t>
      </w:r>
    </w:p>
    <w:p>
      <w:r>
        <w:rPr>
          <w:b/>
        </w:rPr>
        <w:t xml:space="preserve">Esimerkki 7.4231</w:t>
      </w:r>
    </w:p>
    <w:p>
      <w:r>
        <w:t xml:space="preserve">Kuka voitti Stamford Bridgen taistelun?</w:t>
      </w:r>
    </w:p>
    <w:p>
      <w:r>
        <w:rPr>
          <w:b/>
        </w:rPr>
        <w:t xml:space="preserve">Tulos</w:t>
      </w:r>
    </w:p>
    <w:p>
      <w:r>
        <w:t xml:space="preserve">Mikä valtakunta voitti taistelun Stamford Bridgellä?</w:t>
      </w:r>
    </w:p>
    <w:p>
      <w:r>
        <w:rPr>
          <w:b/>
        </w:rPr>
        <w:t xml:space="preserve">Tulos</w:t>
      </w:r>
    </w:p>
    <w:p>
      <w:r>
        <w:t xml:space="preserve">Ketkä johtajat voittivat taistelun Stamford Bridgellä?</w:t>
      </w:r>
    </w:p>
    <w:p>
      <w:r>
        <w:rPr>
          <w:b/>
        </w:rPr>
        <w:t xml:space="preserve">Esimerkki 7.4232</w:t>
      </w:r>
    </w:p>
    <w:p>
      <w:r>
        <w:t xml:space="preserve">Mistä bbc saa sääennusteensa?</w:t>
      </w:r>
    </w:p>
    <w:p>
      <w:r>
        <w:rPr>
          <w:b/>
        </w:rPr>
        <w:t xml:space="preserve">Tulos</w:t>
      </w:r>
    </w:p>
    <w:p>
      <w:r>
        <w:t xml:space="preserve">Mistä bbc sai sääennusteensa ennen vuotta 2017?</w:t>
      </w:r>
    </w:p>
    <w:p>
      <w:r>
        <w:rPr>
          <w:b/>
        </w:rPr>
        <w:t xml:space="preserve">Tulos</w:t>
      </w:r>
    </w:p>
    <w:p>
      <w:r>
        <w:t xml:space="preserve">Mistä bbc saa sääennusteensa vuoden 2017 jälkeen?</w:t>
      </w:r>
    </w:p>
    <w:p>
      <w:r>
        <w:rPr>
          <w:b/>
        </w:rPr>
        <w:t xml:space="preserve">Esimerkki 7.4233</w:t>
      </w:r>
    </w:p>
    <w:p>
      <w:r>
        <w:t xml:space="preserve">Kuinka monta jaksoa Walking Deadin tällä kaudella on?</w:t>
      </w:r>
    </w:p>
    <w:p>
      <w:r>
        <w:rPr>
          <w:b/>
        </w:rPr>
        <w:t xml:space="preserve">Tulos</w:t>
      </w:r>
    </w:p>
    <w:p>
      <w:r>
        <w:t xml:space="preserve">Kuinka monta jaksoa The Walking Deadin 8. kaudella on?</w:t>
      </w:r>
    </w:p>
    <w:p>
      <w:r>
        <w:rPr>
          <w:b/>
        </w:rPr>
        <w:t xml:space="preserve">Tulos</w:t>
      </w:r>
    </w:p>
    <w:p>
      <w:r>
        <w:t xml:space="preserve">Kuinka monta jaksoa The Walking Deadin 7. kaudella on?</w:t>
      </w:r>
    </w:p>
    <w:p>
      <w:r>
        <w:rPr>
          <w:b/>
        </w:rPr>
        <w:t xml:space="preserve">Tulos</w:t>
      </w:r>
    </w:p>
    <w:p>
      <w:r>
        <w:t xml:space="preserve">Kuinka monta jaksoa The Walking Deadin kuudennella kaudella on?</w:t>
      </w:r>
    </w:p>
    <w:p>
      <w:r>
        <w:rPr>
          <w:b/>
        </w:rPr>
        <w:t xml:space="preserve">Esimerkki 7.4234</w:t>
      </w:r>
    </w:p>
    <w:p>
      <w:r>
        <w:t xml:space="preserve">Kuka näytteli Dianaa elokuvassa Valot sammuvat?</w:t>
      </w:r>
    </w:p>
    <w:p>
      <w:r>
        <w:rPr>
          <w:b/>
        </w:rPr>
        <w:t xml:space="preserve">Tulos</w:t>
      </w:r>
    </w:p>
    <w:p>
      <w:r>
        <w:t xml:space="preserve">Kuka näytteli aikuista Dianaa elokuvassa Valot pois?</w:t>
      </w:r>
    </w:p>
    <w:p>
      <w:r>
        <w:rPr>
          <w:b/>
        </w:rPr>
        <w:t xml:space="preserve">Tulos</w:t>
      </w:r>
    </w:p>
    <w:p>
      <w:r>
        <w:t xml:space="preserve">Kuka näytteli teinidiana elokuvassa Valot pois?</w:t>
      </w:r>
    </w:p>
    <w:p>
      <w:r>
        <w:rPr>
          <w:b/>
        </w:rPr>
        <w:t xml:space="preserve">Esimerkki 7.4235</w:t>
      </w:r>
    </w:p>
    <w:p>
      <w:r>
        <w:t xml:space="preserve">Kuka on Vikingsin aloittava pelinrakentaja?</w:t>
      </w:r>
    </w:p>
    <w:p>
      <w:r>
        <w:rPr>
          <w:b/>
        </w:rPr>
        <w:t xml:space="preserve">Tulos</w:t>
      </w:r>
    </w:p>
    <w:p>
      <w:r>
        <w:t xml:space="preserve">Kuka oli Vikingsin aloittava pelinrakentaja vuonna 2017?</w:t>
      </w:r>
    </w:p>
    <w:p>
      <w:r>
        <w:rPr>
          <w:b/>
        </w:rPr>
        <w:t xml:space="preserve">Tulos</w:t>
      </w:r>
    </w:p>
    <w:p>
      <w:r>
        <w:t xml:space="preserve">Kuka oli Vikingsin aloittava pelinrakentaja vuonna 2016?</w:t>
      </w:r>
    </w:p>
    <w:p>
      <w:r>
        <w:rPr>
          <w:b/>
        </w:rPr>
        <w:t xml:space="preserve">Tulos</w:t>
      </w:r>
    </w:p>
    <w:p>
      <w:r>
        <w:t xml:space="preserve">Kuka oli Vikingsin aloittava pelinrakentaja vuonna 2015?</w:t>
      </w:r>
    </w:p>
    <w:p>
      <w:r>
        <w:rPr>
          <w:b/>
        </w:rPr>
        <w:t xml:space="preserve">Esimerkki 7.4236</w:t>
      </w:r>
    </w:p>
    <w:p>
      <w:r>
        <w:t xml:space="preserve">Milloin taitoluistelussa päästiin eroon numeroista?</w:t>
      </w:r>
    </w:p>
    <w:p>
      <w:r>
        <w:rPr>
          <w:b/>
        </w:rPr>
        <w:t xml:space="preserve">Tulos</w:t>
      </w:r>
    </w:p>
    <w:p>
      <w:r>
        <w:t xml:space="preserve">Milloin ISU äänesti siitä, että taitoluistelussa ei enää käytetä numeroita?</w:t>
      </w:r>
    </w:p>
    <w:p>
      <w:r>
        <w:rPr>
          <w:b/>
        </w:rPr>
        <w:t xml:space="preserve">Tulos</w:t>
      </w:r>
    </w:p>
    <w:p>
      <w:r>
        <w:t xml:space="preserve">Milloin viimeksi kilpailtiin pakollisista kuvioista kansainvälisissä kilpailuissa ennen kuin kuvioista päästiin eroon taitoluistelussa?</w:t>
      </w:r>
    </w:p>
    <w:p>
      <w:r>
        <w:rPr>
          <w:b/>
        </w:rPr>
        <w:t xml:space="preserve">Esimerkki 7.4237</w:t>
      </w:r>
    </w:p>
    <w:p>
      <w:r>
        <w:t xml:space="preserve">Kuka näyttelijä esittää Stefania Elämämme päivinä -ohjelmassa?</w:t>
      </w:r>
    </w:p>
    <w:p>
      <w:r>
        <w:rPr>
          <w:b/>
        </w:rPr>
        <w:t xml:space="preserve">Tulos</w:t>
      </w:r>
    </w:p>
    <w:p>
      <w:r>
        <w:t xml:space="preserve">Kuka näyttelijä näyttelee Stefania Elämämme päivinä -sarjassa vuosina 1982-1988?</w:t>
      </w:r>
    </w:p>
    <w:p>
      <w:r>
        <w:rPr>
          <w:b/>
        </w:rPr>
        <w:t xml:space="preserve">Tulos</w:t>
      </w:r>
    </w:p>
    <w:p>
      <w:r>
        <w:t xml:space="preserve">Kuka näyttelijä näyttelee Stefania vuonna 1991 ilmestyneessä elokuvassa Days of our lives?</w:t>
      </w:r>
    </w:p>
    <w:p>
      <w:r>
        <w:rPr>
          <w:b/>
        </w:rPr>
        <w:t xml:space="preserve">Tulos</w:t>
      </w:r>
    </w:p>
    <w:p>
      <w:r>
        <w:t xml:space="preserve">Kuka näyttelijä näyttelee Stefania Elämämme päivinä -sarjassa vuosina 1993-2016?</w:t>
      </w:r>
    </w:p>
    <w:p>
      <w:r>
        <w:rPr>
          <w:b/>
        </w:rPr>
        <w:t xml:space="preserve">Tulos</w:t>
      </w:r>
    </w:p>
    <w:p>
      <w:r>
        <w:t xml:space="preserve">Kuka näyttelijä näyttelee Stefania vuonna 2007 ilmestyneessä Days of our lives -ohjelmassa?</w:t>
      </w:r>
    </w:p>
    <w:p>
      <w:r>
        <w:rPr>
          <w:b/>
        </w:rPr>
        <w:t xml:space="preserve">Tulos</w:t>
      </w:r>
    </w:p>
    <w:p>
      <w:r>
        <w:t xml:space="preserve">Kuka näyttelijä näyttelee Stefania Elämämme päivät -ohjelmassa vuoden 2019 jälkeen?</w:t>
      </w:r>
    </w:p>
    <w:p>
      <w:r>
        <w:rPr>
          <w:b/>
        </w:rPr>
        <w:t xml:space="preserve">Esimerkki 7.4238</w:t>
      </w:r>
    </w:p>
    <w:p>
      <w:r>
        <w:t xml:space="preserve">Kuka pyrki presidentiksi vuoden 1892 vaaleissa?</w:t>
      </w:r>
    </w:p>
    <w:p>
      <w:r>
        <w:rPr>
          <w:b/>
        </w:rPr>
        <w:t xml:space="preserve">Tulos</w:t>
      </w:r>
    </w:p>
    <w:p>
      <w:r>
        <w:t xml:space="preserve">Ketkä republikaanit pyrkivät presidentiksi vuoden 1892 republikaanien esivaaleissa?</w:t>
      </w:r>
    </w:p>
    <w:p>
      <w:r>
        <w:rPr>
          <w:b/>
        </w:rPr>
        <w:t xml:space="preserve">Tulos</w:t>
      </w:r>
    </w:p>
    <w:p>
      <w:r>
        <w:t xml:space="preserve">Ketkä demokraatit pyrkivät presidentiksi demokraattien esivaaleissa vuonna 1892?</w:t>
      </w:r>
    </w:p>
    <w:p>
      <w:r>
        <w:rPr>
          <w:b/>
        </w:rPr>
        <w:t xml:space="preserve">Tulos</w:t>
      </w:r>
    </w:p>
    <w:p>
      <w:r>
        <w:t xml:space="preserve">Kuka pyrki presidentiksi vuoden 1892 vaaleissa?</w:t>
      </w:r>
    </w:p>
    <w:p>
      <w:r>
        <w:rPr>
          <w:b/>
        </w:rPr>
        <w:t xml:space="preserve">Esimerkki 7.4239</w:t>
      </w:r>
    </w:p>
    <w:p>
      <w:r>
        <w:t xml:space="preserve">Mikä oli viimeinen elokuva, jossa Julia Roberts oli mukana?</w:t>
      </w:r>
    </w:p>
    <w:p>
      <w:r>
        <w:rPr>
          <w:b/>
        </w:rPr>
        <w:t xml:space="preserve">Tulos</w:t>
      </w:r>
    </w:p>
    <w:p>
      <w:r>
        <w:t xml:space="preserve">Mikä oli viimeinen elokuva, jossa Julia Roberts oli mukana vuonna 2017?</w:t>
      </w:r>
    </w:p>
    <w:p>
      <w:r>
        <w:rPr>
          <w:b/>
        </w:rPr>
        <w:t xml:space="preserve">Tulos</w:t>
      </w:r>
    </w:p>
    <w:p>
      <w:r>
        <w:t xml:space="preserve">Mikä oli viimeinen elokuva, jossa Julia Roberts oli mukana vuonna 2016?</w:t>
      </w:r>
    </w:p>
    <w:p>
      <w:r>
        <w:rPr>
          <w:b/>
        </w:rPr>
        <w:t xml:space="preserve">Tulos</w:t>
      </w:r>
    </w:p>
    <w:p>
      <w:r>
        <w:t xml:space="preserve">Mikä oli viimeinen elokuva, jossa Julia Roberts oli mukana vuonna 2015?</w:t>
      </w:r>
    </w:p>
    <w:p>
      <w:r>
        <w:rPr>
          <w:b/>
        </w:rPr>
        <w:t xml:space="preserve">Esimerkki 7.4240</w:t>
      </w:r>
    </w:p>
    <w:p>
      <w:r>
        <w:t xml:space="preserve">Milloin paluu tulevaisuuteen julkaistiin vhs:llä?</w:t>
      </w:r>
    </w:p>
    <w:p>
      <w:r>
        <w:rPr>
          <w:b/>
        </w:rPr>
        <w:t xml:space="preserve">Tulos</w:t>
      </w:r>
    </w:p>
    <w:p>
      <w:r>
        <w:t xml:space="preserve">Milloin TV-sarja Takaisin tulevaisuuteen julkaistiin ensimmäisen kerran vhs:llä?</w:t>
      </w:r>
    </w:p>
    <w:p>
      <w:r>
        <w:rPr>
          <w:b/>
        </w:rPr>
        <w:t xml:space="preserve">Tulos</w:t>
      </w:r>
    </w:p>
    <w:p>
      <w:r>
        <w:t xml:space="preserve">Milloin TV-sarja Takaisin tulevaisuuteen julkaistiin viimeksi vhs:llä?</w:t>
      </w:r>
    </w:p>
    <w:p>
      <w:r>
        <w:rPr>
          <w:b/>
        </w:rPr>
        <w:t xml:space="preserve">Tulos</w:t>
      </w:r>
    </w:p>
    <w:p>
      <w:r>
        <w:t xml:space="preserve">Milloin elokuva Takaisin tulevaisuuteen julkaistiin vhs:llä?</w:t>
      </w:r>
    </w:p>
    <w:p>
      <w:r>
        <w:rPr>
          <w:b/>
        </w:rPr>
        <w:t xml:space="preserve">Esimerkki 7.4241</w:t>
      </w:r>
    </w:p>
    <w:p>
      <w:r>
        <w:t xml:space="preserve">Kuka on myynyt eniten musiikkialbumeita koskaan?</w:t>
      </w:r>
    </w:p>
    <w:p>
      <w:r>
        <w:rPr>
          <w:b/>
        </w:rPr>
        <w:t xml:space="preserve">Tulos</w:t>
      </w:r>
    </w:p>
    <w:p>
      <w:r>
        <w:t xml:space="preserve">Kuka on myynyt eniten musiikkialbumeita maailmanlaajuisesti?</w:t>
      </w:r>
    </w:p>
    <w:p>
      <w:r>
        <w:rPr>
          <w:b/>
        </w:rPr>
        <w:t xml:space="preserve">Tulos</w:t>
      </w:r>
    </w:p>
    <w:p>
      <w:r>
        <w:t xml:space="preserve">Kuka on myynyt eniten musiikkialbumeita Yhdysvalloissa?</w:t>
      </w:r>
    </w:p>
    <w:p>
      <w:r>
        <w:rPr>
          <w:b/>
        </w:rPr>
        <w:t xml:space="preserve">Esimerkki 7.4242</w:t>
      </w:r>
    </w:p>
    <w:p>
      <w:r>
        <w:t xml:space="preserve">Miksi uudelleenkiteytys pitäisi tehdä?</w:t>
      </w:r>
    </w:p>
    <w:p>
      <w:r>
        <w:rPr>
          <w:b/>
        </w:rPr>
        <w:t xml:space="preserve">Tulos</w:t>
      </w:r>
    </w:p>
    <w:p>
      <w:r>
        <w:t xml:space="preserve">Miksi kiteytyminen on tehtävä kemiassa?</w:t>
      </w:r>
    </w:p>
    <w:p>
      <w:r>
        <w:rPr>
          <w:b/>
        </w:rPr>
        <w:t xml:space="preserve">Tulos</w:t>
      </w:r>
    </w:p>
    <w:p>
      <w:r>
        <w:t xml:space="preserve">Miksi metallurgiassa pitäisi tehdä uudelleenkiteytymistä?</w:t>
      </w:r>
    </w:p>
    <w:p>
      <w:r>
        <w:rPr>
          <w:b/>
        </w:rPr>
        <w:t xml:space="preserve">Esimerkki 7.4243</w:t>
      </w:r>
    </w:p>
    <w:p>
      <w:r>
        <w:t xml:space="preserve">Kuka lauloi laulun kanssasi vai ilman sinua?</w:t>
      </w:r>
    </w:p>
    <w:p>
      <w:r>
        <w:rPr>
          <w:b/>
        </w:rPr>
        <w:t xml:space="preserve">Tulos</w:t>
      </w:r>
    </w:p>
    <w:p>
      <w:r>
        <w:t xml:space="preserve">Kuka henkilö lauloi laulun kanssasi tai ilman sinua vuonna 1987?</w:t>
      </w:r>
    </w:p>
    <w:p>
      <w:r>
        <w:rPr>
          <w:b/>
        </w:rPr>
        <w:t xml:space="preserve">Tulos</w:t>
      </w:r>
    </w:p>
    <w:p>
      <w:r>
        <w:t xml:space="preserve">Mikä bändi lauloi kappaleen kanssasi tai ilman sinua vuonna 1987?</w:t>
      </w:r>
    </w:p>
    <w:p>
      <w:r>
        <w:rPr>
          <w:b/>
        </w:rPr>
        <w:t xml:space="preserve">Tulos</w:t>
      </w:r>
    </w:p>
    <w:p>
      <w:r>
        <w:t xml:space="preserve">Kuka lauloi kappaleen With or Without You vuonna 2000 With or Without You -albumille?</w:t>
      </w:r>
    </w:p>
    <w:p>
      <w:r>
        <w:rPr>
          <w:b/>
        </w:rPr>
        <w:t xml:space="preserve">Tulos</w:t>
      </w:r>
    </w:p>
    <w:p>
      <w:r>
        <w:t xml:space="preserve">Kuka lauloi kappaleen kanssasi tai ilman sinua vuonna 2010?</w:t>
      </w:r>
    </w:p>
    <w:p>
      <w:r>
        <w:rPr>
          <w:b/>
        </w:rPr>
        <w:t xml:space="preserve">Tulos</w:t>
      </w:r>
    </w:p>
    <w:p>
      <w:r>
        <w:t xml:space="preserve">Kuka lauloi kappaleen kanssasi tai ilman sinua not.com.mercial-albumille?</w:t>
      </w:r>
    </w:p>
    <w:p>
      <w:r>
        <w:rPr>
          <w:b/>
        </w:rPr>
        <w:t xml:space="preserve">Esimerkki 7.4244</w:t>
      </w:r>
    </w:p>
    <w:p>
      <w:r>
        <w:t xml:space="preserve">Kuka voitti vuoden 2018 kansallisen mestaruuden yliopistojalkapallossa?</w:t>
      </w:r>
    </w:p>
    <w:p>
      <w:r>
        <w:rPr>
          <w:b/>
        </w:rPr>
        <w:t xml:space="preserve">Tulos</w:t>
      </w:r>
    </w:p>
    <w:p>
      <w:r>
        <w:t xml:space="preserve">Kuka voitti vuoden 2018 kansallisen mestaruusottelun yliopistojalkapallossa kaudella, joka tapahtui vuonna 2017?</w:t>
      </w:r>
    </w:p>
    <w:p>
      <w:r>
        <w:rPr>
          <w:b/>
        </w:rPr>
        <w:t xml:space="preserve">Tulos</w:t>
      </w:r>
    </w:p>
    <w:p>
      <w:r>
        <w:t xml:space="preserve">Kuka voitti College-jalkapallon kansallisen mestaruuden kaudella, joka tapahtui vuonna 2018?</w:t>
      </w:r>
    </w:p>
    <w:p>
      <w:r>
        <w:rPr>
          <w:b/>
        </w:rPr>
        <w:t xml:space="preserve">Esimerkki 7.4245</w:t>
      </w:r>
    </w:p>
    <w:p>
      <w:r>
        <w:t xml:space="preserve">Kuka laulaa, että minulla on ollut elämäni paras aika?</w:t>
      </w:r>
    </w:p>
    <w:p>
      <w:r>
        <w:rPr>
          <w:b/>
        </w:rPr>
        <w:t xml:space="preserve">Tulos</w:t>
      </w:r>
    </w:p>
    <w:p>
      <w:r>
        <w:t xml:space="preserve">Kuka mies laulaa minulla on ollut elämäni aika?</w:t>
      </w:r>
    </w:p>
    <w:p>
      <w:r>
        <w:rPr>
          <w:b/>
        </w:rPr>
        <w:t xml:space="preserve">Tulos</w:t>
      </w:r>
    </w:p>
    <w:p>
      <w:r>
        <w:t xml:space="preserve">Kuka nainen laulaa päälaulun kappaleessa I have had the time of my life?</w:t>
      </w:r>
    </w:p>
    <w:p>
      <w:r>
        <w:rPr>
          <w:b/>
        </w:rPr>
        <w:t xml:space="preserve">Esimerkki 7.4246</w:t>
      </w:r>
    </w:p>
    <w:p>
      <w:r>
        <w:t xml:space="preserve">Mikä on raidallisen pyjaman pojan genre?</w:t>
      </w:r>
    </w:p>
    <w:p>
      <w:r>
        <w:rPr>
          <w:b/>
        </w:rPr>
        <w:t xml:space="preserve">Tulos</w:t>
      </w:r>
    </w:p>
    <w:p>
      <w:r>
        <w:t xml:space="preserve">Mikä on kirjan The Boy in the Striped Pajamas genre?</w:t>
      </w:r>
    </w:p>
    <w:p>
      <w:r>
        <w:rPr>
          <w:b/>
        </w:rPr>
        <w:t xml:space="preserve">Tulos</w:t>
      </w:r>
    </w:p>
    <w:p>
      <w:r>
        <w:t xml:space="preserve">Mikä on elokuvan The Boy in the Striped Pyjamas genre?</w:t>
      </w:r>
    </w:p>
    <w:p>
      <w:r>
        <w:rPr>
          <w:b/>
        </w:rPr>
        <w:t xml:space="preserve">Esimerkki 7.4247</w:t>
      </w:r>
    </w:p>
    <w:p>
      <w:r>
        <w:t xml:space="preserve">Hän yhteys hampaan ja leukaluun on esimerkki nivelestä?</w:t>
      </w:r>
    </w:p>
    <w:p>
      <w:r>
        <w:rPr>
          <w:b/>
        </w:rPr>
        <w:t xml:space="preserve">Tulos</w:t>
      </w:r>
    </w:p>
    <w:p>
      <w:r>
        <w:t xml:space="preserve">Hampaan ja leukaluun välinen yhteys on esimerkki minkälaisesta yhteydestä?</w:t>
      </w:r>
    </w:p>
    <w:p>
      <w:r>
        <w:rPr>
          <w:b/>
        </w:rPr>
        <w:t xml:space="preserve">Tulos</w:t>
      </w:r>
    </w:p>
    <w:p>
      <w:r>
        <w:t xml:space="preserve">Hampaan ja sen leukaluuhun kiinnittyvän hylsyn välinen yhteys on esimerkki minkälaisesta yhteydestä?</w:t>
      </w:r>
    </w:p>
    <w:p>
      <w:r>
        <w:rPr>
          <w:b/>
        </w:rPr>
        <w:t xml:space="preserve">Tulos</w:t>
      </w:r>
    </w:p>
    <w:p>
      <w:r>
        <w:t xml:space="preserve">Hampaan ja leukaluun välinen yhteys on esimerkki minkä tyyppisestä nivelestä?</w:t>
      </w:r>
    </w:p>
    <w:p>
      <w:r>
        <w:rPr>
          <w:b/>
        </w:rPr>
        <w:t xml:space="preserve">Esimerkki 7.4248</w:t>
      </w:r>
    </w:p>
    <w:p>
      <w:r>
        <w:t xml:space="preserve">Milloin Charmedin ensimmäinen jakso esitettiin?</w:t>
      </w:r>
    </w:p>
    <w:p>
      <w:r>
        <w:rPr>
          <w:b/>
        </w:rPr>
        <w:t xml:space="preserve">Tulos</w:t>
      </w:r>
    </w:p>
    <w:p>
      <w:r>
        <w:t xml:space="preserve">Milloin vuoden 1998 tv-sarjan Charmed ensimmäinen jakso esitettiin?</w:t>
      </w:r>
    </w:p>
    <w:p>
      <w:r>
        <w:rPr>
          <w:b/>
        </w:rPr>
        <w:t xml:space="preserve">Tulos</w:t>
      </w:r>
    </w:p>
    <w:p>
      <w:r>
        <w:t xml:space="preserve">Milloin vuoden 2018 tv-sarjan Charmed ensimmäinen jakso esitettiin?</w:t>
      </w:r>
    </w:p>
    <w:p>
      <w:r>
        <w:rPr>
          <w:b/>
        </w:rPr>
        <w:t xml:space="preserve">Esimerkki 7.4249</w:t>
      </w:r>
    </w:p>
    <w:p>
      <w:r>
        <w:t xml:space="preserve">Mistä sukunimi bourque tulee?</w:t>
      </w:r>
    </w:p>
    <w:p>
      <w:r>
        <w:rPr>
          <w:b/>
        </w:rPr>
        <w:t xml:space="preserve">Tulos</w:t>
      </w:r>
    </w:p>
    <w:p>
      <w:r>
        <w:t xml:space="preserve">Miltä alueelta sukunimi bourque on peräisin?</w:t>
      </w:r>
    </w:p>
    <w:p>
      <w:r>
        <w:rPr>
          <w:b/>
        </w:rPr>
        <w:t xml:space="preserve">Tulos</w:t>
      </w:r>
    </w:p>
    <w:p>
      <w:r>
        <w:t xml:space="preserve">Mistä sanasta sukunimi Bourque tulee?</w:t>
      </w:r>
    </w:p>
    <w:p>
      <w:r>
        <w:rPr>
          <w:b/>
        </w:rPr>
        <w:t xml:space="preserve">Esimerkki 7.4250</w:t>
      </w:r>
    </w:p>
    <w:p>
      <w:r>
        <w:t xml:space="preserve">Kuka teki kappaleen i need a hero?</w:t>
      </w:r>
    </w:p>
    <w:p>
      <w:r>
        <w:rPr>
          <w:b/>
        </w:rPr>
        <w:t xml:space="preserve">Tulos</w:t>
      </w:r>
    </w:p>
    <w:p>
      <w:r>
        <w:t xml:space="preserve">Kuka lauloi kappaleen Holding Out for a Hero?</w:t>
      </w:r>
    </w:p>
    <w:p>
      <w:r>
        <w:rPr>
          <w:b/>
        </w:rPr>
        <w:t xml:space="preserve">Tulos</w:t>
      </w:r>
    </w:p>
    <w:p>
      <w:r>
        <w:t xml:space="preserve">Kuka tuotti kappaleen Holding Out for a Hero?</w:t>
      </w:r>
    </w:p>
    <w:p>
      <w:r>
        <w:rPr>
          <w:b/>
        </w:rPr>
        <w:t xml:space="preserve">Tulos</w:t>
      </w:r>
    </w:p>
    <w:p>
      <w:r>
        <w:t xml:space="preserve">Kuka kirjoitti kappaleen Holding Out for a Hero?</w:t>
      </w:r>
    </w:p>
    <w:p>
      <w:r>
        <w:rPr>
          <w:b/>
        </w:rPr>
        <w:t xml:space="preserve">Esimerkki 7.4251</w:t>
      </w:r>
    </w:p>
    <w:p>
      <w:r>
        <w:t xml:space="preserve">Kuka on Ontarion virallisen opposition nykyinen johtaja?</w:t>
      </w:r>
    </w:p>
    <w:p>
      <w:r>
        <w:rPr>
          <w:b/>
        </w:rPr>
        <w:t xml:space="preserve">Tulos</w:t>
      </w:r>
    </w:p>
    <w:p>
      <w:r>
        <w:t xml:space="preserve">Kuka oli Ontarion virallisen opposition 36. johtaja?</w:t>
      </w:r>
    </w:p>
    <w:p>
      <w:r>
        <w:rPr>
          <w:b/>
        </w:rPr>
        <w:t xml:space="preserve">Tulos</w:t>
      </w:r>
    </w:p>
    <w:p>
      <w:r>
        <w:t xml:space="preserve">Kuka oli Ontarion virallisen opposition 35. johtaja?</w:t>
      </w:r>
    </w:p>
    <w:p>
      <w:r>
        <w:rPr>
          <w:b/>
        </w:rPr>
        <w:t xml:space="preserve">Tulos</w:t>
      </w:r>
    </w:p>
    <w:p>
      <w:r>
        <w:t xml:space="preserve">Kuka oli Ontarion virallisen opposition 34. johtaja?</w:t>
      </w:r>
    </w:p>
    <w:p>
      <w:r>
        <w:rPr>
          <w:b/>
        </w:rPr>
        <w:t xml:space="preserve">Esimerkki 7.4252</w:t>
      </w:r>
    </w:p>
    <w:p>
      <w:r>
        <w:t xml:space="preserve">Missä otsonikerros sijaitsee ilmakehässä?</w:t>
      </w:r>
    </w:p>
    <w:p>
      <w:r>
        <w:rPr>
          <w:b/>
        </w:rPr>
        <w:t xml:space="preserve">Tulos</w:t>
      </w:r>
    </w:p>
    <w:p>
      <w:r>
        <w:t xml:space="preserve">Millä alueella otsonikerros sijaitsee ilmakehässä?</w:t>
      </w:r>
    </w:p>
    <w:p>
      <w:r>
        <w:rPr>
          <w:b/>
        </w:rPr>
        <w:t xml:space="preserve">Tulos</w:t>
      </w:r>
    </w:p>
    <w:p>
      <w:r>
        <w:t xml:space="preserve">Missä stratosfäärin osassa ilmakehän otsonikerros sijaitsee?</w:t>
      </w:r>
    </w:p>
    <w:p>
      <w:r>
        <w:rPr>
          <w:b/>
        </w:rPr>
        <w:t xml:space="preserve">Esimerkki 7.4253</w:t>
      </w:r>
    </w:p>
    <w:p>
      <w:r>
        <w:t xml:space="preserve">Kuka oli viime vuoden mvp super bowlissa?</w:t>
      </w:r>
    </w:p>
    <w:p>
      <w:r>
        <w:rPr>
          <w:b/>
        </w:rPr>
        <w:t xml:space="preserve">Tulos</w:t>
      </w:r>
    </w:p>
    <w:p>
      <w:r>
        <w:t xml:space="preserve">Kuka oli mvp vuoden 2017 super bowlissa?</w:t>
      </w:r>
    </w:p>
    <w:p>
      <w:r>
        <w:rPr>
          <w:b/>
        </w:rPr>
        <w:t xml:space="preserve">Tulos</w:t>
      </w:r>
    </w:p>
    <w:p>
      <w:r>
        <w:t xml:space="preserve">Kuka oli mvp vuoden 2016 super bowlissa?</w:t>
      </w:r>
    </w:p>
    <w:p>
      <w:r>
        <w:rPr>
          <w:b/>
        </w:rPr>
        <w:t xml:space="preserve">Tulos</w:t>
      </w:r>
    </w:p>
    <w:p>
      <w:r>
        <w:t xml:space="preserve">Kuka oli mvp vuoden 2015 super bowlissa?</w:t>
      </w:r>
    </w:p>
    <w:p>
      <w:r>
        <w:rPr>
          <w:b/>
        </w:rPr>
        <w:t xml:space="preserve">Esimerkki 7.4254</w:t>
      </w:r>
    </w:p>
    <w:p>
      <w:r>
        <w:t xml:space="preserve">Kuka on Johns Hopkinsin sairaalan perustaja?</w:t>
      </w:r>
    </w:p>
    <w:p>
      <w:r>
        <w:rPr>
          <w:b/>
        </w:rPr>
        <w:t xml:space="preserve">Tulos</w:t>
      </w:r>
    </w:p>
    <w:p>
      <w:r>
        <w:t xml:space="preserve">Mikä oli Johns Hopkinsin sairaalan perustajaryhmän nimi?</w:t>
      </w:r>
    </w:p>
    <w:p>
      <w:r>
        <w:rPr>
          <w:b/>
        </w:rPr>
        <w:t xml:space="preserve">Tulos</w:t>
      </w:r>
    </w:p>
    <w:p>
      <w:r>
        <w:t xml:space="preserve">Ketkä olivat Johns Hopkinsin sairaalan perustajia?</w:t>
      </w:r>
    </w:p>
    <w:p>
      <w:r>
        <w:rPr>
          <w:b/>
        </w:rPr>
        <w:t xml:space="preserve">Esimerkki 7.4255</w:t>
      </w:r>
    </w:p>
    <w:p>
      <w:r>
        <w:t xml:space="preserve">Missä hapsuliskot elävät Australiassa?</w:t>
      </w:r>
    </w:p>
    <w:p>
      <w:r>
        <w:rPr>
          <w:b/>
        </w:rPr>
        <w:t xml:space="preserve">Tulos</w:t>
      </w:r>
    </w:p>
    <w:p>
      <w:r>
        <w:t xml:space="preserve">Missä hapsuliskot elävät pääasiassa Australiassa?</w:t>
      </w:r>
    </w:p>
    <w:p>
      <w:r>
        <w:rPr>
          <w:b/>
        </w:rPr>
        <w:t xml:space="preserve">Tulos</w:t>
      </w:r>
    </w:p>
    <w:p>
      <w:r>
        <w:t xml:space="preserve">Missä hapsukaulaliskot elävät harvoin Australiassa?</w:t>
      </w:r>
    </w:p>
    <w:p>
      <w:r>
        <w:rPr>
          <w:b/>
        </w:rPr>
        <w:t xml:space="preserve">Esimerkki 7.4256</w:t>
      </w:r>
    </w:p>
    <w:p>
      <w:r>
        <w:t xml:space="preserve">Kuka näyttelee Lilyä sarjassa Kuinka tapasin äitisi?</w:t>
      </w:r>
    </w:p>
    <w:p>
      <w:r>
        <w:rPr>
          <w:b/>
        </w:rPr>
        <w:t xml:space="preserve">Tulos</w:t>
      </w:r>
    </w:p>
    <w:p>
      <w:r>
        <w:t xml:space="preserve">Kuka näyttelee aikuista Lilyä sarjassa Kuinka tapasin äitisi?</w:t>
      </w:r>
    </w:p>
    <w:p>
      <w:r>
        <w:rPr>
          <w:b/>
        </w:rPr>
        <w:t xml:space="preserve">Tulos</w:t>
      </w:r>
    </w:p>
    <w:p>
      <w:r>
        <w:t xml:space="preserve">Kuka näyttelee 11-vuotiasta Lilyä sarjassa Kuinka tapasin äitisi?</w:t>
      </w:r>
    </w:p>
    <w:p>
      <w:r>
        <w:rPr>
          <w:b/>
        </w:rPr>
        <w:t xml:space="preserve">Tulos</w:t>
      </w:r>
    </w:p>
    <w:p>
      <w:r>
        <w:t xml:space="preserve">Kuka näyttelee 7-vuotiasta Lilyä sarjassa Kuinka tapasin äitisi?</w:t>
      </w:r>
    </w:p>
    <w:p>
      <w:r>
        <w:rPr>
          <w:b/>
        </w:rPr>
        <w:t xml:space="preserve">Esimerkki 7.4257</w:t>
      </w:r>
    </w:p>
    <w:p>
      <w:r>
        <w:t xml:space="preserve">Milloin Charlie ja suklaatehdas -elokuva tehtiin?</w:t>
      </w:r>
    </w:p>
    <w:p>
      <w:r>
        <w:rPr>
          <w:b/>
        </w:rPr>
        <w:t xml:space="preserve">Tulos</w:t>
      </w:r>
    </w:p>
    <w:p>
      <w:r>
        <w:t xml:space="preserve">Milloin Tim Burtonin ohjaaman Charlie ja suklaatehdas -elokuvan kuvaukset alkoivat?</w:t>
      </w:r>
    </w:p>
    <w:p>
      <w:r>
        <w:rPr>
          <w:b/>
        </w:rPr>
        <w:t xml:space="preserve">Tulos</w:t>
      </w:r>
    </w:p>
    <w:p>
      <w:r>
        <w:t xml:space="preserve">Milloin Tim Burtonin ohjaama Charlie ja suklaatehdas -elokuva sai ensi-iltansa Yhdysvalloissa?</w:t>
      </w:r>
    </w:p>
    <w:p>
      <w:r>
        <w:rPr>
          <w:b/>
        </w:rPr>
        <w:t xml:space="preserve">Tulos</w:t>
      </w:r>
    </w:p>
    <w:p>
      <w:r>
        <w:t xml:space="preserve">Milloin Charlie ja suklaatehdas -elokuvaan perustuvan Willy Wonka ja suklaatehdas -elokuvan kuvaukset alkoivat?</w:t>
      </w:r>
    </w:p>
    <w:p>
      <w:r>
        <w:rPr>
          <w:b/>
        </w:rPr>
        <w:t xml:space="preserve">Tulos</w:t>
      </w:r>
    </w:p>
    <w:p>
      <w:r>
        <w:t xml:space="preserve">Milloin Charlie ja suklaatehdas -elokuvaan perustuva Willy Wonka ja suklaatehdas -elokuva julkaistiin ensimmäisen kerran?</w:t>
      </w:r>
    </w:p>
    <w:p>
      <w:r>
        <w:rPr>
          <w:b/>
        </w:rPr>
        <w:t xml:space="preserve">Tulos</w:t>
      </w:r>
    </w:p>
    <w:p>
      <w:r>
        <w:t xml:space="preserve">Milloin Charlie ja suklaatehdas -elokuvaan perustuvan Willy Wonka ja suklaatehdas -elokuvan kuvaukset päättyivät?</w:t>
      </w:r>
    </w:p>
    <w:p>
      <w:r>
        <w:rPr>
          <w:b/>
        </w:rPr>
        <w:t xml:space="preserve">Tulos</w:t>
      </w:r>
    </w:p>
    <w:p>
      <w:r>
        <w:t xml:space="preserve">Milloin Tim Burtonin ohjaaman Charlie ja suklaatehdas -elokuvan kuvaukset päättyivät?</w:t>
      </w:r>
    </w:p>
    <w:p>
      <w:r>
        <w:rPr>
          <w:b/>
        </w:rPr>
        <w:t xml:space="preserve">Esimerkki 7.4258</w:t>
      </w:r>
    </w:p>
    <w:p>
      <w:r>
        <w:t xml:space="preserve">Kuinka monta kuuta Jupiterilla on kiertoradallaan?</w:t>
      </w:r>
    </w:p>
    <w:p>
      <w:r>
        <w:rPr>
          <w:b/>
        </w:rPr>
        <w:t xml:space="preserve">Tulos</w:t>
      </w:r>
    </w:p>
    <w:p>
      <w:r>
        <w:t xml:space="preserve">Kuinka monta kuuta Jupiterilla on kiertoradallaan yhteensä?</w:t>
      </w:r>
    </w:p>
    <w:p>
      <w:r>
        <w:rPr>
          <w:b/>
        </w:rPr>
        <w:t xml:space="preserve">Tulos</w:t>
      </w:r>
    </w:p>
    <w:p>
      <w:r>
        <w:t xml:space="preserve">Kuinka monta Galilein kuuta Jupiterilla on kiertoradallaan?</w:t>
      </w:r>
    </w:p>
    <w:p>
      <w:r>
        <w:rPr>
          <w:b/>
        </w:rPr>
        <w:t xml:space="preserve">Esimerkki 7.4259</w:t>
      </w:r>
    </w:p>
    <w:p>
      <w:r>
        <w:t xml:space="preserve">Kuka lauloi San Franciscon kukkia hiuksissasi?</w:t>
      </w:r>
    </w:p>
    <w:p>
      <w:r>
        <w:rPr>
          <w:b/>
        </w:rPr>
        <w:t xml:space="preserve">Tulos</w:t>
      </w:r>
    </w:p>
    <w:p>
      <w:r>
        <w:t xml:space="preserve">Kuka Jacksonvillestä lauloi San Franciscon kukkia hiuksissasi vuonna 1967?</w:t>
      </w:r>
    </w:p>
    <w:p>
      <w:r>
        <w:rPr>
          <w:b/>
        </w:rPr>
        <w:t xml:space="preserve">Tulos</w:t>
      </w:r>
    </w:p>
    <w:p>
      <w:r>
        <w:t xml:space="preserve">Kuka Pariisista lauloi San Franciscossa kukkia hiuksissasi vuonna 1967?</w:t>
      </w:r>
    </w:p>
    <w:p>
      <w:r>
        <w:rPr>
          <w:b/>
        </w:rPr>
        <w:t xml:space="preserve">Tulos</w:t>
      </w:r>
    </w:p>
    <w:p>
      <w:r>
        <w:t xml:space="preserve">Kuka Epsomista lauloi San Franciscon kukkia hiuksissasi vuonna 1967?</w:t>
      </w:r>
    </w:p>
    <w:p>
      <w:r>
        <w:rPr>
          <w:b/>
        </w:rPr>
        <w:t xml:space="preserve">Tulos</w:t>
      </w:r>
    </w:p>
    <w:p>
      <w:r>
        <w:t xml:space="preserve">Kuka seattlelaisista lauloi San Franciscon kukkia hiuksissasi vuonna 1968?</w:t>
      </w:r>
    </w:p>
    <w:p>
      <w:r>
        <w:rPr>
          <w:b/>
        </w:rPr>
        <w:t xml:space="preserve">Tulos</w:t>
      </w:r>
    </w:p>
    <w:p>
      <w:r>
        <w:t xml:space="preserve">Kuka lauloi san francisco flowers in your hair vuonna 1995?</w:t>
      </w:r>
    </w:p>
    <w:p>
      <w:r>
        <w:rPr>
          <w:b/>
        </w:rPr>
        <w:t xml:space="preserve">Tulos</w:t>
      </w:r>
    </w:p>
    <w:p>
      <w:r>
        <w:t xml:space="preserve">Kuka englantilainen lauloi San Franciscon kukkia hiuksissasi vuonna 1968?</w:t>
      </w:r>
    </w:p>
    <w:p>
      <w:r>
        <w:rPr>
          <w:b/>
        </w:rPr>
        <w:t xml:space="preserve">Tulos</w:t>
      </w:r>
    </w:p>
    <w:p>
      <w:r>
        <w:t xml:space="preserve">Kuka lauloi San Franciscon kukkia hiuksissasi vuonna 2001?</w:t>
      </w:r>
    </w:p>
    <w:p>
      <w:r>
        <w:rPr>
          <w:b/>
        </w:rPr>
        <w:t xml:space="preserve">Esimerkki 7.4260</w:t>
      </w:r>
    </w:p>
    <w:p>
      <w:r>
        <w:t xml:space="preserve">Kuka tekee batmanin äänen lego-elokuvassa?</w:t>
      </w:r>
    </w:p>
    <w:p>
      <w:r>
        <w:rPr>
          <w:b/>
        </w:rPr>
        <w:t xml:space="preserve">Tulos</w:t>
      </w:r>
    </w:p>
    <w:p>
      <w:r>
        <w:t xml:space="preserve">Kuka tekee Batmanin äänen The Lego Batman Movie -elokuvassa?</w:t>
      </w:r>
    </w:p>
    <w:p>
      <w:r>
        <w:rPr>
          <w:b/>
        </w:rPr>
        <w:t xml:space="preserve">Tulos</w:t>
      </w:r>
    </w:p>
    <w:p>
      <w:r>
        <w:t xml:space="preserve">Kuka tekee Batmanin äänen vuoden 2014 The Lego Movie -elokuvassa?</w:t>
      </w:r>
    </w:p>
    <w:p>
      <w:r>
        <w:rPr>
          <w:b/>
        </w:rPr>
        <w:t xml:space="preserve">Tulos</w:t>
      </w:r>
    </w:p>
    <w:p>
      <w:r>
        <w:t xml:space="preserve">Kuka tekee Batmanin äänen vuonna 2014 ilmestyneessä elokuvassa The Lego Movie 2: The Second Part?</w:t>
      </w:r>
    </w:p>
    <w:p>
      <w:r>
        <w:rPr>
          <w:b/>
        </w:rPr>
        <w:t xml:space="preserve">Esimerkki 7.4261</w:t>
      </w:r>
    </w:p>
    <w:p>
      <w:r>
        <w:t xml:space="preserve">Kuinka suurella osalla Yhdysvaltojen väestöstä on tohtorin tutkinto?</w:t>
      </w:r>
    </w:p>
    <w:p>
      <w:r>
        <w:rPr>
          <w:b/>
        </w:rPr>
        <w:t xml:space="preserve">Tulos</w:t>
      </w:r>
    </w:p>
    <w:p>
      <w:r>
        <w:t xml:space="preserve">Kuinka suurella osalla 25-30-vuotiaista Yhdysvaltojen väestöstä on tohtorin tutkinto?</w:t>
      </w:r>
    </w:p>
    <w:p>
      <w:r>
        <w:rPr>
          <w:b/>
        </w:rPr>
        <w:t xml:space="preserve">Tulos</w:t>
      </w:r>
    </w:p>
    <w:p>
      <w:r>
        <w:t xml:space="preserve">Kuinka suurella osalla 25-vuotiaista ja sitä vanhemmista Yhdysvaltojen väestöstä on tohtorin tutkinto?</w:t>
      </w:r>
    </w:p>
    <w:p>
      <w:r>
        <w:rPr>
          <w:b/>
        </w:rPr>
        <w:t xml:space="preserve">Esimerkki 7.4262</w:t>
      </w:r>
    </w:p>
    <w:p>
      <w:r>
        <w:t xml:space="preserve">Milloin kesäaika otettiin käyttöön Australiassa?</w:t>
      </w:r>
    </w:p>
    <w:p>
      <w:r>
        <w:rPr>
          <w:b/>
        </w:rPr>
        <w:t xml:space="preserve">Tulos</w:t>
      </w:r>
    </w:p>
    <w:p>
      <w:r>
        <w:t xml:space="preserve">Milloin kesäaika alkoi Australian historiassa?</w:t>
      </w:r>
    </w:p>
    <w:p>
      <w:r>
        <w:rPr>
          <w:b/>
        </w:rPr>
        <w:t xml:space="preserve">Tulos</w:t>
      </w:r>
    </w:p>
    <w:p>
      <w:r>
        <w:t xml:space="preserve">Mistä lähtien kesäaika on alkanut ainakin yhdessä Australian osavaltiossa?</w:t>
      </w:r>
    </w:p>
    <w:p>
      <w:r>
        <w:rPr>
          <w:b/>
        </w:rPr>
        <w:t xml:space="preserve">Tulos</w:t>
      </w:r>
    </w:p>
    <w:p>
      <w:r>
        <w:t xml:space="preserve">Milloin kesäaika otettiin käyttöön kaikissa Australian osavaltioissa?</w:t>
      </w:r>
    </w:p>
    <w:p>
      <w:r>
        <w:rPr>
          <w:b/>
        </w:rPr>
        <w:t xml:space="preserve">Esimerkki 7.4263</w:t>
      </w:r>
    </w:p>
    <w:p>
      <w:r>
        <w:t xml:space="preserve">Milloin Toronto voitti viimeksi Grey Cupin?</w:t>
      </w:r>
    </w:p>
    <w:p>
      <w:r>
        <w:rPr>
          <w:b/>
        </w:rPr>
        <w:t xml:space="preserve">Tulos</w:t>
      </w:r>
    </w:p>
    <w:p>
      <w:r>
        <w:t xml:space="preserve">Milloin toronto voitti viimeksi grey cupin, vuodesta 2017 lähtien?</w:t>
      </w:r>
    </w:p>
    <w:p>
      <w:r>
        <w:rPr>
          <w:b/>
        </w:rPr>
        <w:t xml:space="preserve">Tulos</w:t>
      </w:r>
    </w:p>
    <w:p>
      <w:r>
        <w:t xml:space="preserve">Milloin toronto voitti viimeksi grey cupin, vuodesta 2016 alkaen?</w:t>
      </w:r>
    </w:p>
    <w:p>
      <w:r>
        <w:rPr>
          <w:b/>
        </w:rPr>
        <w:t xml:space="preserve">Tulos</w:t>
      </w:r>
    </w:p>
    <w:p>
      <w:r>
        <w:t xml:space="preserve">Milloin toronto voitti viimeksi grey cupin, vuodesta 2015 lähtien?</w:t>
      </w:r>
    </w:p>
    <w:p>
      <w:r>
        <w:rPr>
          <w:b/>
        </w:rPr>
        <w:t xml:space="preserve">Esimerkki 7.4264</w:t>
      </w:r>
    </w:p>
    <w:p>
      <w:r>
        <w:t xml:space="preserve">Milloin kakkosen kolmas jakso tulee ulos?</w:t>
      </w:r>
    </w:p>
    <w:p>
      <w:r>
        <w:rPr>
          <w:b/>
        </w:rPr>
        <w:t xml:space="preserve">Tulos</w:t>
      </w:r>
    </w:p>
    <w:p>
      <w:r>
        <w:t xml:space="preserve">Milloin ilmestyy kakkosen 1. kauden 3. jakso?</w:t>
      </w:r>
    </w:p>
    <w:p>
      <w:r>
        <w:rPr>
          <w:b/>
        </w:rPr>
        <w:t xml:space="preserve">Tulos</w:t>
      </w:r>
    </w:p>
    <w:p>
      <w:r>
        <w:t xml:space="preserve">Milloin ilmestyy kakkosen 2. kauden 3. jakso?</w:t>
      </w:r>
    </w:p>
    <w:p>
      <w:r>
        <w:rPr>
          <w:b/>
        </w:rPr>
        <w:t xml:space="preserve">Tulos</w:t>
      </w:r>
    </w:p>
    <w:p>
      <w:r>
        <w:t xml:space="preserve">Milloin ilmestyy kakkosen 3. kauden 3. jakso?</w:t>
      </w:r>
    </w:p>
    <w:p>
      <w:r>
        <w:rPr>
          <w:b/>
        </w:rPr>
        <w:t xml:space="preserve">Esimerkki 7.4265</w:t>
      </w:r>
    </w:p>
    <w:p>
      <w:r>
        <w:t xml:space="preserve">Milloin viimeksi Houston voitti World Seriesin?</w:t>
      </w:r>
    </w:p>
    <w:p>
      <w:r>
        <w:rPr>
          <w:b/>
        </w:rPr>
        <w:t xml:space="preserve">Tulos</w:t>
      </w:r>
    </w:p>
    <w:p>
      <w:r>
        <w:t xml:space="preserve">Milloin viimeksi Houston voitti World Seriesin?</w:t>
      </w:r>
    </w:p>
    <w:p>
      <w:r>
        <w:rPr>
          <w:b/>
        </w:rPr>
        <w:t xml:space="preserve">Tulos</w:t>
      </w:r>
    </w:p>
    <w:p>
      <w:r>
        <w:t xml:space="preserve">Milloin viimeksi Houston voitti World Seriesin?</w:t>
      </w:r>
    </w:p>
    <w:p>
      <w:r>
        <w:rPr>
          <w:b/>
        </w:rPr>
        <w:t xml:space="preserve">Esimerkki 7.4266</w:t>
      </w:r>
    </w:p>
    <w:p>
      <w:r>
        <w:t xml:space="preserve">Milloin Intian perustuslakiin lisättiin perusvelvoitteet?</w:t>
      </w:r>
    </w:p>
    <w:p>
      <w:r>
        <w:rPr>
          <w:b/>
        </w:rPr>
        <w:t xml:space="preserve">Tulos</w:t>
      </w:r>
    </w:p>
    <w:p>
      <w:r>
        <w:t xml:space="preserve">Milloin kymmenen alkuperäistä perusvelvollisuutta hyväksyttiin ja lisättiin Intian perustuslakiin?</w:t>
      </w:r>
    </w:p>
    <w:p>
      <w:r>
        <w:rPr>
          <w:b/>
        </w:rPr>
        <w:t xml:space="preserve">Tulos</w:t>
      </w:r>
    </w:p>
    <w:p>
      <w:r>
        <w:t xml:space="preserve">Milloin Intian perustuslakiin lisättiin ja pantiin täytäntöön uusi perusvelvollisuus, jolloin perusvelvollisuuksien määrä nousi yhteentoista?</w:t>
      </w:r>
    </w:p>
    <w:p>
      <w:r>
        <w:rPr>
          <w:b/>
        </w:rPr>
        <w:t xml:space="preserve">Tulos</w:t>
      </w:r>
    </w:p>
    <w:p>
      <w:r>
        <w:t xml:space="preserve">Milloin Intian perustuslain kymmenen alkuperäistä perusvelvollisuutta tulivat voimaan?</w:t>
      </w:r>
    </w:p>
    <w:p>
      <w:r>
        <w:rPr>
          <w:b/>
        </w:rPr>
        <w:t xml:space="preserve">Esimerkki 7.4267</w:t>
      </w:r>
    </w:p>
    <w:p>
      <w:r>
        <w:t xml:space="preserve">Kuka voitti ranji trophy 2018 krikettiturnauksen?</w:t>
      </w:r>
    </w:p>
    <w:p>
      <w:r>
        <w:rPr>
          <w:b/>
        </w:rPr>
        <w:t xml:space="preserve">Tulos</w:t>
      </w:r>
    </w:p>
    <w:p>
      <w:r>
        <w:t xml:space="preserve">Kuka voitti kauden 2017-18 Ranji-tropiikin?</w:t>
      </w:r>
    </w:p>
    <w:p>
      <w:r>
        <w:rPr>
          <w:b/>
        </w:rPr>
        <w:t xml:space="preserve">Tulos</w:t>
      </w:r>
    </w:p>
    <w:p>
      <w:r>
        <w:t xml:space="preserve">Kuka voitti Ranji-pokaalin kaudella 2018-19?</w:t>
      </w:r>
    </w:p>
    <w:p>
      <w:r>
        <w:rPr>
          <w:b/>
        </w:rPr>
        <w:t xml:space="preserve">Esimerkki 7.4268</w:t>
      </w:r>
    </w:p>
    <w:p>
      <w:r>
        <w:t xml:space="preserve">Kuka kirjoitti, että joulupukki on tulossa kaupunkiin?</w:t>
      </w:r>
    </w:p>
    <w:p>
      <w:r>
        <w:rPr>
          <w:b/>
        </w:rPr>
        <w:t xml:space="preserve">Tulos</w:t>
      </w:r>
    </w:p>
    <w:p>
      <w:r>
        <w:t xml:space="preserve">Kuka kirjoitti laulun "Santa Claus Is Comin' to Town"?</w:t>
      </w:r>
    </w:p>
    <w:p>
      <w:r>
        <w:rPr>
          <w:b/>
        </w:rPr>
        <w:t xml:space="preserve">Tulos</w:t>
      </w:r>
    </w:p>
    <w:p>
      <w:r>
        <w:t xml:space="preserve">Kuka kirjoitti elokuvan Santa Claus is Comin' to Town?</w:t>
      </w:r>
    </w:p>
    <w:p>
      <w:r>
        <w:rPr>
          <w:b/>
        </w:rPr>
        <w:t xml:space="preserve">Esimerkki 7.4269</w:t>
      </w:r>
    </w:p>
    <w:p>
      <w:r>
        <w:t xml:space="preserve">Milloin Anaheim Angels voitti World Seriesin?</w:t>
      </w:r>
    </w:p>
    <w:p>
      <w:r>
        <w:rPr>
          <w:b/>
        </w:rPr>
        <w:t xml:space="preserve">Tulos</w:t>
      </w:r>
    </w:p>
    <w:p>
      <w:r>
        <w:t xml:space="preserve">Minä päivänä Anaheim Angels voitti World Seriesin?</w:t>
      </w:r>
    </w:p>
    <w:p>
      <w:r>
        <w:rPr>
          <w:b/>
        </w:rPr>
        <w:t xml:space="preserve">Tulos</w:t>
      </w:r>
    </w:p>
    <w:p>
      <w:r>
        <w:t xml:space="preserve">Missä ottelusarjassa Anaheim Angels voitti World Seriesin?</w:t>
      </w:r>
    </w:p>
    <w:p>
      <w:r>
        <w:rPr>
          <w:b/>
        </w:rPr>
        <w:t xml:space="preserve">Esimerkki 7.4270</w:t>
      </w:r>
    </w:p>
    <w:p>
      <w:r>
        <w:t xml:space="preserve">Kuka näytteli Nelson Mandelaa vuoden 2013 elokuvassa?</w:t>
      </w:r>
    </w:p>
    <w:p>
      <w:r>
        <w:rPr>
          <w:b/>
        </w:rPr>
        <w:t xml:space="preserve">Tulos</w:t>
      </w:r>
    </w:p>
    <w:p>
      <w:r>
        <w:t xml:space="preserve">Kuka näytteli Nelson Mandelaa vanhempana aikuisena vuoden 2013 elokuvassa?</w:t>
      </w:r>
    </w:p>
    <w:p>
      <w:r>
        <w:rPr>
          <w:b/>
        </w:rPr>
        <w:t xml:space="preserve">Tulos</w:t>
      </w:r>
    </w:p>
    <w:p>
      <w:r>
        <w:t xml:space="preserve">Kuka näytteli Nelson Mandelaa 16-23-vuotiaana vuoden 2013 elokuvassa?</w:t>
      </w:r>
    </w:p>
    <w:p>
      <w:r>
        <w:rPr>
          <w:b/>
        </w:rPr>
        <w:t xml:space="preserve">Tulos</w:t>
      </w:r>
    </w:p>
    <w:p>
      <w:r>
        <w:t xml:space="preserve">Kuka näytteli Nelson Mandelaa 7-9-vuotiaana vuoden 2013 elokuvassa?</w:t>
      </w:r>
    </w:p>
    <w:p>
      <w:r>
        <w:rPr>
          <w:b/>
        </w:rPr>
        <w:t xml:space="preserve">Esimerkki 7.4271</w:t>
      </w:r>
    </w:p>
    <w:p>
      <w:r>
        <w:t xml:space="preserve">Kirjoita kahden chahamanas-dynastian kuninkaan nimi?</w:t>
      </w:r>
    </w:p>
    <w:p>
      <w:r>
        <w:rPr>
          <w:b/>
        </w:rPr>
        <w:t xml:space="preserve">Tulos</w:t>
      </w:r>
    </w:p>
    <w:p>
      <w:r>
        <w:t xml:space="preserve">Kirjoita kahden chahamanas-dynastian kahden varhaisimman kuninkaan nimi?</w:t>
      </w:r>
    </w:p>
    <w:p>
      <w:r>
        <w:rPr>
          <w:b/>
        </w:rPr>
        <w:t xml:space="preserve">Tulos</w:t>
      </w:r>
    </w:p>
    <w:p>
      <w:r>
        <w:t xml:space="preserve">Kirjoita kahden viimeisimmän chahamanas-dynastian kuninkaan nimi?</w:t>
      </w:r>
    </w:p>
    <w:p>
      <w:r>
        <w:rPr>
          <w:b/>
        </w:rPr>
        <w:t xml:space="preserve">Esimerkki 7.4272</w:t>
      </w:r>
    </w:p>
    <w:p>
      <w:r>
        <w:t xml:space="preserve">Suurin valkohai, joka on koskaan pyydetty vavalla ja kelalla?</w:t>
      </w:r>
    </w:p>
    <w:p>
      <w:r>
        <w:rPr>
          <w:b/>
        </w:rPr>
        <w:t xml:space="preserve">Tulos</w:t>
      </w:r>
    </w:p>
    <w:p>
      <w:r>
        <w:t xml:space="preserve">Kuka on pyydystänyt kaikkien aikojen suurimman valkohain vavalla ja kelalla?</w:t>
      </w:r>
    </w:p>
    <w:p>
      <w:r>
        <w:rPr>
          <w:b/>
        </w:rPr>
        <w:t xml:space="preserve">Tulos</w:t>
      </w:r>
    </w:p>
    <w:p>
      <w:r>
        <w:t xml:space="preserve">Missä pyydettiin suurin koskaan sauvalla ja kelalla pyydetty valkohai?</w:t>
      </w:r>
    </w:p>
    <w:p>
      <w:r>
        <w:rPr>
          <w:b/>
        </w:rPr>
        <w:t xml:space="preserve">Tulos</w:t>
      </w:r>
    </w:p>
    <w:p>
      <w:r>
        <w:t xml:space="preserve">Kuinka painava oli suurin koskaan vavalla ja kelalla pyydetty valkohai?</w:t>
      </w:r>
    </w:p>
    <w:p>
      <w:r>
        <w:rPr>
          <w:b/>
        </w:rPr>
        <w:t xml:space="preserve">Esimerkki 7.4273</w:t>
      </w:r>
    </w:p>
    <w:p>
      <w:r>
        <w:t xml:space="preserve">Minkä tyyppinen auto on Dodge Charger?</w:t>
      </w:r>
    </w:p>
    <w:p>
      <w:r>
        <w:rPr>
          <w:b/>
        </w:rPr>
        <w:t xml:space="preserve">Tulos</w:t>
      </w:r>
    </w:p>
    <w:p>
      <w:r>
        <w:t xml:space="preserve">Minkä luokan auto on Dodge Charger?</w:t>
      </w:r>
    </w:p>
    <w:p>
      <w:r>
        <w:rPr>
          <w:b/>
        </w:rPr>
        <w:t xml:space="preserve">Tulos</w:t>
      </w:r>
    </w:p>
    <w:p>
      <w:r>
        <w:t xml:space="preserve">Mikä on Dodge Chargerin korityyli?</w:t>
      </w:r>
    </w:p>
    <w:p>
      <w:r>
        <w:rPr>
          <w:b/>
        </w:rPr>
        <w:t xml:space="preserve">Esimerkki 7.4274</w:t>
      </w:r>
    </w:p>
    <w:p>
      <w:r>
        <w:t xml:space="preserve">Keitä ovat näyttelijät I feel pretty -elokuvassa?</w:t>
      </w:r>
    </w:p>
    <w:p>
      <w:r>
        <w:rPr>
          <w:b/>
        </w:rPr>
        <w:t xml:space="preserve">Tulos</w:t>
      </w:r>
    </w:p>
    <w:p>
      <w:r>
        <w:t xml:space="preserve">Kuka näyttelijä näyttelee Renee Bennettiä elokuvassa I feel pretty?</w:t>
      </w:r>
    </w:p>
    <w:p>
      <w:r>
        <w:rPr>
          <w:b/>
        </w:rPr>
        <w:t xml:space="preserve">Tulos</w:t>
      </w:r>
    </w:p>
    <w:p>
      <w:r>
        <w:t xml:space="preserve">Kuka näyttelijä näyttelee Avery LeClairea elokuvassa I feel pretty?</w:t>
      </w:r>
    </w:p>
    <w:p>
      <w:r>
        <w:rPr>
          <w:b/>
        </w:rPr>
        <w:t xml:space="preserve">Tulos</w:t>
      </w:r>
    </w:p>
    <w:p>
      <w:r>
        <w:t xml:space="preserve">Kuka näyttelijä näyttelee Mallorya elokuvassa I feel pretty?</w:t>
      </w:r>
    </w:p>
    <w:p>
      <w:r>
        <w:rPr>
          <w:b/>
        </w:rPr>
        <w:t xml:space="preserve">Tulos</w:t>
      </w:r>
    </w:p>
    <w:p>
      <w:r>
        <w:t xml:space="preserve">Kuka näyttelijä näyttelee Heleniä elokuvassa I feel pretty?</w:t>
      </w:r>
    </w:p>
    <w:p>
      <w:r>
        <w:rPr>
          <w:b/>
        </w:rPr>
        <w:t xml:space="preserve">Tulos</w:t>
      </w:r>
    </w:p>
    <w:p>
      <w:r>
        <w:t xml:space="preserve">Kuka näyttelijä näyttelee Lily LeClairea elokuvassa I feel pretty?</w:t>
      </w:r>
    </w:p>
    <w:p>
      <w:r>
        <w:rPr>
          <w:b/>
        </w:rPr>
        <w:t xml:space="preserve">Tulos</w:t>
      </w:r>
    </w:p>
    <w:p>
      <w:r>
        <w:t xml:space="preserve">Kuka näyttelijä esittää Viviania elokuvassa I feel pretty?</w:t>
      </w:r>
    </w:p>
    <w:p>
      <w:r>
        <w:rPr>
          <w:b/>
        </w:rPr>
        <w:t xml:space="preserve">Tulos</w:t>
      </w:r>
    </w:p>
    <w:p>
      <w:r>
        <w:t xml:space="preserve">Kuka näyttelijä esittää Tashaa elokuvassa I feel pretty?</w:t>
      </w:r>
    </w:p>
    <w:p>
      <w:r>
        <w:rPr>
          <w:b/>
        </w:rPr>
        <w:t xml:space="preserve">Esimerkki 7.4275</w:t>
      </w:r>
    </w:p>
    <w:p>
      <w:r>
        <w:t xml:space="preserve">Mitkä ovat Lincolnin muistomerkin kaiverrukset?</w:t>
      </w:r>
    </w:p>
    <w:p>
      <w:r>
        <w:rPr>
          <w:b/>
        </w:rPr>
        <w:t xml:space="preserve">Tulos</w:t>
      </w:r>
    </w:p>
    <w:p>
      <w:r>
        <w:t xml:space="preserve">Mitä kirjoituksia on Lincolnin muistomerkin friisissä, pylväskäytävän yläpuolella?</w:t>
      </w:r>
    </w:p>
    <w:p>
      <w:r>
        <w:rPr>
          <w:b/>
        </w:rPr>
        <w:t xml:space="preserve">Tulos</w:t>
      </w:r>
    </w:p>
    <w:p>
      <w:r>
        <w:t xml:space="preserve">Mitkä ovat Lincolnin muistomerkin sisällä olevat kaiverrukset?</w:t>
      </w:r>
    </w:p>
    <w:p>
      <w:r>
        <w:rPr>
          <w:b/>
        </w:rPr>
        <w:t xml:space="preserve">Esimerkki 7.4276</w:t>
      </w:r>
    </w:p>
    <w:p>
      <w:r>
        <w:t xml:space="preserve">Milloin Kanadaan rakennettiin ensimmäinen ydinvoimala?</w:t>
      </w:r>
    </w:p>
    <w:p>
      <w:r>
        <w:rPr>
          <w:b/>
        </w:rPr>
        <w:t xml:space="preserve">Tulos</w:t>
      </w:r>
    </w:p>
    <w:p>
      <w:r>
        <w:t xml:space="preserve">Milloin Kanadassa käynnistettiin ensimmäinen ydinvoimala?</w:t>
      </w:r>
    </w:p>
    <w:p>
      <w:r>
        <w:rPr>
          <w:b/>
        </w:rPr>
        <w:t xml:space="preserve">Tulos</w:t>
      </w:r>
    </w:p>
    <w:p>
      <w:r>
        <w:t xml:space="preserve">Milloin aloitettiin ensimmäisen Kanadaan rakennettavan ydinvoimalan suunnittelu?</w:t>
      </w:r>
    </w:p>
    <w:p>
      <w:r>
        <w:rPr>
          <w:b/>
        </w:rPr>
        <w:t xml:space="preserve">Esimerkki 7.4277</w:t>
      </w:r>
    </w:p>
    <w:p>
      <w:r>
        <w:t xml:space="preserve">Kuka nba-pelaaja on tehnyt eniten pisteitä?</w:t>
      </w:r>
    </w:p>
    <w:p>
      <w:r>
        <w:rPr>
          <w:b/>
        </w:rPr>
        <w:t xml:space="preserve">Tulos</w:t>
      </w:r>
    </w:p>
    <w:p>
      <w:r>
        <w:t xml:space="preserve">Kuka NBA-pelaaja on tehnyt urallaan eniten pisteitä?</w:t>
      </w:r>
    </w:p>
    <w:p>
      <w:r>
        <w:rPr>
          <w:b/>
        </w:rPr>
        <w:t xml:space="preserve">Tulos</w:t>
      </w:r>
    </w:p>
    <w:p>
      <w:r>
        <w:t xml:space="preserve">Kuka NBA-pelaaja on tehnyt eniten pisteitä yhdessä ottelussa?</w:t>
      </w:r>
    </w:p>
    <w:p>
      <w:r>
        <w:rPr>
          <w:b/>
        </w:rPr>
        <w:t xml:space="preserve">Tulos</w:t>
      </w:r>
    </w:p>
    <w:p>
      <w:r>
        <w:t xml:space="preserve">Kuka NBA-pelaaja on tehnyt eniten pisteitä kaudella 2014-2015?</w:t>
      </w:r>
    </w:p>
    <w:p>
      <w:r>
        <w:rPr>
          <w:b/>
        </w:rPr>
        <w:t xml:space="preserve">Tulos</w:t>
      </w:r>
    </w:p>
    <w:p>
      <w:r>
        <w:t xml:space="preserve">Kuka NBA-pelaaja on tehnyt eniten pisteitä kaudella 2015-2016?</w:t>
      </w:r>
    </w:p>
    <w:p>
      <w:r>
        <w:rPr>
          <w:b/>
        </w:rPr>
        <w:t xml:space="preserve">Tulos</w:t>
      </w:r>
    </w:p>
    <w:p>
      <w:r>
        <w:t xml:space="preserve">Kuka NBA-pelaaja on tehnyt eniten pisteitä kaudella 2016-2017?</w:t>
      </w:r>
    </w:p>
    <w:p>
      <w:r>
        <w:rPr>
          <w:b/>
        </w:rPr>
        <w:t xml:space="preserve">Tulos</w:t>
      </w:r>
    </w:p>
    <w:p>
      <w:r>
        <w:t xml:space="preserve">Kuka NBA-pelaaja on tehnyt eniten pisteitä yhdessä pudotuspeliottelussa?</w:t>
      </w:r>
    </w:p>
    <w:p>
      <w:r>
        <w:rPr>
          <w:b/>
        </w:rPr>
        <w:t xml:space="preserve">Esimerkki 7.4278</w:t>
      </w:r>
    </w:p>
    <w:p>
      <w:r>
        <w:t xml:space="preserve">Mikä ios on ipod touchin neljännessä sukupolvessa?</w:t>
      </w:r>
    </w:p>
    <w:p>
      <w:r>
        <w:rPr>
          <w:b/>
        </w:rPr>
        <w:t xml:space="preserve">Tulos</w:t>
      </w:r>
    </w:p>
    <w:p>
      <w:r>
        <w:t xml:space="preserve">Mikä iOS on alkuperäisessä iPod touchin 4. sukupolvessa?</w:t>
      </w:r>
    </w:p>
    <w:p>
      <w:r>
        <w:rPr>
          <w:b/>
        </w:rPr>
        <w:t xml:space="preserve">Tulos</w:t>
      </w:r>
    </w:p>
    <w:p>
      <w:r>
        <w:t xml:space="preserve">Mikä iOS on valkoisessa ipod touchin 4. sukupolven mallissa?</w:t>
      </w:r>
    </w:p>
    <w:p>
      <w:r>
        <w:rPr>
          <w:b/>
        </w:rPr>
        <w:t xml:space="preserve">Tulos</w:t>
      </w:r>
    </w:p>
    <w:p>
      <w:r>
        <w:t xml:space="preserve">Mikä iOS on 21. helmikuuta 2014 julkaistussa ipod touchin neljännessä sukupolvessa?</w:t>
      </w:r>
    </w:p>
    <w:p>
      <w:r>
        <w:rPr>
          <w:b/>
        </w:rPr>
        <w:t xml:space="preserve">Esimerkki 7.4279</w:t>
      </w:r>
    </w:p>
    <w:p>
      <w:r>
        <w:t xml:space="preserve">Kumpi on ensin hannibal ja silence of the lambs?</w:t>
      </w:r>
    </w:p>
    <w:p>
      <w:r>
        <w:rPr>
          <w:b/>
        </w:rPr>
        <w:t xml:space="preserve">Tulos</w:t>
      </w:r>
    </w:p>
    <w:p>
      <w:r>
        <w:t xml:space="preserve">Joka on ensimmäinen romaanisarjassa: Hannibal vai Silence of the Lambs?</w:t>
      </w:r>
    </w:p>
    <w:p>
      <w:r>
        <w:rPr>
          <w:b/>
        </w:rPr>
        <w:t xml:space="preserve">Tulos</w:t>
      </w:r>
    </w:p>
    <w:p>
      <w:r>
        <w:t xml:space="preserve">Se on elokuvasarjan ensimmäinen osa: Hannibal vai Silence of the Lambs?</w:t>
      </w:r>
    </w:p>
    <w:p>
      <w:r>
        <w:rPr>
          <w:b/>
        </w:rPr>
        <w:t xml:space="preserve">Esimerkki 7.4280</w:t>
      </w:r>
    </w:p>
    <w:p>
      <w:r>
        <w:t xml:space="preserve">Mistä spirit lentää Floridassa?</w:t>
      </w:r>
    </w:p>
    <w:p>
      <w:r>
        <w:rPr>
          <w:b/>
        </w:rPr>
        <w:t xml:space="preserve">Tulos</w:t>
      </w:r>
    </w:p>
    <w:p>
      <w:r>
        <w:t xml:space="preserve">Mistä kaupungeista Spirit lentää Floridassa?</w:t>
      </w:r>
    </w:p>
    <w:p>
      <w:r>
        <w:rPr>
          <w:b/>
        </w:rPr>
        <w:t xml:space="preserve">Tulos</w:t>
      </w:r>
    </w:p>
    <w:p>
      <w:r>
        <w:t xml:space="preserve">Miltä Floridan lentokentiltä Spirit lentää?</w:t>
      </w:r>
    </w:p>
    <w:p>
      <w:r>
        <w:rPr>
          <w:b/>
        </w:rPr>
        <w:t xml:space="preserve">Esimerkki 7.4281</w:t>
      </w:r>
    </w:p>
    <w:p>
      <w:r>
        <w:t xml:space="preserve">Missä kuvattiin tyttöä, jolla oli lohikäärmetatuointi?</w:t>
      </w:r>
    </w:p>
    <w:p>
      <w:r>
        <w:rPr>
          <w:b/>
        </w:rPr>
        <w:t xml:space="preserve">Tulos</w:t>
      </w:r>
    </w:p>
    <w:p>
      <w:r>
        <w:t xml:space="preserve">Missä kuvattiin vuoden 2009 elokuva The girl with the dragon tattoo?</w:t>
      </w:r>
    </w:p>
    <w:p>
      <w:r>
        <w:rPr>
          <w:b/>
        </w:rPr>
        <w:t xml:space="preserve">Tulos</w:t>
      </w:r>
    </w:p>
    <w:p>
      <w:r>
        <w:t xml:space="preserve">Missä kuvattiin vuonna 2011 elokuvaa tyttö, jolla on lohikäärmetatuointi?</w:t>
      </w:r>
    </w:p>
    <w:p>
      <w:r>
        <w:rPr>
          <w:b/>
        </w:rPr>
        <w:t xml:space="preserve">Esimerkki 7.4282</w:t>
      </w:r>
    </w:p>
    <w:p>
      <w:r>
        <w:t xml:space="preserve">Milloin sarjakuva Tom ja Jerry ilmestyi ensimmäisen kerran?</w:t>
      </w:r>
    </w:p>
    <w:p>
      <w:r>
        <w:rPr>
          <w:b/>
        </w:rPr>
        <w:t xml:space="preserve">Tulos</w:t>
      </w:r>
    </w:p>
    <w:p>
      <w:r>
        <w:t xml:space="preserve">Milloin sarjakuva Tom ja Jerry julkaistiin ensimmäisen kerran televisiosarjana?</w:t>
      </w:r>
    </w:p>
    <w:p>
      <w:r>
        <w:rPr>
          <w:b/>
        </w:rPr>
        <w:t xml:space="preserve">Tulos</w:t>
      </w:r>
    </w:p>
    <w:p>
      <w:r>
        <w:t xml:space="preserve">Milloin sarjakuva Tom ja Jerry julkaistiin ensimmäisen kerran televisiossa?</w:t>
      </w:r>
    </w:p>
    <w:p>
      <w:r>
        <w:rPr>
          <w:b/>
        </w:rPr>
        <w:t xml:space="preserve">Tulos</w:t>
      </w:r>
    </w:p>
    <w:p>
      <w:r>
        <w:t xml:space="preserve">Milloin Tom ja Jerry -sarjakuvasta tehtiin ensimmäinen pitkä elokuva?</w:t>
      </w:r>
    </w:p>
    <w:p>
      <w:r>
        <w:rPr>
          <w:b/>
        </w:rPr>
        <w:t xml:space="preserve">Esimerkki 7.4283</w:t>
      </w:r>
    </w:p>
    <w:p>
      <w:r>
        <w:t xml:space="preserve">Milloin ufc:ssä alettiin käyttää hanskoja?</w:t>
      </w:r>
    </w:p>
    <w:p>
      <w:r>
        <w:rPr>
          <w:b/>
        </w:rPr>
        <w:t xml:space="preserve">Tulos</w:t>
      </w:r>
    </w:p>
    <w:p>
      <w:r>
        <w:t xml:space="preserve">Missä tapahtumassa ufc:ssä alettiin käyttää hanskoja?</w:t>
      </w:r>
    </w:p>
    <w:p>
      <w:r>
        <w:rPr>
          <w:b/>
        </w:rPr>
        <w:t xml:space="preserve">Tulos</w:t>
      </w:r>
    </w:p>
    <w:p>
      <w:r>
        <w:t xml:space="preserve">Milloin ufc:ssä alettiin käyttää hanskoja?</w:t>
      </w:r>
    </w:p>
    <w:p>
      <w:r>
        <w:rPr>
          <w:b/>
        </w:rPr>
        <w:t xml:space="preserve">Esimerkki 7.4284</w:t>
      </w:r>
    </w:p>
    <w:p>
      <w:r>
        <w:t xml:space="preserve">Kuka voitti viime vuoden yliopistojalkapallon mestaruuden?</w:t>
      </w:r>
    </w:p>
    <w:p>
      <w:r>
        <w:rPr>
          <w:b/>
        </w:rPr>
        <w:t xml:space="preserve">Tulos</w:t>
      </w:r>
    </w:p>
    <w:p>
      <w:r>
        <w:t xml:space="preserve">Kuka voitti vuoden 2017 yliopistojalkapallon mestaruuden?</w:t>
      </w:r>
    </w:p>
    <w:p>
      <w:r>
        <w:rPr>
          <w:b/>
        </w:rPr>
        <w:t xml:space="preserve">Tulos</w:t>
      </w:r>
    </w:p>
    <w:p>
      <w:r>
        <w:t xml:space="preserve">Kuka voitti vuoden 2016 yliopistojalkapallon mestaruuden?</w:t>
      </w:r>
    </w:p>
    <w:p>
      <w:r>
        <w:rPr>
          <w:b/>
        </w:rPr>
        <w:t xml:space="preserve">Tulos</w:t>
      </w:r>
    </w:p>
    <w:p>
      <w:r>
        <w:t xml:space="preserve">Kuka voitti vuoden 2015 yliopistojalkapallon mestaruuden?</w:t>
      </w:r>
    </w:p>
    <w:p>
      <w:r>
        <w:rPr>
          <w:b/>
        </w:rPr>
        <w:t xml:space="preserve">Esimerkki 7.4285</w:t>
      </w:r>
    </w:p>
    <w:p>
      <w:r>
        <w:t xml:space="preserve">Kuka on Erin Reaganin pomo Blue Bloodsissa?</w:t>
      </w:r>
    </w:p>
    <w:p>
      <w:r>
        <w:rPr>
          <w:b/>
        </w:rPr>
        <w:t xml:space="preserve">Tulos</w:t>
      </w:r>
    </w:p>
    <w:p>
      <w:r>
        <w:t xml:space="preserve">Kuka hahmo on Erin Reaganin pomo Blue Bloodsissa?</w:t>
      </w:r>
    </w:p>
    <w:p>
      <w:r>
        <w:rPr>
          <w:b/>
        </w:rPr>
        <w:t xml:space="preserve">Tulos</w:t>
      </w:r>
    </w:p>
    <w:p>
      <w:r>
        <w:t xml:space="preserve">Kuka näyttelijä on Erin Reaganin pomo Blue Bloodsissa?</w:t>
      </w:r>
    </w:p>
    <w:p>
      <w:r>
        <w:rPr>
          <w:b/>
        </w:rPr>
        <w:t xml:space="preserve">Esimerkki 7.4286</w:t>
      </w:r>
    </w:p>
    <w:p>
      <w:r>
        <w:t xml:space="preserve">Kuusi kansakuntaa, kuinka monta pistettä voitosta?</w:t>
      </w:r>
    </w:p>
    <w:p>
      <w:r>
        <w:rPr>
          <w:b/>
        </w:rPr>
        <w:t xml:space="preserve">Tulos</w:t>
      </w:r>
    </w:p>
    <w:p>
      <w:r>
        <w:t xml:space="preserve">Kuusi maata kuinka monta pistettä voitosta ennen vuoden 2017 turnausta?</w:t>
      </w:r>
    </w:p>
    <w:p>
      <w:r>
        <w:rPr>
          <w:b/>
        </w:rPr>
        <w:t xml:space="preserve">Tulos</w:t>
      </w:r>
    </w:p>
    <w:p>
      <w:r>
        <w:t xml:space="preserve">Kuusi maata kuinka monta pistettä voitosta vuoden 2017 turnauksessa?</w:t>
      </w:r>
    </w:p>
    <w:p>
      <w:r>
        <w:rPr>
          <w:b/>
        </w:rPr>
        <w:t xml:space="preserve">Esimerkki 7.4287</w:t>
      </w:r>
    </w:p>
    <w:p>
      <w:r>
        <w:t xml:space="preserve">Milloin Yhdysvallat osallistui ensimmäiseen maailmansotaan?</w:t>
      </w:r>
    </w:p>
    <w:p>
      <w:r>
        <w:rPr>
          <w:b/>
        </w:rPr>
        <w:t xml:space="preserve">Tulos</w:t>
      </w:r>
    </w:p>
    <w:p>
      <w:r>
        <w:t xml:space="preserve">Minä päivänä Yhdysvallat osallistui virallisesti ensimmäiseen maailmansotaan?</w:t>
      </w:r>
    </w:p>
    <w:p>
      <w:r>
        <w:rPr>
          <w:b/>
        </w:rPr>
        <w:t xml:space="preserve">Tulos</w:t>
      </w:r>
    </w:p>
    <w:p>
      <w:r>
        <w:t xml:space="preserve">Mikä tapahtuma sai Yhdysvallat osallistumaan virallisesti ensimmäiseen maailmansotaan?</w:t>
      </w:r>
    </w:p>
    <w:p>
      <w:r>
        <w:rPr>
          <w:b/>
        </w:rPr>
        <w:t xml:space="preserve">Esimerkki 7.4288</w:t>
      </w:r>
    </w:p>
    <w:p>
      <w:r>
        <w:t xml:space="preserve">Kenellä on eniten superbowleja nfl:ssä?</w:t>
      </w:r>
    </w:p>
    <w:p>
      <w:r>
        <w:rPr>
          <w:b/>
        </w:rPr>
        <w:t xml:space="preserve">Tulos</w:t>
      </w:r>
    </w:p>
    <w:p>
      <w:r>
        <w:t xml:space="preserve">Mikä joukkue on voittanut eniten Super Bowleja NFL:ssä?</w:t>
      </w:r>
    </w:p>
    <w:p>
      <w:r>
        <w:rPr>
          <w:b/>
        </w:rPr>
        <w:t xml:space="preserve">Tulos</w:t>
      </w:r>
    </w:p>
    <w:p>
      <w:r>
        <w:t xml:space="preserve">Millä joukkueella on ollut eniten Super Bowl -esiintymisiä NFL:ssä?</w:t>
      </w:r>
    </w:p>
    <w:p>
      <w:r>
        <w:rPr>
          <w:b/>
        </w:rPr>
        <w:t xml:space="preserve">Tulos</w:t>
      </w:r>
    </w:p>
    <w:p>
      <w:r>
        <w:t xml:space="preserve">Millä joukkueella on ollut eniten peräkkäisiä Super Bowl -otteluita NFL:ssä?</w:t>
      </w:r>
    </w:p>
    <w:p>
      <w:r>
        <w:rPr>
          <w:b/>
        </w:rPr>
        <w:t xml:space="preserve">Esimerkki 7.4289</w:t>
      </w:r>
    </w:p>
    <w:p>
      <w:r>
        <w:t xml:space="preserve">Kuka myi Louisianan oston Yhdysvalloille?</w:t>
      </w:r>
    </w:p>
    <w:p>
      <w:r>
        <w:rPr>
          <w:b/>
        </w:rPr>
        <w:t xml:space="preserve">Tulos</w:t>
      </w:r>
    </w:p>
    <w:p>
      <w:r>
        <w:t xml:space="preserve">Kuka oli maa, joka myi Louisianan oston Yhdysvalloille?</w:t>
      </w:r>
    </w:p>
    <w:p>
      <w:r>
        <w:rPr>
          <w:b/>
        </w:rPr>
        <w:t xml:space="preserve">Tulos</w:t>
      </w:r>
    </w:p>
    <w:p>
      <w:r>
        <w:t xml:space="preserve">Keitä olivat johtajat, jotka neuvottelivat ja myivät Louisianan oston Yhdysvalloille?</w:t>
      </w:r>
    </w:p>
    <w:p>
      <w:r>
        <w:rPr>
          <w:b/>
        </w:rPr>
        <w:t xml:space="preserve">Esimerkki 7.4290</w:t>
      </w:r>
    </w:p>
    <w:p>
      <w:r>
        <w:t xml:space="preserve">Amerikan paras tanssiryhmä kauden 4 voittajat?</w:t>
      </w:r>
    </w:p>
    <w:p>
      <w:r>
        <w:rPr>
          <w:b/>
        </w:rPr>
        <w:t xml:space="preserve">Tulos</w:t>
      </w:r>
    </w:p>
    <w:p>
      <w:r>
        <w:t xml:space="preserve">Amerikan paras tanssiryhmä kauden 4 voittajajoukkue?</w:t>
      </w:r>
    </w:p>
    <w:p>
      <w:r>
        <w:rPr>
          <w:b/>
        </w:rPr>
        <w:t xml:space="preserve">Tulos</w:t>
      </w:r>
    </w:p>
    <w:p>
      <w:r>
        <w:t xml:space="preserve">Amerikan paras tanssiryhmä kauden 4 voittajajoukkueen jäsenet?</w:t>
      </w:r>
    </w:p>
    <w:p>
      <w:r>
        <w:rPr>
          <w:b/>
        </w:rPr>
        <w:t xml:space="preserve">Esimerkki 7.4291</w:t>
      </w:r>
    </w:p>
    <w:p>
      <w:r>
        <w:t xml:space="preserve">Kuka tuli kolmanneksi Kentuckyn derbyssä?</w:t>
      </w:r>
    </w:p>
    <w:p>
      <w:r>
        <w:rPr>
          <w:b/>
        </w:rPr>
        <w:t xml:space="preserve">Tulos</w:t>
      </w:r>
    </w:p>
    <w:p>
      <w:r>
        <w:t xml:space="preserve">Mikä hevonen sijoittui kolmanneksi vuoden 2017 Kentucky Derbyssä?</w:t>
      </w:r>
    </w:p>
    <w:p>
      <w:r>
        <w:rPr>
          <w:b/>
        </w:rPr>
        <w:t xml:space="preserve">Tulos</w:t>
      </w:r>
    </w:p>
    <w:p>
      <w:r>
        <w:t xml:space="preserve">Kuka on se jockey, joka sijoittui kolmanneksi vuoden 2017 Kentucky Derbyssä?</w:t>
      </w:r>
    </w:p>
    <w:p>
      <w:r>
        <w:rPr>
          <w:b/>
        </w:rPr>
        <w:t xml:space="preserve">Tulos</w:t>
      </w:r>
    </w:p>
    <w:p>
      <w:r>
        <w:t xml:space="preserve">Kuka on sen hevosen valmentaja, joka sijoittui kolmanneksi vuoden 2017 Kentucky Derbyssä?</w:t>
      </w:r>
    </w:p>
    <w:p>
      <w:r>
        <w:rPr>
          <w:b/>
        </w:rPr>
        <w:t xml:space="preserve">Tulos</w:t>
      </w:r>
    </w:p>
    <w:p>
      <w:r>
        <w:t xml:space="preserve">Mikä hevonen sijoittui kolmanneksi vuoden 2016 Kentucky Derbyssä?</w:t>
      </w:r>
    </w:p>
    <w:p>
      <w:r>
        <w:rPr>
          <w:b/>
        </w:rPr>
        <w:t xml:space="preserve">Tulos</w:t>
      </w:r>
    </w:p>
    <w:p>
      <w:r>
        <w:t xml:space="preserve">Kuka on se jockey, joka sijoittui kolmanneksi vuoden 2016 Kentucky Derbyssä?</w:t>
      </w:r>
    </w:p>
    <w:p>
      <w:r>
        <w:rPr>
          <w:b/>
        </w:rPr>
        <w:t xml:space="preserve">Tulos</w:t>
      </w:r>
    </w:p>
    <w:p>
      <w:r>
        <w:t xml:space="preserve">Kuka on sen hevosen valmentaja, joka sijoittui kolmanneksi vuoden 2016 Kentucky Derbyssä?</w:t>
      </w:r>
    </w:p>
    <w:p>
      <w:r>
        <w:rPr>
          <w:b/>
        </w:rPr>
        <w:t xml:space="preserve">Tulos</w:t>
      </w:r>
    </w:p>
    <w:p>
      <w:r>
        <w:t xml:space="preserve">Mikä hevonen sijoittui kolmanneksi vuoden 2015 Kentucky Derbyssä?</w:t>
      </w:r>
    </w:p>
    <w:p>
      <w:r>
        <w:rPr>
          <w:b/>
        </w:rPr>
        <w:t xml:space="preserve">Tulos</w:t>
      </w:r>
    </w:p>
    <w:p>
      <w:r>
        <w:t xml:space="preserve">Kuka on se jockey, joka sijoittui kolmanneksi vuoden 2015 Kentucky Derbyssä?</w:t>
      </w:r>
    </w:p>
    <w:p>
      <w:r>
        <w:rPr>
          <w:b/>
        </w:rPr>
        <w:t xml:space="preserve">Tulos</w:t>
      </w:r>
    </w:p>
    <w:p>
      <w:r>
        <w:t xml:space="preserve">Kuka on sen hevosen valmentaja, joka sijoittui kolmanneksi Kentucky Derbyssä 2015?</w:t>
      </w:r>
    </w:p>
    <w:p>
      <w:r>
        <w:rPr>
          <w:b/>
        </w:rPr>
        <w:t xml:space="preserve">Esimerkki 7.4292</w:t>
      </w:r>
    </w:p>
    <w:p>
      <w:r>
        <w:t xml:space="preserve">Milloin tehtiin ensimmäinen maapallo?</w:t>
      </w:r>
    </w:p>
    <w:p>
      <w:r>
        <w:rPr>
          <w:b/>
        </w:rPr>
        <w:t xml:space="preserve">Tulos</w:t>
      </w:r>
    </w:p>
    <w:p>
      <w:r>
        <w:t xml:space="preserve">Milloin maailman ensimmäisen maapallon tiedetään ilmestyneen?</w:t>
      </w:r>
    </w:p>
    <w:p>
      <w:r>
        <w:rPr>
          <w:b/>
        </w:rPr>
        <w:t xml:space="preserve">Tulos</w:t>
      </w:r>
    </w:p>
    <w:p>
      <w:r>
        <w:t xml:space="preserve">Milloin tehtiin ensimmäinen tunnettu esimerkki maapallosta?</w:t>
      </w:r>
    </w:p>
    <w:p>
      <w:r>
        <w:rPr>
          <w:b/>
        </w:rPr>
        <w:t xml:space="preserve">Tulos</w:t>
      </w:r>
    </w:p>
    <w:p>
      <w:r>
        <w:t xml:space="preserve">Milloin tehtiin ensimmäinen olemassa oleva maapallo?</w:t>
      </w:r>
    </w:p>
    <w:p>
      <w:r>
        <w:rPr>
          <w:b/>
        </w:rPr>
        <w:t xml:space="preserve">Esimerkki 7.4293</w:t>
      </w:r>
    </w:p>
    <w:p>
      <w:r>
        <w:t xml:space="preserve">Kuka ottaa ohjat käsiinsä, jos presidentille tapahtuu jotain?</w:t>
      </w:r>
    </w:p>
    <w:p>
      <w:r>
        <w:rPr>
          <w:b/>
        </w:rPr>
        <w:t xml:space="preserve">Tulos</w:t>
      </w:r>
    </w:p>
    <w:p>
      <w:r>
        <w:t xml:space="preserve">Kuka ottaa ohjat käsiinsä, jos Yhdysvaltain presidentille tapahtuu jotain?</w:t>
      </w:r>
    </w:p>
    <w:p>
      <w:r>
        <w:rPr>
          <w:b/>
        </w:rPr>
        <w:t xml:space="preserve">Tulos</w:t>
      </w:r>
    </w:p>
    <w:p>
      <w:r>
        <w:t xml:space="preserve">Kuka ottaa ohjat käsiinsä, jos Filippiinien presidentille tapahtuu jotain?</w:t>
      </w:r>
    </w:p>
    <w:p>
      <w:r>
        <w:rPr>
          <w:b/>
        </w:rPr>
        <w:t xml:space="preserve">Tulos</w:t>
      </w:r>
    </w:p>
    <w:p>
      <w:r>
        <w:t xml:space="preserve">Kuka ottaa ohjat käsiinsä, jos Brasilian presidentille tapahtuu jotain?</w:t>
      </w:r>
    </w:p>
    <w:p>
      <w:r>
        <w:rPr>
          <w:b/>
        </w:rPr>
        <w:t xml:space="preserve">Tulos</w:t>
      </w:r>
    </w:p>
    <w:p>
      <w:r>
        <w:t xml:space="preserve">Kuka ottaa ohjat käsiinsä, jos Nigerian presidentille tapahtuu jotain?</w:t>
      </w:r>
    </w:p>
    <w:p>
      <w:r>
        <w:rPr>
          <w:b/>
        </w:rPr>
        <w:t xml:space="preserve">Esimerkki 7.4294</w:t>
      </w:r>
    </w:p>
    <w:p>
      <w:r>
        <w:t xml:space="preserve">Milloin Ben Simmons kutsuttiin NBA:han?</w:t>
      </w:r>
    </w:p>
    <w:p>
      <w:r>
        <w:rPr>
          <w:b/>
        </w:rPr>
        <w:t xml:space="preserve">Tulos</w:t>
      </w:r>
    </w:p>
    <w:p>
      <w:r>
        <w:t xml:space="preserve">Milloin Ben Simmons kutsuttiin NBA:han?</w:t>
      </w:r>
    </w:p>
    <w:p>
      <w:r>
        <w:rPr>
          <w:b/>
        </w:rPr>
        <w:t xml:space="preserve">Tulos</w:t>
      </w:r>
    </w:p>
    <w:p>
      <w:r>
        <w:t xml:space="preserve">Mikä numero järjestyksessä Ben Simmons kutsuttiin NBA:han?</w:t>
      </w:r>
    </w:p>
    <w:p>
      <w:r>
        <w:rPr>
          <w:b/>
        </w:rPr>
        <w:t xml:space="preserve">Tulos</w:t>
      </w:r>
    </w:p>
    <w:p>
      <w:r>
        <w:t xml:space="preserve">Missä draftissa Ben Simmons draftattiin NBA:han?</w:t>
      </w:r>
    </w:p>
    <w:p>
      <w:r>
        <w:rPr>
          <w:b/>
        </w:rPr>
        <w:t xml:space="preserve">Esimerkki 7.4295</w:t>
      </w:r>
    </w:p>
    <w:p>
      <w:r>
        <w:t xml:space="preserve">Mistä sukunimi marcano tulee?</w:t>
      </w:r>
    </w:p>
    <w:p>
      <w:r>
        <w:rPr>
          <w:b/>
        </w:rPr>
        <w:t xml:space="preserve">Tulos</w:t>
      </w:r>
    </w:p>
    <w:p>
      <w:r>
        <w:t xml:space="preserve">Mistä maasta sukunimi Marcano on peräisin?</w:t>
      </w:r>
    </w:p>
    <w:p>
      <w:r>
        <w:rPr>
          <w:b/>
        </w:rPr>
        <w:t xml:space="preserve">Tulos</w:t>
      </w:r>
    </w:p>
    <w:p>
      <w:r>
        <w:t xml:space="preserve">Keneltä sukunimi Marcano tulee?</w:t>
      </w:r>
    </w:p>
    <w:p>
      <w:r>
        <w:rPr>
          <w:b/>
        </w:rPr>
        <w:t xml:space="preserve">Esimerkki 7.4296</w:t>
      </w:r>
    </w:p>
    <w:p>
      <w:r>
        <w:t xml:space="preserve">Kuka laulaa i wanna be like you viidakkokirja 2016?</w:t>
      </w:r>
    </w:p>
    <w:p>
      <w:r>
        <w:rPr>
          <w:b/>
        </w:rPr>
        <w:t xml:space="preserve">Tulos</w:t>
      </w:r>
    </w:p>
    <w:p>
      <w:r>
        <w:t xml:space="preserve">Mikä esiintyjä laulaa I Wanna Be Like You -elokuvan vuonna 2016 julkaistussa Viidakkokirja-sovituksessa?</w:t>
      </w:r>
    </w:p>
    <w:p>
      <w:r>
        <w:rPr>
          <w:b/>
        </w:rPr>
        <w:t xml:space="preserve">Tulos</w:t>
      </w:r>
    </w:p>
    <w:p>
      <w:r>
        <w:t xml:space="preserve">Mikä hahmo laulaa I Wanna Be Like You -laulua Viidakkokirjan vuoden 2016 elokuvasovituksessa?</w:t>
      </w:r>
    </w:p>
    <w:p>
      <w:r>
        <w:rPr>
          <w:b/>
        </w:rPr>
        <w:t xml:space="preserve">Esimerkki 7.4297</w:t>
      </w:r>
    </w:p>
    <w:p>
      <w:r>
        <w:t xml:space="preserve">Kuinka monta variaatiota Power Rangereista on olemassa?</w:t>
      </w:r>
    </w:p>
    <w:p>
      <w:r>
        <w:rPr>
          <w:b/>
        </w:rPr>
        <w:t xml:space="preserve">Tulos</w:t>
      </w:r>
    </w:p>
    <w:p>
      <w:r>
        <w:t xml:space="preserve">Kuinka monta Power Rangers -kauden teemaa on olemassa?</w:t>
      </w:r>
    </w:p>
    <w:p>
      <w:r>
        <w:rPr>
          <w:b/>
        </w:rPr>
        <w:t xml:space="preserve">Tulos</w:t>
      </w:r>
    </w:p>
    <w:p>
      <w:r>
        <w:t xml:space="preserve">Kuinka monta Power Rangers -elokuvaa on olemassa?</w:t>
      </w:r>
    </w:p>
    <w:p>
      <w:r>
        <w:rPr>
          <w:b/>
        </w:rPr>
        <w:t xml:space="preserve">Esimerkki 7.4298</w:t>
      </w:r>
    </w:p>
    <w:p>
      <w:r>
        <w:t xml:space="preserve">Miljoona tapaa kuolla lännessä -elokuvan kuvauspaikat?</w:t>
      </w:r>
    </w:p>
    <w:p>
      <w:r>
        <w:rPr>
          <w:b/>
        </w:rPr>
        <w:t xml:space="preserve">Tulos</w:t>
      </w:r>
    </w:p>
    <w:p>
      <w:r>
        <w:t xml:space="preserve">Miljoona tapaa kuolla lännessä kuvauspaikoilla, ei studiossa?</w:t>
      </w:r>
    </w:p>
    <w:p>
      <w:r>
        <w:rPr>
          <w:b/>
        </w:rPr>
        <w:t xml:space="preserve">Tulos</w:t>
      </w:r>
    </w:p>
    <w:p>
      <w:r>
        <w:t xml:space="preserve">Miljoona tapaa kuolla länsistudion kuvauspaikoilla?</w:t>
      </w:r>
    </w:p>
    <w:p>
      <w:r>
        <w:rPr>
          <w:b/>
        </w:rPr>
        <w:t xml:space="preserve">Esimerkki 7.4299</w:t>
      </w:r>
    </w:p>
    <w:p>
      <w:r>
        <w:t xml:space="preserve">Sonun oikea nimi tarak mehta ka ooltah chashmahissa?</w:t>
      </w:r>
    </w:p>
    <w:p>
      <w:r>
        <w:rPr>
          <w:b/>
        </w:rPr>
        <w:t xml:space="preserve">Tulos</w:t>
      </w:r>
    </w:p>
    <w:p>
      <w:r>
        <w:t xml:space="preserve">Sonun koko nimi tarak mehta ka ooltah chashmahissa vuosina 2008-2012?</w:t>
      </w:r>
    </w:p>
    <w:p>
      <w:r>
        <w:rPr>
          <w:b/>
        </w:rPr>
        <w:t xml:space="preserve">Tulos</w:t>
      </w:r>
    </w:p>
    <w:p>
      <w:r>
        <w:t xml:space="preserve">Näyttelijän nimi sonu tarak mehta ka ooltah chashmahissa vuosina 2008-2012?</w:t>
      </w:r>
    </w:p>
    <w:p>
      <w:r>
        <w:rPr>
          <w:b/>
        </w:rPr>
        <w:t xml:space="preserve">Tulos</w:t>
      </w:r>
    </w:p>
    <w:p>
      <w:r>
        <w:t xml:space="preserve">Sonun koko nimi tarak mehta ka ooltah chashmahissa vuodesta 2012 vuoteen 2019?</w:t>
      </w:r>
    </w:p>
    <w:p>
      <w:r>
        <w:rPr>
          <w:b/>
        </w:rPr>
        <w:t xml:space="preserve">Tulos</w:t>
      </w:r>
    </w:p>
    <w:p>
      <w:r>
        <w:t xml:space="preserve">Näyttelijän nimi sonu in tarak mehta ka ooltah chashmah vuosina 2012-2019?</w:t>
      </w:r>
    </w:p>
    <w:p>
      <w:r>
        <w:rPr>
          <w:b/>
        </w:rPr>
        <w:t xml:space="preserve">Esimerkki 7.4300</w:t>
      </w:r>
    </w:p>
    <w:p>
      <w:r>
        <w:t xml:space="preserve">Kuka näytteli Stephanie Tannerin poikaystävää Fuller Housessa?</w:t>
      </w:r>
    </w:p>
    <w:p>
      <w:r>
        <w:rPr>
          <w:b/>
        </w:rPr>
        <w:t xml:space="preserve">Tulos</w:t>
      </w:r>
    </w:p>
    <w:p>
      <w:r>
        <w:t xml:space="preserve">Kuka näytteli Stephanie Tannerin lyhytaikaista poikaystävää Fuller Housessa?</w:t>
      </w:r>
    </w:p>
    <w:p>
      <w:r>
        <w:rPr>
          <w:b/>
        </w:rPr>
        <w:t xml:space="preserve">Tulos</w:t>
      </w:r>
    </w:p>
    <w:p>
      <w:r>
        <w:t xml:space="preserve">Kuka näytteli Stephanie Tannerin sulhasta Fuller Housessa?</w:t>
      </w:r>
    </w:p>
    <w:p>
      <w:r>
        <w:rPr>
          <w:b/>
        </w:rPr>
        <w:t xml:space="preserve">Esimerkki 7.4301</w:t>
      </w:r>
    </w:p>
    <w:p>
      <w:r>
        <w:t xml:space="preserve">Kuka oli Soundersin ensimmäinen draftattu pelaaja?</w:t>
      </w:r>
    </w:p>
    <w:p>
      <w:r>
        <w:rPr>
          <w:b/>
        </w:rPr>
        <w:t xml:space="preserve">Tulos</w:t>
      </w:r>
    </w:p>
    <w:p>
      <w:r>
        <w:t xml:space="preserve">Kuka oli ensimmäinen pelaaja, joka teki sopimuksen Soundersin kanssa?</w:t>
      </w:r>
    </w:p>
    <w:p>
      <w:r>
        <w:rPr>
          <w:b/>
        </w:rPr>
        <w:t xml:space="preserve">Tulos</w:t>
      </w:r>
    </w:p>
    <w:p>
      <w:r>
        <w:t xml:space="preserve">Kuka oli Soundersin ensimmäinen pelaaja ensimmäisessä Super Draftissa?</w:t>
      </w:r>
    </w:p>
    <w:p>
      <w:r>
        <w:rPr>
          <w:b/>
        </w:rPr>
        <w:t xml:space="preserve">Esimerkki 7.4302</w:t>
      </w:r>
    </w:p>
    <w:p>
      <w:r>
        <w:t xml:space="preserve">Milloin Star Wars Episode 8 julkaistaan?</w:t>
      </w:r>
    </w:p>
    <w:p>
      <w:r>
        <w:rPr>
          <w:b/>
        </w:rPr>
        <w:t xml:space="preserve">Tulos</w:t>
      </w:r>
    </w:p>
    <w:p>
      <w:r>
        <w:t xml:space="preserve">Milloin Star Wars Episode VIII - The Last Jedi ilmestyy Shrine Auditoriumissa?</w:t>
      </w:r>
    </w:p>
    <w:p>
      <w:r>
        <w:rPr>
          <w:b/>
        </w:rPr>
        <w:t xml:space="preserve">Tulos</w:t>
      </w:r>
    </w:p>
    <w:p>
      <w:r>
        <w:t xml:space="preserve">Milloin Star Wars Episode VIII - The Last Jedi julkaistaan laajasti Yhdysvalloissa?</w:t>
      </w:r>
    </w:p>
    <w:p>
      <w:r>
        <w:rPr>
          <w:b/>
        </w:rPr>
        <w:t xml:space="preserve">Tulos</w:t>
      </w:r>
    </w:p>
    <w:p>
      <w:r>
        <w:t xml:space="preserve">Milloin Star Wars Episode VIII - The Last Jedi saa ensi-iltansa Euroopassa?</w:t>
      </w:r>
    </w:p>
    <w:p>
      <w:r>
        <w:rPr>
          <w:b/>
        </w:rPr>
        <w:t xml:space="preserve">Tulos</w:t>
      </w:r>
    </w:p>
    <w:p>
      <w:r>
        <w:t xml:space="preserve">Milloin Star Wars - Mandalorian episodi 8 julkaistaan?</w:t>
      </w:r>
    </w:p>
    <w:p>
      <w:r>
        <w:rPr>
          <w:b/>
        </w:rPr>
        <w:t xml:space="preserve">Tulos</w:t>
      </w:r>
    </w:p>
    <w:p>
      <w:r>
        <w:t xml:space="preserve">Milloin Star Wars: The Clone Warsin kahdeksas jakso julkaistaan?</w:t>
      </w:r>
    </w:p>
    <w:p>
      <w:r>
        <w:rPr>
          <w:b/>
        </w:rPr>
        <w:t xml:space="preserve">Esimerkki 7.4303</w:t>
      </w:r>
    </w:p>
    <w:p>
      <w:r>
        <w:t xml:space="preserve">Kenen kanssa Sabrina päätyy Sabrina the teenage witch -sarjassa?</w:t>
      </w:r>
    </w:p>
    <w:p>
      <w:r>
        <w:rPr>
          <w:b/>
        </w:rPr>
        <w:t xml:space="preserve">Tulos</w:t>
      </w:r>
    </w:p>
    <w:p>
      <w:r>
        <w:t xml:space="preserve">Kenen kanssa Sabrina päätyy yhteen sarjakuvasarjassa Sabrina the Teenage Witch?</w:t>
      </w:r>
    </w:p>
    <w:p>
      <w:r>
        <w:rPr>
          <w:b/>
        </w:rPr>
        <w:t xml:space="preserve">Tulos</w:t>
      </w:r>
    </w:p>
    <w:p>
      <w:r>
        <w:t xml:space="preserve">Kenen kanssa Sabrina päätyy yhteen tv-sarjassa Sabrina the Teenage Witch?</w:t>
      </w:r>
    </w:p>
    <w:p>
      <w:r>
        <w:rPr>
          <w:b/>
        </w:rPr>
        <w:t xml:space="preserve">Esimerkki 7.4304</w:t>
      </w:r>
    </w:p>
    <w:p>
      <w:r>
        <w:t xml:space="preserve">Milloin alkuperäinen Stephen Kings julkaistiin?</w:t>
      </w:r>
    </w:p>
    <w:p>
      <w:r>
        <w:rPr>
          <w:b/>
        </w:rPr>
        <w:t xml:space="preserve">Tulos</w:t>
      </w:r>
    </w:p>
    <w:p>
      <w:r>
        <w:t xml:space="preserve">Milloin Stephen Kingin romaani Se julkaistiin alun perin?</w:t>
      </w:r>
    </w:p>
    <w:p>
      <w:r>
        <w:rPr>
          <w:b/>
        </w:rPr>
        <w:t xml:space="preserve">Tulos</w:t>
      </w:r>
    </w:p>
    <w:p>
      <w:r>
        <w:t xml:space="preserve">Milloin Stephen Kingin Se-minisarja alun perin julkaistiin?</w:t>
      </w:r>
    </w:p>
    <w:p>
      <w:r>
        <w:rPr>
          <w:b/>
        </w:rPr>
        <w:t xml:space="preserve">Tulos</w:t>
      </w:r>
    </w:p>
    <w:p>
      <w:r>
        <w:t xml:space="preserve">Milloin vuonna 2017 ilmestynyt elokuva It julkaistiin alun perin?</w:t>
      </w:r>
    </w:p>
    <w:p>
      <w:r>
        <w:rPr>
          <w:b/>
        </w:rPr>
        <w:t xml:space="preserve">Esimerkki 7.4305</w:t>
      </w:r>
    </w:p>
    <w:p>
      <w:r>
        <w:t xml:space="preserve">Kuka lauloi kun rakastuin sinuun?</w:t>
      </w:r>
    </w:p>
    <w:p>
      <w:r>
        <w:rPr>
          <w:b/>
        </w:rPr>
        <w:t xml:space="preserve">Tulos</w:t>
      </w:r>
    </w:p>
    <w:p>
      <w:r>
        <w:t xml:space="preserve">Kuka lauloi Kun rakastun sinuun vuonna 1952?</w:t>
      </w:r>
    </w:p>
    <w:p>
      <w:r>
        <w:rPr>
          <w:b/>
        </w:rPr>
        <w:t xml:space="preserve">Tulos</w:t>
      </w:r>
    </w:p>
    <w:p>
      <w:r>
        <w:t xml:space="preserve">Kuka lauloi Kun rakastun sinuun vuonna 1961?</w:t>
      </w:r>
    </w:p>
    <w:p>
      <w:r>
        <w:rPr>
          <w:b/>
        </w:rPr>
        <w:t xml:space="preserve">Tulos</w:t>
      </w:r>
    </w:p>
    <w:p>
      <w:r>
        <w:t xml:space="preserve">Kuka lauloi Kun rakastun sinuun vuonna 1987?</w:t>
      </w:r>
    </w:p>
    <w:p>
      <w:r>
        <w:rPr>
          <w:b/>
        </w:rPr>
        <w:t xml:space="preserve">Esimerkki 7.4306</w:t>
      </w:r>
    </w:p>
    <w:p>
      <w:r>
        <w:t xml:space="preserve">Kuka näyttelee pormestaria Hart of Dixie -elokuvassa?</w:t>
      </w:r>
    </w:p>
    <w:p>
      <w:r>
        <w:rPr>
          <w:b/>
        </w:rPr>
        <w:t xml:space="preserve">Tulos</w:t>
      </w:r>
    </w:p>
    <w:p>
      <w:r>
        <w:t xml:space="preserve">Kuka näyttelee Hart of Dixie -elokuvassa virallista jalkapalloilijan pormestaria?</w:t>
      </w:r>
    </w:p>
    <w:p>
      <w:r>
        <w:rPr>
          <w:b/>
        </w:rPr>
        <w:t xml:space="preserve">Tulos</w:t>
      </w:r>
    </w:p>
    <w:p>
      <w:r>
        <w:t xml:space="preserve">Kuka näyttelee kilpailevan Fillmoren kaupungin pormestaria Hart of Dixie -elokuvassa?</w:t>
      </w:r>
    </w:p>
    <w:p>
      <w:r>
        <w:rPr>
          <w:b/>
        </w:rPr>
        <w:t xml:space="preserve">Esimerkki 7.4307</w:t>
      </w:r>
    </w:p>
    <w:p>
      <w:r>
        <w:t xml:space="preserve">Milloin Yhdysvalloista tuli valtio?</w:t>
      </w:r>
    </w:p>
    <w:p>
      <w:r>
        <w:rPr>
          <w:b/>
        </w:rPr>
        <w:t xml:space="preserve">Tulos</w:t>
      </w:r>
    </w:p>
    <w:p>
      <w:r>
        <w:t xml:space="preserve">Milloin Yhdysvallat julistautui itsenäiseksi valtioksi?</w:t>
      </w:r>
    </w:p>
    <w:p>
      <w:r>
        <w:rPr>
          <w:b/>
        </w:rPr>
        <w:t xml:space="preserve">Tulos</w:t>
      </w:r>
    </w:p>
    <w:p>
      <w:r>
        <w:t xml:space="preserve">Milloin Yhdysvalloista tuli valtio sen ensimmäisen perustuslain ratifioinnin myötä?</w:t>
      </w:r>
    </w:p>
    <w:p>
      <w:r>
        <w:rPr>
          <w:b/>
        </w:rPr>
        <w:t xml:space="preserve">Tulos</w:t>
      </w:r>
    </w:p>
    <w:p>
      <w:r>
        <w:t xml:space="preserve">Milloin Yhdysvalloista tuli valtio, jolla oli voimassa oleva perustuslaki?</w:t>
      </w:r>
    </w:p>
    <w:p>
      <w:r>
        <w:rPr>
          <w:b/>
        </w:rPr>
        <w:t xml:space="preserve">Esimerkki 7.4308</w:t>
      </w:r>
    </w:p>
    <w:p>
      <w:r>
        <w:t xml:space="preserve">Mistä imuneste valuu takaisin sydän- ja verisuonijärjestelmään?</w:t>
      </w:r>
    </w:p>
    <w:p>
      <w:r>
        <w:rPr>
          <w:b/>
        </w:rPr>
        <w:t xml:space="preserve">Tulos</w:t>
      </w:r>
    </w:p>
    <w:p>
      <w:r>
        <w:t xml:space="preserve">Mihin suoniin imuneste valuu takaisin sydän- ja verenkiertoelimistöön?</w:t>
      </w:r>
    </w:p>
    <w:p>
      <w:r>
        <w:rPr>
          <w:b/>
        </w:rPr>
        <w:t xml:space="preserve">Tulos</w:t>
      </w:r>
    </w:p>
    <w:p>
      <w:r>
        <w:t xml:space="preserve">Mihin kanavaan imuneste valuu takaisin sydän- ja verenkiertoelimistöön?</w:t>
      </w:r>
    </w:p>
    <w:p>
      <w:r>
        <w:rPr>
          <w:b/>
        </w:rPr>
        <w:t xml:space="preserve">Esimerkki 7.4309</w:t>
      </w:r>
    </w:p>
    <w:p>
      <w:r>
        <w:t xml:space="preserve">Milloin Georgia on viimeksi pelannut sec-mestaruuskilpailuissa?</w:t>
      </w:r>
    </w:p>
    <w:p>
      <w:r>
        <w:rPr>
          <w:b/>
        </w:rPr>
        <w:t xml:space="preserve">Tulos</w:t>
      </w:r>
    </w:p>
    <w:p>
      <w:r>
        <w:t xml:space="preserve">Vuodesta 2017 lähtien, milloin Georgia on viimeksi pelannut SEC:n mestaruusottelussa?</w:t>
      </w:r>
    </w:p>
    <w:p>
      <w:r>
        <w:rPr>
          <w:b/>
        </w:rPr>
        <w:t xml:space="preserve">Tulos</w:t>
      </w:r>
    </w:p>
    <w:p>
      <w:r>
        <w:t xml:space="preserve">Vuodesta 2016 lähtien, milloin Georgia on viimeksi pelannut SEC:n mestaruusottelussa?</w:t>
      </w:r>
    </w:p>
    <w:p>
      <w:r>
        <w:rPr>
          <w:b/>
        </w:rPr>
        <w:t xml:space="preserve">Tulos</w:t>
      </w:r>
    </w:p>
    <w:p>
      <w:r>
        <w:t xml:space="preserve">Vuodesta 2015 lähtien, milloin Georgia on viimeksi pelannut SEC:n mestaruusottelussa?</w:t>
      </w:r>
    </w:p>
    <w:p>
      <w:r>
        <w:rPr>
          <w:b/>
        </w:rPr>
        <w:t xml:space="preserve">Tulos</w:t>
      </w:r>
    </w:p>
    <w:p>
      <w:r>
        <w:t xml:space="preserve">Vuodesta 2017 lähtien, milloin Georgia on viimeksi pelannut koripallon SEC-mestaruusottelussa?</w:t>
      </w:r>
    </w:p>
    <w:p>
      <w:r>
        <w:rPr>
          <w:b/>
        </w:rPr>
        <w:t xml:space="preserve">Tulos</w:t>
      </w:r>
    </w:p>
    <w:p>
      <w:r>
        <w:t xml:space="preserve">Vuodesta 2016 lähtien, milloin Georgia on viimeksi pelannut koripallon SEC-mestaruusottelussa?</w:t>
      </w:r>
    </w:p>
    <w:p>
      <w:r>
        <w:rPr>
          <w:b/>
        </w:rPr>
        <w:t xml:space="preserve">Tulos</w:t>
      </w:r>
    </w:p>
    <w:p>
      <w:r>
        <w:t xml:space="preserve">Vuodesta 2015 lähtien, milloin Georgia on viimeksi pelannut koripallon SEC-mestaruusottelussa?</w:t>
      </w:r>
    </w:p>
    <w:p>
      <w:r>
        <w:rPr>
          <w:b/>
        </w:rPr>
        <w:t xml:space="preserve">Esimerkki 7.4310</w:t>
      </w:r>
    </w:p>
    <w:p>
      <w:r>
        <w:t xml:space="preserve">Missä valkosolut sijaitsevat elimistössäsi?</w:t>
      </w:r>
    </w:p>
    <w:p>
      <w:r>
        <w:rPr>
          <w:b/>
        </w:rPr>
        <w:t xml:space="preserve">Tulos</w:t>
      </w:r>
    </w:p>
    <w:p>
      <w:r>
        <w:t xml:space="preserve">Missä elimistössä tehdään valkosoluja?</w:t>
      </w:r>
    </w:p>
    <w:p>
      <w:r>
        <w:rPr>
          <w:b/>
        </w:rPr>
        <w:t xml:space="preserve">Tulos</w:t>
      </w:r>
    </w:p>
    <w:p>
      <w:r>
        <w:t xml:space="preserve">Mihin valkosoluja varastoidaan elimistössäsi?</w:t>
      </w:r>
    </w:p>
    <w:p>
      <w:r>
        <w:rPr>
          <w:b/>
        </w:rPr>
        <w:t xml:space="preserve">Esimerkki 7.4311</w:t>
      </w:r>
    </w:p>
    <w:p>
      <w:r>
        <w:t xml:space="preserve">Kuka näyttelijä näyttelee Aidania Eastendersissä?</w:t>
      </w:r>
    </w:p>
    <w:p>
      <w:r>
        <w:rPr>
          <w:b/>
        </w:rPr>
        <w:t xml:space="preserve">Tulos</w:t>
      </w:r>
    </w:p>
    <w:p>
      <w:r>
        <w:t xml:space="preserve">Kuka näyttelijä esittää Aidania Eastendersissä vuonna 2017?</w:t>
      </w:r>
    </w:p>
    <w:p>
      <w:r>
        <w:rPr>
          <w:b/>
        </w:rPr>
        <w:t xml:space="preserve">Tulos</w:t>
      </w:r>
    </w:p>
    <w:p>
      <w:r>
        <w:t xml:space="preserve">Kuka näyttelijä esittää Aidania Eastendersissä vuonna 2018?</w:t>
      </w:r>
    </w:p>
    <w:p>
      <w:r>
        <w:rPr>
          <w:b/>
        </w:rPr>
        <w:t xml:space="preserve">Esimerkki 7.4312</w:t>
      </w:r>
    </w:p>
    <w:p>
      <w:r>
        <w:t xml:space="preserve">Milloin uusi Bob's Burger tulee ulos?</w:t>
      </w:r>
    </w:p>
    <w:p>
      <w:r>
        <w:rPr>
          <w:b/>
        </w:rPr>
        <w:t xml:space="preserve">Tulos</w:t>
      </w:r>
    </w:p>
    <w:p>
      <w:r>
        <w:t xml:space="preserve">Milloin uusi bob's burgerit, jakso 185 tulee ulos?</w:t>
      </w:r>
    </w:p>
    <w:p>
      <w:r>
        <w:rPr>
          <w:b/>
        </w:rPr>
        <w:t xml:space="preserve">Tulos</w:t>
      </w:r>
    </w:p>
    <w:p>
      <w:r>
        <w:t xml:space="preserve">Milloin uusi bob's burgerit, jakso 186 tulee ulos?</w:t>
      </w:r>
    </w:p>
    <w:p>
      <w:r>
        <w:rPr>
          <w:b/>
        </w:rPr>
        <w:t xml:space="preserve">Tulos</w:t>
      </w:r>
    </w:p>
    <w:p>
      <w:r>
        <w:t xml:space="preserve">Milloin uusi bob's burgerit, jakso 187 tulee ulos?</w:t>
      </w:r>
    </w:p>
    <w:p>
      <w:r>
        <w:rPr>
          <w:b/>
        </w:rPr>
        <w:t xml:space="preserve">Esimerkki 7.4313</w:t>
      </w:r>
    </w:p>
    <w:p>
      <w:r>
        <w:t xml:space="preserve">Kuka soittaa lieseliä musiikin äänessä?</w:t>
      </w:r>
    </w:p>
    <w:p>
      <w:r>
        <w:rPr>
          <w:b/>
        </w:rPr>
        <w:t xml:space="preserve">Tulos</w:t>
      </w:r>
    </w:p>
    <w:p>
      <w:r>
        <w:t xml:space="preserve">Kuka näyttelee Liesliä vuoden 1965 elokuvassa The Sound of Music?</w:t>
      </w:r>
    </w:p>
    <w:p>
      <w:r>
        <w:rPr>
          <w:b/>
        </w:rPr>
        <w:t xml:space="preserve">Tulos</w:t>
      </w:r>
    </w:p>
    <w:p>
      <w:r>
        <w:t xml:space="preserve">Kuka esittää Liesliä vuoden 2013 Sound of Music -televisiosarjassa?</w:t>
      </w:r>
    </w:p>
    <w:p>
      <w:r>
        <w:rPr>
          <w:b/>
        </w:rPr>
        <w:t xml:space="preserve">Tulos</w:t>
      </w:r>
    </w:p>
    <w:p>
      <w:r>
        <w:t xml:space="preserve">Kuka esittää Liesliä vuoden 2015 Sound of Music -televisiosarjassa?</w:t>
      </w:r>
    </w:p>
    <w:p>
      <w:r>
        <w:rPr>
          <w:b/>
        </w:rPr>
        <w:t xml:space="preserve">Tulos</w:t>
      </w:r>
    </w:p>
    <w:p>
      <w:r>
        <w:t xml:space="preserve">Kuka esittää Liesliä alkuperäisessä Sound of Music -musikaalituotannossa?</w:t>
      </w:r>
    </w:p>
    <w:p>
      <w:r>
        <w:rPr>
          <w:b/>
        </w:rPr>
        <w:t xml:space="preserve">Esimerkki 7.4314</w:t>
      </w:r>
    </w:p>
    <w:p>
      <w:r>
        <w:t xml:space="preserve">Kuka aloitti laulun Vie minut ulos pallopeliin?</w:t>
      </w:r>
    </w:p>
    <w:p>
      <w:r>
        <w:rPr>
          <w:b/>
        </w:rPr>
        <w:t xml:space="preserve">Tulos</w:t>
      </w:r>
    </w:p>
    <w:p>
      <w:r>
        <w:t xml:space="preserve">Kuka oli ensimmäinen henkilö, joka lauloi vie minut pallopeliin?</w:t>
      </w:r>
    </w:p>
    <w:p>
      <w:r>
        <w:rPr>
          <w:b/>
        </w:rPr>
        <w:t xml:space="preserve">Tulos</w:t>
      </w:r>
    </w:p>
    <w:p>
      <w:r>
        <w:t xml:space="preserve">Kuka oli ensimmäinen henkilö, joka vei minut peliin?</w:t>
      </w:r>
    </w:p>
    <w:p>
      <w:r>
        <w:rPr>
          <w:b/>
        </w:rPr>
        <w:t xml:space="preserve">Esimerkki 7.4315</w:t>
      </w:r>
    </w:p>
    <w:p>
      <w:r>
        <w:t xml:space="preserve">Milloin betonissa alettiin käyttää raudoitusta?</w:t>
      </w:r>
    </w:p>
    <w:p>
      <w:r>
        <w:rPr>
          <w:b/>
        </w:rPr>
        <w:t xml:space="preserve">Tulos</w:t>
      </w:r>
    </w:p>
    <w:p>
      <w:r>
        <w:t xml:space="preserve">Milloin muurauksessa alettiin käyttää raudoitusta?</w:t>
      </w:r>
    </w:p>
    <w:p>
      <w:r>
        <w:rPr>
          <w:b/>
        </w:rPr>
        <w:t xml:space="preserve">Tulos</w:t>
      </w:r>
    </w:p>
    <w:p>
      <w:r>
        <w:t xml:space="preserve">Milloin ranskalaiset alkoivat käyttää raudoitusta betonimuurauksessa?</w:t>
      </w:r>
    </w:p>
    <w:p>
      <w:r>
        <w:rPr>
          <w:b/>
        </w:rPr>
        <w:t xml:space="preserve">Tulos</w:t>
      </w:r>
    </w:p>
    <w:p>
      <w:r>
        <w:t xml:space="preserve">Milloin englantilaiset alkoivat käyttää raudoitusta betonimuurauksessa?</w:t>
      </w:r>
    </w:p>
    <w:p>
      <w:r>
        <w:rPr>
          <w:b/>
        </w:rPr>
        <w:t xml:space="preserve">Esimerkki 7.4316</w:t>
      </w:r>
    </w:p>
    <w:p>
      <w:r>
        <w:t xml:space="preserve">Milloin Bob Dylan kirjoitti knockin on heavens door?</w:t>
      </w:r>
    </w:p>
    <w:p>
      <w:r>
        <w:rPr>
          <w:b/>
        </w:rPr>
        <w:t xml:space="preserve">Tulos</w:t>
      </w:r>
    </w:p>
    <w:p>
      <w:r>
        <w:t xml:space="preserve">Milloin Bob Dylan kirjoitti ja levytti knockin on heavens doorin?</w:t>
      </w:r>
    </w:p>
    <w:p>
      <w:r>
        <w:rPr>
          <w:b/>
        </w:rPr>
        <w:t xml:space="preserve">Tulos</w:t>
      </w:r>
    </w:p>
    <w:p>
      <w:r>
        <w:t xml:space="preserve">Milloin Bob Dylan kirjoitti ja julkaisi knockin on heavens doorin?</w:t>
      </w:r>
    </w:p>
    <w:p>
      <w:r>
        <w:rPr>
          <w:b/>
        </w:rPr>
        <w:t xml:space="preserve">Esimerkki 7.4317</w:t>
      </w:r>
    </w:p>
    <w:p>
      <w:r>
        <w:t xml:space="preserve">Top 5 johtotehtävää edustajainhuoneessa?</w:t>
      </w:r>
    </w:p>
    <w:p>
      <w:r>
        <w:rPr>
          <w:b/>
        </w:rPr>
        <w:t xml:space="preserve">Tulos</w:t>
      </w:r>
    </w:p>
    <w:p>
      <w:r>
        <w:t xml:space="preserve">Mitkä ovat edustajainhuoneen enemmistöpuolueen viisi tärkeintä johtotehtävää?</w:t>
      </w:r>
    </w:p>
    <w:p>
      <w:r>
        <w:rPr>
          <w:b/>
        </w:rPr>
        <w:t xml:space="preserve">Tulos</w:t>
      </w:r>
    </w:p>
    <w:p>
      <w:r>
        <w:t xml:space="preserve">Mitkä ovat edustajahuoneen vähemmistöpuolueen viisi tärkeintä johtotehtävää?</w:t>
      </w:r>
    </w:p>
    <w:p>
      <w:r>
        <w:rPr>
          <w:b/>
        </w:rPr>
        <w:t xml:space="preserve">Esimerkki 7.4318</w:t>
      </w:r>
    </w:p>
    <w:p>
      <w:r>
        <w:t xml:space="preserve">Ketä vastaan Eagles pelasi nfc-mestaruusottelussa?</w:t>
      </w:r>
    </w:p>
    <w:p>
      <w:r>
        <w:rPr>
          <w:b/>
        </w:rPr>
        <w:t xml:space="preserve">Tulos</w:t>
      </w:r>
    </w:p>
    <w:p>
      <w:r>
        <w:t xml:space="preserve">Ketä vastaan eagles pelasi nfc-mestaruusottelussa vuonna 2017?</w:t>
      </w:r>
    </w:p>
    <w:p>
      <w:r>
        <w:rPr>
          <w:b/>
        </w:rPr>
        <w:t xml:space="preserve">Tulos</w:t>
      </w:r>
    </w:p>
    <w:p>
      <w:r>
        <w:t xml:space="preserve">Ketä vastaan Eagles pelasi NFC-mestaruusottelussa vuonna 2008?</w:t>
      </w:r>
    </w:p>
    <w:p>
      <w:r>
        <w:rPr>
          <w:b/>
        </w:rPr>
        <w:t xml:space="preserve">Tulos</w:t>
      </w:r>
    </w:p>
    <w:p>
      <w:r>
        <w:t xml:space="preserve">Ketä vastaan Eagles pelasi NFC-mestaruusottelussa vuonna 2004?</w:t>
      </w:r>
    </w:p>
    <w:p>
      <w:r>
        <w:rPr>
          <w:b/>
        </w:rPr>
        <w:t xml:space="preserve">Esimerkki 7.4319</w:t>
      </w:r>
    </w:p>
    <w:p>
      <w:r>
        <w:t xml:space="preserve">Kuka on Gujaratin korkeimman oikeuden ylituomari?</w:t>
      </w:r>
    </w:p>
    <w:p>
      <w:r>
        <w:rPr>
          <w:b/>
        </w:rPr>
        <w:t xml:space="preserve">Tulos</w:t>
      </w:r>
    </w:p>
    <w:p>
      <w:r>
        <w:t xml:space="preserve">Kuka on Gujaratin korkeimman oikeuden 24. ylituomari, joka aloittaa vuonna 2016?</w:t>
      </w:r>
    </w:p>
    <w:p>
      <w:r>
        <w:rPr>
          <w:b/>
        </w:rPr>
        <w:t xml:space="preserve">Tulos</w:t>
      </w:r>
    </w:p>
    <w:p>
      <w:r>
        <w:t xml:space="preserve">Kuka on Gujaratin korkeimman oikeuden 23. ylituomari, joka aloittaa vuonna 2012?</w:t>
      </w:r>
    </w:p>
    <w:p>
      <w:r>
        <w:rPr>
          <w:b/>
        </w:rPr>
        <w:t xml:space="preserve">Tulos</w:t>
      </w:r>
    </w:p>
    <w:p>
      <w:r>
        <w:t xml:space="preserve">Kuka on Gujaratin korkeimman oikeuden 22. ylituomari, joka aloittaa vuonna 2009?</w:t>
      </w:r>
    </w:p>
    <w:p>
      <w:r>
        <w:rPr>
          <w:b/>
        </w:rPr>
        <w:t xml:space="preserve">Esimerkki 7.4320</w:t>
      </w:r>
    </w:p>
    <w:p>
      <w:r>
        <w:t xml:space="preserve">Yhteiskunnan yhteinen identiteetti ja maailmankuva tunnetaan nimellä?</w:t>
      </w:r>
    </w:p>
    <w:p>
      <w:r>
        <w:rPr>
          <w:b/>
        </w:rPr>
        <w:t xml:space="preserve">Tulos</w:t>
      </w:r>
    </w:p>
    <w:p>
      <w:r>
        <w:t xml:space="preserve">1990-luvun lopulla laajalti käytetty termi, joka kuvaa yhteiskunnan yhteistä identiteettiä ja maailmankuvaa, tunnetaan nimellä?</w:t>
      </w:r>
    </w:p>
    <w:p>
      <w:r>
        <w:rPr>
          <w:b/>
        </w:rPr>
        <w:t xml:space="preserve">Tulos</w:t>
      </w:r>
    </w:p>
    <w:p>
      <w:r>
        <w:t xml:space="preserve">Marxilainen termi yhteiskunnan jaetulle identiteetille ja maailmankuvalle tunnetaan nimellä?</w:t>
      </w:r>
    </w:p>
    <w:p>
      <w:r>
        <w:rPr>
          <w:b/>
        </w:rPr>
        <w:t xml:space="preserve">Tulos</w:t>
      </w:r>
    </w:p>
    <w:p>
      <w:r>
        <w:t xml:space="preserve">Durkheimin käyttöön ottama termi, joka kuvaa yhteiskunnan yhteistä identiteettiä ja maailmankuvaa, joka toimii yhdistävänä voimana yhteiskunnassa, tunnetaan nimellä?</w:t>
      </w:r>
    </w:p>
    <w:p>
      <w:r>
        <w:rPr>
          <w:b/>
        </w:rPr>
        <w:t xml:space="preserve">Esimerkki 7.4321</w:t>
      </w:r>
    </w:p>
    <w:p>
      <w:r>
        <w:t xml:space="preserve">Milloin Spirit riding free 2. kausi ilmestyy?</w:t>
      </w:r>
    </w:p>
    <w:p>
      <w:r>
        <w:rPr>
          <w:b/>
        </w:rPr>
        <w:t xml:space="preserve">Tulos</w:t>
      </w:r>
    </w:p>
    <w:p>
      <w:r>
        <w:t xml:space="preserve">Milloin Spirit Riding Free -sarjan 2. kausi ilmestyy?</w:t>
      </w:r>
    </w:p>
    <w:p>
      <w:r>
        <w:rPr>
          <w:b/>
        </w:rPr>
        <w:t xml:space="preserve">Tulos</w:t>
      </w:r>
    </w:p>
    <w:p>
      <w:r>
        <w:t xml:space="preserve">milloin Spirit Riding Free: Pony Tales Season 2 ilmestyy?</w:t>
      </w:r>
    </w:p>
    <w:p>
      <w:r>
        <w:rPr>
          <w:b/>
        </w:rPr>
        <w:t xml:space="preserve">Esimerkki 7.4322</w:t>
      </w:r>
    </w:p>
    <w:p>
      <w:r>
        <w:t xml:space="preserve">Kuinka monta jaksoa yo kai watch on olemassa?</w:t>
      </w:r>
    </w:p>
    <w:p>
      <w:r>
        <w:rPr>
          <w:b/>
        </w:rPr>
        <w:t xml:space="preserve">Tulos</w:t>
      </w:r>
    </w:p>
    <w:p>
      <w:r>
        <w:t xml:space="preserve">Kuinka monta jaksoa 2014 yo kai watch on olemassa?</w:t>
      </w:r>
    </w:p>
    <w:p>
      <w:r>
        <w:rPr>
          <w:b/>
        </w:rPr>
        <w:t xml:space="preserve">Tulos</w:t>
      </w:r>
    </w:p>
    <w:p>
      <w:r>
        <w:t xml:space="preserve">Kuinka monta jaksoa yo kai watch shadowside on olemassa?</w:t>
      </w:r>
    </w:p>
    <w:p>
      <w:r>
        <w:rPr>
          <w:b/>
        </w:rPr>
        <w:t xml:space="preserve">Tulos</w:t>
      </w:r>
    </w:p>
    <w:p>
      <w:r>
        <w:t xml:space="preserve">Kuinka monta jaksoa yo kai watch remake on olemassa?</w:t>
      </w:r>
    </w:p>
    <w:p>
      <w:r>
        <w:rPr>
          <w:b/>
        </w:rPr>
        <w:t xml:space="preserve">Esimerkki 7.4323</w:t>
      </w:r>
    </w:p>
    <w:p>
      <w:r>
        <w:t xml:space="preserve">Missä kaupungissa tasoitus tapahtuu?</w:t>
      </w:r>
    </w:p>
    <w:p>
      <w:r>
        <w:rPr>
          <w:b/>
        </w:rPr>
        <w:t xml:space="preserve">Tulos</w:t>
      </w:r>
    </w:p>
    <w:p>
      <w:r>
        <w:t xml:space="preserve">Missä kaupunkiympäristössä vuoden 2014 Equalizer-elokuva tapahtuu?</w:t>
      </w:r>
    </w:p>
    <w:p>
      <w:r>
        <w:rPr>
          <w:b/>
        </w:rPr>
        <w:t xml:space="preserve">Tulos</w:t>
      </w:r>
    </w:p>
    <w:p>
      <w:r>
        <w:t xml:space="preserve">Missä kaupungissa vuoden 2014 Equalizerin kuvaukset tapahtuvat?</w:t>
      </w:r>
    </w:p>
    <w:p>
      <w:r>
        <w:rPr>
          <w:b/>
        </w:rPr>
        <w:t xml:space="preserve">Tulos</w:t>
      </w:r>
    </w:p>
    <w:p>
      <w:r>
        <w:t xml:space="preserve">Missä kaupunkiympäristössä vuoden 2018 Equalizer 2 -elokuva tapahtuu?</w:t>
      </w:r>
    </w:p>
    <w:p>
      <w:r>
        <w:rPr>
          <w:b/>
        </w:rPr>
        <w:t xml:space="preserve">Tulos</w:t>
      </w:r>
    </w:p>
    <w:p>
      <w:r>
        <w:t xml:space="preserve">Missä kaupungissa vuoden 2018 Equalizer 2:n kuvaukset tapahtuvat?</w:t>
      </w:r>
    </w:p>
    <w:p>
      <w:r>
        <w:rPr>
          <w:b/>
        </w:rPr>
        <w:t xml:space="preserve">Esimerkki 7.4324</w:t>
      </w:r>
    </w:p>
    <w:p>
      <w:r>
        <w:t xml:space="preserve">Missä jaksossa Jess palaa uuteen tyttöön?</w:t>
      </w:r>
    </w:p>
    <w:p>
      <w:r>
        <w:rPr>
          <w:b/>
        </w:rPr>
        <w:t xml:space="preserve">Tulos</w:t>
      </w:r>
    </w:p>
    <w:p>
      <w:r>
        <w:t xml:space="preserve">Mikä on sen jakson nimi, jossa Jess palaa New Girliin?</w:t>
      </w:r>
    </w:p>
    <w:p>
      <w:r>
        <w:rPr>
          <w:b/>
        </w:rPr>
        <w:t xml:space="preserve">Tulos</w:t>
      </w:r>
    </w:p>
    <w:p>
      <w:r>
        <w:t xml:space="preserve">Missä jaksossa 5. kaudella Jess palaa New Girliin?</w:t>
      </w:r>
    </w:p>
    <w:p>
      <w:r>
        <w:rPr>
          <w:b/>
        </w:rPr>
        <w:t xml:space="preserve">Esimerkki 7.4325</w:t>
      </w:r>
    </w:p>
    <w:p>
      <w:r>
        <w:t xml:space="preserve">Kuka sanoi, mitä jos he antaisivat sodan, eikä kukaan tulisi?</w:t>
      </w:r>
    </w:p>
    <w:p>
      <w:r>
        <w:rPr>
          <w:b/>
        </w:rPr>
        <w:t xml:space="preserve">Tulos</w:t>
      </w:r>
    </w:p>
    <w:p>
      <w:r>
        <w:t xml:space="preserve">Kuka kirjoitti artikkelissa vuonna 1966, että oletetaan, että he antoivat sodan, eikä kukaan tullut?</w:t>
      </w:r>
    </w:p>
    <w:p>
      <w:r>
        <w:rPr>
          <w:b/>
        </w:rPr>
        <w:t xml:space="preserve">Tulos</w:t>
      </w:r>
    </w:p>
    <w:p>
      <w:r>
        <w:t xml:space="preserve">Kenen runosta syntyi sanonta "oletetaan, että he antoivat sodan, eikä kukaan tullut"?</w:t>
      </w:r>
    </w:p>
    <w:p>
      <w:r>
        <w:rPr>
          <w:b/>
        </w:rPr>
        <w:t xml:space="preserve">Esimerkki 7.4326</w:t>
      </w:r>
    </w:p>
    <w:p>
      <w:r>
        <w:t xml:space="preserve">Milloin elijah ilmestyy ensimmäisen kerran vampyyripäiväkirjoihin?</w:t>
      </w:r>
    </w:p>
    <w:p>
      <w:r>
        <w:rPr>
          <w:b/>
        </w:rPr>
        <w:t xml:space="preserve">Tulos</w:t>
      </w:r>
    </w:p>
    <w:p>
      <w:r>
        <w:t xml:space="preserve">Milloin on jakso, jossa elijah ilmestyy ensimmäistä kertaa vampyyripäiväkirjaan?</w:t>
      </w:r>
    </w:p>
    <w:p>
      <w:r>
        <w:rPr>
          <w:b/>
        </w:rPr>
        <w:t xml:space="preserve">Tulos</w:t>
      </w:r>
    </w:p>
    <w:p>
      <w:r>
        <w:t xml:space="preserve">Missä jaksossa elijah esiintyy ensimmäisen kerran vampyyripäiväkirjoissa?</w:t>
      </w:r>
    </w:p>
    <w:p>
      <w:r>
        <w:rPr>
          <w:b/>
        </w:rPr>
        <w:t xml:space="preserve">Esimerkki 7.4327</w:t>
      </w:r>
    </w:p>
    <w:p>
      <w:r>
        <w:t xml:space="preserve">Miesten keskipituus Yhdysvalloissa?</w:t>
      </w:r>
    </w:p>
    <w:p>
      <w:r>
        <w:rPr>
          <w:b/>
        </w:rPr>
        <w:t xml:space="preserve">Tulos</w:t>
      </w:r>
    </w:p>
    <w:p>
      <w:r>
        <w:t xml:space="preserve">Mikä on kaikkien miesten keskimääräinen pituus Yhdysvalloissa?</w:t>
      </w:r>
    </w:p>
    <w:p>
      <w:r>
        <w:rPr>
          <w:b/>
        </w:rPr>
        <w:t xml:space="preserve">Tulos</w:t>
      </w:r>
    </w:p>
    <w:p>
      <w:r>
        <w:t xml:space="preserve">Mikä on afroamerikkalaisten miesten keskipituus Yhdysvalloissa?</w:t>
      </w:r>
    </w:p>
    <w:p>
      <w:r>
        <w:rPr>
          <w:b/>
        </w:rPr>
        <w:t xml:space="preserve">Tulos</w:t>
      </w:r>
    </w:p>
    <w:p>
      <w:r>
        <w:t xml:space="preserve">Mikä on latinalaisamerikkalaisten ja latinalaisamerikkalaisten miesten keskipituus Yhdysvalloissa?</w:t>
      </w:r>
    </w:p>
    <w:p>
      <w:r>
        <w:rPr>
          <w:b/>
        </w:rPr>
        <w:t xml:space="preserve">Tulos</w:t>
      </w:r>
    </w:p>
    <w:p>
      <w:r>
        <w:t xml:space="preserve">Mikä on meksikolais-amerikkalaisten miesten keskipituus Yhdysvalloissa?</w:t>
      </w:r>
    </w:p>
    <w:p>
      <w:r>
        <w:rPr>
          <w:b/>
        </w:rPr>
        <w:t xml:space="preserve">Tulos</w:t>
      </w:r>
    </w:p>
    <w:p>
      <w:r>
        <w:t xml:space="preserve">Mikä on aasialais-amerikkalaisten miesten keskipituus Yhdysvalloissa?</w:t>
      </w:r>
    </w:p>
    <w:p>
      <w:r>
        <w:rPr>
          <w:b/>
        </w:rPr>
        <w:t xml:space="preserve">Tulos</w:t>
      </w:r>
    </w:p>
    <w:p>
      <w:r>
        <w:t xml:space="preserve">Kuinka pitkä on valkoihoisten miesten keskimääräinen pituus Yhdysvalloissa?</w:t>
      </w:r>
    </w:p>
    <w:p>
      <w:r>
        <w:rPr>
          <w:b/>
        </w:rPr>
        <w:t xml:space="preserve">Esimerkki 7.4328</w:t>
      </w:r>
    </w:p>
    <w:p>
      <w:r>
        <w:t xml:space="preserve">Milloin Pohjois-Irlanti ja Etelä-Irlanti erosivat toisistaan?</w:t>
      </w:r>
    </w:p>
    <w:p>
      <w:r>
        <w:rPr>
          <w:b/>
        </w:rPr>
        <w:t xml:space="preserve">Tulos</w:t>
      </w:r>
    </w:p>
    <w:p>
      <w:r>
        <w:t xml:space="preserve">Milloin hyväksyttiin laki, joka erotti Pohjois- ja Etelä-Irlannin toisistaan?</w:t>
      </w:r>
    </w:p>
    <w:p>
      <w:r>
        <w:rPr>
          <w:b/>
        </w:rPr>
        <w:t xml:space="preserve">Tulos</w:t>
      </w:r>
    </w:p>
    <w:p>
      <w:r>
        <w:t xml:space="preserve">Milloin tuli voimaan laki, joka erotti Pohjois- ja Etelä-Irlannin toisistaan?</w:t>
      </w:r>
    </w:p>
    <w:p>
      <w:r>
        <w:rPr>
          <w:b/>
        </w:rPr>
        <w:t xml:space="preserve">Esimerkki 7.4329</w:t>
      </w:r>
    </w:p>
    <w:p>
      <w:r>
        <w:t xml:space="preserve">Milloin Havaijiin on viimeksi iskenyt hurrikaani?</w:t>
      </w:r>
    </w:p>
    <w:p>
      <w:r>
        <w:rPr>
          <w:b/>
        </w:rPr>
        <w:t xml:space="preserve">Tulos</w:t>
      </w:r>
    </w:p>
    <w:p>
      <w:r>
        <w:t xml:space="preserve">Vuodesta 2017 lähtien, milloin viimeksi Hawaiihin iski hurrikaani?</w:t>
      </w:r>
    </w:p>
    <w:p>
      <w:r>
        <w:rPr>
          <w:b/>
        </w:rPr>
        <w:t xml:space="preserve">Tulos</w:t>
      </w:r>
    </w:p>
    <w:p>
      <w:r>
        <w:t xml:space="preserve">Vuodesta 2016 lähtien, milloin viimeksi Hawaii joutui hurrikaanin kohteeksi?</w:t>
      </w:r>
    </w:p>
    <w:p>
      <w:r>
        <w:rPr>
          <w:b/>
        </w:rPr>
        <w:t xml:space="preserve">Tulos</w:t>
      </w:r>
    </w:p>
    <w:p>
      <w:r>
        <w:t xml:space="preserve">Vuodesta 2015 lähtien, milloin Hawaiihin on viimeksi iskenyt hurrikaani?</w:t>
      </w:r>
    </w:p>
    <w:p>
      <w:r>
        <w:rPr>
          <w:b/>
        </w:rPr>
        <w:t xml:space="preserve">Esimerkki 7.4330</w:t>
      </w:r>
    </w:p>
    <w:p>
      <w:r>
        <w:t xml:space="preserve">Milloin 18-vuotiaat saivat äänioikeuden?</w:t>
      </w:r>
    </w:p>
    <w:p>
      <w:r>
        <w:rPr>
          <w:b/>
        </w:rPr>
        <w:t xml:space="preserve">Tulos</w:t>
      </w:r>
    </w:p>
    <w:p>
      <w:r>
        <w:t xml:space="preserve">Milloin 18-vuotiaat saivat äänioikeuden Japanissa?</w:t>
      </w:r>
    </w:p>
    <w:p>
      <w:r>
        <w:rPr>
          <w:b/>
        </w:rPr>
        <w:t xml:space="preserve">Tulos</w:t>
      </w:r>
    </w:p>
    <w:p>
      <w:r>
        <w:t xml:space="preserve">Milloin 18-vuotiaat saivat äänioikeuden Yhdysvalloissa?</w:t>
      </w:r>
    </w:p>
    <w:p>
      <w:r>
        <w:rPr>
          <w:b/>
        </w:rPr>
        <w:t xml:space="preserve">Tulos</w:t>
      </w:r>
    </w:p>
    <w:p>
      <w:r>
        <w:t xml:space="preserve">Milloin 18-vuotiaat saivat ensimmäisen kerran äänestää Yhdistyneessä kuningaskunnassa yleisissä vaaleissa?</w:t>
      </w:r>
    </w:p>
    <w:p>
      <w:r>
        <w:rPr>
          <w:b/>
        </w:rPr>
        <w:t xml:space="preserve">Tulos</w:t>
      </w:r>
    </w:p>
    <w:p>
      <w:r>
        <w:t xml:space="preserve">Milloin 18-vuotiaat saivat liittovaltion äänioikeuden Kanadassa?</w:t>
      </w:r>
    </w:p>
    <w:p>
      <w:r>
        <w:rPr>
          <w:b/>
        </w:rPr>
        <w:t xml:space="preserve">Tulos</w:t>
      </w:r>
    </w:p>
    <w:p>
      <w:r>
        <w:t xml:space="preserve">Milloin 18-vuotiaat saivat äänioikeuden koko Australiassa?</w:t>
      </w:r>
    </w:p>
    <w:p>
      <w:r>
        <w:rPr>
          <w:b/>
        </w:rPr>
        <w:t xml:space="preserve">Esimerkki 7.4331</w:t>
      </w:r>
    </w:p>
    <w:p>
      <w:r>
        <w:t xml:space="preserve">Kuka toimii senaatin puheenjohtajana, kun varapuheenjohtaja ei ole paikalla?</w:t>
      </w:r>
    </w:p>
    <w:p>
      <w:r>
        <w:rPr>
          <w:b/>
        </w:rPr>
        <w:t xml:space="preserve">Tulos</w:t>
      </w:r>
    </w:p>
    <w:p>
      <w:r>
        <w:t xml:space="preserve">Kuka toimii senaatin puheenjohtajana, jos varapuheenjohtaja ei ole paikalla?</w:t>
      </w:r>
    </w:p>
    <w:p>
      <w:r>
        <w:rPr>
          <w:b/>
        </w:rPr>
        <w:t xml:space="preserve">Tulos</w:t>
      </w:r>
    </w:p>
    <w:p>
      <w:r>
        <w:t xml:space="preserve">Kuka toimii senaatin puheenjohtajana, kun kyseessä on syytteeseenpanoa koskeva oikeudenkäynti?</w:t>
      </w:r>
    </w:p>
    <w:p>
      <w:r>
        <w:rPr>
          <w:b/>
        </w:rPr>
        <w:t xml:space="preserve">Esimerkki 7.4332</w:t>
      </w:r>
    </w:p>
    <w:p>
      <w:r>
        <w:t xml:space="preserve">Milloin he löytävät vankilan Walking Deadissa?</w:t>
      </w:r>
    </w:p>
    <w:p>
      <w:r>
        <w:rPr>
          <w:b/>
        </w:rPr>
        <w:t xml:space="preserve">Tulos</w:t>
      </w:r>
    </w:p>
    <w:p>
      <w:r>
        <w:t xml:space="preserve">Millä kaudella he löytävät vankilan Walking Deadissa?</w:t>
      </w:r>
    </w:p>
    <w:p>
      <w:r>
        <w:rPr>
          <w:b/>
        </w:rPr>
        <w:t xml:space="preserve">Tulos</w:t>
      </w:r>
    </w:p>
    <w:p>
      <w:r>
        <w:t xml:space="preserve">Missä jaksossa he löytävät vankilan Walking Deadissa?</w:t>
      </w:r>
    </w:p>
    <w:p>
      <w:r>
        <w:rPr>
          <w:b/>
        </w:rPr>
        <w:t xml:space="preserve">Esimerkki 7.4333</w:t>
      </w:r>
    </w:p>
    <w:p>
      <w:r>
        <w:t xml:space="preserve">Milloin Santiago de Compostelan katedraali rakennettiin?</w:t>
      </w:r>
    </w:p>
    <w:p>
      <w:r>
        <w:rPr>
          <w:b/>
        </w:rPr>
        <w:t xml:space="preserve">Tulos</w:t>
      </w:r>
    </w:p>
    <w:p>
      <w:r>
        <w:t xml:space="preserve">Milloin Santiago de Compostelan katedraalin rakentaminen aloitettiin?</w:t>
      </w:r>
    </w:p>
    <w:p>
      <w:r>
        <w:rPr>
          <w:b/>
        </w:rPr>
        <w:t xml:space="preserve">Tulos</w:t>
      </w:r>
    </w:p>
    <w:p>
      <w:r>
        <w:t xml:space="preserve">Milloin Santiago de Compostelan katedraalin rakennustyöt saatiin päätökseen?</w:t>
      </w:r>
    </w:p>
    <w:p>
      <w:r>
        <w:rPr>
          <w:b/>
        </w:rPr>
        <w:t xml:space="preserve">Esimerkki 7.4334</w:t>
      </w:r>
    </w:p>
    <w:p>
      <w:r>
        <w:t xml:space="preserve">Milloin sviittielämä kannella alkoi?</w:t>
      </w:r>
    </w:p>
    <w:p>
      <w:r>
        <w:rPr>
          <w:b/>
        </w:rPr>
        <w:t xml:space="preserve">Tulos</w:t>
      </w:r>
    </w:p>
    <w:p>
      <w:r>
        <w:t xml:space="preserve">Milloin sviittielämä kannella alkoi Yhdistyneessä kuningaskunnassa?</w:t>
      </w:r>
    </w:p>
    <w:p>
      <w:r>
        <w:rPr>
          <w:b/>
        </w:rPr>
        <w:t xml:space="preserve">Tulos</w:t>
      </w:r>
    </w:p>
    <w:p>
      <w:r>
        <w:t xml:space="preserve">Milloin sviittielämä kannella alkoi Yhdysvalloissa?</w:t>
      </w:r>
    </w:p>
    <w:p>
      <w:r>
        <w:rPr>
          <w:b/>
        </w:rPr>
        <w:t xml:space="preserve">Tulos</w:t>
      </w:r>
    </w:p>
    <w:p>
      <w:r>
        <w:t xml:space="preserve">Milloin sviittielämä kannella alkoi Australiassa ja Uudessa-Seelannissa?</w:t>
      </w:r>
    </w:p>
    <w:p>
      <w:r>
        <w:rPr>
          <w:b/>
        </w:rPr>
        <w:t xml:space="preserve">Esimerkki 7.4335</w:t>
      </w:r>
    </w:p>
    <w:p>
      <w:r>
        <w:t xml:space="preserve">Kuka lauloi dueton Kaunottaren ja pedon lopussa?</w:t>
      </w:r>
    </w:p>
    <w:p>
      <w:r>
        <w:rPr>
          <w:b/>
        </w:rPr>
        <w:t xml:space="preserve">Tulos</w:t>
      </w:r>
    </w:p>
    <w:p>
      <w:r>
        <w:t xml:space="preserve">Kuka lauloi dueton Kaunotar ja hirviö -elokuvan lopussa Belleä varten?</w:t>
      </w:r>
    </w:p>
    <w:p>
      <w:r>
        <w:rPr>
          <w:b/>
        </w:rPr>
        <w:t xml:space="preserve">Tulos</w:t>
      </w:r>
    </w:p>
    <w:p>
      <w:r>
        <w:t xml:space="preserve">Kuka lauloi dueton Kaunotar ja peto -elokuvan lopussa pedolle?</w:t>
      </w:r>
    </w:p>
    <w:p>
      <w:r>
        <w:rPr>
          <w:b/>
        </w:rPr>
        <w:t xml:space="preserve">Esimerkki 7.4336</w:t>
      </w:r>
    </w:p>
    <w:p>
      <w:r>
        <w:t xml:space="preserve">Milloin keksittiin ensimmäinen kotiraskaustesti?</w:t>
      </w:r>
    </w:p>
    <w:p>
      <w:r>
        <w:rPr>
          <w:b/>
        </w:rPr>
        <w:t xml:space="preserve">Tulos</w:t>
      </w:r>
    </w:p>
    <w:p>
      <w:r>
        <w:t xml:space="preserve">Milloin annettiin ensimmäinen patentti kotiraskaustestille?</w:t>
      </w:r>
    </w:p>
    <w:p>
      <w:r>
        <w:rPr>
          <w:b/>
        </w:rPr>
        <w:t xml:space="preserve">Tulos</w:t>
      </w:r>
    </w:p>
    <w:p>
      <w:r>
        <w:t xml:space="preserve">Milloin ensimmäinen kotiraskaustesti tuli saataville maailmassa?</w:t>
      </w:r>
    </w:p>
    <w:p>
      <w:r>
        <w:rPr>
          <w:b/>
        </w:rPr>
        <w:t xml:space="preserve">Tulos</w:t>
      </w:r>
    </w:p>
    <w:p>
      <w:r>
        <w:t xml:space="preserve">Milloin ensimmäinen kotiraskaustesti tuli saataville Yhdysvalloissa?</w:t>
      </w:r>
    </w:p>
    <w:p>
      <w:r>
        <w:rPr>
          <w:b/>
        </w:rPr>
        <w:t xml:space="preserve">Esimerkki 7.4337</w:t>
      </w:r>
    </w:p>
    <w:p>
      <w:r>
        <w:t xml:space="preserve">Kuka keksi kappaleen amazing grace?</w:t>
      </w:r>
    </w:p>
    <w:p>
      <w:r>
        <w:rPr>
          <w:b/>
        </w:rPr>
        <w:t xml:space="preserve">Tulos</w:t>
      </w:r>
    </w:p>
    <w:p>
      <w:r>
        <w:t xml:space="preserve">Kuka keksi virren "Amazing Grace"?</w:t>
      </w:r>
    </w:p>
    <w:p>
      <w:r>
        <w:rPr>
          <w:b/>
        </w:rPr>
        <w:t xml:space="preserve">Tulos</w:t>
      </w:r>
    </w:p>
    <w:p>
      <w:r>
        <w:t xml:space="preserve">Kuka keksi virren "Amazing Grace (My Chains Are Gone)" uudelleenkirjoituksen?</w:t>
      </w:r>
    </w:p>
    <w:p>
      <w:r>
        <w:rPr>
          <w:b/>
        </w:rPr>
        <w:t xml:space="preserve">Esimerkki 7.4338</w:t>
      </w:r>
    </w:p>
    <w:p>
      <w:r>
        <w:t xml:space="preserve">Kuka oli presidentti Irakin sodan alkaessa?</w:t>
      </w:r>
    </w:p>
    <w:p>
      <w:r>
        <w:rPr>
          <w:b/>
        </w:rPr>
        <w:t xml:space="preserve">Tulos</w:t>
      </w:r>
    </w:p>
    <w:p>
      <w:r>
        <w:t xml:space="preserve">Kuka oli presidentti, kun Irakin sota vuonna 2003 alkoi?</w:t>
      </w:r>
    </w:p>
    <w:p>
      <w:r>
        <w:rPr>
          <w:b/>
        </w:rPr>
        <w:t xml:space="preserve">Tulos</w:t>
      </w:r>
    </w:p>
    <w:p>
      <w:r>
        <w:t xml:space="preserve">Kuka oli presidentti, kun Persianlahden sota Irakin kanssa alkoi?</w:t>
      </w:r>
    </w:p>
    <w:p>
      <w:r>
        <w:rPr>
          <w:b/>
        </w:rPr>
        <w:t xml:space="preserve">Esimerkki 7.4339</w:t>
      </w:r>
    </w:p>
    <w:p>
      <w:r>
        <w:t xml:space="preserve">Minkä tyyppistä kaivostoimintaa harjoitetaan pääasiassa Bolivian vuoriston alla?</w:t>
      </w:r>
    </w:p>
    <w:p>
      <w:r>
        <w:rPr>
          <w:b/>
        </w:rPr>
        <w:t xml:space="preserve">Tulos</w:t>
      </w:r>
    </w:p>
    <w:p>
      <w:r>
        <w:t xml:space="preserve">Mikä on ensisijainen kaivostoiminnan tyyppi, joka tapahtuu Bolivian vuoriston alla alun perin Espanjan imperiumin toimesta?</w:t>
      </w:r>
    </w:p>
    <w:p>
      <w:r>
        <w:rPr>
          <w:b/>
        </w:rPr>
        <w:t xml:space="preserve">Tulos</w:t>
      </w:r>
    </w:p>
    <w:p>
      <w:r>
        <w:t xml:space="preserve">Mikä on ensisijainen kaivostoiminnan tyyppi, joka tapahtuu Bolivian vuoriston alla vuoden 1800 jälkeen?</w:t>
      </w:r>
    </w:p>
    <w:p>
      <w:r>
        <w:rPr>
          <w:b/>
        </w:rPr>
        <w:t xml:space="preserve">Esimerkki 7.4340</w:t>
      </w:r>
    </w:p>
    <w:p>
      <w:r>
        <w:t xml:space="preserve">Kuka laulaa laulun, jonka näen nyt selvästi?</w:t>
      </w:r>
    </w:p>
    <w:p>
      <w:r>
        <w:rPr>
          <w:b/>
        </w:rPr>
        <w:t xml:space="preserve">Tulos</w:t>
      </w:r>
    </w:p>
    <w:p>
      <w:r>
        <w:t xml:space="preserve">Kuka laulaa kappaleen "I Can See Clearly Now" alun perin?</w:t>
      </w:r>
    </w:p>
    <w:p>
      <w:r>
        <w:rPr>
          <w:b/>
        </w:rPr>
        <w:t xml:space="preserve">Tulos</w:t>
      </w:r>
    </w:p>
    <w:p>
      <w:r>
        <w:t xml:space="preserve">Kuka laulaa kappaleen "I Can See Clearly Now" vuonna 1993 elokuvassa Cool Runnings?</w:t>
      </w:r>
    </w:p>
    <w:p>
      <w:r>
        <w:rPr>
          <w:b/>
        </w:rPr>
        <w:t xml:space="preserve">Tulos</w:t>
      </w:r>
    </w:p>
    <w:p>
      <w:r>
        <w:t xml:space="preserve">Kuka laulaa kappaleen "I Can See Clearly Now" vuonna 1978?</w:t>
      </w:r>
    </w:p>
    <w:p>
      <w:r>
        <w:rPr>
          <w:b/>
        </w:rPr>
        <w:t xml:space="preserve">Tulos</w:t>
      </w:r>
    </w:p>
    <w:p>
      <w:r>
        <w:t xml:space="preserve">Kuka laulaa kappaleen "I Can See Clearly Now" vuonna 1990?</w:t>
      </w:r>
    </w:p>
    <w:p>
      <w:r>
        <w:rPr>
          <w:b/>
        </w:rPr>
        <w:t xml:space="preserve">Tulos</w:t>
      </w:r>
    </w:p>
    <w:p>
      <w:r>
        <w:t xml:space="preserve">Kuka laulaa kappaleen "I Can See Clearly Now" vuonna 1993?</w:t>
      </w:r>
    </w:p>
    <w:p>
      <w:r>
        <w:rPr>
          <w:b/>
        </w:rPr>
        <w:t xml:space="preserve">Tulos</w:t>
      </w:r>
    </w:p>
    <w:p>
      <w:r>
        <w:t xml:space="preserve">Kuka laulaa kappaleen "I Can See Clearly Now" vuonna 1998?</w:t>
      </w:r>
    </w:p>
    <w:p>
      <w:r>
        <w:rPr>
          <w:b/>
        </w:rPr>
        <w:t xml:space="preserve">Tulos</w:t>
      </w:r>
    </w:p>
    <w:p>
      <w:r>
        <w:t xml:space="preserve">Kuka laulaa kappaleen "I Can See Clearly Now" elokuvassa Over Her Dead Body?</w:t>
      </w:r>
    </w:p>
    <w:p>
      <w:r>
        <w:rPr>
          <w:b/>
        </w:rPr>
        <w:t xml:space="preserve">Tulos</w:t>
      </w:r>
    </w:p>
    <w:p>
      <w:r>
        <w:t xml:space="preserve">Kuka lauloi alun perin kappaleen I Can See Clearly Now?</w:t>
      </w:r>
    </w:p>
    <w:p>
      <w:r>
        <w:rPr>
          <w:b/>
        </w:rPr>
        <w:t xml:space="preserve">Tulos</w:t>
      </w:r>
    </w:p>
    <w:p>
      <w:r>
        <w:t xml:space="preserve">Kuka lauloi kappaleen I Can See Clearly Now vuonna 1978?</w:t>
      </w:r>
    </w:p>
    <w:p>
      <w:r>
        <w:rPr>
          <w:b/>
        </w:rPr>
        <w:t xml:space="preserve">Tulos</w:t>
      </w:r>
    </w:p>
    <w:p>
      <w:r>
        <w:t xml:space="preserve">Kuka lauloi kappaleen I Can See Clearly Now vuonna 1990?</w:t>
      </w:r>
    </w:p>
    <w:p>
      <w:r>
        <w:rPr>
          <w:b/>
        </w:rPr>
        <w:t xml:space="preserve">Tulos</w:t>
      </w:r>
    </w:p>
    <w:p>
      <w:r>
        <w:t xml:space="preserve">Kuka lauloi kappaleen I Can See Clearly Now vuonna 1993?</w:t>
      </w:r>
    </w:p>
    <w:p>
      <w:r>
        <w:rPr>
          <w:b/>
        </w:rPr>
        <w:t xml:space="preserve">Tulos</w:t>
      </w:r>
    </w:p>
    <w:p>
      <w:r>
        <w:t xml:space="preserve">Kuka lauloi kappaleen I Can See Clearly Now elokuvassa Antz?</w:t>
      </w:r>
    </w:p>
    <w:p>
      <w:r>
        <w:rPr>
          <w:b/>
        </w:rPr>
        <w:t xml:space="preserve">Tulos</w:t>
      </w:r>
    </w:p>
    <w:p>
      <w:r>
        <w:t xml:space="preserve">Kuka lauloi kappaleen I Can See Clearly Now romanttisessa komediassa Over Her Dead Body?</w:t>
      </w:r>
    </w:p>
    <w:p>
      <w:r>
        <w:rPr>
          <w:b/>
        </w:rPr>
        <w:t xml:space="preserve">Esimerkki 7.4341</w:t>
      </w:r>
    </w:p>
    <w:p>
      <w:r>
        <w:t xml:space="preserve">Missä Haryanan maantieteellisessä osassa Shivalik Hills sijaitsee?</w:t>
      </w:r>
    </w:p>
    <w:p>
      <w:r>
        <w:rPr>
          <w:b/>
        </w:rPr>
        <w:t xml:space="preserve">Tulos</w:t>
      </w:r>
    </w:p>
    <w:p>
      <w:r>
        <w:t xml:space="preserve">Minkä tyyppinen geologinen muodostuma Haryanassa on Shivalik Hills?</w:t>
      </w:r>
    </w:p>
    <w:p>
      <w:r>
        <w:rPr>
          <w:b/>
        </w:rPr>
        <w:t xml:space="preserve">Tulos</w:t>
      </w:r>
    </w:p>
    <w:p>
      <w:r>
        <w:t xml:space="preserve">Millainen vuoristoalue Haryanassa on Shivalik Hills?</w:t>
      </w:r>
    </w:p>
    <w:p>
      <w:r>
        <w:rPr>
          <w:b/>
        </w:rPr>
        <w:t xml:space="preserve">Esimerkki 7.4342</w:t>
      </w:r>
    </w:p>
    <w:p>
      <w:r>
        <w:t xml:space="preserve">Millainen sarja on Game of Thrones?</w:t>
      </w:r>
    </w:p>
    <w:p>
      <w:r>
        <w:rPr>
          <w:b/>
        </w:rPr>
        <w:t xml:space="preserve">Tulos</w:t>
      </w:r>
    </w:p>
    <w:p>
      <w:r>
        <w:t xml:space="preserve">Minkälainen sarja on HBO:n Game of Thrones -sarja?</w:t>
      </w:r>
    </w:p>
    <w:p>
      <w:r>
        <w:rPr>
          <w:b/>
        </w:rPr>
        <w:t xml:space="preserve">Tulos</w:t>
      </w:r>
    </w:p>
    <w:p>
      <w:r>
        <w:t xml:space="preserve">Millainen sarja Game of Thrones -kirjat ovat?</w:t>
      </w:r>
    </w:p>
    <w:p>
      <w:r>
        <w:rPr>
          <w:b/>
        </w:rPr>
        <w:t xml:space="preserve">Tulos</w:t>
      </w:r>
    </w:p>
    <w:p>
      <w:r>
        <w:t xml:space="preserve">Mihin genreen Game of Thrones -romaanisarja kuuluu?</w:t>
      </w:r>
    </w:p>
    <w:p>
      <w:r>
        <w:rPr>
          <w:b/>
        </w:rPr>
        <w:t xml:space="preserve">Tulos</w:t>
      </w:r>
    </w:p>
    <w:p>
      <w:r>
        <w:t xml:space="preserve">Mihin genreen HBO:n sarja Game of Thrones kuuluu?</w:t>
      </w:r>
    </w:p>
    <w:p>
      <w:r>
        <w:rPr>
          <w:b/>
        </w:rPr>
        <w:t xml:space="preserve">Tulos</w:t>
      </w:r>
    </w:p>
    <w:p>
      <w:r>
        <w:t xml:space="preserve">Minkälainen sarja on HBO:n Game of Thrones -sarja sen suhteen, onko se todellinen?</w:t>
      </w:r>
    </w:p>
    <w:p>
      <w:r>
        <w:rPr>
          <w:b/>
        </w:rPr>
        <w:t xml:space="preserve">Tulos</w:t>
      </w:r>
    </w:p>
    <w:p>
      <w:r>
        <w:t xml:space="preserve">Millaisia kirjoja Game of Thrones -kirjat ovat sen suhteen, ovatko ne todellisia?</w:t>
      </w:r>
    </w:p>
    <w:p>
      <w:r>
        <w:rPr>
          <w:b/>
        </w:rPr>
        <w:t xml:space="preserve">Tulos</w:t>
      </w:r>
    </w:p>
    <w:p>
      <w:r>
        <w:t xml:space="preserve">Minkälainen sarja on HBO:n sarja Game of Thrones, koska se perustuu Game of Thrones -romaaneihin ja tekee niihin pieniä muutoksia?</w:t>
      </w:r>
    </w:p>
    <w:p>
      <w:r>
        <w:rPr>
          <w:b/>
        </w:rPr>
        <w:t xml:space="preserve">Tulos</w:t>
      </w:r>
    </w:p>
    <w:p>
      <w:r>
        <w:t xml:space="preserve">Minkälainen sarja HBO:n Game of Thrones -sarja on sen syntypaikan kannalta?</w:t>
      </w:r>
    </w:p>
    <w:p>
      <w:r>
        <w:rPr>
          <w:b/>
        </w:rPr>
        <w:t xml:space="preserve">Tulos</w:t>
      </w:r>
    </w:p>
    <w:p>
      <w:r>
        <w:t xml:space="preserve">Minkälainen genre on HBO:n Game of Thrones -sarja, koska sen juoni etenee episodimaisesti?</w:t>
      </w:r>
    </w:p>
    <w:p>
      <w:r>
        <w:rPr>
          <w:b/>
        </w:rPr>
        <w:t xml:space="preserve">Esimerkki 7.4343</w:t>
      </w:r>
    </w:p>
    <w:p>
      <w:r>
        <w:t xml:space="preserve">Kuka oli ensimmäinen kaunokirjailija intialaisessa englanninkielisessä kirjallisuudessa?</w:t>
      </w:r>
    </w:p>
    <w:p>
      <w:r>
        <w:rPr>
          <w:b/>
        </w:rPr>
        <w:t xml:space="preserve">Tulos</w:t>
      </w:r>
    </w:p>
    <w:p>
      <w:r>
        <w:t xml:space="preserve">Kuka oli ensimmäinen fiktiivisen runouden ja tekstien kirjoittaja intialaisessa englantilaisessa kirjallisuudessa?</w:t>
      </w:r>
    </w:p>
    <w:p>
      <w:r>
        <w:rPr>
          <w:b/>
        </w:rPr>
        <w:t xml:space="preserve">Tulos</w:t>
      </w:r>
    </w:p>
    <w:p>
      <w:r>
        <w:t xml:space="preserve">Kuka oli ensimmäinen julkaistun fiktiivisen romaanin kirjoittaja intialaisessa englantilaisessa kirjallisuudessa?</w:t>
      </w:r>
    </w:p>
    <w:p>
      <w:r>
        <w:rPr>
          <w:b/>
        </w:rPr>
        <w:t xml:space="preserve">Esimerkki 7.4344</w:t>
      </w:r>
    </w:p>
    <w:p>
      <w:r>
        <w:t xml:space="preserve">Milloin nykyinen 20 punnan seteli julkaistiin?</w:t>
      </w:r>
    </w:p>
    <w:p>
      <w:r>
        <w:rPr>
          <w:b/>
        </w:rPr>
        <w:t xml:space="preserve">Tulos</w:t>
      </w:r>
    </w:p>
    <w:p>
      <w:r>
        <w:t xml:space="preserve">Milloin F-sarjan 20 punnan seteli julkaistiin?</w:t>
      </w:r>
    </w:p>
    <w:p>
      <w:r>
        <w:rPr>
          <w:b/>
        </w:rPr>
        <w:t xml:space="preserve">Tulos</w:t>
      </w:r>
    </w:p>
    <w:p>
      <w:r>
        <w:t xml:space="preserve">Milloin E-sarjan (variantti) 20 punnan seteli tuli markkinoille?</w:t>
      </w:r>
    </w:p>
    <w:p>
      <w:r>
        <w:rPr>
          <w:b/>
        </w:rPr>
        <w:t xml:space="preserve">Tulos</w:t>
      </w:r>
    </w:p>
    <w:p>
      <w:r>
        <w:t xml:space="preserve">Milloin alkuperäinen E-sarjan 20 punnan seteli julkaistiin?</w:t>
      </w:r>
    </w:p>
    <w:p>
      <w:r>
        <w:rPr>
          <w:b/>
        </w:rPr>
        <w:t xml:space="preserve">Esimerkki 7.4345</w:t>
      </w:r>
    </w:p>
    <w:p>
      <w:r>
        <w:t xml:space="preserve">Sonny with a chance kauden 2 viimeinen jakso?</w:t>
      </w:r>
    </w:p>
    <w:p>
      <w:r>
        <w:rPr>
          <w:b/>
        </w:rPr>
        <w:t xml:space="preserve">Tulos</w:t>
      </w:r>
    </w:p>
    <w:p>
      <w:r>
        <w:t xml:space="preserve">Mikä oli Sonny with a chance kauden 2 viimeinen jakso?</w:t>
      </w:r>
    </w:p>
    <w:p>
      <w:r>
        <w:rPr>
          <w:b/>
        </w:rPr>
        <w:t xml:space="preserve">Tulos</w:t>
      </w:r>
    </w:p>
    <w:p>
      <w:r>
        <w:t xml:space="preserve">Milloin Sonny with a chance 2. kauden viimeinen jakso esitettiin?</w:t>
      </w:r>
    </w:p>
    <w:p>
      <w:r>
        <w:rPr>
          <w:b/>
        </w:rPr>
        <w:t xml:space="preserve">Esimerkki 7.4346</w:t>
      </w:r>
    </w:p>
    <w:p>
      <w:r>
        <w:t xml:space="preserve">Kenet Jaleesa nai toisessa maailmassa?</w:t>
      </w:r>
    </w:p>
    <w:p>
      <w:r>
        <w:rPr>
          <w:b/>
        </w:rPr>
        <w:t xml:space="preserve">Tulos</w:t>
      </w:r>
    </w:p>
    <w:p>
      <w:r>
        <w:t xml:space="preserve">Kenet Jaleesa nai ensin A Different Worldissa?</w:t>
      </w:r>
    </w:p>
    <w:p>
      <w:r>
        <w:rPr>
          <w:b/>
        </w:rPr>
        <w:t xml:space="preserve">Tulos</w:t>
      </w:r>
    </w:p>
    <w:p>
      <w:r>
        <w:t xml:space="preserve">Kenet Jaleesa nai toiseksi toisena A Different Worldissa?</w:t>
      </w:r>
    </w:p>
    <w:p>
      <w:r>
        <w:rPr>
          <w:b/>
        </w:rPr>
        <w:t xml:space="preserve">Esimerkki 7.4347</w:t>
      </w:r>
    </w:p>
    <w:p>
      <w:r>
        <w:t xml:space="preserve">Kuka leikkii rohkeaa ja kaunista?</w:t>
      </w:r>
    </w:p>
    <w:p>
      <w:r>
        <w:rPr>
          <w:b/>
        </w:rPr>
        <w:t xml:space="preserve">Tulos</w:t>
      </w:r>
    </w:p>
    <w:p>
      <w:r>
        <w:t xml:space="preserve">Kuka ensin pelaa tahdon rohkealle ja kauniille?</w:t>
      </w:r>
    </w:p>
    <w:p>
      <w:r>
        <w:rPr>
          <w:b/>
        </w:rPr>
        <w:t xml:space="preserve">Tulos</w:t>
      </w:r>
    </w:p>
    <w:p>
      <w:r>
        <w:t xml:space="preserve">Kuka korvaa vartijat, jotka leikkivät tahdonvoimaa rohkeille ja kauniille?</w:t>
      </w:r>
    </w:p>
    <w:p>
      <w:r>
        <w:rPr>
          <w:b/>
        </w:rPr>
        <w:t xml:space="preserve">Tulos</w:t>
      </w:r>
    </w:p>
    <w:p>
      <w:r>
        <w:t xml:space="preserve">Kuka alkoi pelata rohkeaa ja kaunista tahtoa vuonna 2013?</w:t>
      </w:r>
    </w:p>
    <w:p>
      <w:r>
        <w:rPr>
          <w:b/>
        </w:rPr>
        <w:t xml:space="preserve">Esimerkki 7.4348</w:t>
      </w:r>
    </w:p>
    <w:p>
      <w:r>
        <w:t xml:space="preserve">Mikä on kasinon nimi Evansville Indianassa?</w:t>
      </w:r>
    </w:p>
    <w:p>
      <w:r>
        <w:rPr>
          <w:b/>
        </w:rPr>
        <w:t xml:space="preserve">Tulos</w:t>
      </w:r>
    </w:p>
    <w:p>
      <w:r>
        <w:t xml:space="preserve">Mikä on kasinon nimi Evansville Indianassa vuonna 2017?</w:t>
      </w:r>
    </w:p>
    <w:p>
      <w:r>
        <w:rPr>
          <w:b/>
        </w:rPr>
        <w:t xml:space="preserve">Tulos</w:t>
      </w:r>
    </w:p>
    <w:p>
      <w:r>
        <w:t xml:space="preserve">Mikä on kasino Evansville Indianassa vuonna 1995?</w:t>
      </w:r>
    </w:p>
    <w:p>
      <w:r>
        <w:rPr>
          <w:b/>
        </w:rPr>
        <w:t xml:space="preserve">Esimerkki 7.4349</w:t>
      </w:r>
    </w:p>
    <w:p>
      <w:r>
        <w:t xml:space="preserve">Suurin osa maapallon makeasta vedestä on?</w:t>
      </w:r>
    </w:p>
    <w:p>
      <w:r>
        <w:rPr>
          <w:b/>
        </w:rPr>
        <w:t xml:space="preserve">Tulos</w:t>
      </w:r>
    </w:p>
    <w:p>
      <w:r>
        <w:t xml:space="preserve">Mistä löytyy suurin osa maapallon makeasta vedestä?</w:t>
      </w:r>
    </w:p>
    <w:p>
      <w:r>
        <w:rPr>
          <w:b/>
        </w:rPr>
        <w:t xml:space="preserve">Tulos</w:t>
      </w:r>
    </w:p>
    <w:p>
      <w:r>
        <w:t xml:space="preserve">Missä muodossa suurin osa maapallon makeasta vedestä on?</w:t>
      </w:r>
    </w:p>
    <w:p>
      <w:r>
        <w:rPr>
          <w:b/>
        </w:rPr>
        <w:t xml:space="preserve">Tulos</w:t>
      </w:r>
    </w:p>
    <w:p>
      <w:r>
        <w:t xml:space="preserve">Missä maassa on suurin osa maapallon makeasta vedestä?</w:t>
      </w:r>
    </w:p>
    <w:p>
      <w:r>
        <w:rPr>
          <w:b/>
        </w:rPr>
        <w:t xml:space="preserve">Esimerkki 7.4350</w:t>
      </w:r>
    </w:p>
    <w:p>
      <w:r>
        <w:t xml:space="preserve">Milloin Poika on minun ilmestyi?</w:t>
      </w:r>
    </w:p>
    <w:p>
      <w:r>
        <w:rPr>
          <w:b/>
        </w:rPr>
        <w:t xml:space="preserve">Tulos</w:t>
      </w:r>
    </w:p>
    <w:p>
      <w:r>
        <w:t xml:space="preserve">Milloin boy is mine -kappale julkaistiin ensimmäisen kerran?</w:t>
      </w:r>
    </w:p>
    <w:p>
      <w:r>
        <w:rPr>
          <w:b/>
        </w:rPr>
        <w:t xml:space="preserve">Tulos</w:t>
      </w:r>
    </w:p>
    <w:p>
      <w:r>
        <w:t xml:space="preserve">Milloin boy is mine -albumi ilmestyi?</w:t>
      </w:r>
    </w:p>
    <w:p>
      <w:r>
        <w:rPr>
          <w:b/>
        </w:rPr>
        <w:t xml:space="preserve">Esimerkki 7.4351</w:t>
      </w:r>
    </w:p>
    <w:p>
      <w:r>
        <w:t xml:space="preserve">Kuinka kauan Staton Islandin lauttamatka kestää?</w:t>
      </w:r>
    </w:p>
    <w:p>
      <w:r>
        <w:rPr>
          <w:b/>
        </w:rPr>
        <w:t xml:space="preserve">Tulos</w:t>
      </w:r>
    </w:p>
    <w:p>
      <w:r>
        <w:t xml:space="preserve">Kuinka pitkä matka on Staton Islandin lauttamatkalla?</w:t>
      </w:r>
    </w:p>
    <w:p>
      <w:r>
        <w:rPr>
          <w:b/>
        </w:rPr>
        <w:t xml:space="preserve">Tulos</w:t>
      </w:r>
    </w:p>
    <w:p>
      <w:r>
        <w:t xml:space="preserve">Kuinka pitkä on Staton Islandin lauttamatka ajallisesti?</w:t>
      </w:r>
    </w:p>
    <w:p>
      <w:r>
        <w:rPr>
          <w:b/>
        </w:rPr>
        <w:t xml:space="preserve">Esimerkki 7.4352</w:t>
      </w:r>
    </w:p>
    <w:p>
      <w:r>
        <w:t xml:space="preserve">Kuinka monta jaksoa marvels runaways kausi 1?</w:t>
      </w:r>
    </w:p>
    <w:p>
      <w:r>
        <w:rPr>
          <w:b/>
        </w:rPr>
        <w:t xml:space="preserve">Tulos</w:t>
      </w:r>
    </w:p>
    <w:p>
      <w:r>
        <w:t xml:space="preserve">Kuinka monta jaksoa Marvelin Runaways-tv-sarjan 1. kaudella on?</w:t>
      </w:r>
    </w:p>
    <w:p>
      <w:r>
        <w:rPr>
          <w:b/>
        </w:rPr>
        <w:t xml:space="preserve">Tulos</w:t>
      </w:r>
    </w:p>
    <w:p>
      <w:r>
        <w:t xml:space="preserve">Kuinka monta jaksoa marvels runaways kausi 2?</w:t>
      </w:r>
    </w:p>
    <w:p>
      <w:r>
        <w:rPr>
          <w:b/>
        </w:rPr>
        <w:t xml:space="preserve">Tulos</w:t>
      </w:r>
    </w:p>
    <w:p>
      <w:r>
        <w:t xml:space="preserve">Kuinka monta jaksoa marvels runaways kausi 3?</w:t>
      </w:r>
    </w:p>
    <w:p>
      <w:r>
        <w:rPr>
          <w:b/>
        </w:rPr>
        <w:t xml:space="preserve">Tulos</w:t>
      </w:r>
    </w:p>
    <w:p>
      <w:r>
        <w:t xml:space="preserve">Kuinka monta jaksoa yhteensä Marvels Runaway tv-sarjassa?</w:t>
      </w:r>
    </w:p>
    <w:p>
      <w:r>
        <w:rPr>
          <w:b/>
        </w:rPr>
        <w:t xml:space="preserve">Esimerkki 7.4353</w:t>
      </w:r>
    </w:p>
    <w:p>
      <w:r>
        <w:t xml:space="preserve">Kuka lauloi ain't no woman like the one i got?</w:t>
      </w:r>
    </w:p>
    <w:p>
      <w:r>
        <w:rPr>
          <w:b/>
        </w:rPr>
        <w:t xml:space="preserve">Tulos</w:t>
      </w:r>
    </w:p>
    <w:p>
      <w:r>
        <w:t xml:space="preserve">Kuka lauloi "Ain't No Woman (Like the One I've Got)", joka julkaistiin albumilla Hallway Symphony?</w:t>
      </w:r>
    </w:p>
    <w:p>
      <w:r>
        <w:rPr>
          <w:b/>
        </w:rPr>
        <w:t xml:space="preserve">Tulos</w:t>
      </w:r>
    </w:p>
    <w:p>
      <w:r>
        <w:t xml:space="preserve">Kuka lauloi kappaleen "Ain't No Woman (Like the One I've Got)" vuonna 1973 albumilta Keeper of the Castle?</w:t>
      </w:r>
    </w:p>
    <w:p>
      <w:r>
        <w:rPr>
          <w:b/>
        </w:rPr>
        <w:t xml:space="preserve">Esimerkki 7.4354</w:t>
      </w:r>
    </w:p>
    <w:p>
      <w:r>
        <w:t xml:space="preserve">Kuinka pitkä jakso on Once Upon A Time?</w:t>
      </w:r>
    </w:p>
    <w:p>
      <w:r>
        <w:rPr>
          <w:b/>
        </w:rPr>
        <w:t xml:space="preserve">Tulos</w:t>
      </w:r>
    </w:p>
    <w:p>
      <w:r>
        <w:t xml:space="preserve">Kuinka pitkä on vuoden 2011 tv-sarjan Olipa kerran aika jakso?</w:t>
      </w:r>
    </w:p>
    <w:p>
      <w:r>
        <w:rPr>
          <w:b/>
        </w:rPr>
        <w:t xml:space="preserve">Tulos</w:t>
      </w:r>
    </w:p>
    <w:p>
      <w:r>
        <w:t xml:space="preserve">Kuinka pitkä on jakso Filippiinien Olipa kerran?</w:t>
      </w:r>
    </w:p>
    <w:p>
      <w:r>
        <w:rPr>
          <w:b/>
        </w:rPr>
        <w:t xml:space="preserve">Esimerkki 7.4355</w:t>
      </w:r>
    </w:p>
    <w:p>
      <w:r>
        <w:t xml:space="preserve">Texasin osavaltion piirituomarit valitsee?</w:t>
      </w:r>
    </w:p>
    <w:p>
      <w:r>
        <w:rPr>
          <w:b/>
        </w:rPr>
        <w:t xml:space="preserve">Tulos</w:t>
      </w:r>
    </w:p>
    <w:p>
      <w:r>
        <w:t xml:space="preserve">Toimikauden päätyttyä Texasin osavaltion piirituomarit valitaan?</w:t>
      </w:r>
    </w:p>
    <w:p>
      <w:r>
        <w:rPr>
          <w:b/>
        </w:rPr>
        <w:t xml:space="preserve">Tulos</w:t>
      </w:r>
    </w:p>
    <w:p>
      <w:r>
        <w:t xml:space="preserve">Texasin osavaltion piirituomarit valitaan yleensä avoimiin virkoihin?</w:t>
      </w:r>
    </w:p>
    <w:p>
      <w:r>
        <w:rPr>
          <w:b/>
        </w:rPr>
        <w:t xml:space="preserve">Esimerkki 7.4356</w:t>
      </w:r>
    </w:p>
    <w:p>
      <w:r>
        <w:t xml:space="preserve">Kuka puhuu materin ääni autoissa?</w:t>
      </w:r>
    </w:p>
    <w:p>
      <w:r>
        <w:rPr>
          <w:b/>
        </w:rPr>
        <w:t xml:space="preserve">Tulos</w:t>
      </w:r>
    </w:p>
    <w:p>
      <w:r>
        <w:t xml:space="preserve">Kuka puhuu materin ääntä Autoissa, Autot 2:ssa ja Autot 3:ssa?</w:t>
      </w:r>
    </w:p>
    <w:p>
      <w:r>
        <w:rPr>
          <w:b/>
        </w:rPr>
        <w:t xml:space="preserve">Tulos</w:t>
      </w:r>
    </w:p>
    <w:p>
      <w:r>
        <w:t xml:space="preserve">Kuka äänestäisi Mater Greateria Autot 3 2017 -videopelissä?</w:t>
      </w:r>
    </w:p>
    <w:p>
      <w:r>
        <w:rPr>
          <w:b/>
        </w:rPr>
        <w:t xml:space="preserve">Esimerkki 7.4357</w:t>
      </w:r>
    </w:p>
    <w:p>
      <w:r>
        <w:t xml:space="preserve">Kuka on voittanut viimeiset 5 mlb:n all star -peliä?</w:t>
      </w:r>
    </w:p>
    <w:p>
      <w:r>
        <w:rPr>
          <w:b/>
        </w:rPr>
        <w:t xml:space="preserve">Tulos</w:t>
      </w:r>
    </w:p>
    <w:p>
      <w:r>
        <w:t xml:space="preserve">Minkä liigan joukkue voitti vuoden 2017 mlb:n all star -pelin?</w:t>
      </w:r>
    </w:p>
    <w:p>
      <w:r>
        <w:rPr>
          <w:b/>
        </w:rPr>
        <w:t xml:space="preserve">Tulos</w:t>
      </w:r>
    </w:p>
    <w:p>
      <w:r>
        <w:t xml:space="preserve">Minkä liigan joukkue voitti vuoden 2016 mlb:n all star -ottelun?</w:t>
      </w:r>
    </w:p>
    <w:p>
      <w:r>
        <w:rPr>
          <w:b/>
        </w:rPr>
        <w:t xml:space="preserve">Tulos</w:t>
      </w:r>
    </w:p>
    <w:p>
      <w:r>
        <w:t xml:space="preserve">Minkä liigan joukkue voitti vuoden 2015 mlb:n all star -ottelun?</w:t>
      </w:r>
    </w:p>
    <w:p>
      <w:r>
        <w:rPr>
          <w:b/>
        </w:rPr>
        <w:t xml:space="preserve">Esimerkki 7.4358</w:t>
      </w:r>
    </w:p>
    <w:p>
      <w:r>
        <w:t xml:space="preserve">Milloin Tahiti Village rakennettiin Las Vegasiin?</w:t>
      </w:r>
    </w:p>
    <w:p>
      <w:r>
        <w:rPr>
          <w:b/>
        </w:rPr>
        <w:t xml:space="preserve">Tulos</w:t>
      </w:r>
    </w:p>
    <w:p>
      <w:r>
        <w:t xml:space="preserve">Milloin Tahiti Village Las Vegasissa rakennettiin ja avattiin?</w:t>
      </w:r>
    </w:p>
    <w:p>
      <w:r>
        <w:rPr>
          <w:b/>
        </w:rPr>
        <w:t xml:space="preserve">Tulos</w:t>
      </w:r>
    </w:p>
    <w:p>
      <w:r>
        <w:t xml:space="preserve">Milloin tahiti village las vegasin ensimmäinen vaihe valmistui?</w:t>
      </w:r>
    </w:p>
    <w:p>
      <w:r>
        <w:rPr>
          <w:b/>
        </w:rPr>
        <w:t xml:space="preserve">Tulos</w:t>
      </w:r>
    </w:p>
    <w:p>
      <w:r>
        <w:t xml:space="preserve">Milloin las vegasin Tahiti Village -rakennuksen ensimmäinen vaihe rakennettiin?</w:t>
      </w:r>
    </w:p>
    <w:p>
      <w:r>
        <w:rPr>
          <w:b/>
        </w:rPr>
        <w:t xml:space="preserve">Esimerkki 7.4359</w:t>
      </w:r>
    </w:p>
    <w:p>
      <w:r>
        <w:t xml:space="preserve">Ketä John Fox valmensi ennen Bearsia?</w:t>
      </w:r>
    </w:p>
    <w:p>
      <w:r>
        <w:rPr>
          <w:b/>
        </w:rPr>
        <w:t xml:space="preserve">Tulos</w:t>
      </w:r>
    </w:p>
    <w:p>
      <w:r>
        <w:t xml:space="preserve">Ketä John Fox valmensi ennen karhuja vuosina 2011-2014?</w:t>
      </w:r>
    </w:p>
    <w:p>
      <w:r>
        <w:rPr>
          <w:b/>
        </w:rPr>
        <w:t xml:space="preserve">Tulos</w:t>
      </w:r>
    </w:p>
    <w:p>
      <w:r>
        <w:t xml:space="preserve">Ketä John Fox valmensi ennen karhuja vuosina 2002-2010?</w:t>
      </w:r>
    </w:p>
    <w:p>
      <w:r>
        <w:rPr>
          <w:b/>
        </w:rPr>
        <w:t xml:space="preserve">Tulos</w:t>
      </w:r>
    </w:p>
    <w:p>
      <w:r>
        <w:t xml:space="preserve">Ketä John Fox valmensi ennen Bearsia, vuosina 1997-2001?</w:t>
      </w:r>
    </w:p>
    <w:p>
      <w:r>
        <w:rPr>
          <w:b/>
        </w:rPr>
        <w:t xml:space="preserve">Esimerkki 7.4360</w:t>
      </w:r>
    </w:p>
    <w:p>
      <w:r>
        <w:t xml:space="preserve">Milloin radio disney music awards tulee 2018?</w:t>
      </w:r>
    </w:p>
    <w:p>
      <w:r>
        <w:rPr>
          <w:b/>
        </w:rPr>
        <w:t xml:space="preserve">Tulos</w:t>
      </w:r>
    </w:p>
    <w:p>
      <w:r>
        <w:t xml:space="preserve">Milloin Radio Disney Music Awards tulee Radio Disneyllä ja Disney Channelilla 2018?</w:t>
      </w:r>
    </w:p>
    <w:p>
      <w:r>
        <w:rPr>
          <w:b/>
        </w:rPr>
        <w:t xml:space="preserve">Tulos</w:t>
      </w:r>
    </w:p>
    <w:p>
      <w:r>
        <w:t xml:space="preserve">Milloin radio disney music awards tulee Disney International HD 2018?</w:t>
      </w:r>
    </w:p>
    <w:p>
      <w:r>
        <w:rPr>
          <w:b/>
        </w:rPr>
        <w:t xml:space="preserve">Esimerkki 7.4361</w:t>
      </w:r>
    </w:p>
    <w:p>
      <w:r>
        <w:t xml:space="preserve">Kuka on tehnyt eniten hattutemppuja jalkapallossa?</w:t>
      </w:r>
    </w:p>
    <w:p>
      <w:r>
        <w:rPr>
          <w:b/>
        </w:rPr>
        <w:t xml:space="preserve">Tulos</w:t>
      </w:r>
    </w:p>
    <w:p>
      <w:r>
        <w:t xml:space="preserve">Kuka on tehnyt eniten hattutemppuja Mestarien liigassa?</w:t>
      </w:r>
    </w:p>
    <w:p>
      <w:r>
        <w:rPr>
          <w:b/>
        </w:rPr>
        <w:t xml:space="preserve">Tulos</w:t>
      </w:r>
    </w:p>
    <w:p>
      <w:r>
        <w:t xml:space="preserve">Kuka on tehnyt eniten hattutemppuja La Ligan jalkapallossa?</w:t>
      </w:r>
    </w:p>
    <w:p>
      <w:r>
        <w:rPr>
          <w:b/>
        </w:rPr>
        <w:t xml:space="preserve">Tulos</w:t>
      </w:r>
    </w:p>
    <w:p>
      <w:r>
        <w:t xml:space="preserve">Kuka on tehnyt eniten hattutemppuja Valioliigassa?</w:t>
      </w:r>
    </w:p>
    <w:p>
      <w:r>
        <w:rPr>
          <w:b/>
        </w:rPr>
        <w:t xml:space="preserve">Tulos</w:t>
      </w:r>
    </w:p>
    <w:p>
      <w:r>
        <w:t xml:space="preserve">Kuka on tehnyt eniten hattutemppuja jalkapallon MM-kisoissa?</w:t>
      </w:r>
    </w:p>
    <w:p>
      <w:r>
        <w:rPr>
          <w:b/>
        </w:rPr>
        <w:t xml:space="preserve">Esimerkki 7.4362</w:t>
      </w:r>
    </w:p>
    <w:p>
      <w:r>
        <w:t xml:space="preserve">Mikä oli vuoden 1989 San Franciscon maanjäristyksen voimakkuus?</w:t>
      </w:r>
    </w:p>
    <w:p>
      <w:r>
        <w:rPr>
          <w:b/>
        </w:rPr>
        <w:t xml:space="preserve">Tulos</w:t>
      </w:r>
    </w:p>
    <w:p>
      <w:r>
        <w:t xml:space="preserve">Mikä oli vuoden 1989 San Franciscon maanjäristyksen MW-luokka?</w:t>
      </w:r>
    </w:p>
    <w:p>
      <w:r>
        <w:rPr>
          <w:b/>
        </w:rPr>
        <w:t xml:space="preserve">Tulos</w:t>
      </w:r>
    </w:p>
    <w:p>
      <w:r>
        <w:t xml:space="preserve">Mikä oli vuoden 1989 San Franciscon maanjäristyksen MS-luokka?</w:t>
      </w:r>
    </w:p>
    <w:p>
      <w:r>
        <w:rPr>
          <w:b/>
        </w:rPr>
        <w:t xml:space="preserve">Esimerkki 7.4363</w:t>
      </w:r>
    </w:p>
    <w:p>
      <w:r>
        <w:t xml:space="preserve">Kuka kirjoitti, että loitsitte minut?</w:t>
      </w:r>
    </w:p>
    <w:p>
      <w:r>
        <w:rPr>
          <w:b/>
        </w:rPr>
        <w:t xml:space="preserve">Tulos</w:t>
      </w:r>
    </w:p>
    <w:p>
      <w:r>
        <w:t xml:space="preserve">Kuka kirjoitti I Put A Spell On You: Nana Simonen omaelämäkerta?</w:t>
      </w:r>
    </w:p>
    <w:p>
      <w:r>
        <w:rPr>
          <w:b/>
        </w:rPr>
        <w:t xml:space="preserve">Tulos</w:t>
      </w:r>
    </w:p>
    <w:p>
      <w:r>
        <w:t xml:space="preserve">Kuka kirjoitti vuonna 1956 kappaleen "I Put a Spell on You"?</w:t>
      </w:r>
    </w:p>
    <w:p>
      <w:r>
        <w:rPr>
          <w:b/>
        </w:rPr>
        <w:t xml:space="preserve">Esimerkki 7.4364</w:t>
      </w:r>
    </w:p>
    <w:p>
      <w:r>
        <w:t xml:space="preserve">Kuka lauloi tällä kertaa tiedän sen olevan totta?</w:t>
      </w:r>
    </w:p>
    <w:p>
      <w:r>
        <w:rPr>
          <w:b/>
        </w:rPr>
        <w:t xml:space="preserve">Tulos</w:t>
      </w:r>
    </w:p>
    <w:p>
      <w:r>
        <w:t xml:space="preserve">Kuka lauloi alkuperäisen version kappaleesta This Time I Know it's for Real?</w:t>
      </w:r>
    </w:p>
    <w:p>
      <w:r>
        <w:rPr>
          <w:b/>
        </w:rPr>
        <w:t xml:space="preserve">Tulos</w:t>
      </w:r>
    </w:p>
    <w:p>
      <w:r>
        <w:t xml:space="preserve">Mikä australialainen tyttöryhmä julkaisi CD-singlen This time I Know it's for Real?</w:t>
      </w:r>
    </w:p>
    <w:p>
      <w:r>
        <w:rPr>
          <w:b/>
        </w:rPr>
        <w:t xml:space="preserve">Esimerkki 7.4365</w:t>
      </w:r>
    </w:p>
    <w:p>
      <w:r>
        <w:t xml:space="preserve">Missä galaksissamme sijaitsee musta aukko?</w:t>
      </w:r>
    </w:p>
    <w:p>
      <w:r>
        <w:rPr>
          <w:b/>
        </w:rPr>
        <w:t xml:space="preserve">Tulos</w:t>
      </w:r>
    </w:p>
    <w:p>
      <w:r>
        <w:t xml:space="preserve">Millä alueella galaksimme musta aukko sijaitsee?</w:t>
      </w:r>
    </w:p>
    <w:p>
      <w:r>
        <w:rPr>
          <w:b/>
        </w:rPr>
        <w:t xml:space="preserve">Tulos</w:t>
      </w:r>
    </w:p>
    <w:p>
      <w:r>
        <w:t xml:space="preserve">Missä nimenomaisessa paikassa musta aukko sijaitsee galaksissamme?</w:t>
      </w:r>
    </w:p>
    <w:p>
      <w:r>
        <w:rPr>
          <w:b/>
        </w:rPr>
        <w:t xml:space="preserve">Esimerkki 7.4366</w:t>
      </w:r>
    </w:p>
    <w:p>
      <w:r>
        <w:t xml:space="preserve">Milloin St. Helenin vuori purkautui viimeksi?</w:t>
      </w:r>
    </w:p>
    <w:p>
      <w:r>
        <w:rPr>
          <w:b/>
        </w:rPr>
        <w:t xml:space="preserve">Tulos</w:t>
      </w:r>
    </w:p>
    <w:p>
      <w:r>
        <w:t xml:space="preserve">Milloin St. Helenin viimeinen purkaus päättyi?</w:t>
      </w:r>
    </w:p>
    <w:p>
      <w:r>
        <w:rPr>
          <w:b/>
        </w:rPr>
        <w:t xml:space="preserve">Tulos</w:t>
      </w:r>
    </w:p>
    <w:p>
      <w:r>
        <w:t xml:space="preserve">Milloin St. Helenin vuoren viimeinen purkaus alkoi?</w:t>
      </w:r>
    </w:p>
    <w:p>
      <w:r>
        <w:rPr>
          <w:b/>
        </w:rPr>
        <w:t xml:space="preserve">Tulos</w:t>
      </w:r>
    </w:p>
    <w:p>
      <w:r>
        <w:t xml:space="preserve">Milloin St. Helenin vuori purkautui viimeksi?</w:t>
      </w:r>
    </w:p>
    <w:p>
      <w:r>
        <w:rPr>
          <w:b/>
        </w:rPr>
        <w:t xml:space="preserve">Esimerkki 7.4367</w:t>
      </w:r>
    </w:p>
    <w:p>
      <w:r>
        <w:t xml:space="preserve">Kuinka monta mestaruutta New York Knicksillä on?</w:t>
      </w:r>
    </w:p>
    <w:p>
      <w:r>
        <w:rPr>
          <w:b/>
        </w:rPr>
        <w:t xml:space="preserve">Tulos</w:t>
      </w:r>
    </w:p>
    <w:p>
      <w:r>
        <w:t xml:space="preserve">Kuinka monta NBA-mestaruutta New York Knicksillä on?</w:t>
      </w:r>
    </w:p>
    <w:p>
      <w:r>
        <w:rPr>
          <w:b/>
        </w:rPr>
        <w:t xml:space="preserve">Tulos</w:t>
      </w:r>
    </w:p>
    <w:p>
      <w:r>
        <w:t xml:space="preserve">Kuinka monta itäisen konferenssin/divisioonan mestaruutta New York Knicksillä on?</w:t>
      </w:r>
    </w:p>
    <w:p>
      <w:r>
        <w:rPr>
          <w:b/>
        </w:rPr>
        <w:t xml:space="preserve">Esimerkki 7.4368</w:t>
      </w:r>
    </w:p>
    <w:p>
      <w:r>
        <w:t xml:space="preserve">Kuka on republikaanien puhemies senaatissa?</w:t>
      </w:r>
    </w:p>
    <w:p>
      <w:r>
        <w:rPr>
          <w:b/>
        </w:rPr>
        <w:t xml:space="preserve">Tulos</w:t>
      </w:r>
    </w:p>
    <w:p>
      <w:r>
        <w:t xml:space="preserve">Kuka oli republikaanien puhemies senaatissa 113.-15. kongressikaudella?</w:t>
      </w:r>
    </w:p>
    <w:p>
      <w:r>
        <w:rPr>
          <w:b/>
        </w:rPr>
        <w:t xml:space="preserve">Tulos</w:t>
      </w:r>
    </w:p>
    <w:p>
      <w:r>
        <w:t xml:space="preserve">Kuka oli republikaanien puhemies senaatissa 110.-12. kongressikaudella?</w:t>
      </w:r>
    </w:p>
    <w:p>
      <w:r>
        <w:rPr>
          <w:b/>
        </w:rPr>
        <w:t xml:space="preserve">Tulos</w:t>
      </w:r>
    </w:p>
    <w:p>
      <w:r>
        <w:t xml:space="preserve">Kuka oli republikaanien puhemies senaatissa vain osan 110. kongressikaudesta?</w:t>
      </w:r>
    </w:p>
    <w:p>
      <w:r>
        <w:rPr>
          <w:b/>
        </w:rPr>
        <w:t xml:space="preserve">Esimerkki 7.4369</w:t>
      </w:r>
    </w:p>
    <w:p>
      <w:r>
        <w:t xml:space="preserve">Mistä Yhdysvaltojen energia tulee?</w:t>
      </w:r>
    </w:p>
    <w:p>
      <w:r>
        <w:rPr>
          <w:b/>
        </w:rPr>
        <w:t xml:space="preserve">Tulos</w:t>
      </w:r>
    </w:p>
    <w:p>
      <w:r>
        <w:t xml:space="preserve">Minkälaisesta lähteestä suurin osa Yhdysvalloista on peräisin?</w:t>
      </w:r>
    </w:p>
    <w:p>
      <w:r>
        <w:rPr>
          <w:b/>
        </w:rPr>
        <w:t xml:space="preserve">Tulos</w:t>
      </w:r>
    </w:p>
    <w:p>
      <w:r>
        <w:t xml:space="preserve">Mistä erityisistä lähteistä Yhdysvallat saa energiaa?</w:t>
      </w:r>
    </w:p>
    <w:p>
      <w:r>
        <w:rPr>
          <w:b/>
        </w:rPr>
        <w:t xml:space="preserve">Tulos</w:t>
      </w:r>
    </w:p>
    <w:p>
      <w:r>
        <w:t xml:space="preserve">Mistä 8,4 prosenttia Yhdysvaltojen energiasta tulee?</w:t>
      </w:r>
    </w:p>
    <w:p>
      <w:r>
        <w:rPr>
          <w:b/>
        </w:rPr>
        <w:t xml:space="preserve">Tulos</w:t>
      </w:r>
    </w:p>
    <w:p>
      <w:r>
        <w:t xml:space="preserve">Mistä lähteestä 8 prosenttia Yhdysvaltojen energiasta tulee?</w:t>
      </w:r>
    </w:p>
    <w:p>
      <w:r>
        <w:rPr>
          <w:b/>
        </w:rPr>
        <w:t xml:space="preserve">Tulos</w:t>
      </w:r>
    </w:p>
    <w:p>
      <w:r>
        <w:t xml:space="preserve">Mistä lähteistä 8 prosenttia Yhdysvaltojen energiasta on peräisin?</w:t>
      </w:r>
    </w:p>
    <w:p>
      <w:r>
        <w:rPr>
          <w:b/>
        </w:rPr>
        <w:t xml:space="preserve">Esimerkki 7.4370</w:t>
      </w:r>
    </w:p>
    <w:p>
      <w:r>
        <w:t xml:space="preserve">Milloin ensimmäinen matkapuhelin julkaistiin yleisölle?</w:t>
      </w:r>
    </w:p>
    <w:p>
      <w:r>
        <w:rPr>
          <w:b/>
        </w:rPr>
        <w:t xml:space="preserve">Tulos</w:t>
      </w:r>
    </w:p>
    <w:p>
      <w:r>
        <w:t xml:space="preserve">Milloin ensimmäiset asiakkaat saivat käyttöönsä matkapuhelimen?</w:t>
      </w:r>
    </w:p>
    <w:p>
      <w:r>
        <w:rPr>
          <w:b/>
        </w:rPr>
        <w:t xml:space="preserve">Tulos</w:t>
      </w:r>
    </w:p>
    <w:p>
      <w:r>
        <w:t xml:space="preserve">Milloin ensimmäinen kannettava matkapuhelin julkaistiin?</w:t>
      </w:r>
    </w:p>
    <w:p>
      <w:r>
        <w:rPr>
          <w:b/>
        </w:rPr>
        <w:t xml:space="preserve">Tulos</w:t>
      </w:r>
    </w:p>
    <w:p>
      <w:r>
        <w:t xml:space="preserve">Milloin ensimmäiset analogiset matkaviestinjärjestelmät otettiin käyttöön?</w:t>
      </w:r>
    </w:p>
    <w:p>
      <w:r>
        <w:rPr>
          <w:b/>
        </w:rPr>
        <w:t xml:space="preserve">Tulos</w:t>
      </w:r>
    </w:p>
    <w:p>
      <w:r>
        <w:t xml:space="preserve">Milloin ensimmäiset digitaaliset matkapuhelimet julkaistiin?</w:t>
      </w:r>
    </w:p>
    <w:p>
      <w:r>
        <w:rPr>
          <w:b/>
        </w:rPr>
        <w:t xml:space="preserve">Esimerkki 7.4371</w:t>
      </w:r>
    </w:p>
    <w:p>
      <w:r>
        <w:t xml:space="preserve">Milloin elokuva Baby Driver ilmestyi?</w:t>
      </w:r>
    </w:p>
    <w:p>
      <w:r>
        <w:rPr>
          <w:b/>
        </w:rPr>
        <w:t xml:space="preserve">Tulos</w:t>
      </w:r>
    </w:p>
    <w:p>
      <w:r>
        <w:t xml:space="preserve">Milloin elokuva Baby Driver tuli SXSW:ssä?</w:t>
      </w:r>
    </w:p>
    <w:p>
      <w:r>
        <w:rPr>
          <w:b/>
        </w:rPr>
        <w:t xml:space="preserve">Tulos</w:t>
      </w:r>
    </w:p>
    <w:p>
      <w:r>
        <w:t xml:space="preserve">Milloin elokuva Baby Driver ilmestyi Yhdysvalloissa ja Yhdistyneessä kuningaskunnassa?</w:t>
      </w:r>
    </w:p>
    <w:p>
      <w:r>
        <w:rPr>
          <w:b/>
        </w:rPr>
        <w:t xml:space="preserve">Esimerkki 7.4372</w:t>
      </w:r>
    </w:p>
    <w:p>
      <w:r>
        <w:t xml:space="preserve">Minkälaisella alustalla Wimbledonin All-England Championships pelataan?</w:t>
      </w:r>
    </w:p>
    <w:p>
      <w:r>
        <w:rPr>
          <w:b/>
        </w:rPr>
        <w:t xml:space="preserve">Tulos</w:t>
      </w:r>
    </w:p>
    <w:p>
      <w:r>
        <w:t xml:space="preserve">Minkälaisella alustalla Wimbledonin All-England Championships pelataan?</w:t>
      </w:r>
    </w:p>
    <w:p>
      <w:r>
        <w:rPr>
          <w:b/>
        </w:rPr>
        <w:t xml:space="preserve">Tulos</w:t>
      </w:r>
    </w:p>
    <w:p>
      <w:r>
        <w:t xml:space="preserve">Minkälaisella nurmella Wimbledonin All-England-mestaruuskilpailut pelattiin ennen vuotta 2002?</w:t>
      </w:r>
    </w:p>
    <w:p>
      <w:r>
        <w:rPr>
          <w:b/>
        </w:rPr>
        <w:t xml:space="preserve">Tulos</w:t>
      </w:r>
    </w:p>
    <w:p>
      <w:r>
        <w:t xml:space="preserve">Minkälaisella nurmella Wimbledonin All-England Championships on pelattu vuodesta 2002 lähtien?</w:t>
      </w:r>
    </w:p>
    <w:p>
      <w:r>
        <w:rPr>
          <w:b/>
        </w:rPr>
        <w:t xml:space="preserve">Esimerkki 7.4373</w:t>
      </w:r>
    </w:p>
    <w:p>
      <w:r>
        <w:t xml:space="preserve">Mitkä ovat Euroopan kaksi suurinta maata?</w:t>
      </w:r>
    </w:p>
    <w:p>
      <w:r>
        <w:rPr>
          <w:b/>
        </w:rPr>
        <w:t xml:space="preserve">Tulos</w:t>
      </w:r>
    </w:p>
    <w:p>
      <w:r>
        <w:t xml:space="preserve">Mitkä ovat Euroopan kaksi väkiluvultaan suurinta maata?</w:t>
      </w:r>
    </w:p>
    <w:p>
      <w:r>
        <w:rPr>
          <w:b/>
        </w:rPr>
        <w:t xml:space="preserve">Tulos</w:t>
      </w:r>
    </w:p>
    <w:p>
      <w:r>
        <w:t xml:space="preserve">Mitkä ovat pinta-alaltaan Euroopan kaksi suurinta maata?</w:t>
      </w:r>
    </w:p>
    <w:p>
      <w:r>
        <w:rPr>
          <w:b/>
        </w:rPr>
        <w:t xml:space="preserve">Esimerkki 7.4374</w:t>
      </w:r>
    </w:p>
    <w:p>
      <w:r>
        <w:t xml:space="preserve">Kuka on 10 dollarin setelissä Australiassa?</w:t>
      </w:r>
    </w:p>
    <w:p>
      <w:r>
        <w:rPr>
          <w:b/>
        </w:rPr>
        <w:t xml:space="preserve">Tulos</w:t>
      </w:r>
    </w:p>
    <w:p>
      <w:r>
        <w:t xml:space="preserve">Kuka on 10 dollarin setelissä Australiassa, kun se on paperinen seteli?</w:t>
      </w:r>
    </w:p>
    <w:p>
      <w:r>
        <w:rPr>
          <w:b/>
        </w:rPr>
        <w:t xml:space="preserve">Tulos</w:t>
      </w:r>
    </w:p>
    <w:p>
      <w:r>
        <w:t xml:space="preserve">Kuka on Australiassa 10 dollarin setelissä, kun se on polymeeriseteli?</w:t>
      </w:r>
    </w:p>
    <w:p>
      <w:r>
        <w:rPr>
          <w:b/>
        </w:rPr>
        <w:t xml:space="preserve">Esimerkki 7.4375</w:t>
      </w:r>
    </w:p>
    <w:p>
      <w:r>
        <w:t xml:space="preserve">Minkä tyyppinen solu on mahasolu?</w:t>
      </w:r>
    </w:p>
    <w:p>
      <w:r>
        <w:rPr>
          <w:b/>
        </w:rPr>
        <w:t xml:space="preserve">Tulos</w:t>
      </w:r>
    </w:p>
    <w:p>
      <w:r>
        <w:t xml:space="preserve">Minkä tyyppinen solu mahalaukussa erittää suolahappoa?</w:t>
      </w:r>
    </w:p>
    <w:p>
      <w:r>
        <w:rPr>
          <w:b/>
        </w:rPr>
        <w:t xml:space="preserve">Tulos</w:t>
      </w:r>
    </w:p>
    <w:p>
      <w:r>
        <w:t xml:space="preserve">Minkä tyyppinen solu mahalaukussa vapauttaa pepsinogeeniä ja kymosiinia?</w:t>
      </w:r>
    </w:p>
    <w:p>
      <w:r>
        <w:rPr>
          <w:b/>
        </w:rPr>
        <w:t xml:space="preserve">Tulos</w:t>
      </w:r>
    </w:p>
    <w:p>
      <w:r>
        <w:t xml:space="preserve">Minkä tyyppiset solut mahalaukussa suojaavat mahalaukkua mahahapolta?</w:t>
      </w:r>
    </w:p>
    <w:p>
      <w:r>
        <w:rPr>
          <w:b/>
        </w:rPr>
        <w:t xml:space="preserve">Esimerkki 7.4376</w:t>
      </w:r>
    </w:p>
    <w:p>
      <w:r>
        <w:t xml:space="preserve">Kuka oli äiti isä tietää parhaiten?</w:t>
      </w:r>
    </w:p>
    <w:p>
      <w:r>
        <w:rPr>
          <w:b/>
        </w:rPr>
        <w:t xml:space="preserve">Tulos</w:t>
      </w:r>
    </w:p>
    <w:p>
      <w:r>
        <w:t xml:space="preserve">Kuka oli sen hahmon nimi, joka oli äiti isä tietää parhaiten -sarjassa?</w:t>
      </w:r>
    </w:p>
    <w:p>
      <w:r>
        <w:rPr>
          <w:b/>
        </w:rPr>
        <w:t xml:space="preserve">Tulos</w:t>
      </w:r>
    </w:p>
    <w:p>
      <w:r>
        <w:t xml:space="preserve">Kuka oli sen näyttelijän nimi, joka oli äiti isä tietää parhaiten -sarjassa?</w:t>
      </w:r>
    </w:p>
    <w:p>
      <w:r>
        <w:rPr>
          <w:b/>
        </w:rPr>
        <w:t xml:space="preserve">Esimerkki 7.4377</w:t>
      </w:r>
    </w:p>
    <w:p>
      <w:r>
        <w:t xml:space="preserve">Milloin uusi Atari-konsoli ilmestyy?</w:t>
      </w:r>
    </w:p>
    <w:p>
      <w:r>
        <w:rPr>
          <w:b/>
        </w:rPr>
        <w:t xml:space="preserve">Tulos</w:t>
      </w:r>
    </w:p>
    <w:p>
      <w:r>
        <w:t xml:space="preserve">Milloin uuden Atari-konsolin ennakkotilaukset alkavat?</w:t>
      </w:r>
    </w:p>
    <w:p>
      <w:r>
        <w:rPr>
          <w:b/>
        </w:rPr>
        <w:t xml:space="preserve">Tulos</w:t>
      </w:r>
    </w:p>
    <w:p>
      <w:r>
        <w:t xml:space="preserve">Milloin uuden Atari-konsolin toimitukset alkavat?</w:t>
      </w:r>
    </w:p>
    <w:p>
      <w:r>
        <w:rPr>
          <w:b/>
        </w:rPr>
        <w:t xml:space="preserve">Esimerkki 7.4378</w:t>
      </w:r>
    </w:p>
    <w:p>
      <w:r>
        <w:t xml:space="preserve">Keitä muutti Kansasiin Kansas Exoduksen aikana?</w:t>
      </w:r>
    </w:p>
    <w:p>
      <w:r>
        <w:rPr>
          <w:b/>
        </w:rPr>
        <w:t xml:space="preserve">Tulos</w:t>
      </w:r>
    </w:p>
    <w:p>
      <w:r>
        <w:t xml:space="preserve">Millä nimellä kutsuttiin Kansasiin muuttaneita ihmisiä Kansas Exoduksen aikana?</w:t>
      </w:r>
    </w:p>
    <w:p>
      <w:r>
        <w:rPr>
          <w:b/>
        </w:rPr>
        <w:t xml:space="preserve">Tulos</w:t>
      </w:r>
    </w:p>
    <w:p>
      <w:r>
        <w:t xml:space="preserve">Keitä ihmisiä muutti Kansasiin Kansasin maastamuuton aikana?</w:t>
      </w:r>
    </w:p>
    <w:p>
      <w:r>
        <w:rPr>
          <w:b/>
        </w:rPr>
        <w:t xml:space="preserve">Esimerkki 7.4379</w:t>
      </w:r>
    </w:p>
    <w:p>
      <w:r>
        <w:t xml:space="preserve">Missä amylaasi erittyy ihmiskehossa?</w:t>
      </w:r>
    </w:p>
    <w:p>
      <w:r>
        <w:rPr>
          <w:b/>
        </w:rPr>
        <w:t xml:space="preserve">Tulos</w:t>
      </w:r>
    </w:p>
    <w:p>
      <w:r>
        <w:t xml:space="preserve">Missä elimessä amylaasia erittyy ihmiskehossa?</w:t>
      </w:r>
    </w:p>
    <w:p>
      <w:r>
        <w:rPr>
          <w:b/>
        </w:rPr>
        <w:t xml:space="preserve">Tulos</w:t>
      </w:r>
    </w:p>
    <w:p>
      <w:r>
        <w:t xml:space="preserve">Missä rauhasessa amylaasia erittyy ihmiskehossa?</w:t>
      </w:r>
    </w:p>
    <w:p>
      <w:r>
        <w:rPr>
          <w:b/>
        </w:rPr>
        <w:t xml:space="preserve">Esimerkki 7.4380</w:t>
      </w:r>
    </w:p>
    <w:p>
      <w:r>
        <w:t xml:space="preserve">Kuka näytteli lääkäriä Madean suuressa onnellisessa perheessä?</w:t>
      </w:r>
    </w:p>
    <w:p>
      <w:r>
        <w:rPr>
          <w:b/>
        </w:rPr>
        <w:t xml:space="preserve">Tulos</w:t>
      </w:r>
    </w:p>
    <w:p>
      <w:r>
        <w:t xml:space="preserve">Kuka näytteli lääkäriä elokuvassa Madean suuri onnellinen perhe?</w:t>
      </w:r>
    </w:p>
    <w:p>
      <w:r>
        <w:rPr>
          <w:b/>
        </w:rPr>
        <w:t xml:space="preserve">Tulos</w:t>
      </w:r>
    </w:p>
    <w:p>
      <w:r>
        <w:t xml:space="preserve">Kuka näytteli lääkäriä vuoden 2010 musikaalinäytelmässä Madea's Big Happy Family?</w:t>
      </w:r>
    </w:p>
    <w:p>
      <w:r>
        <w:rPr>
          <w:b/>
        </w:rPr>
        <w:t xml:space="preserve">Tulos</w:t>
      </w:r>
    </w:p>
    <w:p>
      <w:r>
        <w:t xml:space="preserve">Kuka näytteli lääkäriä Madean suuri onnellinen perhe -elokuvan live-kiertueella?</w:t>
      </w:r>
    </w:p>
    <w:p>
      <w:r>
        <w:rPr>
          <w:b/>
        </w:rPr>
        <w:t xml:space="preserve">Esimerkki 7.4381</w:t>
      </w:r>
    </w:p>
    <w:p>
      <w:r>
        <w:t xml:space="preserve">Kuka näytteli Tontoa Lone Ranger -sarjassa?</w:t>
      </w:r>
    </w:p>
    <w:p>
      <w:r>
        <w:rPr>
          <w:b/>
        </w:rPr>
        <w:t xml:space="preserve">Tulos</w:t>
      </w:r>
    </w:p>
    <w:p>
      <w:r>
        <w:t xml:space="preserve">Kuka näytteli Tontoa vuoden 1966 Lone Ranger -sarjassa?</w:t>
      </w:r>
    </w:p>
    <w:p>
      <w:r>
        <w:rPr>
          <w:b/>
        </w:rPr>
        <w:t xml:space="preserve">Tulos</w:t>
      </w:r>
    </w:p>
    <w:p>
      <w:r>
        <w:t xml:space="preserve">Kuka näytteli Tontoa vuoden 1980 Lone Ranger -sarjassa?</w:t>
      </w:r>
    </w:p>
    <w:p>
      <w:r>
        <w:rPr>
          <w:b/>
        </w:rPr>
        <w:t xml:space="preserve">Esimerkki 7.4382</w:t>
      </w:r>
    </w:p>
    <w:p>
      <w:r>
        <w:t xml:space="preserve">Kuka oli ensimmäinen kemisti, joka yritti ryhmitellä alkuaineita niiden ominaisuuksien perusteella?</w:t>
      </w:r>
    </w:p>
    <w:p>
      <w:r>
        <w:rPr>
          <w:b/>
        </w:rPr>
        <w:t xml:space="preserve">Tulos</w:t>
      </w:r>
    </w:p>
    <w:p>
      <w:r>
        <w:t xml:space="preserve">Kuka oli ensimmäinen kemisti, joka alkoi ryhmitellä alkuaineita niiden ominaisuuksien perusteella?</w:t>
      </w:r>
    </w:p>
    <w:p>
      <w:r>
        <w:rPr>
          <w:b/>
        </w:rPr>
        <w:t xml:space="preserve">Tulos</w:t>
      </w:r>
    </w:p>
    <w:p>
      <w:r>
        <w:t xml:space="preserve">Kuka oli ensimmäinen kemisti, joka alkoi ryhmitellä alkuaineita ominaisuuksien mukaan jaksollisessa järjestelmässä?</w:t>
      </w:r>
    </w:p>
    <w:p>
      <w:r>
        <w:rPr>
          <w:b/>
        </w:rPr>
        <w:t xml:space="preserve">Esimerkki 7.4383</w:t>
      </w:r>
    </w:p>
    <w:p>
      <w:r>
        <w:t xml:space="preserve">Valloittaja, joka kukisti inkojen valtakunnan Perussa?</w:t>
      </w:r>
    </w:p>
    <w:p>
      <w:r>
        <w:rPr>
          <w:b/>
        </w:rPr>
        <w:t xml:space="preserve">Tulos</w:t>
      </w:r>
    </w:p>
    <w:p>
      <w:r>
        <w:t xml:space="preserve">Tunnetuin konkistadori, joka kukisti inkojen valtakunnan Perussa?</w:t>
      </w:r>
    </w:p>
    <w:p>
      <w:r>
        <w:rPr>
          <w:b/>
        </w:rPr>
        <w:t xml:space="preserve">Tulos</w:t>
      </w:r>
    </w:p>
    <w:p>
      <w:r>
        <w:t xml:space="preserve">Konkistadori, joka auttoi Francisco Pizarroa kukistamaan inkojen valtakunnan Perussa?</w:t>
      </w:r>
    </w:p>
    <w:p>
      <w:r>
        <w:rPr>
          <w:b/>
        </w:rPr>
        <w:t xml:space="preserve">Esimerkki 7.4384</w:t>
      </w:r>
    </w:p>
    <w:p>
      <w:r>
        <w:t xml:space="preserve">Missä osavaltiossa on eniten espanjalaista väestöä?</w:t>
      </w:r>
    </w:p>
    <w:p>
      <w:r>
        <w:rPr>
          <w:b/>
        </w:rPr>
        <w:t xml:space="preserve">Tulos</w:t>
      </w:r>
    </w:p>
    <w:p>
      <w:r>
        <w:t xml:space="preserve">Missä osavaltiossa on suurin espanjankielinen väestö kokonaisväestön määrään suhteutettuna vuonna 2010?</w:t>
      </w:r>
    </w:p>
    <w:p>
      <w:r>
        <w:rPr>
          <w:b/>
        </w:rPr>
        <w:t xml:space="preserve">Tulos</w:t>
      </w:r>
    </w:p>
    <w:p>
      <w:r>
        <w:t xml:space="preserve">Missä osavaltiossa on suurin espanjankielinen väestö kokonaisväestömäärään suhteutettuna vuonna 2000?</w:t>
      </w:r>
    </w:p>
    <w:p>
      <w:r>
        <w:rPr>
          <w:b/>
        </w:rPr>
        <w:t xml:space="preserve">Tulos</w:t>
      </w:r>
    </w:p>
    <w:p>
      <w:r>
        <w:t xml:space="preserve">Missä osavaltiossa on suurin espanjankielinen väestö prosenttiosuutena väestöstä vuonna 2017?</w:t>
      </w:r>
    </w:p>
    <w:p>
      <w:r>
        <w:rPr>
          <w:b/>
        </w:rPr>
        <w:t xml:space="preserve">Tulos</w:t>
      </w:r>
    </w:p>
    <w:p>
      <w:r>
        <w:t xml:space="preserve">Missä osavaltiossa on suurin espanjankielinen väestö prosenttiosuutena väestöstä vuonna 2016?</w:t>
      </w:r>
    </w:p>
    <w:p>
      <w:r>
        <w:rPr>
          <w:b/>
        </w:rPr>
        <w:t xml:space="preserve">Tulos</w:t>
      </w:r>
    </w:p>
    <w:p>
      <w:r>
        <w:t xml:space="preserve">Missä osavaltiossa on suurin espanjankielinen väestö prosenttiosuutena väestöstä vuonna 2015?</w:t>
      </w:r>
    </w:p>
    <w:p>
      <w:r>
        <w:rPr>
          <w:b/>
        </w:rPr>
        <w:t xml:space="preserve">Esimerkki 7.4385</w:t>
      </w:r>
    </w:p>
    <w:p>
      <w:r>
        <w:t xml:space="preserve">Missä on Point Pleasant Beach New Jerseyssä?</w:t>
      </w:r>
    </w:p>
    <w:p>
      <w:r>
        <w:rPr>
          <w:b/>
        </w:rPr>
        <w:t xml:space="preserve">Tulos</w:t>
      </w:r>
    </w:p>
    <w:p>
      <w:r>
        <w:t xml:space="preserve">Missä New Jerseyssä sijaitsee Borough Point Pleasant Beach?</w:t>
      </w:r>
    </w:p>
    <w:p>
      <w:r>
        <w:rPr>
          <w:b/>
        </w:rPr>
        <w:t xml:space="preserve">Tulos</w:t>
      </w:r>
    </w:p>
    <w:p>
      <w:r>
        <w:t xml:space="preserve">Missä on lukion piste pleasant beach New Jerseyssä?</w:t>
      </w:r>
    </w:p>
    <w:p>
      <w:r>
        <w:rPr>
          <w:b/>
        </w:rPr>
        <w:t xml:space="preserve">Tulos</w:t>
      </w:r>
    </w:p>
    <w:p>
      <w:r>
        <w:t xml:space="preserve">Missä on juna-asema point pleasant beach new jersey?</w:t>
      </w:r>
    </w:p>
    <w:p>
      <w:r>
        <w:rPr>
          <w:b/>
        </w:rPr>
        <w:t xml:space="preserve">Tulos</w:t>
      </w:r>
    </w:p>
    <w:p>
      <w:r>
        <w:t xml:space="preserve">Missä on koulupiiri Point Pleasant Beach New Jerseyssä?</w:t>
      </w:r>
    </w:p>
    <w:p>
      <w:r>
        <w:rPr>
          <w:b/>
        </w:rPr>
        <w:t xml:space="preserve">Esimerkki 7.4386</w:t>
      </w:r>
    </w:p>
    <w:p>
      <w:r>
        <w:t xml:space="preserve">Kuka on wwe:n nykyinen maailmanmestari?</w:t>
      </w:r>
    </w:p>
    <w:p>
      <w:r>
        <w:rPr>
          <w:b/>
        </w:rPr>
        <w:t xml:space="preserve">Tulos</w:t>
      </w:r>
    </w:p>
    <w:p>
      <w:r>
        <w:t xml:space="preserve">Kuka oli WWE:n neljäs maailmanmestari?</w:t>
      </w:r>
    </w:p>
    <w:p>
      <w:r>
        <w:rPr>
          <w:b/>
        </w:rPr>
        <w:t xml:space="preserve">Tulos</w:t>
      </w:r>
    </w:p>
    <w:p>
      <w:r>
        <w:t xml:space="preserve">Kuka oli WWE:n 3. maailmanmestari?</w:t>
      </w:r>
    </w:p>
    <w:p>
      <w:r>
        <w:rPr>
          <w:b/>
        </w:rPr>
        <w:t xml:space="preserve">Tulos</w:t>
      </w:r>
    </w:p>
    <w:p>
      <w:r>
        <w:t xml:space="preserve">Kuka oli WWE:n 2. maailmanmestari?</w:t>
      </w:r>
    </w:p>
    <w:p>
      <w:r>
        <w:rPr>
          <w:b/>
        </w:rPr>
        <w:t xml:space="preserve">Esimerkki 7.4387</w:t>
      </w:r>
    </w:p>
    <w:p>
      <w:r>
        <w:t xml:space="preserve">Kenellä on maailman paras internet?</w:t>
      </w:r>
    </w:p>
    <w:p>
      <w:r>
        <w:rPr>
          <w:b/>
        </w:rPr>
        <w:t xml:space="preserve">Tulos</w:t>
      </w:r>
    </w:p>
    <w:p>
      <w:r>
        <w:t xml:space="preserve">Kenellä on maailman nopein internet?</w:t>
      </w:r>
    </w:p>
    <w:p>
      <w:r>
        <w:rPr>
          <w:b/>
        </w:rPr>
        <w:t xml:space="preserve">Tulos</w:t>
      </w:r>
    </w:p>
    <w:p>
      <w:r>
        <w:t xml:space="preserve">Vuoden 2015 sijoitusten perusteella, kenellä on nopein keskimääräinen yhteysnopeus?</w:t>
      </w:r>
    </w:p>
    <w:p>
      <w:r>
        <w:rPr>
          <w:b/>
        </w:rPr>
        <w:t xml:space="preserve">Tulos</w:t>
      </w:r>
    </w:p>
    <w:p>
      <w:r>
        <w:t xml:space="preserve">Vuoden 2015 sijoitusten perusteella, kenellä on nopein keskimääräinen huippuyhteysnopeus?</w:t>
      </w:r>
    </w:p>
    <w:p>
      <w:r>
        <w:rPr>
          <w:b/>
        </w:rPr>
        <w:t xml:space="preserve">Esimerkki 7.4388</w:t>
      </w:r>
    </w:p>
    <w:p>
      <w:r>
        <w:t xml:space="preserve">Milloin alkuperäinen elokuva tehtiin?</w:t>
      </w:r>
    </w:p>
    <w:p>
      <w:r>
        <w:rPr>
          <w:b/>
        </w:rPr>
        <w:t xml:space="preserve">Tulos</w:t>
      </w:r>
    </w:p>
    <w:p>
      <w:r>
        <w:t xml:space="preserve">Milloin alkuperäisen elokuvan epävirallinen nimi julkaistiin?</w:t>
      </w:r>
    </w:p>
    <w:p>
      <w:r>
        <w:rPr>
          <w:b/>
        </w:rPr>
        <w:t xml:space="preserve">Tulos</w:t>
      </w:r>
    </w:p>
    <w:p>
      <w:r>
        <w:t xml:space="preserve">Milloin alkuperäisen elokuvan virallinen nimi julkaistiin?</w:t>
      </w:r>
    </w:p>
    <w:p>
      <w:r>
        <w:rPr>
          <w:b/>
        </w:rPr>
        <w:t xml:space="preserve">Tulos</w:t>
      </w:r>
    </w:p>
    <w:p>
      <w:r>
        <w:t xml:space="preserve">Milloin alkuperäisen elokuvan virallinen nimi alkoi olla?</w:t>
      </w:r>
    </w:p>
    <w:p>
      <w:r>
        <w:rPr>
          <w:b/>
        </w:rPr>
        <w:t xml:space="preserve">Tulos</w:t>
      </w:r>
    </w:p>
    <w:p>
      <w:r>
        <w:t xml:space="preserve">Milloin alkuperäisen elokuvan virallinen nimi oli kuvattu?</w:t>
      </w:r>
    </w:p>
    <w:p>
      <w:r>
        <w:rPr>
          <w:b/>
        </w:rPr>
        <w:t xml:space="preserve">Esimerkki 7.4389</w:t>
      </w:r>
    </w:p>
    <w:p>
      <w:r>
        <w:t xml:space="preserve">Kuka lauloi Gilligan's Islandin tunnarin?</w:t>
      </w:r>
    </w:p>
    <w:p>
      <w:r>
        <w:rPr>
          <w:b/>
        </w:rPr>
        <w:t xml:space="preserve">Tulos</w:t>
      </w:r>
    </w:p>
    <w:p>
      <w:r>
        <w:t xml:space="preserve">Kuka lauloi ensimmäisen version Gilligan's Islandin teemasta?</w:t>
      </w:r>
    </w:p>
    <w:p>
      <w:r>
        <w:rPr>
          <w:b/>
        </w:rPr>
        <w:t xml:space="preserve">Tulos</w:t>
      </w:r>
    </w:p>
    <w:p>
      <w:r>
        <w:t xml:space="preserve">Kuka lauloi toisen kauden version Gilligan's Islandin teemasta?</w:t>
      </w:r>
    </w:p>
    <w:p>
      <w:r>
        <w:rPr>
          <w:b/>
        </w:rPr>
        <w:t xml:space="preserve">Esimerkki 7.4390</w:t>
      </w:r>
    </w:p>
    <w:p>
      <w:r>
        <w:t xml:space="preserve">Kenen kanssa Archie päätyy yhteen sarjakuvissa?</w:t>
      </w:r>
    </w:p>
    <w:p>
      <w:r>
        <w:rPr>
          <w:b/>
        </w:rPr>
        <w:t xml:space="preserve">Tulos</w:t>
      </w:r>
    </w:p>
    <w:p>
      <w:r>
        <w:t xml:space="preserve">Kenen kanssa Archie päätyy sarjakuvien unijaksossa numeroissa 600-602?</w:t>
      </w:r>
    </w:p>
    <w:p>
      <w:r>
        <w:rPr>
          <w:b/>
        </w:rPr>
        <w:t xml:space="preserve">Tulos</w:t>
      </w:r>
    </w:p>
    <w:p>
      <w:r>
        <w:t xml:space="preserve">Kenen kanssa Archie päätyy sarjakuvien unijaksossa numeroissa 603-605?</w:t>
      </w:r>
    </w:p>
    <w:p>
      <w:r>
        <w:rPr>
          <w:b/>
        </w:rPr>
        <w:t xml:space="preserve">Tulos</w:t>
      </w:r>
    </w:p>
    <w:p>
      <w:r>
        <w:t xml:space="preserve">Kenen kanssa Archie päätyy sarjakuvien unijaksossa numeroissa 631-634?</w:t>
      </w:r>
    </w:p>
    <w:p>
      <w:r>
        <w:rPr>
          <w:b/>
        </w:rPr>
        <w:t xml:space="preserve">Tulos</w:t>
      </w:r>
    </w:p>
    <w:p>
      <w:r>
        <w:t xml:space="preserve">Vuodesta 2018 lähtien, meneekö Archie sarjakuvissa naimisiin kenenkään kanssa muualla kuin unijaksossa?</w:t>
      </w:r>
    </w:p>
    <w:p>
      <w:r>
        <w:rPr>
          <w:b/>
        </w:rPr>
        <w:t xml:space="preserve">Esimerkki 7.4391</w:t>
      </w:r>
    </w:p>
    <w:p>
      <w:r>
        <w:t xml:space="preserve">Kuka soitti kitaraa Beatlesissa, kun kitarani lempeästi itkee?</w:t>
      </w:r>
    </w:p>
    <w:p>
      <w:r>
        <w:rPr>
          <w:b/>
        </w:rPr>
        <w:t xml:space="preserve">Tulos</w:t>
      </w:r>
    </w:p>
    <w:p>
      <w:r>
        <w:t xml:space="preserve">Kuka soitti overdubattua lead-kitaraa Beatlesissa, kun kitarani hiljaa itkee?</w:t>
      </w:r>
    </w:p>
    <w:p>
      <w:r>
        <w:rPr>
          <w:b/>
        </w:rPr>
        <w:t xml:space="preserve">Tulos</w:t>
      </w:r>
    </w:p>
    <w:p>
      <w:r>
        <w:t xml:space="preserve">Kuka soitti kitaraa Beatlesissa While My Guitar Gently Weeps Anthology 3:ssa julkaistulla varhaisella yrityksellä?</w:t>
      </w:r>
    </w:p>
    <w:p>
      <w:r>
        <w:rPr>
          <w:b/>
        </w:rPr>
        <w:t xml:space="preserve">Tulos</w:t>
      </w:r>
    </w:p>
    <w:p>
      <w:r>
        <w:t xml:space="preserve">Kuka soitti kitaraa Beatlesissa while my guitar gently weeps, vaikka se säilyi vain kappaleen coda-kappaleessa?</w:t>
      </w:r>
    </w:p>
    <w:p>
      <w:r>
        <w:rPr>
          <w:b/>
        </w:rPr>
        <w:t xml:space="preserve">Esimerkki 7.4392</w:t>
      </w:r>
    </w:p>
    <w:p>
      <w:r>
        <w:t xml:space="preserve">Milloin elokuvia alettiin tehdä värillisinä?</w:t>
      </w:r>
    </w:p>
    <w:p>
      <w:r>
        <w:rPr>
          <w:b/>
        </w:rPr>
        <w:t xml:space="preserve">Tulos</w:t>
      </w:r>
    </w:p>
    <w:p>
      <w:r>
        <w:t xml:space="preserve">Milloin tehtiin ensimmäinen elokuva, jossa käytettiin minkäänlaista väriä?</w:t>
      </w:r>
    </w:p>
    <w:p>
      <w:r>
        <w:rPr>
          <w:b/>
        </w:rPr>
        <w:t xml:space="preserve">Tulos</w:t>
      </w:r>
    </w:p>
    <w:p>
      <w:r>
        <w:t xml:space="preserve">Milloin ilmestyi ensimmäinen pitkä elokuva, joka oli tehty kokonaan kolminauhatekniikalla?</w:t>
      </w:r>
    </w:p>
    <w:p>
      <w:r>
        <w:rPr>
          <w:b/>
        </w:rPr>
        <w:t xml:space="preserve">Esimerkki 7.4393</w:t>
      </w:r>
    </w:p>
    <w:p>
      <w:r>
        <w:t xml:space="preserve">Kuka osoitti, että maailmankaikkeutemme on heliosentrinen ja että aurinkokunnan planeetat kiertävät aurinkoa?</w:t>
      </w:r>
    </w:p>
    <w:p>
      <w:r>
        <w:rPr>
          <w:b/>
        </w:rPr>
        <w:t xml:space="preserve">Tulos</w:t>
      </w:r>
    </w:p>
    <w:p>
      <w:r>
        <w:t xml:space="preserve">Kuka ehdotti ensimmäisenä, että maailmankaikkeutemme on heliosentrinen ja että aurinkokunnan planeetat kiertävät aurinkoa?</w:t>
      </w:r>
    </w:p>
    <w:p>
      <w:r>
        <w:rPr>
          <w:b/>
        </w:rPr>
        <w:t xml:space="preserve">Tulos</w:t>
      </w:r>
    </w:p>
    <w:p>
      <w:r>
        <w:t xml:space="preserve">Kuka laati ensimmäisenä matemaattisen mallin, jonka mukaan maailmankaikkeutemme on heliosentrinen ja aurinkokunnan planeetat kiertävät aurinkoa?</w:t>
      </w:r>
    </w:p>
    <w:p>
      <w:r>
        <w:rPr>
          <w:b/>
        </w:rPr>
        <w:t xml:space="preserve">Tulos</w:t>
      </w:r>
    </w:p>
    <w:p>
      <w:r>
        <w:t xml:space="preserve">Kuka teki ensimmäisenä teleskoopilla tukevia havaintoja siitä, että maailmankaikkeutemme on heliosentrinen ja aurinkokunnan planeetat kiertävät aurinkoa?</w:t>
      </w:r>
    </w:p>
    <w:p>
      <w:r>
        <w:rPr>
          <w:b/>
        </w:rPr>
        <w:t xml:space="preserve">Esimerkki 7.4394</w:t>
      </w:r>
    </w:p>
    <w:p>
      <w:r>
        <w:t xml:space="preserve">Kuka lauloi alkuperäisen laulun live and let die?</w:t>
      </w:r>
    </w:p>
    <w:p>
      <w:r>
        <w:rPr>
          <w:b/>
        </w:rPr>
        <w:t xml:space="preserve">Tulos</w:t>
      </w:r>
    </w:p>
    <w:p>
      <w:r>
        <w:t xml:space="preserve">Kuka lauloi alkuperäisen kappaleen Live and let die, joka oli elokuvan Live and let die alkuteksteissä?</w:t>
      </w:r>
    </w:p>
    <w:p>
      <w:r>
        <w:rPr>
          <w:b/>
        </w:rPr>
        <w:t xml:space="preserve">Tulos</w:t>
      </w:r>
    </w:p>
    <w:p>
      <w:r>
        <w:t xml:space="preserve">Kuka lauloi alkuperäisen kappaleen Live and let die, joka oli elokuvassa Live and let die, mutta ei alkuteksteissä?</w:t>
      </w:r>
    </w:p>
    <w:p>
      <w:r>
        <w:rPr>
          <w:b/>
        </w:rPr>
        <w:t xml:space="preserve">Esimerkki 7.4395</w:t>
      </w:r>
    </w:p>
    <w:p>
      <w:r>
        <w:t xml:space="preserve">Kenellä on valta laukaista ydinaseita Yhdysvalloissa?</w:t>
      </w:r>
    </w:p>
    <w:p>
      <w:r>
        <w:rPr>
          <w:b/>
        </w:rPr>
        <w:t xml:space="preserve">Tulos</w:t>
      </w:r>
    </w:p>
    <w:p>
      <w:r>
        <w:t xml:space="preserve">Kenellä on valtuudet laukaista ydinaseet Yhdysvalloissa, jos ydinkäyttöön kykenevä vastustaja hyökkää Yhdysvaltoihin?</w:t>
      </w:r>
    </w:p>
    <w:p>
      <w:r>
        <w:rPr>
          <w:b/>
        </w:rPr>
        <w:t xml:space="preserve">Tulos</w:t>
      </w:r>
    </w:p>
    <w:p>
      <w:r>
        <w:t xml:space="preserve">Kenellä muulla kuin presidentillä on valta laukaista ydinaseita Yhdysvalloissa, jos presidentti on elossa?</w:t>
      </w:r>
    </w:p>
    <w:p>
      <w:r>
        <w:rPr>
          <w:b/>
        </w:rPr>
        <w:t xml:space="preserve">Tulos</w:t>
      </w:r>
    </w:p>
    <w:p>
      <w:r>
        <w:t xml:space="preserve">Kenellä kenraalilla on valta laukaista ydinaseita Yhdysvalloissa Kuuban ohjuskriisin aikana?</w:t>
      </w:r>
    </w:p>
    <w:p>
      <w:r>
        <w:rPr>
          <w:b/>
        </w:rPr>
        <w:t xml:space="preserve">Tulos</w:t>
      </w:r>
    </w:p>
    <w:p>
      <w:r>
        <w:t xml:space="preserve">Kenellä on valtuudet laukaista ydinaseet Yhdysvalloissa, jos presidentti on tapettu mutta varapresidentti ei ole tapettu?</w:t>
      </w:r>
    </w:p>
    <w:p>
      <w:r>
        <w:rPr>
          <w:b/>
        </w:rPr>
        <w:t xml:space="preserve">Tulos</w:t>
      </w:r>
    </w:p>
    <w:p>
      <w:r>
        <w:t xml:space="preserve">Kenellä on valta laukaista ydinaseet Yhdysvalloissa, jos presidentti ja varapresidentti on tapettu mutta edustajainhuoneen puhemiestä ei ole tapettu?</w:t>
      </w:r>
    </w:p>
    <w:p>
      <w:r>
        <w:rPr>
          <w:b/>
        </w:rPr>
        <w:t xml:space="preserve">Esimerkki 7.4396</w:t>
      </w:r>
    </w:p>
    <w:p>
      <w:r>
        <w:t xml:space="preserve">Mikä on yleisin kieli Meksikossa?</w:t>
      </w:r>
    </w:p>
    <w:p>
      <w:r>
        <w:rPr>
          <w:b/>
        </w:rPr>
        <w:t xml:space="preserve">Tulos</w:t>
      </w:r>
    </w:p>
    <w:p>
      <w:r>
        <w:t xml:space="preserve">Mikä on Meksikon yleisin puhuttu kieli?</w:t>
      </w:r>
    </w:p>
    <w:p>
      <w:r>
        <w:rPr>
          <w:b/>
        </w:rPr>
        <w:t xml:space="preserve">Tulos</w:t>
      </w:r>
    </w:p>
    <w:p>
      <w:r>
        <w:t xml:space="preserve">Mikä on yleisin viittomakieli Meksikossa?</w:t>
      </w:r>
    </w:p>
    <w:p>
      <w:r>
        <w:rPr>
          <w:b/>
        </w:rPr>
        <w:t xml:space="preserve">Tulos</w:t>
      </w:r>
    </w:p>
    <w:p>
      <w:r>
        <w:t xml:space="preserve">Mikä on Meksikon yleisin alkuperäiskansojen kieli?</w:t>
      </w:r>
    </w:p>
    <w:p>
      <w:r>
        <w:rPr>
          <w:b/>
        </w:rPr>
        <w:t xml:space="preserve">Esimerkki 7.4397</w:t>
      </w:r>
    </w:p>
    <w:p>
      <w:r>
        <w:t xml:space="preserve">Kuka oli chicano-johtaja, joka työskenteli maataloustyöntekijöiden järjestäytymisen puolesta?</w:t>
      </w:r>
    </w:p>
    <w:p>
      <w:r>
        <w:rPr>
          <w:b/>
        </w:rPr>
        <w:t xml:space="preserve">Tulos</w:t>
      </w:r>
    </w:p>
    <w:p>
      <w:r>
        <w:t xml:space="preserve">Kuka oli miespuolinen chicano-johtaja, joka työskenteli maataloustyöntekijöiden järjestäytymisen puolesta?</w:t>
      </w:r>
    </w:p>
    <w:p>
      <w:r>
        <w:rPr>
          <w:b/>
        </w:rPr>
        <w:t xml:space="preserve">Tulos</w:t>
      </w:r>
    </w:p>
    <w:p>
      <w:r>
        <w:t xml:space="preserve">Kuka oli naispuolinen chicano-johtaja, joka työskenteli maataloustyöntekijöiden järjestäytymisen puolesta?</w:t>
      </w:r>
    </w:p>
    <w:p>
      <w:r>
        <w:rPr>
          <w:b/>
        </w:rPr>
        <w:t xml:space="preserve">Esimerkki 7.4398</w:t>
      </w:r>
    </w:p>
    <w:p>
      <w:r>
        <w:t xml:space="preserve">Kuka näyttelee Stiflerin äitiä American Pie -elokuvassa?</w:t>
      </w:r>
    </w:p>
    <w:p>
      <w:r>
        <w:rPr>
          <w:b/>
        </w:rPr>
        <w:t xml:space="preserve">Tulos</w:t>
      </w:r>
    </w:p>
    <w:p>
      <w:r>
        <w:t xml:space="preserve">Kuka näyttelee Stifflerin äitiä American Pie -elokuvassa?</w:t>
      </w:r>
    </w:p>
    <w:p>
      <w:r>
        <w:rPr>
          <w:b/>
        </w:rPr>
        <w:t xml:space="preserve">Tulos</w:t>
      </w:r>
    </w:p>
    <w:p>
      <w:r>
        <w:t xml:space="preserve">Kuka näyttelee Stifflerin äitiä American Pie 2:ssa?</w:t>
      </w:r>
    </w:p>
    <w:p>
      <w:r>
        <w:rPr>
          <w:b/>
        </w:rPr>
        <w:t xml:space="preserve">Tulos</w:t>
      </w:r>
    </w:p>
    <w:p>
      <w:r>
        <w:t xml:space="preserve">Kuka näyttelee Stifflerin äitiä American Weddingissä?</w:t>
      </w:r>
    </w:p>
    <w:p>
      <w:r>
        <w:rPr>
          <w:b/>
        </w:rPr>
        <w:t xml:space="preserve">Tulos</w:t>
      </w:r>
    </w:p>
    <w:p>
      <w:r>
        <w:t xml:space="preserve">Kuka näyttelee Stifflerin äitiä American Reunionissa?</w:t>
      </w:r>
    </w:p>
    <w:p>
      <w:r>
        <w:rPr>
          <w:b/>
        </w:rPr>
        <w:t xml:space="preserve">Esimerkki 7.4399</w:t>
      </w:r>
    </w:p>
    <w:p>
      <w:r>
        <w:t xml:space="preserve">Kuka Demarcus Cousins pelaa NBA:ssa?</w:t>
      </w:r>
    </w:p>
    <w:p>
      <w:r>
        <w:rPr>
          <w:b/>
        </w:rPr>
        <w:t xml:space="preserve">Tulos</w:t>
      </w:r>
    </w:p>
    <w:p>
      <w:r>
        <w:t xml:space="preserve">Kenelle Demarcus Cousins pelaa ensin NBA:ssa?</w:t>
      </w:r>
    </w:p>
    <w:p>
      <w:r>
        <w:rPr>
          <w:b/>
        </w:rPr>
        <w:t xml:space="preserve">Tulos</w:t>
      </w:r>
    </w:p>
    <w:p>
      <w:r>
        <w:t xml:space="preserve">Kuka Demarcus Cousins pelaa toisena nba:ssa?</w:t>
      </w:r>
    </w:p>
    <w:p>
      <w:r>
        <w:rPr>
          <w:b/>
        </w:rPr>
        <w:t xml:space="preserve">Tulos</w:t>
      </w:r>
    </w:p>
    <w:p>
      <w:r>
        <w:t xml:space="preserve">Kuka Demarcus Cousins pelaa kolmanneksi nba:ssa?</w:t>
      </w:r>
    </w:p>
    <w:p>
      <w:r>
        <w:rPr>
          <w:b/>
        </w:rPr>
        <w:t xml:space="preserve">Esimerkki 7.4400</w:t>
      </w:r>
    </w:p>
    <w:p>
      <w:r>
        <w:t xml:space="preserve">Yhdysvaltain kokonaisvelka prosentteina bruttokansantuotteesta?</w:t>
      </w:r>
    </w:p>
    <w:p>
      <w:r>
        <w:rPr>
          <w:b/>
        </w:rPr>
        <w:t xml:space="preserve">Tulos</w:t>
      </w:r>
    </w:p>
    <w:p>
      <w:r>
        <w:t xml:space="preserve">Yhdysvaltojen kokonaisvelka prosentteina bruttokansantuotteesta Obaman ensimmäisen presidenttikauden lopussa?</w:t>
      </w:r>
    </w:p>
    <w:p>
      <w:r>
        <w:rPr>
          <w:b/>
        </w:rPr>
        <w:t xml:space="preserve">Tulos</w:t>
      </w:r>
    </w:p>
    <w:p>
      <w:r>
        <w:t xml:space="preserve">Yhdysvaltojen kokonaisvelka prosentteina BKT:sta Bushin ensimmäisen presidenttikauden lopussa?</w:t>
      </w:r>
    </w:p>
    <w:p>
      <w:r>
        <w:rPr>
          <w:b/>
        </w:rPr>
        <w:t xml:space="preserve">Tulos</w:t>
      </w:r>
    </w:p>
    <w:p>
      <w:r>
        <w:t xml:space="preserve">Yhdysvaltojen kokonaisvelka prosentteina BKT:sta Bushin toisen presidenttikauden lopussa?</w:t>
      </w:r>
    </w:p>
    <w:p>
      <w:r>
        <w:rPr>
          <w:b/>
        </w:rPr>
        <w:t xml:space="preserve">Esimerkki 7.4401</w:t>
      </w:r>
    </w:p>
    <w:p>
      <w:r>
        <w:t xml:space="preserve">Milloin dragon ball super jakso 95 tulee ulos?</w:t>
      </w:r>
    </w:p>
    <w:p>
      <w:r>
        <w:rPr>
          <w:b/>
        </w:rPr>
        <w:t xml:space="preserve">Tulos</w:t>
      </w:r>
    </w:p>
    <w:p>
      <w:r>
        <w:t xml:space="preserve">Milloin Dragon Ball Superin jakso 95 julkaistiin Japanissa?</w:t>
      </w:r>
    </w:p>
    <w:p>
      <w:r>
        <w:rPr>
          <w:b/>
        </w:rPr>
        <w:t xml:space="preserve">Tulos</w:t>
      </w:r>
    </w:p>
    <w:p>
      <w:r>
        <w:t xml:space="preserve">Milloin Dragon Ball Superin jakso 95 julkaistiin Yhdysvalloissa?</w:t>
      </w:r>
    </w:p>
    <w:p>
      <w:r>
        <w:rPr>
          <w:b/>
        </w:rPr>
        <w:t xml:space="preserve">Esimerkki 7.4402</w:t>
      </w:r>
    </w:p>
    <w:p>
      <w:r>
        <w:t xml:space="preserve">Milloin viimeksi oli NBA-finaalien loppuottelu?</w:t>
      </w:r>
    </w:p>
    <w:p>
      <w:r>
        <w:rPr>
          <w:b/>
        </w:rPr>
        <w:t xml:space="preserve">Tulos</w:t>
      </w:r>
    </w:p>
    <w:p>
      <w:r>
        <w:t xml:space="preserve">Milloin viimeksi vuonna 2007 pelattiin nba-finaalit?</w:t>
      </w:r>
    </w:p>
    <w:p>
      <w:r>
        <w:rPr>
          <w:b/>
        </w:rPr>
        <w:t xml:space="preserve">Tulos</w:t>
      </w:r>
    </w:p>
    <w:p>
      <w:r>
        <w:t xml:space="preserve">Milloin viimeksi vuonna 2002 pelattiin NBA-finaalit?</w:t>
      </w:r>
    </w:p>
    <w:p>
      <w:r>
        <w:rPr>
          <w:b/>
        </w:rPr>
        <w:t xml:space="preserve">Tulos</w:t>
      </w:r>
    </w:p>
    <w:p>
      <w:r>
        <w:t xml:space="preserve">Milloin viimeksi vuonna 1995 pelattiin nba-finaalit?</w:t>
      </w:r>
    </w:p>
    <w:p>
      <w:r>
        <w:rPr>
          <w:b/>
        </w:rPr>
        <w:t xml:space="preserve">Esimerkki 7.4403</w:t>
      </w:r>
    </w:p>
    <w:p>
      <w:r>
        <w:t xml:space="preserve">Mikä on sisarvaimojen uusin jakso?</w:t>
      </w:r>
    </w:p>
    <w:p>
      <w:r>
        <w:rPr>
          <w:b/>
        </w:rPr>
        <w:t xml:space="preserve">Tulos</w:t>
      </w:r>
    </w:p>
    <w:p>
      <w:r>
        <w:t xml:space="preserve">Mikä on uusin jakso Siskonvaimot 29. tammikuuta 2017?</w:t>
      </w:r>
    </w:p>
    <w:p>
      <w:r>
        <w:rPr>
          <w:b/>
        </w:rPr>
        <w:t xml:space="preserve">Tulos</w:t>
      </w:r>
    </w:p>
    <w:p>
      <w:r>
        <w:t xml:space="preserve">Mikä on uusin jakso Siskonvaimot 22. tammikuuta 2017?</w:t>
      </w:r>
    </w:p>
    <w:p>
      <w:r>
        <w:rPr>
          <w:b/>
        </w:rPr>
        <w:t xml:space="preserve">Tulos</w:t>
      </w:r>
    </w:p>
    <w:p>
      <w:r>
        <w:t xml:space="preserve">Mikä on uusin jakso Siskonvaimot 15. tammikuuta 2017?</w:t>
      </w:r>
    </w:p>
    <w:p>
      <w:r>
        <w:rPr>
          <w:b/>
        </w:rPr>
        <w:t xml:space="preserve">Esimerkki 7.4404</w:t>
      </w:r>
    </w:p>
    <w:p>
      <w:r>
        <w:t xml:space="preserve">Kumpi on voittanut eniten pokaaleja celtic vai rangers?</w:t>
      </w:r>
    </w:p>
    <w:p>
      <w:r>
        <w:rPr>
          <w:b/>
        </w:rPr>
        <w:t xml:space="preserve">Tulos</w:t>
      </w:r>
    </w:p>
    <w:p>
      <w:r>
        <w:t xml:space="preserve">Kumpi on voittanut eniten liigapokaaleja celtic vai rangers?</w:t>
      </w:r>
    </w:p>
    <w:p>
      <w:r>
        <w:rPr>
          <w:b/>
        </w:rPr>
        <w:t xml:space="preserve">Tulos</w:t>
      </w:r>
    </w:p>
    <w:p>
      <w:r>
        <w:t xml:space="preserve">Kumpi on voittanut eniten SC-pokaaleja celtic vai rangers?</w:t>
      </w:r>
    </w:p>
    <w:p>
      <w:r>
        <w:rPr>
          <w:b/>
        </w:rPr>
        <w:t xml:space="preserve">Tulos</w:t>
      </w:r>
    </w:p>
    <w:p>
      <w:r>
        <w:t xml:space="preserve">Kumpi on voittanut eniten LC-pokaaleja celtic vai rangers?</w:t>
      </w:r>
    </w:p>
    <w:p>
      <w:r>
        <w:rPr>
          <w:b/>
        </w:rPr>
        <w:t xml:space="preserve">Tulos</w:t>
      </w:r>
    </w:p>
    <w:p>
      <w:r>
        <w:t xml:space="preserve">Kumpi on voittanut eniten UCL-pokaaleja celtic vai rangers?</w:t>
      </w:r>
    </w:p>
    <w:p>
      <w:r>
        <w:rPr>
          <w:b/>
        </w:rPr>
        <w:t xml:space="preserve">Tulos</w:t>
      </w:r>
    </w:p>
    <w:p>
      <w:r>
        <w:t xml:space="preserve">Kumpi on voittanut eniten CWC-pokaaleja celtic vai rangers?</w:t>
      </w:r>
    </w:p>
    <w:p>
      <w:r>
        <w:rPr>
          <w:b/>
        </w:rPr>
        <w:t xml:space="preserve">Tulos</w:t>
      </w:r>
    </w:p>
    <w:p>
      <w:r>
        <w:t xml:space="preserve">Kumpi on voittanut yhteensä eniten pokaaleja celtic vai rangers?</w:t>
      </w:r>
    </w:p>
    <w:p>
      <w:r>
        <w:rPr>
          <w:b/>
        </w:rPr>
        <w:t xml:space="preserve">Esimerkki 7.4405</w:t>
      </w:r>
    </w:p>
    <w:p>
      <w:r>
        <w:t xml:space="preserve">Missä Sormusten herra kuvattiin?</w:t>
      </w:r>
    </w:p>
    <w:p>
      <w:r>
        <w:rPr>
          <w:b/>
        </w:rPr>
        <w:t xml:space="preserve">Tulos</w:t>
      </w:r>
    </w:p>
    <w:p>
      <w:r>
        <w:t xml:space="preserve">Missä maassa renkaiden herra kuvattiin yksinomaan?</w:t>
      </w:r>
    </w:p>
    <w:p>
      <w:r>
        <w:rPr>
          <w:b/>
        </w:rPr>
        <w:t xml:space="preserve">Tulos</w:t>
      </w:r>
    </w:p>
    <w:p>
      <w:r>
        <w:t xml:space="preserve">Missä kuvattiin Sormusten herrasta -elokuvan pääkuvaukset?</w:t>
      </w:r>
    </w:p>
    <w:p>
      <w:r>
        <w:rPr>
          <w:b/>
        </w:rPr>
        <w:t xml:space="preserve">Tulos</w:t>
      </w:r>
    </w:p>
    <w:p>
      <w:r>
        <w:t xml:space="preserve">Minkä kaupungin lähellä sijaitsivat ääninäyttämöt, joissa renkaiden herraa kuvattiin Eteläsaarella ?</w:t>
      </w:r>
    </w:p>
    <w:p>
      <w:r>
        <w:rPr>
          <w:b/>
        </w:rPr>
        <w:t xml:space="preserve">Tulos</w:t>
      </w:r>
    </w:p>
    <w:p>
      <w:r>
        <w:t xml:space="preserve">Minkä kaupungin lähellä sijaitsivat ääninäyttämöt, joissa Sormusten herraa kuvattiin Pohjoissaarella ?</w:t>
      </w:r>
    </w:p>
    <w:p>
      <w:r>
        <w:rPr>
          <w:b/>
        </w:rPr>
        <w:t xml:space="preserve">Esimerkki 7.4406</w:t>
      </w:r>
    </w:p>
    <w:p>
      <w:r>
        <w:t xml:space="preserve">Kuka saavutti voiton maratonin taistelussa?</w:t>
      </w:r>
    </w:p>
    <w:p>
      <w:r>
        <w:rPr>
          <w:b/>
        </w:rPr>
        <w:t xml:space="preserve">Tulos</w:t>
      </w:r>
    </w:p>
    <w:p>
      <w:r>
        <w:t xml:space="preserve">Mikä maa saavutti voiton Maratonin taistelussa?</w:t>
      </w:r>
    </w:p>
    <w:p>
      <w:r>
        <w:rPr>
          <w:b/>
        </w:rPr>
        <w:t xml:space="preserve">Tulos</w:t>
      </w:r>
    </w:p>
    <w:p>
      <w:r>
        <w:t xml:space="preserve">Mitkä komentajat saavuttivat voiton Maratonin taistelussa?</w:t>
      </w:r>
    </w:p>
    <w:p>
      <w:r>
        <w:rPr>
          <w:b/>
        </w:rPr>
        <w:t xml:space="preserve">Esimerkki 7.4407</w:t>
      </w:r>
    </w:p>
    <w:p>
      <w:r>
        <w:t xml:space="preserve">Milloin Astros pelasi viimeksi World Seriesissä?</w:t>
      </w:r>
    </w:p>
    <w:p>
      <w:r>
        <w:rPr>
          <w:b/>
        </w:rPr>
        <w:t xml:space="preserve">Tulos</w:t>
      </w:r>
    </w:p>
    <w:p>
      <w:r>
        <w:t xml:space="preserve">Milloin Astros pelasi ensimmäistä kertaa World Seriesissä?</w:t>
      </w:r>
    </w:p>
    <w:p>
      <w:r>
        <w:rPr>
          <w:b/>
        </w:rPr>
        <w:t xml:space="preserve">Tulos</w:t>
      </w:r>
    </w:p>
    <w:p>
      <w:r>
        <w:t xml:space="preserve">Milloin Astros pelasi World Seriesissä toisen kerran?</w:t>
      </w:r>
    </w:p>
    <w:p>
      <w:r>
        <w:rPr>
          <w:b/>
        </w:rPr>
        <w:t xml:space="preserve">Esimerkki 7.4408</w:t>
      </w:r>
    </w:p>
    <w:p>
      <w:r>
        <w:t xml:space="preserve">Mistä taistelut alkoivat Espanjan Amerikan sodassa?</w:t>
      </w:r>
    </w:p>
    <w:p>
      <w:r>
        <w:rPr>
          <w:b/>
        </w:rPr>
        <w:t xml:space="preserve">Tulos</w:t>
      </w:r>
    </w:p>
    <w:p>
      <w:r>
        <w:t xml:space="preserve">Missä taistelut alkoivat ennen Espanjan ja Amerikan sotaa, kun Maine upposi?</w:t>
      </w:r>
    </w:p>
    <w:p>
      <w:r>
        <w:rPr>
          <w:b/>
        </w:rPr>
        <w:t xml:space="preserve">Tulos</w:t>
      </w:r>
    </w:p>
    <w:p>
      <w:r>
        <w:t xml:space="preserve">Missä alkoi ensimmäinen taistelu ja taistelut Espanjan Amerikan sodassa?</w:t>
      </w:r>
    </w:p>
    <w:p>
      <w:r>
        <w:rPr>
          <w:b/>
        </w:rPr>
        <w:t xml:space="preserve">Esimerkki 7.4409</w:t>
      </w:r>
    </w:p>
    <w:p>
      <w:r>
        <w:t xml:space="preserve">Mitkä ovat sisäelinten tärkeimmät elimet?</w:t>
      </w:r>
    </w:p>
    <w:p>
      <w:r>
        <w:rPr>
          <w:b/>
        </w:rPr>
        <w:t xml:space="preserve">Tulos</w:t>
      </w:r>
    </w:p>
    <w:p>
      <w:r>
        <w:t xml:space="preserve">Mikä on sisäelinten tärkein elin?</w:t>
      </w:r>
    </w:p>
    <w:p>
      <w:r>
        <w:rPr>
          <w:b/>
        </w:rPr>
        <w:t xml:space="preserve">Tulos</w:t>
      </w:r>
    </w:p>
    <w:p>
      <w:r>
        <w:t xml:space="preserve">Mitkä ovat sisäelinten tärkeimmät lisäkkeet?</w:t>
      </w:r>
    </w:p>
    <w:p>
      <w:r>
        <w:rPr>
          <w:b/>
        </w:rPr>
        <w:t xml:space="preserve">Esimerkki 7.4410</w:t>
      </w:r>
    </w:p>
    <w:p>
      <w:r>
        <w:t xml:space="preserve">Kuka näyttelee Hämähäkkimiestä uskomattomassa Hämähäkkimiehessä?</w:t>
      </w:r>
    </w:p>
    <w:p>
      <w:r>
        <w:rPr>
          <w:b/>
        </w:rPr>
        <w:t xml:space="preserve">Tulos</w:t>
      </w:r>
    </w:p>
    <w:p>
      <w:r>
        <w:t xml:space="preserve">Kuka näyttelee Hämähäkkimiestä ensimmäisessä The Amazing Spider Man -elokuvassa?</w:t>
      </w:r>
    </w:p>
    <w:p>
      <w:r>
        <w:rPr>
          <w:b/>
        </w:rPr>
        <w:t xml:space="preserve">Tulos</w:t>
      </w:r>
    </w:p>
    <w:p>
      <w:r>
        <w:t xml:space="preserve">Kuka näyttelee Hämähäkkimiestä uskomattomassa Hämähäkkimies 2:ssa?</w:t>
      </w:r>
    </w:p>
    <w:p>
      <w:r>
        <w:rPr>
          <w:b/>
        </w:rPr>
        <w:t xml:space="preserve">Tulos</w:t>
      </w:r>
    </w:p>
    <w:p>
      <w:r>
        <w:t xml:space="preserve">Kuka näyttelee Hämähäkkimiestä hämmästyttävässä Hämähäkkimies-tv-sarjassa?</w:t>
      </w:r>
    </w:p>
    <w:p>
      <w:r>
        <w:rPr>
          <w:b/>
        </w:rPr>
        <w:t xml:space="preserve">Esimerkki 7.4411</w:t>
      </w:r>
    </w:p>
    <w:p>
      <w:r>
        <w:t xml:space="preserve">Milloin uusi mlb-peli ilmestyy?</w:t>
      </w:r>
    </w:p>
    <w:p>
      <w:r>
        <w:rPr>
          <w:b/>
        </w:rPr>
        <w:t xml:space="preserve">Tulos</w:t>
      </w:r>
    </w:p>
    <w:p>
      <w:r>
        <w:t xml:space="preserve">Milloin uusi mlb-peli ilmestyy vuonna 2017?</w:t>
      </w:r>
    </w:p>
    <w:p>
      <w:r>
        <w:rPr>
          <w:b/>
        </w:rPr>
        <w:t xml:space="preserve">Tulos</w:t>
      </w:r>
    </w:p>
    <w:p>
      <w:r>
        <w:t xml:space="preserve">Milloin uusi mlb-peli ilmestyy vuonna 2016?</w:t>
      </w:r>
    </w:p>
    <w:p>
      <w:r>
        <w:rPr>
          <w:b/>
        </w:rPr>
        <w:t xml:space="preserve">Tulos</w:t>
      </w:r>
    </w:p>
    <w:p>
      <w:r>
        <w:t xml:space="preserve">Milloin uusi mlb-peli ilmestyy vuonna 2015?</w:t>
      </w:r>
    </w:p>
    <w:p>
      <w:r>
        <w:rPr>
          <w:b/>
        </w:rPr>
        <w:t xml:space="preserve">Esimerkki 7.4412</w:t>
      </w:r>
    </w:p>
    <w:p>
      <w:r>
        <w:t xml:space="preserve">Kuka näyttelee Ben Westonia Elämämme päivinä?</w:t>
      </w:r>
    </w:p>
    <w:p>
      <w:r>
        <w:rPr>
          <w:b/>
        </w:rPr>
        <w:t xml:space="preserve">Tulos</w:t>
      </w:r>
    </w:p>
    <w:p>
      <w:r>
        <w:t xml:space="preserve">Kuka näyttelee Ben Westonia Elämämme päivinä -sarjassa vuonna 2014?</w:t>
      </w:r>
    </w:p>
    <w:p>
      <w:r>
        <w:rPr>
          <w:b/>
        </w:rPr>
        <w:t xml:space="preserve">Tulos</w:t>
      </w:r>
    </w:p>
    <w:p>
      <w:r>
        <w:t xml:space="preserve">Kuka näyttelee Ben Westonia Days of Our Lives -sarjassa vuodesta 2014 nykyhetkeen?</w:t>
      </w:r>
    </w:p>
    <w:p>
      <w:r>
        <w:rPr>
          <w:b/>
        </w:rPr>
        <w:t xml:space="preserve">Esimerkki 7.4413</w:t>
      </w:r>
    </w:p>
    <w:p>
      <w:r>
        <w:t xml:space="preserve">Milloin Ant and Decsin lauantai-illan noutoruokailu alkaa?</w:t>
      </w:r>
    </w:p>
    <w:p>
      <w:r>
        <w:rPr>
          <w:b/>
        </w:rPr>
        <w:t xml:space="preserve">Tulos</w:t>
      </w:r>
    </w:p>
    <w:p>
      <w:r>
        <w:t xml:space="preserve">Milloin alkaa Ant and Decsin Saturday Night Takeawayn 15. sarja?</w:t>
      </w:r>
    </w:p>
    <w:p>
      <w:r>
        <w:rPr>
          <w:b/>
        </w:rPr>
        <w:t xml:space="preserve">Tulos</w:t>
      </w:r>
    </w:p>
    <w:p>
      <w:r>
        <w:t xml:space="preserve">Milloin Ant and Decs Saturday Night Takeaway saa ensi-iltansa?</w:t>
      </w:r>
    </w:p>
    <w:p>
      <w:r>
        <w:rPr>
          <w:b/>
        </w:rPr>
        <w:t xml:space="preserve">Esimerkki 7.4414</w:t>
      </w:r>
    </w:p>
    <w:p>
      <w:r>
        <w:t xml:space="preserve">Milloin kolmas teollinen vallankumous tapahtui?</w:t>
      </w:r>
    </w:p>
    <w:p>
      <w:r>
        <w:rPr>
          <w:b/>
        </w:rPr>
        <w:t xml:space="preserve">Tulos</w:t>
      </w:r>
    </w:p>
    <w:p>
      <w:r>
        <w:t xml:space="preserve">Milloin kolmas teollinen vallankumous alkoi?</w:t>
      </w:r>
    </w:p>
    <w:p>
      <w:r>
        <w:rPr>
          <w:b/>
        </w:rPr>
        <w:t xml:space="preserve">Tulos</w:t>
      </w:r>
    </w:p>
    <w:p>
      <w:r>
        <w:t xml:space="preserve">Milloin kolmas teollinen vallankumous tapahtuu?</w:t>
      </w:r>
    </w:p>
    <w:p>
      <w:r>
        <w:rPr>
          <w:b/>
        </w:rPr>
        <w:t xml:space="preserve">Esimerkki 7.4415</w:t>
      </w:r>
    </w:p>
    <w:p>
      <w:r>
        <w:t xml:space="preserve">Mikä on MM-kisojen ennätyspistemäärä?</w:t>
      </w:r>
    </w:p>
    <w:p>
      <w:r>
        <w:rPr>
          <w:b/>
        </w:rPr>
        <w:t xml:space="preserve">Tulos</w:t>
      </w:r>
    </w:p>
    <w:p>
      <w:r>
        <w:t xml:space="preserve">Mikä on pelaajan ennätyspistemäärä ottelussa MM-kisoissa?</w:t>
      </w:r>
    </w:p>
    <w:p>
      <w:r>
        <w:rPr>
          <w:b/>
        </w:rPr>
        <w:t xml:space="preserve">Tulos</w:t>
      </w:r>
    </w:p>
    <w:p>
      <w:r>
        <w:t xml:space="preserve">Mikä on pelaajan ennätyspistemäärä yksittäisessä turnauksessa MM-kisoissa?</w:t>
      </w:r>
    </w:p>
    <w:p>
      <w:r>
        <w:rPr>
          <w:b/>
        </w:rPr>
        <w:t xml:space="preserve">Tulos</w:t>
      </w:r>
    </w:p>
    <w:p>
      <w:r>
        <w:t xml:space="preserve">Mikä on joukkueen ennätyspistemäärä yksittäisessä turnauksessa MM-kisoissa?</w:t>
      </w:r>
    </w:p>
    <w:p>
      <w:r>
        <w:rPr>
          <w:b/>
        </w:rPr>
        <w:t xml:space="preserve">Tulos</w:t>
      </w:r>
    </w:p>
    <w:p>
      <w:r>
        <w:t xml:space="preserve">Mikä on joukkueen ennätyspistemäärä ottelussa MM-kisoissa?</w:t>
      </w:r>
    </w:p>
    <w:p>
      <w:r>
        <w:rPr>
          <w:b/>
        </w:rPr>
        <w:t xml:space="preserve">Esimerkki 7.4416</w:t>
      </w:r>
    </w:p>
    <w:p>
      <w:r>
        <w:t xml:space="preserve">Mistä saatte hallintokirjeen?</w:t>
      </w:r>
    </w:p>
    <w:p>
      <w:r>
        <w:rPr>
          <w:b/>
        </w:rPr>
        <w:t xml:space="preserve">Tulos</w:t>
      </w:r>
    </w:p>
    <w:p>
      <w:r>
        <w:t xml:space="preserve">Yleisesti ottaen, mistä voisi saada hallintokirjeen perintöasioita ja kuolinpesän hoitoa varten?</w:t>
      </w:r>
    </w:p>
    <w:p>
      <w:r>
        <w:rPr>
          <w:b/>
        </w:rPr>
        <w:t xml:space="preserve">Tulos</w:t>
      </w:r>
    </w:p>
    <w:p>
      <w:r>
        <w:t xml:space="preserve">Mistä Yhdistyneessä kuningaskunnassa saa hallintokirjeen?</w:t>
      </w:r>
    </w:p>
    <w:p>
      <w:r>
        <w:rPr>
          <w:b/>
        </w:rPr>
        <w:t xml:space="preserve">Tulos</w:t>
      </w:r>
    </w:p>
    <w:p>
      <w:r>
        <w:t xml:space="preserve">Mistä saat hallintokirjeen New Brunswickissa, Kanadassa?</w:t>
      </w:r>
    </w:p>
    <w:p>
      <w:r>
        <w:rPr>
          <w:b/>
        </w:rPr>
        <w:t xml:space="preserve">Tulos</w:t>
      </w:r>
    </w:p>
    <w:p>
      <w:r>
        <w:t xml:space="preserve">Mistä saat hallintokirjeen Nova Scotiassa, Kanadassa?</w:t>
      </w:r>
    </w:p>
    <w:p>
      <w:r>
        <w:rPr>
          <w:b/>
        </w:rPr>
        <w:t xml:space="preserve">Tulos</w:t>
      </w:r>
    </w:p>
    <w:p>
      <w:r>
        <w:t xml:space="preserve">Mistä saa hallintokirjeen muissa Kanadan maakunnissa kuin New Brunswickissa ja Nova Scotiassa?</w:t>
      </w:r>
    </w:p>
    <w:p>
      <w:r>
        <w:rPr>
          <w:b/>
        </w:rPr>
        <w:t xml:space="preserve">Esimerkki 7.4417</w:t>
      </w:r>
    </w:p>
    <w:p>
      <w:r>
        <w:t xml:space="preserve">Mitä sotilasluutnantti armeijassa vastaa poliisin palvelusarvoa?</w:t>
      </w:r>
    </w:p>
    <w:p>
      <w:r>
        <w:rPr>
          <w:b/>
        </w:rPr>
        <w:t xml:space="preserve">Tulos</w:t>
      </w:r>
    </w:p>
    <w:p>
      <w:r>
        <w:t xml:space="preserve">Mitä arvoa vastaa luutnantti Yhdistyneen kuningaskunnan armeijassa ja mitä arvoa poliisissa?</w:t>
      </w:r>
    </w:p>
    <w:p>
      <w:r>
        <w:rPr>
          <w:b/>
        </w:rPr>
        <w:t xml:space="preserve">Tulos</w:t>
      </w:r>
    </w:p>
    <w:p>
      <w:r>
        <w:t xml:space="preserve">Mikä on Yhdysvaltain armeijan luutnantin arvo poliisissa?</w:t>
      </w:r>
    </w:p>
    <w:p>
      <w:r>
        <w:rPr>
          <w:b/>
        </w:rPr>
        <w:t xml:space="preserve">Esimerkki 7.4418</w:t>
      </w:r>
    </w:p>
    <w:p>
      <w:r>
        <w:t xml:space="preserve">Kenelle saaret virrassa kirjoitettiin?</w:t>
      </w:r>
    </w:p>
    <w:p>
      <w:r>
        <w:rPr>
          <w:b/>
        </w:rPr>
        <w:t xml:space="preserve">Tulos</w:t>
      </w:r>
    </w:p>
    <w:p>
      <w:r>
        <w:t xml:space="preserve">Kenelle alkuperäinen Islands in the stream -kappale oli kirjoitettu?</w:t>
      </w:r>
    </w:p>
    <w:p>
      <w:r>
        <w:rPr>
          <w:b/>
        </w:rPr>
        <w:t xml:space="preserve">Tulos</w:t>
      </w:r>
    </w:p>
    <w:p>
      <w:r>
        <w:t xml:space="preserve">Mikä vaikutti romaaniin Saaret virran kuolemassa?</w:t>
      </w:r>
    </w:p>
    <w:p>
      <w:r>
        <w:rPr>
          <w:b/>
        </w:rPr>
        <w:t xml:space="preserve">Tulos</w:t>
      </w:r>
    </w:p>
    <w:p>
      <w:r>
        <w:t xml:space="preserve">Kuka on inspiroinut romaanin Saaret virrassa 3. näytöksen?</w:t>
      </w:r>
    </w:p>
    <w:p>
      <w:r>
        <w:rPr>
          <w:b/>
        </w:rPr>
        <w:t xml:space="preserve">Tulos</w:t>
      </w:r>
    </w:p>
    <w:p>
      <w:r>
        <w:t xml:space="preserve">Keneen perustui romaanin Saaret virrassa Thomas Hudsonin hahmo?</w:t>
      </w:r>
    </w:p>
    <w:p>
      <w:r>
        <w:rPr>
          <w:b/>
        </w:rPr>
        <w:t xml:space="preserve">Esimerkki 7.4419</w:t>
      </w:r>
    </w:p>
    <w:p>
      <w:r>
        <w:t xml:space="preserve">Kuka on Tylypahkan rehtori Dumbledoren kuoleman jälkeen?</w:t>
      </w:r>
    </w:p>
    <w:p>
      <w:r>
        <w:rPr>
          <w:b/>
        </w:rPr>
        <w:t xml:space="preserve">Tulos</w:t>
      </w:r>
    </w:p>
    <w:p>
      <w:r>
        <w:t xml:space="preserve">Kuka oli Tylypahkan vt. rehtori Dumbledoren kuoleman jälkeen?</w:t>
      </w:r>
    </w:p>
    <w:p>
      <w:r>
        <w:rPr>
          <w:b/>
        </w:rPr>
        <w:t xml:space="preserve">Tulos</w:t>
      </w:r>
    </w:p>
    <w:p>
      <w:r>
        <w:t xml:space="preserve">Kuka oli Tylypahkan rehtori Harry Potter ja kuoleman varjelukset -elokuvassa Dumbledoren kuoleman jälkeen?</w:t>
      </w:r>
    </w:p>
    <w:p>
      <w:r>
        <w:rPr>
          <w:b/>
        </w:rPr>
        <w:t xml:space="preserve">Tulos</w:t>
      </w:r>
    </w:p>
    <w:p>
      <w:r>
        <w:t xml:space="preserve">Kuka näyttelijä esitti Tylypahkan rehtoria Harry Potter ja kuoleman varjelukset -elokuvassa Dumbledoren kuoleman jälkeen?</w:t>
      </w:r>
    </w:p>
    <w:p>
      <w:r>
        <w:rPr>
          <w:b/>
        </w:rPr>
        <w:t xml:space="preserve">Tulos</w:t>
      </w:r>
    </w:p>
    <w:p>
      <w:r>
        <w:t xml:space="preserve">Kuka näyttelijä esitti Tylypahkan rehtoria Dumbledoren kuoleman jälkeen?</w:t>
      </w:r>
    </w:p>
    <w:p>
      <w:r>
        <w:rPr>
          <w:b/>
        </w:rPr>
        <w:t xml:space="preserve">Esimerkki 7.4420</w:t>
      </w:r>
    </w:p>
    <w:p>
      <w:r>
        <w:t xml:space="preserve">Kuka on Venäjän presidentti tällä hetkellä?</w:t>
      </w:r>
    </w:p>
    <w:p>
      <w:r>
        <w:rPr>
          <w:b/>
        </w:rPr>
        <w:t xml:space="preserve">Tulos</w:t>
      </w:r>
    </w:p>
    <w:p>
      <w:r>
        <w:t xml:space="preserve">Kenestä tuli Venäjän presidentti 7. toukokuuta 2012?</w:t>
      </w:r>
    </w:p>
    <w:p>
      <w:r>
        <w:rPr>
          <w:b/>
        </w:rPr>
        <w:t xml:space="preserve">Tulos</w:t>
      </w:r>
    </w:p>
    <w:p>
      <w:r>
        <w:t xml:space="preserve">Kenestä tuli Venäjän presidentti 7. toukokuuta 2008?</w:t>
      </w:r>
    </w:p>
    <w:p>
      <w:r>
        <w:rPr>
          <w:b/>
        </w:rPr>
        <w:t xml:space="preserve">Tulos</w:t>
      </w:r>
    </w:p>
    <w:p>
      <w:r>
        <w:t xml:space="preserve">Kenestä tuli Venäjän presidentti 7. toukokuuta 2000?</w:t>
      </w:r>
    </w:p>
    <w:p>
      <w:r>
        <w:rPr>
          <w:b/>
        </w:rPr>
        <w:t xml:space="preserve">Esimerkki 7.4421</w:t>
      </w:r>
    </w:p>
    <w:p>
      <w:r>
        <w:t xml:space="preserve">Kuka on Intian kansakunnan päämies?</w:t>
      </w:r>
    </w:p>
    <w:p>
      <w:r>
        <w:rPr>
          <w:b/>
        </w:rPr>
        <w:t xml:space="preserve">Tulos</w:t>
      </w:r>
    </w:p>
    <w:p>
      <w:r>
        <w:t xml:space="preserve">Kuka on Intian 14. presidentti?</w:t>
      </w:r>
    </w:p>
    <w:p>
      <w:r>
        <w:rPr>
          <w:b/>
        </w:rPr>
        <w:t xml:space="preserve">Tulos</w:t>
      </w:r>
    </w:p>
    <w:p>
      <w:r>
        <w:t xml:space="preserve">Kuka on Intian 13. presidentti?</w:t>
      </w:r>
    </w:p>
    <w:p>
      <w:r>
        <w:rPr>
          <w:b/>
        </w:rPr>
        <w:t xml:space="preserve">Tulos</w:t>
      </w:r>
    </w:p>
    <w:p>
      <w:r>
        <w:t xml:space="preserve">Kuka on Intian 12. presidentti?</w:t>
      </w:r>
    </w:p>
    <w:p>
      <w:r>
        <w:rPr>
          <w:b/>
        </w:rPr>
        <w:t xml:space="preserve">Esimerkki 7.4422</w:t>
      </w:r>
    </w:p>
    <w:p>
      <w:r>
        <w:t xml:space="preserve">Kuka puhuu Natsun ääntä Fairy Tailissa?</w:t>
      </w:r>
    </w:p>
    <w:p>
      <w:r>
        <w:rPr>
          <w:b/>
        </w:rPr>
        <w:t xml:space="preserve">Tulos</w:t>
      </w:r>
    </w:p>
    <w:p>
      <w:r>
        <w:t xml:space="preserve">Kuka tekee Fairy Tailin Natsun japaninkielisen äänen?</w:t>
      </w:r>
    </w:p>
    <w:p>
      <w:r>
        <w:rPr>
          <w:b/>
        </w:rPr>
        <w:t xml:space="preserve">Tulos</w:t>
      </w:r>
    </w:p>
    <w:p>
      <w:r>
        <w:t xml:space="preserve">Kuka tekee Fairy Tailin lapsen Natsun japaninkielisen äänen?</w:t>
      </w:r>
    </w:p>
    <w:p>
      <w:r>
        <w:rPr>
          <w:b/>
        </w:rPr>
        <w:t xml:space="preserve">Tulos</w:t>
      </w:r>
    </w:p>
    <w:p>
      <w:r>
        <w:t xml:space="preserve">Kuka tekee Fairy Tailin Natsun englanninkielisen äänen?</w:t>
      </w:r>
    </w:p>
    <w:p>
      <w:r>
        <w:rPr>
          <w:b/>
        </w:rPr>
        <w:t xml:space="preserve">Tulos</w:t>
      </w:r>
    </w:p>
    <w:p>
      <w:r>
        <w:t xml:space="preserve">Kuka tekee Fairy Tailin Natsun englanninkielisen lapsiäänen?</w:t>
      </w:r>
    </w:p>
    <w:p>
      <w:r>
        <w:rPr>
          <w:b/>
        </w:rPr>
        <w:t xml:space="preserve">Esimerkki 7.4423</w:t>
      </w:r>
    </w:p>
    <w:p>
      <w:r>
        <w:t xml:space="preserve">Kuka näyttelee Spockia Star Trek Into Darknessissa?</w:t>
      </w:r>
    </w:p>
    <w:p>
      <w:r>
        <w:rPr>
          <w:b/>
        </w:rPr>
        <w:t xml:space="preserve">Tulos</w:t>
      </w:r>
    </w:p>
    <w:p>
      <w:r>
        <w:t xml:space="preserve">Kuka näyttelee komentaja Spockia elokuvassa Star Trck Into Darkness?</w:t>
      </w:r>
    </w:p>
    <w:p>
      <w:r>
        <w:rPr>
          <w:b/>
        </w:rPr>
        <w:t xml:space="preserve">Tulos</w:t>
      </w:r>
    </w:p>
    <w:p>
      <w:r>
        <w:t xml:space="preserve">Kuka näyttelee Spock Primea Star Trek Into Darknessissa?</w:t>
      </w:r>
    </w:p>
    <w:p>
      <w:r>
        <w:rPr>
          <w:b/>
        </w:rPr>
        <w:t xml:space="preserve">Esimerkki 7.4424</w:t>
      </w:r>
    </w:p>
    <w:p>
      <w:r>
        <w:t xml:space="preserve">Kuka pelaa pelinrakentajana Green Bay Packersissa?</w:t>
      </w:r>
    </w:p>
    <w:p>
      <w:r>
        <w:rPr>
          <w:b/>
        </w:rPr>
        <w:t xml:space="preserve">Tulos</w:t>
      </w:r>
    </w:p>
    <w:p>
      <w:r>
        <w:t xml:space="preserve">Kuka pelaa pelinrakentajana nro 8 Green Bay Packersissa?</w:t>
      </w:r>
    </w:p>
    <w:p>
      <w:r>
        <w:rPr>
          <w:b/>
        </w:rPr>
        <w:t xml:space="preserve">Tulos</w:t>
      </w:r>
    </w:p>
    <w:p>
      <w:r>
        <w:t xml:space="preserve">Kuka pelaa pelinrakentajana nro 12 Green Bay Packersissa?</w:t>
      </w:r>
    </w:p>
    <w:p>
      <w:r>
        <w:rPr>
          <w:b/>
        </w:rPr>
        <w:t xml:space="preserve">Tulos</w:t>
      </w:r>
    </w:p>
    <w:p>
      <w:r>
        <w:t xml:space="preserve">Kuka pelaa pelinrakentajana nro 18 Green Bay Packersissa?</w:t>
      </w:r>
    </w:p>
    <w:p>
      <w:r>
        <w:rPr>
          <w:b/>
        </w:rPr>
        <w:t xml:space="preserve">Esimerkki 7.4425</w:t>
      </w:r>
    </w:p>
    <w:p>
      <w:r>
        <w:t xml:space="preserve">Mistä tohtori Outo saa voimansa?</w:t>
      </w:r>
    </w:p>
    <w:p>
      <w:r>
        <w:rPr>
          <w:b/>
        </w:rPr>
        <w:t xml:space="preserve">Tulos</w:t>
      </w:r>
    </w:p>
    <w:p>
      <w:r>
        <w:t xml:space="preserve">Missä fiktiivisessä paikassa tohtori Outo käy saadakseen voimansa?</w:t>
      </w:r>
    </w:p>
    <w:p>
      <w:r>
        <w:rPr>
          <w:b/>
        </w:rPr>
        <w:t xml:space="preserve">Tulos</w:t>
      </w:r>
    </w:p>
    <w:p>
      <w:r>
        <w:t xml:space="preserve">Minkä tosielämän vuorijonon lähelle tohtori strange menee saadakseen voimansa?</w:t>
      </w:r>
    </w:p>
    <w:p>
      <w:r>
        <w:rPr>
          <w:b/>
        </w:rPr>
        <w:t xml:space="preserve">Esimerkki 7.4426</w:t>
      </w:r>
    </w:p>
    <w:p>
      <w:r>
        <w:t xml:space="preserve">Kuka voitti kevytprikaatin hyökkäyksen?</w:t>
      </w:r>
    </w:p>
    <w:p>
      <w:r>
        <w:rPr>
          <w:b/>
        </w:rPr>
        <w:t xml:space="preserve">Tulos</w:t>
      </w:r>
    </w:p>
    <w:p>
      <w:r>
        <w:t xml:space="preserve">Kuka voitti tosielämän kevytprikaatin hyökkäyksen?</w:t>
      </w:r>
    </w:p>
    <w:p>
      <w:r>
        <w:rPr>
          <w:b/>
        </w:rPr>
        <w:t xml:space="preserve">Tulos</w:t>
      </w:r>
    </w:p>
    <w:p>
      <w:r>
        <w:t xml:space="preserve">Kuka oli johtaja, joka voitti tosielämän kevytprikaatin hyökkäyksen?</w:t>
      </w:r>
    </w:p>
    <w:p>
      <w:r>
        <w:rPr>
          <w:b/>
        </w:rPr>
        <w:t xml:space="preserve">Tulos</w:t>
      </w:r>
    </w:p>
    <w:p>
      <w:r>
        <w:t xml:space="preserve">Kuka voitti Valoprikaatin hyökkäys -elokuvan vuonna 1968?</w:t>
      </w:r>
    </w:p>
    <w:p>
      <w:r>
        <w:rPr>
          <w:b/>
        </w:rPr>
        <w:t xml:space="preserve">Tulos</w:t>
      </w:r>
    </w:p>
    <w:p>
      <w:r>
        <w:t xml:space="preserve">Kuka voitti kevytprikaatin hyökkäyselokuvan vuonna 1912?</w:t>
      </w:r>
    </w:p>
    <w:p>
      <w:r>
        <w:rPr>
          <w:b/>
        </w:rPr>
        <w:t xml:space="preserve">Esimerkki 7.4427</w:t>
      </w:r>
    </w:p>
    <w:p>
      <w:r>
        <w:t xml:space="preserve">Kenellä on pelaajana eniten Super Bowleja?</w:t>
      </w:r>
    </w:p>
    <w:p>
      <w:r>
        <w:rPr>
          <w:b/>
        </w:rPr>
        <w:t xml:space="preserve">Tulos</w:t>
      </w:r>
    </w:p>
    <w:p>
      <w:r>
        <w:t xml:space="preserve">Kenellä on eniten Super Bowl -voittoja pelaajana?</w:t>
      </w:r>
    </w:p>
    <w:p>
      <w:r>
        <w:rPr>
          <w:b/>
        </w:rPr>
        <w:t xml:space="preserve">Tulos</w:t>
      </w:r>
    </w:p>
    <w:p>
      <w:r>
        <w:t xml:space="preserve">Kenellä on eniten pelaajana pelattuja Super Bowleja?</w:t>
      </w:r>
    </w:p>
    <w:p>
      <w:r>
        <w:rPr>
          <w:b/>
        </w:rPr>
        <w:t xml:space="preserve">Tulos</w:t>
      </w:r>
    </w:p>
    <w:p>
      <w:r>
        <w:t xml:space="preserve">Kuka on aloittanut pelaajana eniten Super Bowlia?</w:t>
      </w:r>
    </w:p>
    <w:p>
      <w:r>
        <w:rPr>
          <w:b/>
        </w:rPr>
        <w:t xml:space="preserve">Esimerkki 7.4428</w:t>
      </w:r>
    </w:p>
    <w:p>
      <w:r>
        <w:t xml:space="preserve">Milloin väritelevisio ilmestyi, minä vuonna?</w:t>
      </w:r>
    </w:p>
    <w:p>
      <w:r>
        <w:rPr>
          <w:b/>
        </w:rPr>
        <w:t xml:space="preserve">Tulos</w:t>
      </w:r>
    </w:p>
    <w:p>
      <w:r>
        <w:t xml:space="preserve">Milloin väritelevisio tuli julkiseen esittelyyn julkisessa rakennuksessa, minä vuonna?</w:t>
      </w:r>
    </w:p>
    <w:p>
      <w:r>
        <w:rPr>
          <w:b/>
        </w:rPr>
        <w:t xml:space="preserve">Tulos</w:t>
      </w:r>
    </w:p>
    <w:p>
      <w:r>
        <w:t xml:space="preserve">Milloin väritelevisio tuli ulos vähittäismyyntiin, minä vuonna?</w:t>
      </w:r>
    </w:p>
    <w:p>
      <w:r>
        <w:rPr>
          <w:b/>
        </w:rPr>
        <w:t xml:space="preserve">Tulos</w:t>
      </w:r>
    </w:p>
    <w:p>
      <w:r>
        <w:t xml:space="preserve">Milloin ensimmäinen mekaanisesti skannatun väritelevision käytännön demo tuli ulos, minä vuonna?</w:t>
      </w:r>
    </w:p>
    <w:p>
      <w:r>
        <w:rPr>
          <w:b/>
        </w:rPr>
        <w:t xml:space="preserve">Tulos</w:t>
      </w:r>
    </w:p>
    <w:p>
      <w:r>
        <w:t xml:space="preserve">Milloin ensimmäinen käytännön demo täysin elektronisesta väritelevisiosta ilmestyi, minä vuonna?</w:t>
      </w:r>
    </w:p>
    <w:p>
      <w:r>
        <w:rPr>
          <w:b/>
        </w:rPr>
        <w:t xml:space="preserve">Esimerkki 7.4429</w:t>
      </w:r>
    </w:p>
    <w:p>
      <w:r>
        <w:t xml:space="preserve">Milloin Intiassa julistettiin ensimmäistä kertaa kansallinen hätätila?</w:t>
      </w:r>
    </w:p>
    <w:p>
      <w:r>
        <w:rPr>
          <w:b/>
        </w:rPr>
        <w:t xml:space="preserve">Tulos</w:t>
      </w:r>
    </w:p>
    <w:p>
      <w:r>
        <w:t xml:space="preserve">Minä päivänä Intiassa julistettiin ensimmäistä kertaa kansallinen hätätila?</w:t>
      </w:r>
    </w:p>
    <w:p>
      <w:r>
        <w:rPr>
          <w:b/>
        </w:rPr>
        <w:t xml:space="preserve">Tulos</w:t>
      </w:r>
    </w:p>
    <w:p>
      <w:r>
        <w:t xml:space="preserve">Minkä ajanjakson aikana Intiassa julistettiin ensimmäistä kertaa kansallinen hätätila?</w:t>
      </w:r>
    </w:p>
    <w:p>
      <w:r>
        <w:rPr>
          <w:b/>
        </w:rPr>
        <w:t xml:space="preserve">Esimerkki 7.4430</w:t>
      </w:r>
    </w:p>
    <w:p>
      <w:r>
        <w:t xml:space="preserve">Ketkä näyttelevät Timonia ja Pumbaata Leijonakuninkaassa?</w:t>
      </w:r>
    </w:p>
    <w:p>
      <w:r>
        <w:rPr>
          <w:b/>
        </w:rPr>
        <w:t xml:space="preserve">Tulos</w:t>
      </w:r>
    </w:p>
    <w:p>
      <w:r>
        <w:t xml:space="preserve">Ketkä näyttelivät Timonia ja Pumbaa Leijonakuningas-elokuvissa?</w:t>
      </w:r>
    </w:p>
    <w:p>
      <w:r>
        <w:rPr>
          <w:b/>
        </w:rPr>
        <w:t xml:space="preserve">Tulos</w:t>
      </w:r>
    </w:p>
    <w:p>
      <w:r>
        <w:t xml:space="preserve">Kuka näytteli Timonia Leijonakuningas-televisiosarjan ensimmäisissä jaksoissa?</w:t>
      </w:r>
    </w:p>
    <w:p>
      <w:r>
        <w:rPr>
          <w:b/>
        </w:rPr>
        <w:t xml:space="preserve">Tulos</w:t>
      </w:r>
    </w:p>
    <w:p>
      <w:r>
        <w:t xml:space="preserve">Kuka näytteli Timonia tv-sarjan myöhemmissä jaksoissa?</w:t>
      </w:r>
    </w:p>
    <w:p>
      <w:r>
        <w:rPr>
          <w:b/>
        </w:rPr>
        <w:t xml:space="preserve">Tulos</w:t>
      </w:r>
    </w:p>
    <w:p>
      <w:r>
        <w:t xml:space="preserve">Kuka näytteli Timonia Leijonakuningas-tv-sarjassa?</w:t>
      </w:r>
    </w:p>
    <w:p>
      <w:r>
        <w:rPr>
          <w:b/>
        </w:rPr>
        <w:t xml:space="preserve">Tulos</w:t>
      </w:r>
    </w:p>
    <w:p>
      <w:r>
        <w:t xml:space="preserve">Ketkä näyttelivät Timonia ja Pumbaa alkuperäisessä Broadwayn Leijonakuningas-musikaalissa?</w:t>
      </w:r>
    </w:p>
    <w:p>
      <w:r>
        <w:rPr>
          <w:b/>
        </w:rPr>
        <w:t xml:space="preserve">Esimerkki 7.4431</w:t>
      </w:r>
    </w:p>
    <w:p>
      <w:r>
        <w:t xml:space="preserve">Kenellä on nfl-historian paras voittoprosentti?</w:t>
      </w:r>
    </w:p>
    <w:p>
      <w:r>
        <w:rPr>
          <w:b/>
        </w:rPr>
        <w:t xml:space="preserve">Tulos</w:t>
      </w:r>
    </w:p>
    <w:p>
      <w:r>
        <w:t xml:space="preserve">Millä joukkueella on NFL:n historian paras runkosarjan voittoprosentti?</w:t>
      </w:r>
    </w:p>
    <w:p>
      <w:r>
        <w:rPr>
          <w:b/>
        </w:rPr>
        <w:t xml:space="preserve">Tulos</w:t>
      </w:r>
    </w:p>
    <w:p>
      <w:r>
        <w:t xml:space="preserve">Millä NFL-valmentajalla on NFL-historian paras yhteenlaskettu runkosarjan ja pudotuspelien voittoprosentti?</w:t>
      </w:r>
    </w:p>
    <w:p>
      <w:r>
        <w:rPr>
          <w:b/>
        </w:rPr>
        <w:t xml:space="preserve">Tulos</w:t>
      </w:r>
    </w:p>
    <w:p>
      <w:r>
        <w:t xml:space="preserve">Millä aloittavalla pelinrakentajalla on NFL:n historian paras runkosarjan voittoprosentti?</w:t>
      </w:r>
    </w:p>
    <w:p>
      <w:r>
        <w:rPr>
          <w:b/>
        </w:rPr>
        <w:t xml:space="preserve">Tulos</w:t>
      </w:r>
    </w:p>
    <w:p>
      <w:r>
        <w:t xml:space="preserve">Millä joukkueella on NFL:n historian paras voittoprosentti pudotuspeleissä?</w:t>
      </w:r>
    </w:p>
    <w:p>
      <w:r>
        <w:rPr>
          <w:b/>
        </w:rPr>
        <w:t xml:space="preserve">Tulos</w:t>
      </w:r>
    </w:p>
    <w:p>
      <w:r>
        <w:t xml:space="preserve">Millä joukkueella on NFL:n historian paras voittoprosentti runkosarjassa ja pudotuspeleissä yhteensä?</w:t>
      </w:r>
    </w:p>
    <w:p>
      <w:r>
        <w:rPr>
          <w:b/>
        </w:rPr>
        <w:t xml:space="preserve">Tulos</w:t>
      </w:r>
    </w:p>
    <w:p>
      <w:r>
        <w:t xml:space="preserve">Millä aloittavalla pelinrakentajalla on NFL:n historian paras pudotuspelien voittoprosentti?</w:t>
      </w:r>
    </w:p>
    <w:p>
      <w:r>
        <w:rPr>
          <w:b/>
        </w:rPr>
        <w:t xml:space="preserve">Esimerkki 7.4432</w:t>
      </w:r>
    </w:p>
    <w:p>
      <w:r>
        <w:t xml:space="preserve">Kuka on voittanut eniten miesten maailmanmestaruuksia?</w:t>
      </w:r>
    </w:p>
    <w:p>
      <w:r>
        <w:rPr>
          <w:b/>
        </w:rPr>
        <w:t xml:space="preserve">Tulos</w:t>
      </w:r>
    </w:p>
    <w:p>
      <w:r>
        <w:t xml:space="preserve">Mikä maa on voittanut eniten miesten jalkapallon maailmanmestaruuskilpailuja?</w:t>
      </w:r>
    </w:p>
    <w:p>
      <w:r>
        <w:rPr>
          <w:b/>
        </w:rPr>
        <w:t xml:space="preserve">Tulos</w:t>
      </w:r>
    </w:p>
    <w:p>
      <w:r>
        <w:t xml:space="preserve">Mikä maa on voittanut eniten kriketin miesten maailmanmestaruuskilpailuja?</w:t>
      </w:r>
    </w:p>
    <w:p>
      <w:r>
        <w:rPr>
          <w:b/>
        </w:rPr>
        <w:t xml:space="preserve">Tulos</w:t>
      </w:r>
    </w:p>
    <w:p>
      <w:r>
        <w:t xml:space="preserve">Kuka maa on voittanut eniten FIH Hockey Hockey miesten maailmanmestaruuskilpailuja?</w:t>
      </w:r>
    </w:p>
    <w:p>
      <w:r>
        <w:rPr>
          <w:b/>
        </w:rPr>
        <w:t xml:space="preserve">Tulos</w:t>
      </w:r>
    </w:p>
    <w:p>
      <w:r>
        <w:t xml:space="preserve">Mikä maa on voittanut eniten miesten rugbyn maailmanmestaruuskilpailuja?</w:t>
      </w:r>
    </w:p>
    <w:p>
      <w:r>
        <w:rPr>
          <w:b/>
        </w:rPr>
        <w:t xml:space="preserve">Tulos</w:t>
      </w:r>
    </w:p>
    <w:p>
      <w:r>
        <w:t xml:space="preserve">Kuka on voittanut eniten ICC:n miesten T20-maailmanmestaruuskilpailuja?</w:t>
      </w:r>
    </w:p>
    <w:p>
      <w:r>
        <w:rPr>
          <w:b/>
        </w:rPr>
        <w:t xml:space="preserve">Tulos</w:t>
      </w:r>
    </w:p>
    <w:p>
      <w:r>
        <w:t xml:space="preserve">Kuka maa on voittanut eniten FIVB:n lentopallon miesten maailmancupeja?</w:t>
      </w:r>
    </w:p>
    <w:p>
      <w:r>
        <w:rPr>
          <w:b/>
        </w:rPr>
        <w:t xml:space="preserve">Esimerkki 7.4433</w:t>
      </w:r>
    </w:p>
    <w:p>
      <w:r>
        <w:t xml:space="preserve">Mitä Docille tapahtui Autot 2 -elokuvassa?</w:t>
      </w:r>
    </w:p>
    <w:p>
      <w:r>
        <w:rPr>
          <w:b/>
        </w:rPr>
        <w:t xml:space="preserve">Tulos</w:t>
      </w:r>
    </w:p>
    <w:p>
      <w:r>
        <w:t xml:space="preserve">Mitä tapahtui Docin hahmolle Autot 2 -elokuvassa?</w:t>
      </w:r>
    </w:p>
    <w:p>
      <w:r>
        <w:rPr>
          <w:b/>
        </w:rPr>
        <w:t xml:space="preserve">Tulos</w:t>
      </w:r>
    </w:p>
    <w:p>
      <w:r>
        <w:t xml:space="preserve">Mitä Docin näyttelijälle tapahtui ennen Cars 2 -elokuvaa?</w:t>
      </w:r>
    </w:p>
    <w:p>
      <w:r>
        <w:rPr>
          <w:b/>
        </w:rPr>
        <w:t xml:space="preserve">Esimerkki 7.4434</w:t>
      </w:r>
    </w:p>
    <w:p>
      <w:r>
        <w:t xml:space="preserve">Kuinka monta sotilasta blackhawk-helikopteri voi kuljettaa?</w:t>
      </w:r>
    </w:p>
    <w:p>
      <w:r>
        <w:rPr>
          <w:b/>
        </w:rPr>
        <w:t xml:space="preserve">Tulos</w:t>
      </w:r>
    </w:p>
    <w:p>
      <w:r>
        <w:t xml:space="preserve">Kuinka monta sotilasta blackhawk-helikopterin miehistö voi kuljettaa?</w:t>
      </w:r>
    </w:p>
    <w:p>
      <w:r>
        <w:rPr>
          <w:b/>
        </w:rPr>
        <w:t xml:space="preserve">Tulos</w:t>
      </w:r>
    </w:p>
    <w:p>
      <w:r>
        <w:t xml:space="preserve">Kuinka monta sotilasta blackhawk-helikopteri voi kuljettaa sisäisenä rahtina?</w:t>
      </w:r>
    </w:p>
    <w:p>
      <w:r>
        <w:rPr>
          <w:b/>
        </w:rPr>
        <w:t xml:space="preserve">Tulos</w:t>
      </w:r>
    </w:p>
    <w:p>
      <w:r>
        <w:t xml:space="preserve">Kuinka monta sotilasta blackhawk-helikopteri voi kuljettaa miehistön ja sisäisen rahdin välillä?</w:t>
      </w:r>
    </w:p>
    <w:p>
      <w:r>
        <w:rPr>
          <w:b/>
        </w:rPr>
        <w:t xml:space="preserve">Esimerkki 7.4435</w:t>
      </w:r>
    </w:p>
    <w:p>
      <w:r>
        <w:t xml:space="preserve">Milloin kappale good vibrations ilmestyi?</w:t>
      </w:r>
    </w:p>
    <w:p>
      <w:r>
        <w:rPr>
          <w:b/>
        </w:rPr>
        <w:t xml:space="preserve">Tulos</w:t>
      </w:r>
    </w:p>
    <w:p>
      <w:r>
        <w:t xml:space="preserve">Milloin Beach Boysin versio Good Vibrationsista julkaistiin?</w:t>
      </w:r>
    </w:p>
    <w:p>
      <w:r>
        <w:rPr>
          <w:b/>
        </w:rPr>
        <w:t xml:space="preserve">Tulos</w:t>
      </w:r>
    </w:p>
    <w:p>
      <w:r>
        <w:t xml:space="preserve">Milloin Todd Rundgrenin versio Good Vibrationsista ilmestyi?</w:t>
      </w:r>
    </w:p>
    <w:p>
      <w:r>
        <w:rPr>
          <w:b/>
        </w:rPr>
        <w:t xml:space="preserve">Tulos</w:t>
      </w:r>
    </w:p>
    <w:p>
      <w:r>
        <w:t xml:space="preserve">Milloin Brian Wilsonin sooloversio Good Vibrationsista ilmestyi?</w:t>
      </w:r>
    </w:p>
    <w:p>
      <w:r>
        <w:rPr>
          <w:b/>
        </w:rPr>
        <w:t xml:space="preserve">Tulos</w:t>
      </w:r>
    </w:p>
    <w:p>
      <w:r>
        <w:t xml:space="preserve">Milloin Wilson Phillipsin versio Good Vibrationsista ilmestyi?</w:t>
      </w:r>
    </w:p>
    <w:p>
      <w:r>
        <w:rPr>
          <w:b/>
        </w:rPr>
        <w:t xml:space="preserve">Tulos</w:t>
      </w:r>
    </w:p>
    <w:p>
      <w:r>
        <w:t xml:space="preserve">Milloin Beach Boys julkaisi Good vibrationsin uudelleen?</w:t>
      </w:r>
    </w:p>
    <w:p>
      <w:r>
        <w:rPr>
          <w:b/>
        </w:rPr>
        <w:t xml:space="preserve">Tulos</w:t>
      </w:r>
    </w:p>
    <w:p>
      <w:r>
        <w:t xml:space="preserve">Milloin Beach Boys julkaisi Good Vibrationsin 40-vuotisjuhlapainoksen?</w:t>
      </w:r>
    </w:p>
    <w:p>
      <w:r>
        <w:rPr>
          <w:b/>
        </w:rPr>
        <w:t xml:space="preserve">Esimerkki 7.4436</w:t>
      </w:r>
    </w:p>
    <w:p>
      <w:r>
        <w:t xml:space="preserve">Milloin Las Vegasin Stratosphere avattiin?</w:t>
      </w:r>
    </w:p>
    <w:p>
      <w:r>
        <w:rPr>
          <w:b/>
        </w:rPr>
        <w:t xml:space="preserve">Tulos</w:t>
      </w:r>
    </w:p>
    <w:p>
      <w:r>
        <w:t xml:space="preserve">Milloin stratosfääri avattiin virallisesti Las Vegasissa?</w:t>
      </w:r>
    </w:p>
    <w:p>
      <w:r>
        <w:rPr>
          <w:b/>
        </w:rPr>
        <w:t xml:space="preserve">Tulos</w:t>
      </w:r>
    </w:p>
    <w:p>
      <w:r>
        <w:t xml:space="preserve">Milloin stratosfääri avattiin ensi-iltaan las vegasissa?</w:t>
      </w:r>
    </w:p>
    <w:p>
      <w:r>
        <w:rPr>
          <w:b/>
        </w:rPr>
        <w:t xml:space="preserve">Tulos</w:t>
      </w:r>
    </w:p>
    <w:p>
      <w:r>
        <w:t xml:space="preserve">Milloin stratosfäärin SkyJump avattiin Las Vegasissa?</w:t>
      </w:r>
    </w:p>
    <w:p>
      <w:r>
        <w:rPr>
          <w:b/>
        </w:rPr>
        <w:t xml:space="preserve">Tulos</w:t>
      </w:r>
    </w:p>
    <w:p>
      <w:r>
        <w:t xml:space="preserve">Milloin stratosfäärin Insanity avattiin Las Vegasissa?</w:t>
      </w:r>
    </w:p>
    <w:p>
      <w:r>
        <w:rPr>
          <w:b/>
        </w:rPr>
        <w:t xml:space="preserve">Esimerkki 7.4437</w:t>
      </w:r>
    </w:p>
    <w:p>
      <w:r>
        <w:t xml:space="preserve">Mikä maa on hävinnyt eniten otteluita MM-kisoissa?</w:t>
      </w:r>
    </w:p>
    <w:p>
      <w:r>
        <w:rPr>
          <w:b/>
        </w:rPr>
        <w:t xml:space="preserve">Tulos</w:t>
      </w:r>
    </w:p>
    <w:p>
      <w:r>
        <w:t xml:space="preserve">Mikä maa on hävinnyt yhteensä eniten otteluita MM-kisoissa?</w:t>
      </w:r>
    </w:p>
    <w:p>
      <w:r>
        <w:rPr>
          <w:b/>
        </w:rPr>
        <w:t xml:space="preserve">Tulos</w:t>
      </w:r>
    </w:p>
    <w:p>
      <w:r>
        <w:t xml:space="preserve">Mikä maa on hävinnyt eniten pudotuspeliotteluita MM-kisoissa?</w:t>
      </w:r>
    </w:p>
    <w:p>
      <w:r>
        <w:rPr>
          <w:b/>
        </w:rPr>
        <w:t xml:space="preserve">Tulos</w:t>
      </w:r>
    </w:p>
    <w:p>
      <w:r>
        <w:t xml:space="preserve">Mikä maa on hävinnyt eniten otteluita MM-kisoissa peräkkäin?</w:t>
      </w:r>
    </w:p>
    <w:p>
      <w:r>
        <w:rPr>
          <w:b/>
        </w:rPr>
        <w:t xml:space="preserve">Esimerkki 7.4438</w:t>
      </w:r>
    </w:p>
    <w:p>
      <w:r>
        <w:t xml:space="preserve">Kuka voitti viimeiset jalkapallon MM-kisat 2017?</w:t>
      </w:r>
    </w:p>
    <w:p>
      <w:r>
        <w:rPr>
          <w:b/>
        </w:rPr>
        <w:t xml:space="preserve">Tulos</w:t>
      </w:r>
    </w:p>
    <w:p>
      <w:r>
        <w:t xml:space="preserve">Kuka voitti viimeisimmän jalkapallon u-17 MM-kisat 2017?</w:t>
      </w:r>
    </w:p>
    <w:p>
      <w:r>
        <w:rPr>
          <w:b/>
        </w:rPr>
        <w:t xml:space="preserve">Tulos</w:t>
      </w:r>
    </w:p>
    <w:p>
      <w:r>
        <w:t xml:space="preserve">Kuka voitti viimeisimmän jalkapalloseurojen maailmanmestaruuden 2017?</w:t>
      </w:r>
    </w:p>
    <w:p>
      <w:r>
        <w:rPr>
          <w:b/>
        </w:rPr>
        <w:t xml:space="preserve">Tulos</w:t>
      </w:r>
    </w:p>
    <w:p>
      <w:r>
        <w:t xml:space="preserve">Kuka voitti viimeisimmän jalkapallon u-20 maailmanmestaruuden 2017?</w:t>
      </w:r>
    </w:p>
    <w:p>
      <w:r>
        <w:rPr>
          <w:b/>
        </w:rPr>
        <w:t xml:space="preserve">Esimerkki 7.4439</w:t>
      </w:r>
    </w:p>
    <w:p>
      <w:r>
        <w:t xml:space="preserve">Kuinka monta palokuntaa Yhdysvalloissa on?</w:t>
      </w:r>
    </w:p>
    <w:p>
      <w:r>
        <w:rPr>
          <w:b/>
        </w:rPr>
        <w:t xml:space="preserve">Tulos</w:t>
      </w:r>
    </w:p>
    <w:p>
      <w:r>
        <w:t xml:space="preserve">Kuinka monta palokuntaa Yhdysvalloissa on yhteensä?</w:t>
      </w:r>
    </w:p>
    <w:p>
      <w:r>
        <w:rPr>
          <w:b/>
        </w:rPr>
        <w:t xml:space="preserve">Tulos</w:t>
      </w:r>
    </w:p>
    <w:p>
      <w:r>
        <w:t xml:space="preserve">Kuinka monta palokuntaa Yhdysvalloissa on yksityistetty?</w:t>
      </w:r>
    </w:p>
    <w:p>
      <w:r>
        <w:rPr>
          <w:b/>
        </w:rPr>
        <w:t xml:space="preserve">Esimerkki 7.4440</w:t>
      </w:r>
    </w:p>
    <w:p>
      <w:r>
        <w:t xml:space="preserve">Kuka pelaa maksimissaan yhden päivän kerrallaan?</w:t>
      </w:r>
    </w:p>
    <w:p>
      <w:r>
        <w:rPr>
          <w:b/>
        </w:rPr>
        <w:t xml:space="preserve">Tulos</w:t>
      </w:r>
    </w:p>
    <w:p>
      <w:r>
        <w:t xml:space="preserve">Kuka näyttelee Maxia vuoden 1975 tv-sarjassa Yksi päivä kerrallaan?</w:t>
      </w:r>
    </w:p>
    <w:p>
      <w:r>
        <w:rPr>
          <w:b/>
        </w:rPr>
        <w:t xml:space="preserve">Tulos</w:t>
      </w:r>
    </w:p>
    <w:p>
      <w:r>
        <w:t xml:space="preserve">Kuka näyttelee Maxia vuoden 2017 tv-sarjassa Yksi päivä kerrallaan?</w:t>
      </w:r>
    </w:p>
    <w:p>
      <w:r>
        <w:rPr>
          <w:b/>
        </w:rPr>
        <w:t xml:space="preserve">Esimerkki 7.4441</w:t>
      </w:r>
    </w:p>
    <w:p>
      <w:r>
        <w:t xml:space="preserve">Minne veri subclavian valtimosta menee?</w:t>
      </w:r>
    </w:p>
    <w:p>
      <w:r>
        <w:rPr>
          <w:b/>
        </w:rPr>
        <w:t xml:space="preserve">Tulos</w:t>
      </w:r>
    </w:p>
    <w:p>
      <w:r>
        <w:t xml:space="preserve">Minne vasemmanpuoleisen solisvaltimon veri menee?</w:t>
      </w:r>
    </w:p>
    <w:p>
      <w:r>
        <w:rPr>
          <w:b/>
        </w:rPr>
        <w:t xml:space="preserve">Tulos</w:t>
      </w:r>
    </w:p>
    <w:p>
      <w:r>
        <w:t xml:space="preserve">Minne veri oikeasta solisvaltimosta menee?</w:t>
      </w:r>
    </w:p>
    <w:p>
      <w:r>
        <w:rPr>
          <w:b/>
        </w:rPr>
        <w:t xml:space="preserve">Esimerkki 7.4442</w:t>
      </w:r>
    </w:p>
    <w:p>
      <w:r>
        <w:t xml:space="preserve">Mikä on Intian sijoitus Aasian kisoissa 2018?</w:t>
      </w:r>
    </w:p>
    <w:p>
      <w:r>
        <w:rPr>
          <w:b/>
        </w:rPr>
        <w:t xml:space="preserve">Tulos</w:t>
      </w:r>
    </w:p>
    <w:p>
      <w:r>
        <w:t xml:space="preserve">Mikä on Intian sijoitus urheilijoiden määrässä Aasian kisoissa 2018?</w:t>
      </w:r>
    </w:p>
    <w:p>
      <w:r>
        <w:rPr>
          <w:b/>
        </w:rPr>
        <w:t xml:space="preserve">Tulos</w:t>
      </w:r>
    </w:p>
    <w:p>
      <w:r>
        <w:t xml:space="preserve">Mikä on Intian sijoitus Aasian kisojen 2018 mitalien kokonaismäärässä?</w:t>
      </w:r>
    </w:p>
    <w:p>
      <w:r>
        <w:rPr>
          <w:b/>
        </w:rPr>
        <w:t xml:space="preserve">Tulos</w:t>
      </w:r>
    </w:p>
    <w:p>
      <w:r>
        <w:t xml:space="preserve">Mikä on Intian sijoitus kultamitalien määrässä Aasian kisoissa 2018?</w:t>
      </w:r>
    </w:p>
    <w:p>
      <w:r>
        <w:rPr>
          <w:b/>
        </w:rPr>
        <w:t xml:space="preserve">Esimerkki 7.4443</w:t>
      </w:r>
    </w:p>
    <w:p>
      <w:r>
        <w:t xml:space="preserve">Keneksi Kevin pukeutuu toimistossa?</w:t>
      </w:r>
    </w:p>
    <w:p>
      <w:r>
        <w:rPr>
          <w:b/>
        </w:rPr>
        <w:t xml:space="preserve">Tulos</w:t>
      </w:r>
    </w:p>
    <w:p>
      <w:r>
        <w:t xml:space="preserve">Keneksi Kevin pukeutuu toimistossa jaksossa "Koi-allas"?</w:t>
      </w:r>
    </w:p>
    <w:p>
      <w:r>
        <w:rPr>
          <w:b/>
        </w:rPr>
        <w:t xml:space="preserve">Tulos</w:t>
      </w:r>
    </w:p>
    <w:p>
      <w:r>
        <w:t xml:space="preserve">Keneksi Kevin pukeutuu toimistossa jakson "Pukukilpailu" kylmässä avauksessa?</w:t>
      </w:r>
    </w:p>
    <w:p>
      <w:r>
        <w:rPr>
          <w:b/>
        </w:rPr>
        <w:t xml:space="preserve">Tulos</w:t>
      </w:r>
    </w:p>
    <w:p>
      <w:r>
        <w:t xml:space="preserve">Keneksi Kevin pukeutuu toimiston pukujuhlissa jaksossa "Pukukilpailu"?</w:t>
      </w:r>
    </w:p>
    <w:p>
      <w:r>
        <w:rPr>
          <w:b/>
        </w:rPr>
        <w:t xml:space="preserve">Esimerkki 7.4444</w:t>
      </w:r>
    </w:p>
    <w:p>
      <w:r>
        <w:t xml:space="preserve">Kuka voitti Super Bowlin 6. helmikuuta 2011?</w:t>
      </w:r>
    </w:p>
    <w:p>
      <w:r>
        <w:rPr>
          <w:b/>
        </w:rPr>
        <w:t xml:space="preserve">Tulos</w:t>
      </w:r>
    </w:p>
    <w:p>
      <w:r>
        <w:t xml:space="preserve">Mikä joukkue voitti Super Bowlin 6. helmikuuta 2011?</w:t>
      </w:r>
    </w:p>
    <w:p>
      <w:r>
        <w:rPr>
          <w:b/>
        </w:rPr>
        <w:t xml:space="preserve">Tulos</w:t>
      </w:r>
    </w:p>
    <w:p>
      <w:r>
        <w:t xml:space="preserve">Kuka oli 6. helmikuuta 2011 pelatun Super Bowlin voittanut valmentaja?</w:t>
      </w:r>
    </w:p>
    <w:p>
      <w:r>
        <w:rPr>
          <w:b/>
        </w:rPr>
        <w:t xml:space="preserve">Esimerkki 7.4445</w:t>
      </w:r>
    </w:p>
    <w:p>
      <w:r>
        <w:t xml:space="preserve">Kuka oli Intian ensimmäinen pääministeri?</w:t>
      </w:r>
    </w:p>
    <w:p>
      <w:r>
        <w:rPr>
          <w:b/>
        </w:rPr>
        <w:t xml:space="preserve">Tulos</w:t>
      </w:r>
    </w:p>
    <w:p>
      <w:r>
        <w:t xml:space="preserve">Kuka oli Intian ensimmäinen pääministeri, joka valittiin ensimmäisen kerran vuonna 1947?</w:t>
      </w:r>
    </w:p>
    <w:p>
      <w:r>
        <w:rPr>
          <w:b/>
        </w:rPr>
        <w:t xml:space="preserve">Tulos</w:t>
      </w:r>
    </w:p>
    <w:p>
      <w:r>
        <w:t xml:space="preserve">Kuka oli Intian ensimmäinen varapääministeri?</w:t>
      </w:r>
    </w:p>
    <w:p>
      <w:r>
        <w:rPr>
          <w:b/>
        </w:rPr>
        <w:t xml:space="preserve">Esimerkki 7.4446</w:t>
      </w:r>
    </w:p>
    <w:p>
      <w:r>
        <w:t xml:space="preserve">Milloin Tinkerbell and the neverbeast ilmestyi?</w:t>
      </w:r>
    </w:p>
    <w:p>
      <w:r>
        <w:rPr>
          <w:b/>
        </w:rPr>
        <w:t xml:space="preserve">Tulos</w:t>
      </w:r>
    </w:p>
    <w:p>
      <w:r>
        <w:t xml:space="preserve">Milloin Tinkerbell and the neverbeast ilmestyi Yhdistyneessä kuningaskunnassa?</w:t>
      </w:r>
    </w:p>
    <w:p>
      <w:r>
        <w:rPr>
          <w:b/>
        </w:rPr>
        <w:t xml:space="preserve">Tulos</w:t>
      </w:r>
    </w:p>
    <w:p>
      <w:r>
        <w:t xml:space="preserve">Milloin Tinkerbell and the neverbeast ilmestyi suoraan videolle Yhdysvalloissa?</w:t>
      </w:r>
    </w:p>
    <w:p>
      <w:r>
        <w:rPr>
          <w:b/>
        </w:rPr>
        <w:t xml:space="preserve">Tulos</w:t>
      </w:r>
    </w:p>
    <w:p>
      <w:r>
        <w:t xml:space="preserve">Milloin Tinkerbell and the neverbeast esitettiin ensimmäisen kerran Yhdysvalloissa El Capitan-teatterissa?</w:t>
      </w:r>
    </w:p>
    <w:p>
      <w:r>
        <w:rPr>
          <w:b/>
        </w:rPr>
        <w:t xml:space="preserve">Esimerkki 7.4447</w:t>
      </w:r>
    </w:p>
    <w:p>
      <w:r>
        <w:t xml:space="preserve">Kuka esitti pääsiäispupua elokuvassa Rise of the Guardians?</w:t>
      </w:r>
    </w:p>
    <w:p>
      <w:r>
        <w:rPr>
          <w:b/>
        </w:rPr>
        <w:t xml:space="preserve">Tulos</w:t>
      </w:r>
    </w:p>
    <w:p>
      <w:r>
        <w:t xml:space="preserve">Kuka näytteli pääsiäispupua elokuvassa Rise of The Guardians (2012)?</w:t>
      </w:r>
    </w:p>
    <w:p>
      <w:r>
        <w:rPr>
          <w:b/>
        </w:rPr>
        <w:t xml:space="preserve">Tulos</w:t>
      </w:r>
    </w:p>
    <w:p>
      <w:r>
        <w:t xml:space="preserve">Kuka näytteli pääsiäispupua Rise of The Guardiansissa: The Video Game?</w:t>
      </w:r>
    </w:p>
    <w:p>
      <w:r>
        <w:rPr>
          <w:b/>
        </w:rPr>
        <w:t xml:space="preserve">Esimerkki 7.4448</w:t>
      </w:r>
    </w:p>
    <w:p>
      <w:r>
        <w:t xml:space="preserve">Missä elokuva Salem's Lot kuvattiin?</w:t>
      </w:r>
    </w:p>
    <w:p>
      <w:r>
        <w:rPr>
          <w:b/>
        </w:rPr>
        <w:t xml:space="preserve">Tulos</w:t>
      </w:r>
    </w:p>
    <w:p>
      <w:r>
        <w:t xml:space="preserve">Missä vuonna 1979 kuvattiin elokuva Salem's Lot?</w:t>
      </w:r>
    </w:p>
    <w:p>
      <w:r>
        <w:rPr>
          <w:b/>
        </w:rPr>
        <w:t xml:space="preserve">Tulos</w:t>
      </w:r>
    </w:p>
    <w:p>
      <w:r>
        <w:t xml:space="preserve">Missä vuonna 2004 kuvattiin elokuva Salem's Lot?</w:t>
      </w:r>
    </w:p>
    <w:p>
      <w:r>
        <w:rPr>
          <w:b/>
        </w:rPr>
        <w:t xml:space="preserve">Tulos</w:t>
      </w:r>
    </w:p>
    <w:p>
      <w:r>
        <w:t xml:space="preserve">Missä paluu Salem's Lot -elokuva kuvattiin?</w:t>
      </w:r>
    </w:p>
    <w:p>
      <w:r>
        <w:rPr>
          <w:b/>
        </w:rPr>
        <w:t xml:space="preserve">Esimerkki 7.4449</w:t>
      </w:r>
    </w:p>
    <w:p>
      <w:r>
        <w:t xml:space="preserve">Missä maassa g7-maiden ulkoministerikokous on alkanut?</w:t>
      </w:r>
    </w:p>
    <w:p>
      <w:r>
        <w:rPr>
          <w:b/>
        </w:rPr>
        <w:t xml:space="preserve">Tulos</w:t>
      </w:r>
    </w:p>
    <w:p>
      <w:r>
        <w:t xml:space="preserve">Missä maassa alkoi vuoden 2015 G7-huippukokous?</w:t>
      </w:r>
    </w:p>
    <w:p>
      <w:r>
        <w:rPr>
          <w:b/>
        </w:rPr>
        <w:t xml:space="preserve">Tulos</w:t>
      </w:r>
    </w:p>
    <w:p>
      <w:r>
        <w:t xml:space="preserve">Missä maassa alkoi vuoden 2016 G7-huippukokous?</w:t>
      </w:r>
    </w:p>
    <w:p>
      <w:r>
        <w:rPr>
          <w:b/>
        </w:rPr>
        <w:t xml:space="preserve">Tulos</w:t>
      </w:r>
    </w:p>
    <w:p>
      <w:r>
        <w:t xml:space="preserve">Missä maassa alkoi vuoden 2017 G7-huippukokous?</w:t>
      </w:r>
    </w:p>
    <w:p>
      <w:r>
        <w:rPr>
          <w:b/>
        </w:rPr>
        <w:t xml:space="preserve">Esimerkki 7.4450</w:t>
      </w:r>
    </w:p>
    <w:p>
      <w:r>
        <w:t xml:space="preserve">Milloin M ja S lopetti St Michaelin käytön?</w:t>
      </w:r>
    </w:p>
    <w:p>
      <w:r>
        <w:rPr>
          <w:b/>
        </w:rPr>
        <w:t xml:space="preserve">Tulos</w:t>
      </w:r>
    </w:p>
    <w:p>
      <w:r>
        <w:t xml:space="preserve">Milloin M and S lopetti St Michaelin käytön tuotemerkkinä?</w:t>
      </w:r>
    </w:p>
    <w:p>
      <w:r>
        <w:rPr>
          <w:b/>
        </w:rPr>
        <w:t xml:space="preserve">Tulos</w:t>
      </w:r>
    </w:p>
    <w:p>
      <w:r>
        <w:t xml:space="preserve">Milloin M&amp;S lopetti St. Michaelin käyttämisen laatutakuuna?</w:t>
      </w:r>
    </w:p>
    <w:p>
      <w:r>
        <w:rPr>
          <w:b/>
        </w:rPr>
        <w:t xml:space="preserve">Esimerkki 7.4451</w:t>
      </w:r>
    </w:p>
    <w:p>
      <w:r>
        <w:t xml:space="preserve">Mikä on Kanadan suurimman järven nimi?</w:t>
      </w:r>
    </w:p>
    <w:p>
      <w:r>
        <w:rPr>
          <w:b/>
        </w:rPr>
        <w:t xml:space="preserve">Tulos</w:t>
      </w:r>
    </w:p>
    <w:p>
      <w:r>
        <w:t xml:space="preserve">Mikä on suurin järvi, joka on kokonaan Kanadassa?</w:t>
      </w:r>
    </w:p>
    <w:p>
      <w:r>
        <w:rPr>
          <w:b/>
        </w:rPr>
        <w:t xml:space="preserve">Tulos</w:t>
      </w:r>
    </w:p>
    <w:p>
      <w:r>
        <w:t xml:space="preserve">Mikä on suurin järvi, joka on ainakin osittain Kanadassa?</w:t>
      </w:r>
    </w:p>
    <w:p>
      <w:r>
        <w:rPr>
          <w:b/>
        </w:rPr>
        <w:t xml:space="preserve">Esimerkki 7.4452</w:t>
      </w:r>
    </w:p>
    <w:p>
      <w:r>
        <w:t xml:space="preserve">Kuka kirjoitti musiikin leijonakuninkaaseen?</w:t>
      </w:r>
    </w:p>
    <w:p>
      <w:r>
        <w:rPr>
          <w:b/>
        </w:rPr>
        <w:t xml:space="preserve">Tulos</w:t>
      </w:r>
    </w:p>
    <w:p>
      <w:r>
        <w:t xml:space="preserve">Kuka kirjoitti musiikin vuoden 1994 Leijonakuningas-elokuvaan?</w:t>
      </w:r>
    </w:p>
    <w:p>
      <w:r>
        <w:rPr>
          <w:b/>
        </w:rPr>
        <w:t xml:space="preserve">Tulos</w:t>
      </w:r>
    </w:p>
    <w:p>
      <w:r>
        <w:t xml:space="preserve">Kuka kirjoitti musiikin vuoden 2019 Leijonakuningas-elokuvaan?</w:t>
      </w:r>
    </w:p>
    <w:p>
      <w:r>
        <w:rPr>
          <w:b/>
        </w:rPr>
        <w:t xml:space="preserve">Esimerkki 7.4453</w:t>
      </w:r>
    </w:p>
    <w:p>
      <w:r>
        <w:t xml:space="preserve">Kuka nimittää Intian parlamentin julkisen talouden valiokunnan puheenjohtajan?</w:t>
      </w:r>
    </w:p>
    <w:p>
      <w:r>
        <w:rPr>
          <w:b/>
        </w:rPr>
        <w:t xml:space="preserve">Tulos</w:t>
      </w:r>
    </w:p>
    <w:p>
      <w:r>
        <w:t xml:space="preserve">Kuka nimittää Intian parlamentin julkisen talouden valiokunnan puheenjohtajan vuosina 1950-1967?</w:t>
      </w:r>
    </w:p>
    <w:p>
      <w:r>
        <w:rPr>
          <w:b/>
        </w:rPr>
        <w:t xml:space="preserve">Tulos</w:t>
      </w:r>
    </w:p>
    <w:p>
      <w:r>
        <w:t xml:space="preserve">Kuka nimittää Intian parlamentin julkisen talouden valiokunnan puheenjohtajan vuodesta 1967 lähtien?</w:t>
      </w:r>
    </w:p>
    <w:p>
      <w:r>
        <w:rPr>
          <w:b/>
        </w:rPr>
        <w:t xml:space="preserve">Esimerkki 7.4454</w:t>
      </w:r>
    </w:p>
    <w:p>
      <w:r>
        <w:t xml:space="preserve">Kuka oli ainoa istuva presidentti, joka johti joukkoja kentällä kautensa aikana?</w:t>
      </w:r>
    </w:p>
    <w:p>
      <w:r>
        <w:rPr>
          <w:b/>
        </w:rPr>
        <w:t xml:space="preserve">Tulos</w:t>
      </w:r>
    </w:p>
    <w:p>
      <w:r>
        <w:t xml:space="preserve">Kuka oli istuva presidentti, joka johti joukkoja viskikapinassa kautensa aikana?</w:t>
      </w:r>
    </w:p>
    <w:p>
      <w:r>
        <w:rPr>
          <w:b/>
        </w:rPr>
        <w:t xml:space="preserve">Tulos</w:t>
      </w:r>
    </w:p>
    <w:p>
      <w:r>
        <w:t xml:space="preserve">Kuka oli istuva presidentti, joka johti joukkoja Bladensburgin taistelussa kautensa aikana?</w:t>
      </w:r>
    </w:p>
    <w:p>
      <w:r>
        <w:rPr>
          <w:b/>
        </w:rPr>
        <w:t xml:space="preserve">Esimerkki 7.4455</w:t>
      </w:r>
    </w:p>
    <w:p>
      <w:r>
        <w:t xml:space="preserve">Milloin seuraava Star Wars -elokuva julkaistaan?</w:t>
      </w:r>
    </w:p>
    <w:p>
      <w:r>
        <w:rPr>
          <w:b/>
        </w:rPr>
        <w:t xml:space="preserve">Tulos</w:t>
      </w:r>
    </w:p>
    <w:p>
      <w:r>
        <w:t xml:space="preserve">Milloin seuraava Star Wars -elokuva julkaistaan vuonna 2017?</w:t>
      </w:r>
    </w:p>
    <w:p>
      <w:r>
        <w:rPr>
          <w:b/>
        </w:rPr>
        <w:t xml:space="preserve">Tulos</w:t>
      </w:r>
    </w:p>
    <w:p>
      <w:r>
        <w:t xml:space="preserve">Milloin seuraava Star Wars -elokuva ilmestyy vuonna 2015?</w:t>
      </w:r>
    </w:p>
    <w:p>
      <w:r>
        <w:rPr>
          <w:b/>
        </w:rPr>
        <w:t xml:space="preserve">Tulos</w:t>
      </w:r>
    </w:p>
    <w:p>
      <w:r>
        <w:t xml:space="preserve">Milloin seuraava Star Wars -elokuva julkaistaan vuonna 2008?</w:t>
      </w:r>
    </w:p>
    <w:p>
      <w:r>
        <w:rPr>
          <w:b/>
        </w:rPr>
        <w:t xml:space="preserve">Esimerkki 7.4456</w:t>
      </w:r>
    </w:p>
    <w:p>
      <w:r>
        <w:t xml:space="preserve">Mistä löydettiin suurin valkohai?</w:t>
      </w:r>
    </w:p>
    <w:p>
      <w:r>
        <w:rPr>
          <w:b/>
        </w:rPr>
        <w:t xml:space="preserve">Tulos</w:t>
      </w:r>
    </w:p>
    <w:p>
      <w:r>
        <w:t xml:space="preserve">Mistä J. E. Randallin mukaan löydettiin suurin valkohai?</w:t>
      </w:r>
    </w:p>
    <w:p>
      <w:r>
        <w:rPr>
          <w:b/>
        </w:rPr>
        <w:t xml:space="preserve">Tulos</w:t>
      </w:r>
    </w:p>
    <w:p>
      <w:r>
        <w:t xml:space="preserve">Kanadalaisen hai-tutkimuskeskuksen vahvistama: mistä löytyi suurin valkohai?</w:t>
      </w:r>
    </w:p>
    <w:p>
      <w:r>
        <w:rPr>
          <w:b/>
        </w:rPr>
        <w:t xml:space="preserve">Tulos</w:t>
      </w:r>
    </w:p>
    <w:p>
      <w:r>
        <w:t xml:space="preserve">IGFA:n tunnustama, mistä löytyi suurin valkohai?</w:t>
      </w:r>
    </w:p>
    <w:p>
      <w:r>
        <w:rPr>
          <w:b/>
        </w:rPr>
        <w:t xml:space="preserve">Esimerkki 7.4457</w:t>
      </w:r>
    </w:p>
    <w:p>
      <w:r>
        <w:t xml:space="preserve">Kuka laulaa John Prinen kanssa in spite of ourselves?</w:t>
      </w:r>
    </w:p>
    <w:p>
      <w:r>
        <w:rPr>
          <w:b/>
        </w:rPr>
        <w:t xml:space="preserve">Tulos</w:t>
      </w:r>
    </w:p>
    <w:p>
      <w:r>
        <w:t xml:space="preserve">Kuka laulaa John Prinen kanssa levyllä spite of ourselves?</w:t>
      </w:r>
    </w:p>
    <w:p>
      <w:r>
        <w:rPr>
          <w:b/>
        </w:rPr>
        <w:t xml:space="preserve">Tulos</w:t>
      </w:r>
    </w:p>
    <w:p>
      <w:r>
        <w:t xml:space="preserve">Kuka laulaa laulun in spite of ourselves John Prinen kanssa?</w:t>
      </w:r>
    </w:p>
    <w:p>
      <w:r>
        <w:rPr>
          <w:b/>
        </w:rPr>
        <w:t xml:space="preserve">Esimerkki 7.4458</w:t>
      </w:r>
    </w:p>
    <w:p>
      <w:r>
        <w:t xml:space="preserve">Mikä on Phoenixin yliopiston stadionin kapasiteetti?</w:t>
      </w:r>
    </w:p>
    <w:p>
      <w:r>
        <w:rPr>
          <w:b/>
        </w:rPr>
        <w:t xml:space="preserve">Tulos</w:t>
      </w:r>
    </w:p>
    <w:p>
      <w:r>
        <w:t xml:space="preserve">Mikä on University of Phoenixin stadionin oletusarvoinen istumapaikkakapasiteetti?</w:t>
      </w:r>
    </w:p>
    <w:p>
      <w:r>
        <w:rPr>
          <w:b/>
        </w:rPr>
        <w:t xml:space="preserve">Tulos</w:t>
      </w:r>
    </w:p>
    <w:p>
      <w:r>
        <w:t xml:space="preserve">Mikä on Phoenixin yliopiston stadionin laajennettava istumapaikkakapasiteetti?</w:t>
      </w:r>
    </w:p>
    <w:p>
      <w:r>
        <w:rPr>
          <w:b/>
        </w:rPr>
        <w:t xml:space="preserve">Tulos</w:t>
      </w:r>
    </w:p>
    <w:p>
      <w:r>
        <w:t xml:space="preserve">Mikä on Phoenixin yliopiston stadionin seisomakapasiteetti?</w:t>
      </w:r>
    </w:p>
    <w:p>
      <w:r>
        <w:rPr>
          <w:b/>
        </w:rPr>
        <w:t xml:space="preserve">Esimerkki 7.4459</w:t>
      </w:r>
    </w:p>
    <w:p>
      <w:r>
        <w:t xml:space="preserve">Kuka keksi ensimmäisen tehokkaan hehkulampun, jota käytettiin myöhemmin projektoreissa?</w:t>
      </w:r>
    </w:p>
    <w:p>
      <w:r>
        <w:rPr>
          <w:b/>
        </w:rPr>
        <w:t xml:space="preserve">Tulos</w:t>
      </w:r>
    </w:p>
    <w:p>
      <w:r>
        <w:t xml:space="preserve">Kuka keksi ensimmäisen tehokkaan hehkulampun, jota käytettiin projektoreissa?</w:t>
      </w:r>
    </w:p>
    <w:p>
      <w:r>
        <w:rPr>
          <w:b/>
        </w:rPr>
        <w:t xml:space="preserve">Tulos</w:t>
      </w:r>
    </w:p>
    <w:p>
      <w:r>
        <w:t xml:space="preserve">Kuka keksi ensimmäisen tehokkaan hehkulampun, jota myöhemmin parannettiin ja jota lopulta käytettiin projektoreissa?</w:t>
      </w:r>
    </w:p>
    <w:p>
      <w:r>
        <w:rPr>
          <w:b/>
        </w:rPr>
        <w:t xml:space="preserve">Esimerkki 7.4460</w:t>
      </w:r>
    </w:p>
    <w:p>
      <w:r>
        <w:t xml:space="preserve">Missä elokuva Red Dawn kuvattiin?</w:t>
      </w:r>
    </w:p>
    <w:p>
      <w:r>
        <w:rPr>
          <w:b/>
        </w:rPr>
        <w:t xml:space="preserve">Tulos</w:t>
      </w:r>
    </w:p>
    <w:p>
      <w:r>
        <w:t xml:space="preserve">Missä vuonna 2012 valmistunut elokuva Red Dawn kuvattiin pääasiassa?</w:t>
      </w:r>
    </w:p>
    <w:p>
      <w:r>
        <w:rPr>
          <w:b/>
        </w:rPr>
        <w:t xml:space="preserve">Tulos</w:t>
      </w:r>
    </w:p>
    <w:p>
      <w:r>
        <w:t xml:space="preserve">Missä lukiossa kuvattiin vuonna 2012 elokuvaa red dawn?</w:t>
      </w:r>
    </w:p>
    <w:p>
      <w:r>
        <w:rPr>
          <w:b/>
        </w:rPr>
        <w:t xml:space="preserve">Tulos</w:t>
      </w:r>
    </w:p>
    <w:p>
      <w:r>
        <w:t xml:space="preserve">Missä vuonna 1984 kuvattiin elokuva Red Dawn?</w:t>
      </w:r>
    </w:p>
    <w:p>
      <w:r>
        <w:rPr>
          <w:b/>
        </w:rPr>
        <w:t xml:space="preserve">Esimerkki 7.4461</w:t>
      </w:r>
    </w:p>
    <w:p>
      <w:r>
        <w:t xml:space="preserve">Kuka asensi pommin Atlantan olympialaisiin?</w:t>
      </w:r>
    </w:p>
    <w:p>
      <w:r>
        <w:rPr>
          <w:b/>
        </w:rPr>
        <w:t xml:space="preserve">Tulos</w:t>
      </w:r>
    </w:p>
    <w:p>
      <w:r>
        <w:t xml:space="preserve">Kuka asensi pommin Atlantan kesäolympialaisissa 1996?</w:t>
      </w:r>
    </w:p>
    <w:p>
      <w:r>
        <w:rPr>
          <w:b/>
        </w:rPr>
        <w:t xml:space="preserve">Tulos</w:t>
      </w:r>
    </w:p>
    <w:p>
      <w:r>
        <w:t xml:space="preserve">Kuka löysi Atlantan olympialaisiin sijoitetun pommin?</w:t>
      </w:r>
    </w:p>
    <w:p>
      <w:r>
        <w:rPr>
          <w:b/>
        </w:rPr>
        <w:t xml:space="preserve">Esimerkki 7.4462</w:t>
      </w:r>
    </w:p>
    <w:p>
      <w:r>
        <w:t xml:space="preserve">Minkä maan lippu on musta, keltainen ja punainen?</w:t>
      </w:r>
    </w:p>
    <w:p>
      <w:r>
        <w:rPr>
          <w:b/>
        </w:rPr>
        <w:t xml:space="preserve">Tulos</w:t>
      </w:r>
    </w:p>
    <w:p>
      <w:r>
        <w:t xml:space="preserve">Minkä maan lippu on mustakeltainen ja punainen, pystysuorissa raidoissa?</w:t>
      </w:r>
    </w:p>
    <w:p>
      <w:r>
        <w:rPr>
          <w:b/>
        </w:rPr>
        <w:t xml:space="preserve">Tulos</w:t>
      </w:r>
    </w:p>
    <w:p>
      <w:r>
        <w:t xml:space="preserve">Minkä maan lippu on mustakeltainen ja punainen, vaakasuorissa raidoissa?</w:t>
      </w:r>
    </w:p>
    <w:p>
      <w:r>
        <w:rPr>
          <w:b/>
        </w:rPr>
        <w:t xml:space="preserve">Tulos</w:t>
      </w:r>
    </w:p>
    <w:p>
      <w:r>
        <w:t xml:space="preserve">Minkä maan lippu on mustakeltainen ja punainen, ja siinä on machete?</w:t>
      </w:r>
    </w:p>
    <w:p>
      <w:r>
        <w:rPr>
          <w:b/>
        </w:rPr>
        <w:t xml:space="preserve">Esimerkki 7.4463</w:t>
      </w:r>
    </w:p>
    <w:p>
      <w:r>
        <w:t xml:space="preserve">Kenellä on eniten kunnareita kunnari-derbyssä?</w:t>
      </w:r>
    </w:p>
    <w:p>
      <w:r>
        <w:rPr>
          <w:b/>
        </w:rPr>
        <w:t xml:space="preserve">Tulos</w:t>
      </w:r>
    </w:p>
    <w:p>
      <w:r>
        <w:t xml:space="preserve">Kuka on tehnyt eniten kunnareita kunnari-derbyssä n yhdellä kierroksella?</w:t>
      </w:r>
    </w:p>
    <w:p>
      <w:r>
        <w:rPr>
          <w:b/>
        </w:rPr>
        <w:t xml:space="preserve">Tulos</w:t>
      </w:r>
    </w:p>
    <w:p>
      <w:r>
        <w:t xml:space="preserve">Kenellä on eniten kunnareita kotiutusderbyssä (single-derby home run)?</w:t>
      </w:r>
    </w:p>
    <w:p>
      <w:r>
        <w:rPr>
          <w:b/>
        </w:rPr>
        <w:t xml:space="preserve">Tulos</w:t>
      </w:r>
    </w:p>
    <w:p>
      <w:r>
        <w:t xml:space="preserve">Kenellä on kaikkien aikojen eniten kunnareita kunnari-derbyssä?</w:t>
      </w:r>
    </w:p>
    <w:p>
      <w:r>
        <w:rPr>
          <w:b/>
        </w:rPr>
        <w:t xml:space="preserve">Esimerkki 7.4464</w:t>
      </w:r>
    </w:p>
    <w:p>
      <w:r>
        <w:t xml:space="preserve">Milloin apple se -puhelin tuli markkinoille?</w:t>
      </w:r>
    </w:p>
    <w:p>
      <w:r>
        <w:rPr>
          <w:b/>
        </w:rPr>
        <w:t xml:space="preserve">Tulos</w:t>
      </w:r>
    </w:p>
    <w:p>
      <w:r>
        <w:t xml:space="preserve">Milloin apple se -puhelin julkistettiin?</w:t>
      </w:r>
    </w:p>
    <w:p>
      <w:r>
        <w:rPr>
          <w:b/>
        </w:rPr>
        <w:t xml:space="preserve">Tulos</w:t>
      </w:r>
    </w:p>
    <w:p>
      <w:r>
        <w:t xml:space="preserve">Milloin omenan se-puhelin tuli virallisesti markkinoille?</w:t>
      </w:r>
    </w:p>
    <w:p>
      <w:r>
        <w:rPr>
          <w:b/>
        </w:rPr>
        <w:t xml:space="preserve">Tulos</w:t>
      </w:r>
    </w:p>
    <w:p>
      <w:r>
        <w:t xml:space="preserve">Milloin omenan se-puhelin tuli taas ulos suuremmalla tallennuskapasiteetilla?</w:t>
      </w:r>
    </w:p>
    <w:p>
      <w:r>
        <w:rPr>
          <w:b/>
        </w:rPr>
        <w:t xml:space="preserve">Esimerkki 7.4465</w:t>
      </w:r>
    </w:p>
    <w:p>
      <w:r>
        <w:t xml:space="preserve">Kuka näyttelijä näytteli Napoleon Dynamiittia?</w:t>
      </w:r>
    </w:p>
    <w:p>
      <w:r>
        <w:rPr>
          <w:b/>
        </w:rPr>
        <w:t xml:space="preserve">Tulos</w:t>
      </w:r>
    </w:p>
    <w:p>
      <w:r>
        <w:t xml:space="preserve">Kuka näyttelijä esitti Napoleon Dynamitea vuoden 2004 elokuvassa?</w:t>
      </w:r>
    </w:p>
    <w:p>
      <w:r>
        <w:rPr>
          <w:b/>
        </w:rPr>
        <w:t xml:space="preserve">Tulos</w:t>
      </w:r>
    </w:p>
    <w:p>
      <w:r>
        <w:t xml:space="preserve">Kuka näyttelijä antoi äänensä Napoleon Dynamitelle vuoden 2012 animaatiosarjassa?</w:t>
      </w:r>
    </w:p>
    <w:p>
      <w:r>
        <w:rPr>
          <w:b/>
        </w:rPr>
        <w:t xml:space="preserve">Esimerkki 7.4466</w:t>
      </w:r>
    </w:p>
    <w:p>
      <w:r>
        <w:t xml:space="preserve">Kuka on nnpc:n nykyinen toimitusjohtaja?</w:t>
      </w:r>
    </w:p>
    <w:p>
      <w:r>
        <w:rPr>
          <w:b/>
        </w:rPr>
        <w:t xml:space="preserve">Tulos</w:t>
      </w:r>
    </w:p>
    <w:p>
      <w:r>
        <w:t xml:space="preserve">Kuka on nnpc:n 18. toimitusjohtaja?</w:t>
      </w:r>
    </w:p>
    <w:p>
      <w:r>
        <w:rPr>
          <w:b/>
        </w:rPr>
        <w:t xml:space="preserve">Tulos</w:t>
      </w:r>
    </w:p>
    <w:p>
      <w:r>
        <w:t xml:space="preserve">Kuka on nnpc:n 17. toimitusjohtaja?</w:t>
      </w:r>
    </w:p>
    <w:p>
      <w:r>
        <w:rPr>
          <w:b/>
        </w:rPr>
        <w:t xml:space="preserve">Tulos</w:t>
      </w:r>
    </w:p>
    <w:p>
      <w:r>
        <w:t xml:space="preserve">Kuka on nnpc:n 16. toimitusjohtaja?</w:t>
      </w:r>
    </w:p>
    <w:p>
      <w:r>
        <w:rPr>
          <w:b/>
        </w:rPr>
        <w:t xml:space="preserve">Esimerkki 7.4467</w:t>
      </w:r>
    </w:p>
    <w:p>
      <w:r>
        <w:t xml:space="preserve">Vastasyntynyttä lasta kutsutaan ensimmäisten syntymää seuraavien viikkojen aikana(n)?</w:t>
      </w:r>
    </w:p>
    <w:p>
      <w:r>
        <w:rPr>
          <w:b/>
        </w:rPr>
        <w:t xml:space="preserve">Tulos</w:t>
      </w:r>
    </w:p>
    <w:p>
      <w:r>
        <w:t xml:space="preserve">Vastasyntynyttä lasta kutsutaan ensimmäisten syntymää seuraavien viikkojen aikana puhekielessä nimellä(n)?</w:t>
      </w:r>
    </w:p>
    <w:p>
      <w:r>
        <w:rPr>
          <w:b/>
        </w:rPr>
        <w:t xml:space="preserve">Tulos</w:t>
      </w:r>
    </w:p>
    <w:p>
      <w:r>
        <w:t xml:space="preserve">Vastasyntynyttä lasta kutsutaan lääketieteellisissä yhteyksissä ensimmäisten syntymää seuraavien viikkojen aikana (n)?</w:t>
      </w:r>
    </w:p>
    <w:p>
      <w:r>
        <w:rPr>
          <w:b/>
        </w:rPr>
        <w:t xml:space="preserve">Esimerkki 7.4468</w:t>
      </w:r>
    </w:p>
    <w:p>
      <w:r>
        <w:t xml:space="preserve">Kuka on New Jerseyn oikeusministeri?</w:t>
      </w:r>
    </w:p>
    <w:p>
      <w:r>
        <w:rPr>
          <w:b/>
        </w:rPr>
        <w:t xml:space="preserve">Tulos</w:t>
      </w:r>
    </w:p>
    <w:p>
      <w:r>
        <w:t xml:space="preserve">Kuka on New Jerseyn oikeusministeri vuosina 2016-2018?</w:t>
      </w:r>
    </w:p>
    <w:p>
      <w:r>
        <w:rPr>
          <w:b/>
        </w:rPr>
        <w:t xml:space="preserve">Tulos</w:t>
      </w:r>
    </w:p>
    <w:p>
      <w:r>
        <w:t xml:space="preserve">Kuka on New Jerseyn vt. oikeusministeri vuonna 2016?</w:t>
      </w:r>
    </w:p>
    <w:p>
      <w:r>
        <w:rPr>
          <w:b/>
        </w:rPr>
        <w:t xml:space="preserve">Tulos</w:t>
      </w:r>
    </w:p>
    <w:p>
      <w:r>
        <w:t xml:space="preserve">Kuka on New Jerseyn vt. oikeusministeri vuosina 2013-2016?</w:t>
      </w:r>
    </w:p>
    <w:p>
      <w:r>
        <w:rPr>
          <w:b/>
        </w:rPr>
        <w:t xml:space="preserve">Esimerkki 7.4469</w:t>
      </w:r>
    </w:p>
    <w:p>
      <w:r>
        <w:t xml:space="preserve">Ketkä osallistuivat ensimmäisen maailmansodan joulurauhaan?</w:t>
      </w:r>
    </w:p>
    <w:p>
      <w:r>
        <w:rPr>
          <w:b/>
        </w:rPr>
        <w:t xml:space="preserve">Tulos</w:t>
      </w:r>
    </w:p>
    <w:p>
      <w:r>
        <w:t xml:space="preserve">Ketkä olivat mukana ensimmäisen maailmansodan joulurauhassa vuonna 2014 länsirintamalla?</w:t>
      </w:r>
    </w:p>
    <w:p>
      <w:r>
        <w:rPr>
          <w:b/>
        </w:rPr>
        <w:t xml:space="preserve">Tulos</w:t>
      </w:r>
    </w:p>
    <w:p>
      <w:r>
        <w:t xml:space="preserve">Kuka oli mukana ensimmäisen maailmansodan joulurauhassa vuonna 2014 Cominesin rintamasektorilla?</w:t>
      </w:r>
    </w:p>
    <w:p>
      <w:r>
        <w:rPr>
          <w:b/>
        </w:rPr>
        <w:t xml:space="preserve">Tulos</w:t>
      </w:r>
    </w:p>
    <w:p>
      <w:r>
        <w:t xml:space="preserve">Kuka oli mukana ensimmäisen maailmansodan joulurauhassa vuonna 2014 itärintamalla?</w:t>
      </w:r>
    </w:p>
    <w:p>
      <w:r>
        <w:rPr>
          <w:b/>
        </w:rPr>
        <w:t xml:space="preserve">Esimerkki 7.4470</w:t>
      </w:r>
    </w:p>
    <w:p>
      <w:r>
        <w:t xml:space="preserve">Kenen kanssa Amy on naimisissa?</w:t>
      </w:r>
    </w:p>
    <w:p>
      <w:r>
        <w:rPr>
          <w:b/>
        </w:rPr>
        <w:t xml:space="preserve">Tulos</w:t>
      </w:r>
    </w:p>
    <w:p>
      <w:r>
        <w:t xml:space="preserve">Kenen kanssa Good Morning Americassa vuosina 1996-2008 esiintynyt Amy Robach on ollut naimisissa?</w:t>
      </w:r>
    </w:p>
    <w:p>
      <w:r>
        <w:rPr>
          <w:b/>
        </w:rPr>
        <w:t xml:space="preserve">Tulos</w:t>
      </w:r>
    </w:p>
    <w:p>
      <w:r>
        <w:t xml:space="preserve">Kenen kanssa Good Morning America -ohjelman Amy Robach on ollut naimisissa vuodesta 2010?</w:t>
      </w:r>
    </w:p>
    <w:p>
      <w:r>
        <w:rPr>
          <w:b/>
        </w:rPr>
        <w:t xml:space="preserve">Esimerkki 7.4471</w:t>
      </w:r>
    </w:p>
    <w:p>
      <w:r>
        <w:t xml:space="preserve">Milloin seuraava Scream-kausi ilmestyy?</w:t>
      </w:r>
    </w:p>
    <w:p>
      <w:r>
        <w:rPr>
          <w:b/>
        </w:rPr>
        <w:t xml:space="preserve">Tulos</w:t>
      </w:r>
    </w:p>
    <w:p>
      <w:r>
        <w:t xml:space="preserve">Milloin Screamin 1. kausi ilmestyy?</w:t>
      </w:r>
    </w:p>
    <w:p>
      <w:r>
        <w:rPr>
          <w:b/>
        </w:rPr>
        <w:t xml:space="preserve">Tulos</w:t>
      </w:r>
    </w:p>
    <w:p>
      <w:r>
        <w:t xml:space="preserve">Milloin Scream 2. kausi tulee ulos?</w:t>
      </w:r>
    </w:p>
    <w:p>
      <w:r>
        <w:rPr>
          <w:b/>
        </w:rPr>
        <w:t xml:space="preserve">Esimerkki 7.4472</w:t>
      </w:r>
    </w:p>
    <w:p>
      <w:r>
        <w:t xml:space="preserve">Kuka esittää Bart Millardia ja voin vain kuvitella?</w:t>
      </w:r>
    </w:p>
    <w:p>
      <w:r>
        <w:rPr>
          <w:b/>
        </w:rPr>
        <w:t xml:space="preserve">Tulos</w:t>
      </w:r>
    </w:p>
    <w:p>
      <w:r>
        <w:t xml:space="preserve">Kuka esittää nuorta Bart Millardia elokuvassa I Can Only Imagine?</w:t>
      </w:r>
    </w:p>
    <w:p>
      <w:r>
        <w:rPr>
          <w:b/>
        </w:rPr>
        <w:t xml:space="preserve">Tulos</w:t>
      </w:r>
    </w:p>
    <w:p>
      <w:r>
        <w:t xml:space="preserve">Kuka esittää aikuista Bart Millardia elokuvassa I Can Only Imagine?</w:t>
      </w:r>
    </w:p>
    <w:p>
      <w:r>
        <w:rPr>
          <w:b/>
        </w:rPr>
        <w:t xml:space="preserve">Esimerkki 7.4473</w:t>
      </w:r>
    </w:p>
    <w:p>
      <w:r>
        <w:t xml:space="preserve">Kenelle buckeyes hävisi viime vuonna?</w:t>
      </w:r>
    </w:p>
    <w:p>
      <w:r>
        <w:rPr>
          <w:b/>
        </w:rPr>
        <w:t xml:space="preserve">Tulos</w:t>
      </w:r>
    </w:p>
    <w:p>
      <w:r>
        <w:t xml:space="preserve">Kenelle Buckeyesin jalkapallojoukkue hävisi vuonna 2017?</w:t>
      </w:r>
    </w:p>
    <w:p>
      <w:r>
        <w:rPr>
          <w:b/>
        </w:rPr>
        <w:t xml:space="preserve">Tulos</w:t>
      </w:r>
    </w:p>
    <w:p>
      <w:r>
        <w:t xml:space="preserve">Kenelle buckeyesin jalkapallojoukkue hävisi vuonna 2016?</w:t>
      </w:r>
    </w:p>
    <w:p>
      <w:r>
        <w:rPr>
          <w:b/>
        </w:rPr>
        <w:t xml:space="preserve">Tulos</w:t>
      </w:r>
    </w:p>
    <w:p>
      <w:r>
        <w:t xml:space="preserve">Kenelle buckeyesin jalkapallojoukkue hävisi vuonna 2015?</w:t>
      </w:r>
    </w:p>
    <w:p>
      <w:r>
        <w:rPr>
          <w:b/>
        </w:rPr>
        <w:t xml:space="preserve">Esimerkki 7.4474</w:t>
      </w:r>
    </w:p>
    <w:p>
      <w:r>
        <w:t xml:space="preserve">Kuinka monta Big 12 -mestaruutta ou on voittanut?</w:t>
      </w:r>
    </w:p>
    <w:p>
      <w:r>
        <w:rPr>
          <w:b/>
        </w:rPr>
        <w:t xml:space="preserve">Tulos</w:t>
      </w:r>
    </w:p>
    <w:p>
      <w:r>
        <w:t xml:space="preserve">Kuinka monta big 12 -mestaruutta ou on voittanut vuodesta 2017 lähtien?</w:t>
      </w:r>
    </w:p>
    <w:p>
      <w:r>
        <w:rPr>
          <w:b/>
        </w:rPr>
        <w:t xml:space="preserve">Tulos</w:t>
      </w:r>
    </w:p>
    <w:p>
      <w:r>
        <w:t xml:space="preserve">Kuinka monta big 12 -mestaruutta ou on voittanut vuodesta 2016 lähtien?</w:t>
      </w:r>
    </w:p>
    <w:p>
      <w:r>
        <w:rPr>
          <w:b/>
        </w:rPr>
        <w:t xml:space="preserve">Tulos</w:t>
      </w:r>
    </w:p>
    <w:p>
      <w:r>
        <w:t xml:space="preserve">Kuinka monta big 12 -mestaruutta ou on voittanut vuodesta 2015 lähtien?</w:t>
      </w:r>
    </w:p>
    <w:p>
      <w:r>
        <w:rPr>
          <w:b/>
        </w:rPr>
        <w:t xml:space="preserve">Esimerkki 7.4475</w:t>
      </w:r>
    </w:p>
    <w:p>
      <w:r>
        <w:t xml:space="preserve">Milloin peruna tuli Pohjois-Amerikkaan?</w:t>
      </w:r>
    </w:p>
    <w:p>
      <w:r>
        <w:rPr>
          <w:b/>
        </w:rPr>
        <w:t xml:space="preserve">Tulos</w:t>
      </w:r>
    </w:p>
    <w:p>
      <w:r>
        <w:t xml:space="preserve">Milloin peruna on mahdollisesti tullut Pohjois-Amerikkaan?</w:t>
      </w:r>
    </w:p>
    <w:p>
      <w:r>
        <w:rPr>
          <w:b/>
        </w:rPr>
        <w:t xml:space="preserve">Tulos</w:t>
      </w:r>
    </w:p>
    <w:p>
      <w:r>
        <w:t xml:space="preserve">Milloin peruna tuli varmasti Pohjois-Amerikkaan ja sitä alettiin käyttää viljelykasvina?</w:t>
      </w:r>
    </w:p>
    <w:p>
      <w:r>
        <w:rPr>
          <w:b/>
        </w:rPr>
        <w:t xml:space="preserve">Esimerkki 7.4476</w:t>
      </w:r>
    </w:p>
    <w:p>
      <w:r>
        <w:t xml:space="preserve">Milloin Michael Jackson rock with you ilmestyi?</w:t>
      </w:r>
    </w:p>
    <w:p>
      <w:r>
        <w:rPr>
          <w:b/>
        </w:rPr>
        <w:t xml:space="preserve">Tulos</w:t>
      </w:r>
    </w:p>
    <w:p>
      <w:r>
        <w:t xml:space="preserve">Milloin Michael Jacksonin kappale "Rock With You" julkaistiin ensimmäisen kerran?</w:t>
      </w:r>
    </w:p>
    <w:p>
      <w:r>
        <w:rPr>
          <w:b/>
        </w:rPr>
        <w:t xml:space="preserve">Tulos</w:t>
      </w:r>
    </w:p>
    <w:p>
      <w:r>
        <w:t xml:space="preserve">Milloin Michael Jacksonin kappaleen "Rock With You" uudelleenjulkaistu single ilmestyi?</w:t>
      </w:r>
    </w:p>
    <w:p>
      <w:r>
        <w:rPr>
          <w:b/>
        </w:rPr>
        <w:t xml:space="preserve">Esimerkki 7.4477</w:t>
      </w:r>
    </w:p>
    <w:p>
      <w:r>
        <w:t xml:space="preserve">Ketkä näyttelivät Kray-veljeksiä elokuvassa?</w:t>
      </w:r>
    </w:p>
    <w:p>
      <w:r>
        <w:rPr>
          <w:b/>
        </w:rPr>
        <w:t xml:space="preserve">Tulos</w:t>
      </w:r>
    </w:p>
    <w:p>
      <w:r>
        <w:t xml:space="preserve">Ketkä näyttelivät Krayn veljeksiä vuoden 1990 elokuvassa The Krays?</w:t>
      </w:r>
    </w:p>
    <w:p>
      <w:r>
        <w:rPr>
          <w:b/>
        </w:rPr>
        <w:t xml:space="preserve">Tulos</w:t>
      </w:r>
    </w:p>
    <w:p>
      <w:r>
        <w:t xml:space="preserve">Ketkä näyttelivät Kray-veljeksiä vuonna 2015 ilmestyneessä elokuvassa The Rise of the Krays?</w:t>
      </w:r>
    </w:p>
    <w:p>
      <w:r>
        <w:rPr>
          <w:b/>
        </w:rPr>
        <w:t xml:space="preserve">Tulos</w:t>
      </w:r>
    </w:p>
    <w:p>
      <w:r>
        <w:t xml:space="preserve">Ketkä näyttelivät Krayn veljeksiä vuonna 2015 ilmestyneessä elokuvassa Legend?</w:t>
      </w:r>
    </w:p>
    <w:p>
      <w:r>
        <w:rPr>
          <w:b/>
        </w:rPr>
        <w:t xml:space="preserve">Tulos</w:t>
      </w:r>
    </w:p>
    <w:p>
      <w:r>
        <w:t xml:space="preserve">Ketkä näyttelivät Kray-veljeksiä vuonna 2016 ilmestyneessä elokuvassa The Fall of the Krays?</w:t>
      </w:r>
    </w:p>
    <w:p>
      <w:r>
        <w:rPr>
          <w:b/>
        </w:rPr>
        <w:t xml:space="preserve">Esimerkki 7.4478</w:t>
      </w:r>
    </w:p>
    <w:p>
      <w:r>
        <w:t xml:space="preserve">Ehto, joka vallitsee silloin, kun sopimus tehdään kolmannen osapuolen hyväksi?</w:t>
      </w:r>
    </w:p>
    <w:p>
      <w:r>
        <w:rPr>
          <w:b/>
        </w:rPr>
        <w:t xml:space="preserve">Tulos</w:t>
      </w:r>
    </w:p>
    <w:p>
      <w:r>
        <w:t xml:space="preserve">Oikeus, joka syntyy, kun sopimus tehdään kolmannen osapuolen hyväksi?</w:t>
      </w:r>
    </w:p>
    <w:p>
      <w:r>
        <w:rPr>
          <w:b/>
        </w:rPr>
        <w:t xml:space="preserve">Tulos</w:t>
      </w:r>
    </w:p>
    <w:p>
      <w:r>
        <w:t xml:space="preserve">Ehto, joka vallitsee silloin, kun sopimus tehdään kolmannen osapuolen hyväksi ja kolmas osapuoli hyväksyy edun?</w:t>
      </w:r>
    </w:p>
    <w:p>
      <w:r>
        <w:rPr>
          <w:b/>
        </w:rPr>
        <w:t xml:space="preserve">Esimerkki 7.4479</w:t>
      </w:r>
    </w:p>
    <w:p>
      <w:r>
        <w:t xml:space="preserve">Kuka voitti Big Brotherin 1. kauden?</w:t>
      </w:r>
    </w:p>
    <w:p>
      <w:r>
        <w:rPr>
          <w:b/>
        </w:rPr>
        <w:t xml:space="preserve">Tulos</w:t>
      </w:r>
    </w:p>
    <w:p>
      <w:r>
        <w:t xml:space="preserve">Kuka voitti Big Brotherin 1. kauden Amerikassa?</w:t>
      </w:r>
    </w:p>
    <w:p>
      <w:r>
        <w:rPr>
          <w:b/>
        </w:rPr>
        <w:t xml:space="preserve">Tulos</w:t>
      </w:r>
    </w:p>
    <w:p>
      <w:r>
        <w:t xml:space="preserve">Kuka voitti Big Brotherin 1. kauden Britanniassa?</w:t>
      </w:r>
    </w:p>
    <w:p>
      <w:r>
        <w:rPr>
          <w:b/>
        </w:rPr>
        <w:t xml:space="preserve">Tulos</w:t>
      </w:r>
    </w:p>
    <w:p>
      <w:r>
        <w:t xml:space="preserve">Kuka voitti Big Brotherin 1. kauden Australiassa?</w:t>
      </w:r>
    </w:p>
    <w:p>
      <w:r>
        <w:rPr>
          <w:b/>
        </w:rPr>
        <w:t xml:space="preserve">Tulos</w:t>
      </w:r>
    </w:p>
    <w:p>
      <w:r>
        <w:t xml:space="preserve">Kuka voitti Big Brotherin 1. kauden Afrikassa?</w:t>
      </w:r>
    </w:p>
    <w:p>
      <w:r>
        <w:rPr>
          <w:b/>
        </w:rPr>
        <w:t xml:space="preserve">Tulos</w:t>
      </w:r>
    </w:p>
    <w:p>
      <w:r>
        <w:t xml:space="preserve">Kuka voitti Big Brotherin 1. kauden Nigeriassa?</w:t>
      </w:r>
    </w:p>
    <w:p>
      <w:r>
        <w:rPr>
          <w:b/>
        </w:rPr>
        <w:t xml:space="preserve">Tulos</w:t>
      </w:r>
    </w:p>
    <w:p>
      <w:r>
        <w:t xml:space="preserve">Kuka voitti Big Brotherin ensimmäisen kauden Kanadassa?</w:t>
      </w:r>
    </w:p>
    <w:p>
      <w:r>
        <w:rPr>
          <w:b/>
        </w:rPr>
        <w:t xml:space="preserve">Tulos</w:t>
      </w:r>
    </w:p>
    <w:p>
      <w:r>
        <w:t xml:space="preserve">Kuka voitti Big Brotherin 1. kauden Alankomaissa?</w:t>
      </w:r>
    </w:p>
    <w:p>
      <w:r>
        <w:rPr>
          <w:b/>
        </w:rPr>
        <w:t xml:space="preserve">Tulos</w:t>
      </w:r>
    </w:p>
    <w:p>
      <w:r>
        <w:t xml:space="preserve">Kuka voitti Big Brotherin 1. kauden Saksassa?</w:t>
      </w:r>
    </w:p>
    <w:p>
      <w:r>
        <w:rPr>
          <w:b/>
        </w:rPr>
        <w:t xml:space="preserve">Esimerkki 7.4480</w:t>
      </w:r>
    </w:p>
    <w:p>
      <w:r>
        <w:t xml:space="preserve">Milloin Attack on Titanin 2. kausi tapahtuu?</w:t>
      </w:r>
    </w:p>
    <w:p>
      <w:r>
        <w:rPr>
          <w:b/>
        </w:rPr>
        <w:t xml:space="preserve">Tulos</w:t>
      </w:r>
    </w:p>
    <w:p>
      <w:r>
        <w:t xml:space="preserve">Milloin Attack on titan 2. kauden julkaisu alunperin tapahtuu?</w:t>
      </w:r>
    </w:p>
    <w:p>
      <w:r>
        <w:rPr>
          <w:b/>
        </w:rPr>
        <w:t xml:space="preserve">Tulos</w:t>
      </w:r>
    </w:p>
    <w:p>
      <w:r>
        <w:t xml:space="preserve">Milloin attack on titan season 2 julkaisu englanniksi tapahtuu?</w:t>
      </w:r>
    </w:p>
    <w:p>
      <w:r>
        <w:rPr>
          <w:b/>
        </w:rPr>
        <w:t xml:space="preserve">Esimerkki 7.4481</w:t>
      </w:r>
    </w:p>
    <w:p>
      <w:r>
        <w:t xml:space="preserve">Milloin evening standard ilmestyy?</w:t>
      </w:r>
    </w:p>
    <w:p>
      <w:r>
        <w:rPr>
          <w:b/>
        </w:rPr>
        <w:t xml:space="preserve">Tulos</w:t>
      </w:r>
    </w:p>
    <w:p>
      <w:r>
        <w:t xml:space="preserve">Milloin evening standard julkaistiin ennen vuotta 2009?</w:t>
      </w:r>
    </w:p>
    <w:p>
      <w:r>
        <w:rPr>
          <w:b/>
        </w:rPr>
        <w:t xml:space="preserve">Tulos</w:t>
      </w:r>
    </w:p>
    <w:p>
      <w:r>
        <w:t xml:space="preserve">Milloin evening standard meni painoon vuoden 2009 jälkeen?</w:t>
      </w:r>
    </w:p>
    <w:p>
      <w:r>
        <w:rPr>
          <w:b/>
        </w:rPr>
        <w:t xml:space="preserve">Esimerkki 7.4482</w:t>
      </w:r>
    </w:p>
    <w:p>
      <w:r>
        <w:t xml:space="preserve">Milloin ensimmäinen USB-muistitikku tuli vähittäismarkkinoille?</w:t>
      </w:r>
    </w:p>
    <w:p>
      <w:r>
        <w:rPr>
          <w:b/>
        </w:rPr>
        <w:t xml:space="preserve">Tulos</w:t>
      </w:r>
    </w:p>
    <w:p>
      <w:r>
        <w:t xml:space="preserve">Milloin ensimmäinen usb-muistitikku ilmestyi maailmanlaajuisille vähittäismarkkinoille?</w:t>
      </w:r>
    </w:p>
    <w:p>
      <w:r>
        <w:rPr>
          <w:b/>
        </w:rPr>
        <w:t xml:space="preserve">Tulos</w:t>
      </w:r>
    </w:p>
    <w:p>
      <w:r>
        <w:t xml:space="preserve">Milloin ensimmäinen usb-muistitikku ilmestyi vähittäismarkkinoille Yhdysvalloissa?</w:t>
      </w:r>
    </w:p>
    <w:p>
      <w:r>
        <w:rPr>
          <w:b/>
        </w:rPr>
        <w:t xml:space="preserve">Tulos</w:t>
      </w:r>
    </w:p>
    <w:p>
      <w:r>
        <w:t xml:space="preserve">Milloin ensimmäinen 1 TB:n tallennustilaa sisältävä USB-muistitikku ilmestyi vähittäismarkkinoille?</w:t>
      </w:r>
    </w:p>
    <w:p>
      <w:r>
        <w:rPr>
          <w:b/>
        </w:rPr>
        <w:t xml:space="preserve">Tulos</w:t>
      </w:r>
    </w:p>
    <w:p>
      <w:r>
        <w:t xml:space="preserve">Milloin ensimmäinen 2 TB:n USB-muistitikku tuli vähittäismarkkinoille?</w:t>
      </w:r>
    </w:p>
    <w:p>
      <w:r>
        <w:rPr>
          <w:b/>
        </w:rPr>
        <w:t xml:space="preserve">Tulos</w:t>
      </w:r>
    </w:p>
    <w:p>
      <w:r>
        <w:t xml:space="preserve">Milloin ensimmäinen 1 TB:n USB-C-muistitikku ilmestyi vähittäismarkkinoille?</w:t>
      </w:r>
    </w:p>
    <w:p>
      <w:r>
        <w:rPr>
          <w:b/>
        </w:rPr>
        <w:t xml:space="preserve">Esimerkki 7.4483</w:t>
      </w:r>
    </w:p>
    <w:p>
      <w:r>
        <w:t xml:space="preserve">Milloin make it or break it ilmestyi?</w:t>
      </w:r>
    </w:p>
    <w:p>
      <w:r>
        <w:rPr>
          <w:b/>
        </w:rPr>
        <w:t xml:space="preserve">Tulos</w:t>
      </w:r>
    </w:p>
    <w:p>
      <w:r>
        <w:t xml:space="preserve">Milloin make it or break it julkaistiin ensimmäisen kerran?</w:t>
      </w:r>
    </w:p>
    <w:p>
      <w:r>
        <w:rPr>
          <w:b/>
        </w:rPr>
        <w:t xml:space="preserve">Tulos</w:t>
      </w:r>
    </w:p>
    <w:p>
      <w:r>
        <w:t xml:space="preserve">Missä ajassa make it or break it ilmestyi?</w:t>
      </w:r>
    </w:p>
    <w:p>
      <w:r>
        <w:rPr>
          <w:b/>
        </w:rPr>
        <w:t xml:space="preserve">Esimerkki 7.4484</w:t>
      </w:r>
    </w:p>
    <w:p>
      <w:r>
        <w:t xml:space="preserve">Kuka kirjoitti isänmaallisen laulun kadam kadam badayeja?</w:t>
      </w:r>
    </w:p>
    <w:p>
      <w:r>
        <w:rPr>
          <w:b/>
        </w:rPr>
        <w:t xml:space="preserve">Tulos</w:t>
      </w:r>
    </w:p>
    <w:p>
      <w:r>
        <w:t xml:space="preserve">Kuka kirjoitti sanat kappaleeseen kadam kadam badayeja?</w:t>
      </w:r>
    </w:p>
    <w:p>
      <w:r>
        <w:rPr>
          <w:b/>
        </w:rPr>
        <w:t xml:space="preserve">Tulos</w:t>
      </w:r>
    </w:p>
    <w:p>
      <w:r>
        <w:t xml:space="preserve">Kuka kirjoitti musiikin kappaleeseen kadam kadam badayeja?</w:t>
      </w:r>
    </w:p>
    <w:p>
      <w:r>
        <w:rPr>
          <w:b/>
        </w:rPr>
        <w:t xml:space="preserve">Esimerkki 7.4485</w:t>
      </w:r>
    </w:p>
    <w:p>
      <w:r>
        <w:t xml:space="preserve">Milloin Game of Thrones ilmestyy tänä vuonna?</w:t>
      </w:r>
    </w:p>
    <w:p>
      <w:r>
        <w:rPr>
          <w:b/>
        </w:rPr>
        <w:t xml:space="preserve">Tulos</w:t>
      </w:r>
    </w:p>
    <w:p>
      <w:r>
        <w:t xml:space="preserve">Milloin Game of Thrones ilmestyy vuonna 2017?</w:t>
      </w:r>
    </w:p>
    <w:p>
      <w:r>
        <w:rPr>
          <w:b/>
        </w:rPr>
        <w:t xml:space="preserve">Tulos</w:t>
      </w:r>
    </w:p>
    <w:p>
      <w:r>
        <w:t xml:space="preserve">Milloin Game of Thrones ilmestyy vuonna 2016?</w:t>
      </w:r>
    </w:p>
    <w:p>
      <w:r>
        <w:rPr>
          <w:b/>
        </w:rPr>
        <w:t xml:space="preserve">Tulos</w:t>
      </w:r>
    </w:p>
    <w:p>
      <w:r>
        <w:t xml:space="preserve">Milloin Game of Thrones ilmestyy vuonna 2015?</w:t>
      </w:r>
    </w:p>
    <w:p>
      <w:r>
        <w:rPr>
          <w:b/>
        </w:rPr>
        <w:t xml:space="preserve">Esimerkki 7.4486</w:t>
      </w:r>
    </w:p>
    <w:p>
      <w:r>
        <w:t xml:space="preserve">Kuinka monta jaksoa kauden 8 Blue Bloods?</w:t>
      </w:r>
    </w:p>
    <w:p>
      <w:r>
        <w:rPr>
          <w:b/>
        </w:rPr>
        <w:t xml:space="preserve">Tulos</w:t>
      </w:r>
    </w:p>
    <w:p>
      <w:r>
        <w:t xml:space="preserve">Kuinka monta jaksoa kauden 8 blue bloods esitettiin vuonna 2017?</w:t>
      </w:r>
    </w:p>
    <w:p>
      <w:r>
        <w:rPr>
          <w:b/>
        </w:rPr>
        <w:t xml:space="preserve">Tulos</w:t>
      </w:r>
    </w:p>
    <w:p>
      <w:r>
        <w:t xml:space="preserve">Kuinka monta jaksoa kauden 8 blue bloods esitettiin vuonna 2018?</w:t>
      </w:r>
    </w:p>
    <w:p>
      <w:r>
        <w:rPr>
          <w:b/>
        </w:rPr>
        <w:t xml:space="preserve">Tulos</w:t>
      </w:r>
    </w:p>
    <w:p>
      <w:r>
        <w:t xml:space="preserve">Kuinka monella kauden 8 Blue Bloods jaksolla oli yli 10 miljoonaa katsojaa?</w:t>
      </w:r>
    </w:p>
    <w:p>
      <w:r>
        <w:rPr>
          <w:b/>
        </w:rPr>
        <w:t xml:space="preserve">Esimerkki 7.4487</w:t>
      </w:r>
    </w:p>
    <w:p>
      <w:r>
        <w:t xml:space="preserve">Milloin ensimmäinen sateenkaaripölynimuri tuli markkinoille?</w:t>
      </w:r>
    </w:p>
    <w:p>
      <w:r>
        <w:rPr>
          <w:b/>
        </w:rPr>
        <w:t xml:space="preserve">Tulos</w:t>
      </w:r>
    </w:p>
    <w:p>
      <w:r>
        <w:t xml:space="preserve">Milloin ilmestyi ensimmäinen pölynimuri, jota kutsuttiin virallisesti sateenkaareksi?</w:t>
      </w:r>
    </w:p>
    <w:p>
      <w:r>
        <w:rPr>
          <w:b/>
        </w:rPr>
        <w:t xml:space="preserve">Tulos</w:t>
      </w:r>
    </w:p>
    <w:p>
      <w:r>
        <w:t xml:space="preserve">Milloin ensimmäinen Rexair LLC -tyhjiö, josta kehittyi sateenkaari-tyhjiö, tuli markkinoille?</w:t>
      </w:r>
    </w:p>
    <w:p>
      <w:r>
        <w:rPr>
          <w:b/>
        </w:rPr>
        <w:t xml:space="preserve">Esimerkki 7.4488</w:t>
      </w:r>
    </w:p>
    <w:p>
      <w:r>
        <w:t xml:space="preserve">Kuka näytteli parittomassa parissa Broadwaylla?</w:t>
      </w:r>
    </w:p>
    <w:p>
      <w:r>
        <w:rPr>
          <w:b/>
        </w:rPr>
        <w:t xml:space="preserve">Tulos</w:t>
      </w:r>
    </w:p>
    <w:p>
      <w:r>
        <w:t xml:space="preserve">Kuka näytteli Oscar Madisonia parittomassa parisuhteessa alkuperäisessä Broadway-esityksessä?</w:t>
      </w:r>
    </w:p>
    <w:p>
      <w:r>
        <w:rPr>
          <w:b/>
        </w:rPr>
        <w:t xml:space="preserve">Tulos</w:t>
      </w:r>
    </w:p>
    <w:p>
      <w:r>
        <w:t xml:space="preserve">Kuka näytteli Felix Ungaria parittomassa parissa alkuperäisessä Broadway-esityksessä?</w:t>
      </w:r>
    </w:p>
    <w:p>
      <w:r>
        <w:rPr>
          <w:b/>
        </w:rPr>
        <w:t xml:space="preserve">Esimerkki 7.4489</w:t>
      </w:r>
    </w:p>
    <w:p>
      <w:r>
        <w:t xml:space="preserve">Mistä on peräisin sanonta, jonka mukaan suuren vallan myötä tulee suuri vastuu?</w:t>
      </w:r>
    </w:p>
    <w:p>
      <w:r>
        <w:rPr>
          <w:b/>
        </w:rPr>
        <w:t xml:space="preserve">Tulos</w:t>
      </w:r>
    </w:p>
    <w:p>
      <w:r>
        <w:t xml:space="preserve">Mistä sarjakuvasta on peräisin sanonta, että suuren vallan myötä tulee suuri vastuu?</w:t>
      </w:r>
    </w:p>
    <w:p>
      <w:r>
        <w:rPr>
          <w:b/>
        </w:rPr>
        <w:t xml:space="preserve">Tulos</w:t>
      </w:r>
    </w:p>
    <w:p>
      <w:r>
        <w:t xml:space="preserve">Keneltä sarjakuvakirjailijalta on peräisin sanonta, jonka mukaan suuren vallan myötä tulee suuri vastuu?</w:t>
      </w:r>
    </w:p>
    <w:p>
      <w:r>
        <w:rPr>
          <w:b/>
        </w:rPr>
        <w:t xml:space="preserve">Tulos</w:t>
      </w:r>
    </w:p>
    <w:p>
      <w:r>
        <w:t xml:space="preserve">Mistä tuli vuonna 1793 sanonta "suuren vallan mukana tulee suuri vastuu"?</w:t>
      </w:r>
    </w:p>
    <w:p>
      <w:r>
        <w:rPr>
          <w:b/>
        </w:rPr>
        <w:t xml:space="preserve">Tulos</w:t>
      </w:r>
    </w:p>
    <w:p>
      <w:r>
        <w:t xml:space="preserve">Mistä tuli vuonna 1817 sanonta "suuren vallan mukana tulee suuri vastuu"?</w:t>
      </w:r>
    </w:p>
    <w:p>
      <w:r>
        <w:rPr>
          <w:b/>
        </w:rPr>
        <w:t xml:space="preserve">Tulos</w:t>
      </w:r>
    </w:p>
    <w:p>
      <w:r>
        <w:t xml:space="preserve">Mistä tuli vuonna 1906 sanonta "suuren vallan mukana tulee suuri vastuu"?</w:t>
      </w:r>
    </w:p>
    <w:p>
      <w:r>
        <w:rPr>
          <w:b/>
        </w:rPr>
        <w:t xml:space="preserve">Esimerkki 7.4490</w:t>
      </w:r>
    </w:p>
    <w:p>
      <w:r>
        <w:t xml:space="preserve">Milloin Kanadasta tuli täysin itsenäinen maa?</w:t>
      </w:r>
    </w:p>
    <w:p>
      <w:r>
        <w:rPr>
          <w:b/>
        </w:rPr>
        <w:t xml:space="preserve">Tulos</w:t>
      </w:r>
    </w:p>
    <w:p>
      <w:r>
        <w:t xml:space="preserve">Milloin Kanadasta tuli itsehallinnollinen maa, vaikka Britannia saattoi tehdä muutoksia perustuslakiin?</w:t>
      </w:r>
    </w:p>
    <w:p>
      <w:r>
        <w:rPr>
          <w:b/>
        </w:rPr>
        <w:t xml:space="preserve">Tulos</w:t>
      </w:r>
    </w:p>
    <w:p>
      <w:r>
        <w:t xml:space="preserve">Milloin Kanada hyväksyi oman perustuslain?</w:t>
      </w:r>
    </w:p>
    <w:p>
      <w:r>
        <w:rPr>
          <w:b/>
        </w:rPr>
        <w:t xml:space="preserve">Esimerkki 7.4491</w:t>
      </w:r>
    </w:p>
    <w:p>
      <w:r>
        <w:t xml:space="preserve">Mitkä ovat Dominikaanisen tasavallan naapurimaat?</w:t>
      </w:r>
    </w:p>
    <w:p>
      <w:r>
        <w:rPr>
          <w:b/>
        </w:rPr>
        <w:t xml:space="preserve">Tulos</w:t>
      </w:r>
    </w:p>
    <w:p>
      <w:r>
        <w:t xml:space="preserve">Mitkä ovat Dominikaanisen tasavallan naapurimaat lännessä?</w:t>
      </w:r>
    </w:p>
    <w:p>
      <w:r>
        <w:rPr>
          <w:b/>
        </w:rPr>
        <w:t xml:space="preserve">Tulos</w:t>
      </w:r>
    </w:p>
    <w:p>
      <w:r>
        <w:t xml:space="preserve">Mitkä ovat Dominikaanisen tasavallan naapurimaat pohjoisessa ja luoteessa?</w:t>
      </w:r>
    </w:p>
    <w:p>
      <w:r>
        <w:rPr>
          <w:b/>
        </w:rPr>
        <w:t xml:space="preserve">Esimerkki 7.4492</w:t>
      </w:r>
    </w:p>
    <w:p>
      <w:r>
        <w:t xml:space="preserve">Kuka voitti kevytprikaatin hyökkäyksen?</w:t>
      </w:r>
    </w:p>
    <w:p>
      <w:r>
        <w:rPr>
          <w:b/>
        </w:rPr>
        <w:t xml:space="preserve">Tulos</w:t>
      </w:r>
    </w:p>
    <w:p>
      <w:r>
        <w:t xml:space="preserve">Mikä maa voitti kevytprikaatin hyökkäyksen?</w:t>
      </w:r>
    </w:p>
    <w:p>
      <w:r>
        <w:rPr>
          <w:b/>
        </w:rPr>
        <w:t xml:space="preserve">Tulos</w:t>
      </w:r>
    </w:p>
    <w:p>
      <w:r>
        <w:t xml:space="preserve">Kuka sotilasjohtaja voitti kevyen prikaatin hyökkäyksen?</w:t>
      </w:r>
    </w:p>
    <w:p>
      <w:r>
        <w:rPr>
          <w:b/>
        </w:rPr>
        <w:t xml:space="preserve">Esimerkki 7.4493</w:t>
      </w:r>
    </w:p>
    <w:p>
      <w:r>
        <w:t xml:space="preserve">Kuka on nuorin korkeimman oikeuden tuomari tällä hetkellä?</w:t>
      </w:r>
    </w:p>
    <w:p>
      <w:r>
        <w:rPr>
          <w:b/>
        </w:rPr>
        <w:t xml:space="preserve">Tulos</w:t>
      </w:r>
    </w:p>
    <w:p>
      <w:r>
        <w:t xml:space="preserve">Kuka oli vuoden 2017 korkeimman oikeuden nuorin jäsen?</w:t>
      </w:r>
    </w:p>
    <w:p>
      <w:r>
        <w:rPr>
          <w:b/>
        </w:rPr>
        <w:t xml:space="preserve">Tulos</w:t>
      </w:r>
    </w:p>
    <w:p>
      <w:r>
        <w:t xml:space="preserve">Kuka oli vuoden 2016 korkeimman oikeuden nuorin jäsen?</w:t>
      </w:r>
    </w:p>
    <w:p>
      <w:r>
        <w:rPr>
          <w:b/>
        </w:rPr>
        <w:t xml:space="preserve">Tulos</w:t>
      </w:r>
    </w:p>
    <w:p>
      <w:r>
        <w:t xml:space="preserve">Kuka oli vuoden 2015 korkeimman oikeuden nuorin jäsen?</w:t>
      </w:r>
    </w:p>
    <w:p>
      <w:r>
        <w:rPr>
          <w:b/>
        </w:rPr>
        <w:t xml:space="preserve">Esimerkki 7.4494</w:t>
      </w:r>
    </w:p>
    <w:p>
      <w:r>
        <w:t xml:space="preserve">Kuka on Intian kansallisen ihmisoikeuskomission nykyinen puheenjohtaja?</w:t>
      </w:r>
    </w:p>
    <w:p>
      <w:r>
        <w:rPr>
          <w:b/>
        </w:rPr>
        <w:t xml:space="preserve">Tulos</w:t>
      </w:r>
    </w:p>
    <w:p>
      <w:r>
        <w:t xml:space="preserve">Kuka on Intian kansallisen ihmisoikeuskomission nykyinen puheenjohtaja vuosina 2016-2020?</w:t>
      </w:r>
    </w:p>
    <w:p>
      <w:r>
        <w:rPr>
          <w:b/>
        </w:rPr>
        <w:t xml:space="preserve">Tulos</w:t>
      </w:r>
    </w:p>
    <w:p>
      <w:r>
        <w:t xml:space="preserve">Kuka on Intian kansallisen ihmisoikeuskomission nykyinen puheenjohtaja vuosina 2015-2016?</w:t>
      </w:r>
    </w:p>
    <w:p>
      <w:r>
        <w:rPr>
          <w:b/>
        </w:rPr>
        <w:t xml:space="preserve">Tulos</w:t>
      </w:r>
    </w:p>
    <w:p>
      <w:r>
        <w:t xml:space="preserve">Kuka on Intian kansallisen ihmisoikeuskomission nykyinen puheenjohtaja vuosina 2010-2015?</w:t>
      </w:r>
    </w:p>
    <w:p>
      <w:r>
        <w:rPr>
          <w:b/>
        </w:rPr>
        <w:t xml:space="preserve">Esimerkki 7.4495</w:t>
      </w:r>
    </w:p>
    <w:p>
      <w:r>
        <w:t xml:space="preserve">Kuka laulaa kappaleen Olen matkalla?</w:t>
      </w:r>
    </w:p>
    <w:p>
      <w:r>
        <w:rPr>
          <w:b/>
        </w:rPr>
        <w:t xml:space="preserve">Tulos</w:t>
      </w:r>
    </w:p>
    <w:p>
      <w:r>
        <w:t xml:space="preserve">Kuka laulaa kappaleen i'm on my way, joka julkaistiin vuonna 1989?</w:t>
      </w:r>
    </w:p>
    <w:p>
      <w:r>
        <w:rPr>
          <w:b/>
        </w:rPr>
        <w:t xml:space="preserve">Tulos</w:t>
      </w:r>
    </w:p>
    <w:p>
      <w:r>
        <w:t xml:space="preserve">Kuka laulaa kappaleen i'm on my way, joka julkaistiin vuonna 1967?</w:t>
      </w:r>
    </w:p>
    <w:p>
      <w:r>
        <w:rPr>
          <w:b/>
        </w:rPr>
        <w:t xml:space="preserve">Tulos</w:t>
      </w:r>
    </w:p>
    <w:p>
      <w:r>
        <w:t xml:space="preserve">Kuka laulaa kappaleen i'm on my way, joka julkaistiin vuonna 1978?</w:t>
      </w:r>
    </w:p>
    <w:p>
      <w:r>
        <w:rPr>
          <w:b/>
        </w:rPr>
        <w:t xml:space="preserve">Esimerkki 7.4496</w:t>
      </w:r>
    </w:p>
    <w:p>
      <w:r>
        <w:t xml:space="preserve">Missä Tom Hanks asuu elokuvassa Sleepless in Seattle?</w:t>
      </w:r>
    </w:p>
    <w:p>
      <w:r>
        <w:rPr>
          <w:b/>
        </w:rPr>
        <w:t xml:space="preserve">Tulos</w:t>
      </w:r>
    </w:p>
    <w:p>
      <w:r>
        <w:t xml:space="preserve">Millaisessa asunnossa Tom Hanks asuu elokuvassa Uneton Seattlessa?</w:t>
      </w:r>
    </w:p>
    <w:p>
      <w:r>
        <w:rPr>
          <w:b/>
        </w:rPr>
        <w:t xml:space="preserve">Tulos</w:t>
      </w:r>
    </w:p>
    <w:p>
      <w:r>
        <w:t xml:space="preserve">Mikä on Tom Hanksin hahmon todellinen osoite elokuvassa Uneton Seattlessa?</w:t>
      </w:r>
    </w:p>
    <w:p>
      <w:r>
        <w:rPr>
          <w:b/>
        </w:rPr>
        <w:t xml:space="preserve">Esimerkki 7.4497</w:t>
      </w:r>
    </w:p>
    <w:p>
      <w:r>
        <w:t xml:space="preserve">Kuka soitti kitaraa on joku siellä?</w:t>
      </w:r>
    </w:p>
    <w:p>
      <w:r>
        <w:rPr>
          <w:b/>
        </w:rPr>
        <w:t xml:space="preserve">Tulos</w:t>
      </w:r>
    </w:p>
    <w:p>
      <w:r>
        <w:t xml:space="preserve">Kuka soitti bassokitaraa kappaleessa "Is There Anybody Out There?"?</w:t>
      </w:r>
    </w:p>
    <w:p>
      <w:r>
        <w:rPr>
          <w:b/>
        </w:rPr>
        <w:t xml:space="preserve">Tulos</w:t>
      </w:r>
    </w:p>
    <w:p>
      <w:r>
        <w:t xml:space="preserve">Kuka soitti klassista kitaraa kappaleessa "Is There Anybody Out There?"?</w:t>
      </w:r>
    </w:p>
    <w:p>
      <w:r>
        <w:rPr>
          <w:b/>
        </w:rPr>
        <w:t xml:space="preserve">Tulos</w:t>
      </w:r>
    </w:p>
    <w:p>
      <w:r>
        <w:t xml:space="preserve">Kuka soitti kitaraa ja wah-wah-pedaalia kappaleessa "Is There Anybody Out There?"?</w:t>
      </w:r>
    </w:p>
    <w:p>
      <w:r>
        <w:rPr>
          <w:b/>
        </w:rPr>
        <w:t xml:space="preserve">Esimerkki 7.4498</w:t>
      </w:r>
    </w:p>
    <w:p>
      <w:r>
        <w:t xml:space="preserve">Kuka lauloi hei äiti hei isä täällä olen Granadan leirillä?</w:t>
      </w:r>
    </w:p>
    <w:p>
      <w:r>
        <w:rPr>
          <w:b/>
        </w:rPr>
        <w:t xml:space="preserve">Tulos</w:t>
      </w:r>
    </w:p>
    <w:p>
      <w:r>
        <w:t xml:space="preserve">Kuka lauloi kappaleen "Hello Muddah, Hello Fadduh (A Letter from Camp)" vuonna 1963?</w:t>
      </w:r>
    </w:p>
    <w:p>
      <w:r>
        <w:rPr>
          <w:b/>
        </w:rPr>
        <w:t xml:space="preserve">Tulos</w:t>
      </w:r>
    </w:p>
    <w:p>
      <w:r>
        <w:t xml:space="preserve">Kuka lauloi hollantilaisen version "Hello Muddah, Hello Fadduh (kirje leiriltä)"?</w:t>
      </w:r>
    </w:p>
    <w:p>
      <w:r>
        <w:rPr>
          <w:b/>
        </w:rPr>
        <w:t xml:space="preserve">Tulos</w:t>
      </w:r>
    </w:p>
    <w:p>
      <w:r>
        <w:t xml:space="preserve">Kuka lauloi saksankielisen tulkinnan kappaleesta "Hello Muddah, Hello Fadduh (A Letter from Camp)" ?</w:t>
      </w:r>
    </w:p>
    <w:p>
      <w:r>
        <w:rPr>
          <w:b/>
        </w:rPr>
        <w:t xml:space="preserve">Esimerkki 7.4499</w:t>
      </w:r>
    </w:p>
    <w:p>
      <w:r>
        <w:t xml:space="preserve">Alexin oikea nimi sarjasta Orange is the new black?</w:t>
      </w:r>
    </w:p>
    <w:p>
      <w:r>
        <w:rPr>
          <w:b/>
        </w:rPr>
        <w:t xml:space="preserve">Tulos</w:t>
      </w:r>
    </w:p>
    <w:p>
      <w:r>
        <w:t xml:space="preserve">Mikä on Orange is the New Black -sarjan Alexia esittävän näyttelijän nimi?</w:t>
      </w:r>
    </w:p>
    <w:p>
      <w:r>
        <w:rPr>
          <w:b/>
        </w:rPr>
        <w:t xml:space="preserve">Tulos</w:t>
      </w:r>
    </w:p>
    <w:p>
      <w:r>
        <w:t xml:space="preserve">Keneen perustuu Alex Orange is the New Black -sarjasta?</w:t>
      </w:r>
    </w:p>
    <w:p>
      <w:r>
        <w:rPr>
          <w:b/>
        </w:rPr>
        <w:t xml:space="preserve">Esimerkki 7.4500</w:t>
      </w:r>
    </w:p>
    <w:p>
      <w:r>
        <w:t xml:space="preserve">Milloin Mama Mia 2 ilmestyy Yhdistyneessä kuningaskunnassa?</w:t>
      </w:r>
    </w:p>
    <w:p>
      <w:r>
        <w:rPr>
          <w:b/>
        </w:rPr>
        <w:t xml:space="preserve">Tulos</w:t>
      </w:r>
    </w:p>
    <w:p>
      <w:r>
        <w:t xml:space="preserve">Milloin Mama Mia 2 esitetään Hammersmith Apollossa?</w:t>
      </w:r>
    </w:p>
    <w:p>
      <w:r>
        <w:rPr>
          <w:b/>
        </w:rPr>
        <w:t xml:space="preserve">Tulos</w:t>
      </w:r>
    </w:p>
    <w:p>
      <w:r>
        <w:t xml:space="preserve">Milloin Mama Mia 2 ilmestyy Yhdistyneessä kuningaskunnassa?</w:t>
      </w:r>
    </w:p>
    <w:p>
      <w:r>
        <w:rPr>
          <w:b/>
        </w:rPr>
        <w:t xml:space="preserve">Esimerkki 7.4501</w:t>
      </w:r>
    </w:p>
    <w:p>
      <w:r>
        <w:t xml:space="preserve">Mikä on Istanbulin kansainvälisen lentokentän nimi?</w:t>
      </w:r>
    </w:p>
    <w:p>
      <w:r>
        <w:rPr>
          <w:b/>
        </w:rPr>
        <w:t xml:space="preserve">Tulos</w:t>
      </w:r>
    </w:p>
    <w:p>
      <w:r>
        <w:t xml:space="preserve">Mikä oli Istanbulin kansainvälisen lentokentän nimi ennen 6. huhtikuuta 2019?</w:t>
      </w:r>
    </w:p>
    <w:p>
      <w:r>
        <w:rPr>
          <w:b/>
        </w:rPr>
        <w:t xml:space="preserve">Tulos</w:t>
      </w:r>
    </w:p>
    <w:p>
      <w:r>
        <w:t xml:space="preserve">Mikä oli Istanbulin kansainvälisen lentokentän nimi 6. huhtikuuta 2019 jälkeen?</w:t>
      </w:r>
    </w:p>
    <w:p>
      <w:r>
        <w:rPr>
          <w:b/>
        </w:rPr>
        <w:t xml:space="preserve">Esimerkki 7.4502</w:t>
      </w:r>
    </w:p>
    <w:p>
      <w:r>
        <w:t xml:space="preserve">Kuka on asking alexandrian uusi laulaja?</w:t>
      </w:r>
    </w:p>
    <w:p>
      <w:r>
        <w:rPr>
          <w:b/>
        </w:rPr>
        <w:t xml:space="preserve">Tulos</w:t>
      </w:r>
    </w:p>
    <w:p>
      <w:r>
        <w:t xml:space="preserve">Kuka korvasi asking alexandrian alkuperäisen laulajan?</w:t>
      </w:r>
    </w:p>
    <w:p>
      <w:r>
        <w:rPr>
          <w:b/>
        </w:rPr>
        <w:t xml:space="preserve">Tulos</w:t>
      </w:r>
    </w:p>
    <w:p>
      <w:r>
        <w:t xml:space="preserve">Kuka paljastui asking alexandrian uudeksi laulajaksi toukokuussa 2015?</w:t>
      </w:r>
    </w:p>
    <w:p>
      <w:r>
        <w:rPr>
          <w:b/>
        </w:rPr>
        <w:t xml:space="preserve">Tulos</w:t>
      </w:r>
    </w:p>
    <w:p>
      <w:r>
        <w:t xml:space="preserve">Kuka palasi asking alexandrian laulajaksi Stoffin lähdön jälkeen?</w:t>
      </w:r>
    </w:p>
    <w:p>
      <w:r>
        <w:rPr>
          <w:b/>
        </w:rPr>
        <w:t xml:space="preserve">Esimerkki 7.4503</w:t>
      </w:r>
    </w:p>
    <w:p>
      <w:r>
        <w:t xml:space="preserve">Missä New York Comic Con järjestetään?</w:t>
      </w:r>
    </w:p>
    <w:p>
      <w:r>
        <w:rPr>
          <w:b/>
        </w:rPr>
        <w:t xml:space="preserve">Tulos</w:t>
      </w:r>
    </w:p>
    <w:p>
      <w:r>
        <w:t xml:space="preserve">Missä New York Comic Con järjestettiin vuonna 2017?</w:t>
      </w:r>
    </w:p>
    <w:p>
      <w:r>
        <w:rPr>
          <w:b/>
        </w:rPr>
        <w:t xml:space="preserve">Tulos</w:t>
      </w:r>
    </w:p>
    <w:p>
      <w:r>
        <w:t xml:space="preserve">Missä New York Comic Con järjestettiin vuonna 2016?</w:t>
      </w:r>
    </w:p>
    <w:p>
      <w:r>
        <w:rPr>
          <w:b/>
        </w:rPr>
        <w:t xml:space="preserve">Tulos</w:t>
      </w:r>
    </w:p>
    <w:p>
      <w:r>
        <w:t xml:space="preserve">Missä New York Comic Con järjestettiin vuonna 2015?</w:t>
      </w:r>
    </w:p>
    <w:p>
      <w:r>
        <w:rPr>
          <w:b/>
        </w:rPr>
        <w:t xml:space="preserve">Esimerkki 7.4504</w:t>
      </w:r>
    </w:p>
    <w:p>
      <w:r>
        <w:t xml:space="preserve">Mitkä ovat gemini-kaksosten nimet?</w:t>
      </w:r>
    </w:p>
    <w:p>
      <w:r>
        <w:rPr>
          <w:b/>
        </w:rPr>
        <w:t xml:space="preserve">Tulos</w:t>
      </w:r>
    </w:p>
    <w:p>
      <w:r>
        <w:t xml:space="preserve">Mitkä ovat gemini-kaksosten nimet tähdistössä?</w:t>
      </w:r>
    </w:p>
    <w:p>
      <w:r>
        <w:rPr>
          <w:b/>
        </w:rPr>
        <w:t xml:space="preserve">Tulos</w:t>
      </w:r>
    </w:p>
    <w:p>
      <w:r>
        <w:t xml:space="preserve">Mitkä ovat gemini-kaksosten nimet tosielämässä?</w:t>
      </w:r>
    </w:p>
    <w:p>
      <w:r>
        <w:rPr>
          <w:b/>
        </w:rPr>
        <w:t xml:space="preserve">Esimerkki 7.4505</w:t>
      </w:r>
    </w:p>
    <w:p>
      <w:r>
        <w:t xml:space="preserve">Kuka lauloi kappaleen it's the final countdown?</w:t>
      </w:r>
    </w:p>
    <w:p>
      <w:r>
        <w:rPr>
          <w:b/>
        </w:rPr>
        <w:t xml:space="preserve">Tulos</w:t>
      </w:r>
    </w:p>
    <w:p>
      <w:r>
        <w:t xml:space="preserve">Kuka yhtye lauloi kappaleen it's the final countdown, joka julkaistiin vuonna 1986?</w:t>
      </w:r>
    </w:p>
    <w:p>
      <w:r>
        <w:rPr>
          <w:b/>
        </w:rPr>
        <w:t xml:space="preserve">Tulos</w:t>
      </w:r>
    </w:p>
    <w:p>
      <w:r>
        <w:t xml:space="preserve">Kuka lauloi laulun it's the final countdown, joka julkaistiin vuonna 1986?</w:t>
      </w:r>
    </w:p>
    <w:p>
      <w:r>
        <w:rPr>
          <w:b/>
        </w:rPr>
        <w:t xml:space="preserve">Tulos</w:t>
      </w:r>
    </w:p>
    <w:p>
      <w:r>
        <w:t xml:space="preserve">Kuka lauloi kappaleen se on viimeinen lähtölaskenta, merkitty "huonoin cover koskaan"?</w:t>
      </w:r>
    </w:p>
    <w:p>
      <w:r>
        <w:rPr>
          <w:b/>
        </w:rPr>
        <w:t xml:space="preserve">Tulos</w:t>
      </w:r>
    </w:p>
    <w:p>
      <w:r>
        <w:t xml:space="preserve">Kuka lauloi vuonna 1994 julkaistun kappaleen it's the final countdown?</w:t>
      </w:r>
    </w:p>
    <w:p>
      <w:r>
        <w:rPr>
          <w:b/>
        </w:rPr>
        <w:t xml:space="preserve">Esimerkki 7.4506</w:t>
      </w:r>
    </w:p>
    <w:p>
      <w:r>
        <w:t xml:space="preserve">Mitä varten tuo musta nauha on googlen sivuilla?</w:t>
      </w:r>
    </w:p>
    <w:p>
      <w:r>
        <w:rPr>
          <w:b/>
        </w:rPr>
        <w:t xml:space="preserve">Tulos</w:t>
      </w:r>
    </w:p>
    <w:p>
      <w:r>
        <w:t xml:space="preserve">Mitä tarkoittaa musta nauha Googlessa 25. marraskuuta 2017?</w:t>
      </w:r>
    </w:p>
    <w:p>
      <w:r>
        <w:rPr>
          <w:b/>
        </w:rPr>
        <w:t xml:space="preserve">Tulos</w:t>
      </w:r>
    </w:p>
    <w:p>
      <w:r>
        <w:t xml:space="preserve">Mitä tarkoittaa musta nauha Googlessa 2. lokakuuta 2017?</w:t>
      </w:r>
    </w:p>
    <w:p>
      <w:r>
        <w:rPr>
          <w:b/>
        </w:rPr>
        <w:t xml:space="preserve">Tulos</w:t>
      </w:r>
    </w:p>
    <w:p>
      <w:r>
        <w:t xml:space="preserve">Mitä tarkoittaa Googlen musta nauha 11. syyskuuta 2017?</w:t>
      </w:r>
    </w:p>
    <w:p>
      <w:r>
        <w:rPr>
          <w:b/>
        </w:rPr>
        <w:t xml:space="preserve">Esimerkki 7.4507</w:t>
      </w:r>
    </w:p>
    <w:p>
      <w:r>
        <w:t xml:space="preserve">Minkälaisia seoksia luonnontieteissä on?</w:t>
      </w:r>
    </w:p>
    <w:p>
      <w:r>
        <w:rPr>
          <w:b/>
        </w:rPr>
        <w:t xml:space="preserve">Tulos</w:t>
      </w:r>
    </w:p>
    <w:p>
      <w:r>
        <w:t xml:space="preserve">Minkä tyyppisiä ovat tieteessä sellaiset seokset, joiden aineosat ovat jakautuneet tasaisesti?</w:t>
      </w:r>
    </w:p>
    <w:p>
      <w:r>
        <w:rPr>
          <w:b/>
        </w:rPr>
        <w:t xml:space="preserve">Tulos</w:t>
      </w:r>
    </w:p>
    <w:p>
      <w:r>
        <w:t xml:space="preserve">Minkä tyyppisiä ovat tieteessä sellaiset seokset, joiden ainesosat eivät jakaudu tasaisesti?</w:t>
      </w:r>
    </w:p>
    <w:p>
      <w:r>
        <w:rPr>
          <w:b/>
        </w:rPr>
        <w:t xml:space="preserve">Esimerkki 7.4508</w:t>
      </w:r>
    </w:p>
    <w:p>
      <w:r>
        <w:t xml:space="preserve">Milloin miesten taitoluistelusta tuli olympialaji?</w:t>
      </w:r>
    </w:p>
    <w:p>
      <w:r>
        <w:rPr>
          <w:b/>
        </w:rPr>
        <w:t xml:space="preserve">Tulos</w:t>
      </w:r>
    </w:p>
    <w:p>
      <w:r>
        <w:t xml:space="preserve">Milloin miesten taitoluistelusta tuli kesäolympialaji?</w:t>
      </w:r>
    </w:p>
    <w:p>
      <w:r>
        <w:rPr>
          <w:b/>
        </w:rPr>
        <w:t xml:space="preserve">Tulos</w:t>
      </w:r>
    </w:p>
    <w:p>
      <w:r>
        <w:t xml:space="preserve">Milloin miesten taitoluistelusta tuli talviolympialaji?</w:t>
      </w:r>
    </w:p>
    <w:p>
      <w:r>
        <w:rPr>
          <w:b/>
        </w:rPr>
        <w:t xml:space="preserve">Esimerkki 7.4509</w:t>
      </w:r>
    </w:p>
    <w:p>
      <w:r>
        <w:t xml:space="preserve">Minkä maan lippu on oranssi, valkoinen ja vihreä?</w:t>
      </w:r>
    </w:p>
    <w:p>
      <w:r>
        <w:rPr>
          <w:b/>
        </w:rPr>
        <w:t xml:space="preserve">Tulos</w:t>
      </w:r>
    </w:p>
    <w:p>
      <w:r>
        <w:t xml:space="preserve">Minkä Euroopan maan lippu on oranssi, valkoinen ja vihreä?</w:t>
      </w:r>
    </w:p>
    <w:p>
      <w:r>
        <w:rPr>
          <w:b/>
        </w:rPr>
        <w:t xml:space="preserve">Tulos</w:t>
      </w:r>
    </w:p>
    <w:p>
      <w:r>
        <w:t xml:space="preserve">Minkä Afrikan maan lippu on oranssi, valkoinen ja vihreä?</w:t>
      </w:r>
    </w:p>
    <w:p>
      <w:r>
        <w:rPr>
          <w:b/>
        </w:rPr>
        <w:t xml:space="preserve">Tulos</w:t>
      </w:r>
    </w:p>
    <w:p>
      <w:r>
        <w:t xml:space="preserve">Minkä Aasian maan lippu on pääasiassa oranssi, valkoinen ja vihreä?</w:t>
      </w:r>
    </w:p>
    <w:p>
      <w:r>
        <w:rPr>
          <w:b/>
        </w:rPr>
        <w:t xml:space="preserve">Esimerkki 7.4510</w:t>
      </w:r>
    </w:p>
    <w:p>
      <w:r>
        <w:t xml:space="preserve">Kuka laulaa laulun älä käänny ympäri?</w:t>
      </w:r>
    </w:p>
    <w:p>
      <w:r>
        <w:rPr>
          <w:b/>
        </w:rPr>
        <w:t xml:space="preserve">Tulos</w:t>
      </w:r>
    </w:p>
    <w:p>
      <w:r>
        <w:t xml:space="preserve">Kuka alun perin lauloi vuoden 1986 kappaleen Älä käänny ympäri?</w:t>
      </w:r>
    </w:p>
    <w:p>
      <w:r>
        <w:rPr>
          <w:b/>
        </w:rPr>
        <w:t xml:space="preserve">Tulos</w:t>
      </w:r>
    </w:p>
    <w:p>
      <w:r>
        <w:t xml:space="preserve">Kuka on kuuluisa siitä, että hän laulaa molliversiota laulusta don't turn around?</w:t>
      </w:r>
    </w:p>
    <w:p>
      <w:r>
        <w:rPr>
          <w:b/>
        </w:rPr>
        <w:t xml:space="preserve">Esimerkki 7.4511</w:t>
      </w:r>
    </w:p>
    <w:p>
      <w:r>
        <w:t xml:space="preserve">Näyttelijä, joka näyttelee Carolinea sarjassa Rohkea ja kaunis?</w:t>
      </w:r>
    </w:p>
    <w:p>
      <w:r>
        <w:rPr>
          <w:b/>
        </w:rPr>
        <w:t xml:space="preserve">Tulos</w:t>
      </w:r>
    </w:p>
    <w:p>
      <w:r>
        <w:t xml:space="preserve">Näyttelijä, joka näyttelee Carolinea sarjassa Rohkea ja kaunis vuodesta 2012 vuoteen 2018?</w:t>
      </w:r>
    </w:p>
    <w:p>
      <w:r>
        <w:rPr>
          <w:b/>
        </w:rPr>
        <w:t xml:space="preserve">Tulos</w:t>
      </w:r>
    </w:p>
    <w:p>
      <w:r>
        <w:t xml:space="preserve">Näyttelijä, joka näyttelee Carolinea sarjassa Rohkea ja kaunis vuosina 1987-2001?</w:t>
      </w:r>
    </w:p>
    <w:p>
      <w:r>
        <w:rPr>
          <w:b/>
        </w:rPr>
        <w:t xml:space="preserve">Esimerkki 7.4512</w:t>
      </w:r>
    </w:p>
    <w:p>
      <w:r>
        <w:t xml:space="preserve">Kuka näytteli sheriffiä elokuvassa Kuka ampui Liberty Valancen?</w:t>
      </w:r>
    </w:p>
    <w:p>
      <w:r>
        <w:rPr>
          <w:b/>
        </w:rPr>
        <w:t xml:space="preserve">Tulos</w:t>
      </w:r>
    </w:p>
    <w:p>
      <w:r>
        <w:t xml:space="preserve">Kuka näytteli elokuvassa seriffiä, joka ampui Liberty Valancea?</w:t>
      </w:r>
    </w:p>
    <w:p>
      <w:r>
        <w:rPr>
          <w:b/>
        </w:rPr>
        <w:t xml:space="preserve">Tulos</w:t>
      </w:r>
    </w:p>
    <w:p>
      <w:r>
        <w:t xml:space="preserve">Kuka näytteli näytelmässä marsalkkaa, joka ampui Liberty Valancea?</w:t>
      </w:r>
    </w:p>
    <w:p>
      <w:r>
        <w:rPr>
          <w:b/>
        </w:rPr>
        <w:t xml:space="preserve">Esimerkki 7.4513</w:t>
      </w:r>
    </w:p>
    <w:p>
      <w:r>
        <w:t xml:space="preserve">Kuka soitti rumpuja kappaleessa Kaikki haluavat hallita maailmaa?</w:t>
      </w:r>
    </w:p>
    <w:p>
      <w:r>
        <w:rPr>
          <w:b/>
        </w:rPr>
        <w:t xml:space="preserve">Tulos</w:t>
      </w:r>
    </w:p>
    <w:p>
      <w:r>
        <w:t xml:space="preserve">Kuka soitti oikeita rumpuja kappaleessa Kaikki haluavat hallita maailmaa?</w:t>
      </w:r>
    </w:p>
    <w:p>
      <w:r>
        <w:rPr>
          <w:b/>
        </w:rPr>
        <w:t xml:space="preserve">Tulos</w:t>
      </w:r>
    </w:p>
    <w:p>
      <w:r>
        <w:t xml:space="preserve">Kuka soitti rumpukonetta, LinnDrumia, kappaleessa everybody wants to rule the world?</w:t>
      </w:r>
    </w:p>
    <w:p>
      <w:r>
        <w:rPr>
          <w:b/>
        </w:rPr>
        <w:t xml:space="preserve">Esimerkki 7.4514</w:t>
      </w:r>
    </w:p>
    <w:p>
      <w:r>
        <w:t xml:space="preserve">Milloin ensimmäinen videopeli julkaistiin yleisölle?</w:t>
      </w:r>
    </w:p>
    <w:p>
      <w:r>
        <w:rPr>
          <w:b/>
        </w:rPr>
        <w:t xml:space="preserve">Tulos</w:t>
      </w:r>
    </w:p>
    <w:p>
      <w:r>
        <w:t xml:space="preserve">Milloin julkaistiin ensimmäinen videopeli, joka oli suunniteltu viihdyttämään suurta yleisöä?</w:t>
      </w:r>
    </w:p>
    <w:p>
      <w:r>
        <w:rPr>
          <w:b/>
        </w:rPr>
        <w:t xml:space="preserve">Tulos</w:t>
      </w:r>
    </w:p>
    <w:p>
      <w:r>
        <w:t xml:space="preserve">Milloin ensimmäinen videopeli julkaistiin myyntiin yleisölle?</w:t>
      </w:r>
    </w:p>
    <w:p>
      <w:r>
        <w:rPr>
          <w:b/>
        </w:rPr>
        <w:t xml:space="preserve">Esimerkki 7.4515</w:t>
      </w:r>
    </w:p>
    <w:p>
      <w:r>
        <w:t xml:space="preserve">Ketä vastaan Warriors pelasi viime vuonna finaalissa?</w:t>
      </w:r>
    </w:p>
    <w:p>
      <w:r>
        <w:rPr>
          <w:b/>
        </w:rPr>
        <w:t xml:space="preserve">Tulos</w:t>
      </w:r>
    </w:p>
    <w:p>
      <w:r>
        <w:t xml:space="preserve">Ketä vastaan Golden State Warriors pelasi vuoden 2017 NBA-finaaleissa?</w:t>
      </w:r>
    </w:p>
    <w:p>
      <w:r>
        <w:rPr>
          <w:b/>
        </w:rPr>
        <w:t xml:space="preserve">Tulos</w:t>
      </w:r>
    </w:p>
    <w:p>
      <w:r>
        <w:t xml:space="preserve">Ketä vastaan Golden State Warriors pelasi vuoden 2016 NBA-finaaleissa?</w:t>
      </w:r>
    </w:p>
    <w:p>
      <w:r>
        <w:rPr>
          <w:b/>
        </w:rPr>
        <w:t xml:space="preserve">Tulos</w:t>
      </w:r>
    </w:p>
    <w:p>
      <w:r>
        <w:t xml:space="preserve">Ketä vastaan Golden State Warriors pelasi vuoden 2015 NBA-finaaleissa?</w:t>
      </w:r>
    </w:p>
    <w:p>
      <w:r>
        <w:rPr>
          <w:b/>
        </w:rPr>
        <w:t xml:space="preserve">Esimerkki 7.4516</w:t>
      </w:r>
    </w:p>
    <w:p>
      <w:r>
        <w:t xml:space="preserve">Mikä on sydämeni teeman jatkuu?</w:t>
      </w:r>
    </w:p>
    <w:p>
      <w:r>
        <w:rPr>
          <w:b/>
        </w:rPr>
        <w:t xml:space="preserve">Tulos</w:t>
      </w:r>
    </w:p>
    <w:p>
      <w:r>
        <w:t xml:space="preserve">Minkä elokuvan teemana on My Heart Will Go On?</w:t>
      </w:r>
    </w:p>
    <w:p>
      <w:r>
        <w:rPr>
          <w:b/>
        </w:rPr>
        <w:t xml:space="preserve">Tulos</w:t>
      </w:r>
    </w:p>
    <w:p>
      <w:r>
        <w:t xml:space="preserve">Mikä on laulun teema, jota sydämeni jatkaa?</w:t>
      </w:r>
    </w:p>
    <w:p>
      <w:r>
        <w:rPr>
          <w:b/>
        </w:rPr>
        <w:t xml:space="preserve">Esimerkki 7.4517</w:t>
      </w:r>
    </w:p>
    <w:p>
      <w:r>
        <w:t xml:space="preserve">Kuka säätelee yksityisyydensuojalakia Australiassa ja Uudessa-Seelannissa?</w:t>
      </w:r>
    </w:p>
    <w:p>
      <w:r>
        <w:rPr>
          <w:b/>
        </w:rPr>
        <w:t xml:space="preserve">Tulos</w:t>
      </w:r>
    </w:p>
    <w:p>
      <w:r>
        <w:t xml:space="preserve">Kuka säätelee yksityisyydensuojalakia Australiassa?</w:t>
      </w:r>
    </w:p>
    <w:p>
      <w:r>
        <w:rPr>
          <w:b/>
        </w:rPr>
        <w:t xml:space="preserve">Tulos</w:t>
      </w:r>
    </w:p>
    <w:p>
      <w:r>
        <w:t xml:space="preserve">Kuka säätelee yksityisyyden suojaa Uudessa-Seelannissa?</w:t>
      </w:r>
    </w:p>
    <w:p>
      <w:r>
        <w:rPr>
          <w:b/>
        </w:rPr>
        <w:t xml:space="preserve">Tulos</w:t>
      </w:r>
    </w:p>
    <w:p>
      <w:r>
        <w:t xml:space="preserve">Mikä henkilö sääti yksityisyydensuojalakia helmikuusta 2014 alkaen?</w:t>
      </w:r>
    </w:p>
    <w:p>
      <w:r>
        <w:rPr>
          <w:b/>
        </w:rPr>
        <w:t xml:space="preserve">Tulos</w:t>
      </w:r>
    </w:p>
    <w:p>
      <w:r>
        <w:t xml:space="preserve">Kuka henkilö sääti yksityisyyden suojaa koskevaa lakia vuodesta 2003 helmikuuhun 2014?</w:t>
      </w:r>
    </w:p>
    <w:p>
      <w:r>
        <w:rPr>
          <w:b/>
        </w:rPr>
        <w:t xml:space="preserve">Tulos</w:t>
      </w:r>
    </w:p>
    <w:p>
      <w:r>
        <w:t xml:space="preserve">Kuka henkilö sääti yksityisyyden suojaa koskevaa lakia vuosina 1993-2003?</w:t>
      </w:r>
    </w:p>
    <w:p>
      <w:r>
        <w:rPr>
          <w:b/>
        </w:rPr>
        <w:t xml:space="preserve">Esimerkki 7.4518</w:t>
      </w:r>
    </w:p>
    <w:p>
      <w:r>
        <w:t xml:space="preserve">Kuka näytteli Carriea Elämämme päivinä?</w:t>
      </w:r>
    </w:p>
    <w:p>
      <w:r>
        <w:rPr>
          <w:b/>
        </w:rPr>
        <w:t xml:space="preserve">Tulos</w:t>
      </w:r>
    </w:p>
    <w:p>
      <w:r>
        <w:t xml:space="preserve">Kuka näytteli Carriea Elämämme päivinä -elokuvassa vuosina 1982-1986?</w:t>
      </w:r>
    </w:p>
    <w:p>
      <w:r>
        <w:rPr>
          <w:b/>
        </w:rPr>
        <w:t xml:space="preserve">Tulos</w:t>
      </w:r>
    </w:p>
    <w:p>
      <w:r>
        <w:t xml:space="preserve">Kuka näytteli Carriea Elämämme päivinä -elokuvassa vuosina 1986-1991?</w:t>
      </w:r>
    </w:p>
    <w:p>
      <w:r>
        <w:rPr>
          <w:b/>
        </w:rPr>
        <w:t xml:space="preserve">Tulos</w:t>
      </w:r>
    </w:p>
    <w:p>
      <w:r>
        <w:t xml:space="preserve">Kuka näytteli Carriea Elämämme päivinä -elokuvassa vasta vuonna 1992?</w:t>
      </w:r>
    </w:p>
    <w:p>
      <w:r>
        <w:rPr>
          <w:b/>
        </w:rPr>
        <w:t xml:space="preserve">Tulos</w:t>
      </w:r>
    </w:p>
    <w:p>
      <w:r>
        <w:t xml:space="preserve">Kuka näytteli Carriea Elämämme päivinä -sarjassa vuosina 1986-1991 ja 1992-2019?</w:t>
      </w:r>
    </w:p>
    <w:p>
      <w:r>
        <w:rPr>
          <w:b/>
        </w:rPr>
        <w:t xml:space="preserve">Tulos</w:t>
      </w:r>
    </w:p>
    <w:p>
      <w:r>
        <w:t xml:space="preserve">Kuka näytteli Carriea Elämämme päivinä -sarjassa vuonna 1992?</w:t>
      </w:r>
    </w:p>
    <w:p>
      <w:r>
        <w:rPr>
          <w:b/>
        </w:rPr>
        <w:t xml:space="preserve">Tulos</w:t>
      </w:r>
    </w:p>
    <w:p>
      <w:r>
        <w:t xml:space="preserve">Kuka näytteli Carriea Elämämme päivinä -sarjassa vuosina 1982-1986?</w:t>
      </w:r>
    </w:p>
    <w:p>
      <w:r>
        <w:rPr>
          <w:b/>
        </w:rPr>
        <w:t xml:space="preserve">Esimerkki 7.4519</w:t>
      </w:r>
    </w:p>
    <w:p>
      <w:r>
        <w:t xml:space="preserve">Kuka on henkilö, joka auttaa huolehtimaan Jemin ja Scoutin hyvinvoinnista?</w:t>
      </w:r>
    </w:p>
    <w:p>
      <w:r>
        <w:rPr>
          <w:b/>
        </w:rPr>
        <w:t xml:space="preserve">Tulos</w:t>
      </w:r>
    </w:p>
    <w:p>
      <w:r>
        <w:t xml:space="preserve">Kuka hahmo on mies, joka auttaa huolehtimaan Jemin ja Scoutin hyvinvoinnista?</w:t>
      </w:r>
    </w:p>
    <w:p>
      <w:r>
        <w:rPr>
          <w:b/>
        </w:rPr>
        <w:t xml:space="preserve">Tulos</w:t>
      </w:r>
    </w:p>
    <w:p>
      <w:r>
        <w:t xml:space="preserve">Kuka näyttelijä on mies, joka auttaa huolehtimaan Jemin ja Scoutin elämästä elokuvassa?</w:t>
      </w:r>
    </w:p>
    <w:p>
      <w:r>
        <w:rPr>
          <w:b/>
        </w:rPr>
        <w:t xml:space="preserve">Tulos</w:t>
      </w:r>
    </w:p>
    <w:p>
      <w:r>
        <w:t xml:space="preserve">Kuka hahmo on valkoinen nainen, joka auttaa huolehtimaan Jemin ja Scoutin hyvinvoinnista?</w:t>
      </w:r>
    </w:p>
    <w:p>
      <w:r>
        <w:rPr>
          <w:b/>
        </w:rPr>
        <w:t xml:space="preserve">Tulos</w:t>
      </w:r>
    </w:p>
    <w:p>
      <w:r>
        <w:t xml:space="preserve">Kuka näyttelijä on näytelmässä mies, joka auttaa huolehtimaan Jemin ja Scoutin hyvinvoinnista?</w:t>
      </w:r>
    </w:p>
    <w:p>
      <w:r>
        <w:rPr>
          <w:b/>
        </w:rPr>
        <w:t xml:space="preserve">Tulos</w:t>
      </w:r>
    </w:p>
    <w:p>
      <w:r>
        <w:t xml:space="preserve">Kuka hahmo on musta nainen, joka auttaa huolehtimaan Jemin ja Scoutin hyvinvoinnista?</w:t>
      </w:r>
    </w:p>
    <w:p>
      <w:r>
        <w:rPr>
          <w:b/>
        </w:rPr>
        <w:t xml:space="preserve">Tulos</w:t>
      </w:r>
    </w:p>
    <w:p>
      <w:r>
        <w:t xml:space="preserve">Kuka näyttelijä on näytelmässä se musta nainen, joka auttaa huolehtimaan Jemin ja Scoutin elämästä?</w:t>
      </w:r>
    </w:p>
    <w:p>
      <w:r>
        <w:rPr>
          <w:b/>
        </w:rPr>
        <w:t xml:space="preserve">Tulos</w:t>
      </w:r>
    </w:p>
    <w:p>
      <w:r>
        <w:t xml:space="preserve">Kuka näyttelijä on se musta nainen, joka auttaa huolehtimaan Jemin ja Scoutin elämästä elokuvassa?</w:t>
      </w:r>
    </w:p>
    <w:p>
      <w:r>
        <w:rPr>
          <w:b/>
        </w:rPr>
        <w:t xml:space="preserve">Esimerkki 7.4520</w:t>
      </w:r>
    </w:p>
    <w:p>
      <w:r>
        <w:t xml:space="preserve">Antiikin Kreikassa valtion virkamiesten keskeinen kokoontumispaikka oli?</w:t>
      </w:r>
    </w:p>
    <w:p>
      <w:r>
        <w:rPr>
          <w:b/>
        </w:rPr>
        <w:t xml:space="preserve">Tulos</w:t>
      </w:r>
    </w:p>
    <w:p>
      <w:r>
        <w:t xml:space="preserve">Mikä oli antiikin Kreikan valtion virkamiesten keskeinen kokouskaupunki?</w:t>
      </w:r>
    </w:p>
    <w:p>
      <w:r>
        <w:rPr>
          <w:b/>
        </w:rPr>
        <w:t xml:space="preserve">Tulos</w:t>
      </w:r>
    </w:p>
    <w:p>
      <w:r>
        <w:t xml:space="preserve">Mikä oli sen Ateenassa sijaitsevan paikan nimi, joka oli antiikin Kreikassa valtion virkamiesten keskeinen kokoontumispaikka?</w:t>
      </w:r>
    </w:p>
    <w:p>
      <w:r>
        <w:rPr>
          <w:b/>
        </w:rPr>
        <w:t xml:space="preserve">Esimerkki 7.4521</w:t>
      </w:r>
    </w:p>
    <w:p>
      <w:r>
        <w:t xml:space="preserve">Milloin tapahtuu Poika raidallisessa pyjamassa?</w:t>
      </w:r>
    </w:p>
    <w:p>
      <w:r>
        <w:rPr>
          <w:b/>
        </w:rPr>
        <w:t xml:space="preserve">Tulos</w:t>
      </w:r>
    </w:p>
    <w:p>
      <w:r>
        <w:t xml:space="preserve">Mihin ajanjaksoon Poika raidallisessa pyjamassa sijoittuu?</w:t>
      </w:r>
    </w:p>
    <w:p>
      <w:r>
        <w:rPr>
          <w:b/>
        </w:rPr>
        <w:t xml:space="preserve">Tulos</w:t>
      </w:r>
    </w:p>
    <w:p>
      <w:r>
        <w:t xml:space="preserve">Mihin vuosiin Poika raidallisessa pyjamassa sijoittuu?</w:t>
      </w:r>
    </w:p>
    <w:p>
      <w:r>
        <w:rPr>
          <w:b/>
        </w:rPr>
        <w:t xml:space="preserve">Esimerkki 7.4522</w:t>
      </w:r>
    </w:p>
    <w:p>
      <w:r>
        <w:t xml:space="preserve">Millä joukkueella on eniten mestaruuksia nfl:ssä?</w:t>
      </w:r>
    </w:p>
    <w:p>
      <w:r>
        <w:rPr>
          <w:b/>
        </w:rPr>
        <w:t xml:space="preserve">Tulos</w:t>
      </w:r>
    </w:p>
    <w:p>
      <w:r>
        <w:t xml:space="preserve">Millä joukkueella on eniten mestaruuksia NFL:ssä, kun yhdistetään sekä NFL:n mestaruuskausi että Super Bowl -kausi?</w:t>
      </w:r>
    </w:p>
    <w:p>
      <w:r>
        <w:rPr>
          <w:b/>
        </w:rPr>
        <w:t xml:space="preserve">Tulos</w:t>
      </w:r>
    </w:p>
    <w:p>
      <w:r>
        <w:t xml:space="preserve">Millä joukkueella on eniten mestaruuksia NFL:ssä ennen Super Bowlia?</w:t>
      </w:r>
    </w:p>
    <w:p>
      <w:r>
        <w:rPr>
          <w:b/>
        </w:rPr>
        <w:t xml:space="preserve">Tulos</w:t>
      </w:r>
    </w:p>
    <w:p>
      <w:r>
        <w:t xml:space="preserve">Millä joukkueella on eniten mestaruuksia NFL:ssä Super Bowlin aikakaudella?</w:t>
      </w:r>
    </w:p>
    <w:p>
      <w:r>
        <w:rPr>
          <w:b/>
        </w:rPr>
        <w:t xml:space="preserve">Esimerkki 7.4523</w:t>
      </w:r>
    </w:p>
    <w:p>
      <w:r>
        <w:t xml:space="preserve">Missä Intian itsenäisyysliitto perustettiin vuonna 1942?</w:t>
      </w:r>
    </w:p>
    <w:p>
      <w:r>
        <w:rPr>
          <w:b/>
        </w:rPr>
        <w:t xml:space="preserve">Tulos</w:t>
      </w:r>
    </w:p>
    <w:p>
      <w:r>
        <w:t xml:space="preserve">Missä Intian itsenäisyysliitto kokoontui maaliskuussa 1942?</w:t>
      </w:r>
    </w:p>
    <w:p>
      <w:r>
        <w:rPr>
          <w:b/>
        </w:rPr>
        <w:t xml:space="preserve">Tulos</w:t>
      </w:r>
    </w:p>
    <w:p>
      <w:r>
        <w:t xml:space="preserve">Missä Intian itsenäisyysliitto kokoontui kesäkuussa 1942?</w:t>
      </w:r>
    </w:p>
    <w:p>
      <w:r>
        <w:rPr>
          <w:b/>
        </w:rPr>
        <w:t xml:space="preserve">Esimerkki 7.4524</w:t>
      </w:r>
    </w:p>
    <w:p>
      <w:r>
        <w:t xml:space="preserve">Millä kanavalla on huonot maat?</w:t>
      </w:r>
    </w:p>
    <w:p>
      <w:r>
        <w:rPr>
          <w:b/>
        </w:rPr>
        <w:t xml:space="preserve">Tulos</w:t>
      </w:r>
    </w:p>
    <w:p>
      <w:r>
        <w:t xml:space="preserve">Millä kanavalla Pahoihin maihin on Yhdysvalloissa ensi-ilta vuonna 2015?</w:t>
      </w:r>
    </w:p>
    <w:p>
      <w:r>
        <w:rPr>
          <w:b/>
        </w:rPr>
        <w:t xml:space="preserve">Tulos</w:t>
      </w:r>
    </w:p>
    <w:p>
      <w:r>
        <w:t xml:space="preserve">Millä kanavalla Australiassa näytetään Pahoja maita?</w:t>
      </w:r>
    </w:p>
    <w:p>
      <w:r>
        <w:rPr>
          <w:b/>
        </w:rPr>
        <w:t xml:space="preserve">Tulos</w:t>
      </w:r>
    </w:p>
    <w:p>
      <w:r>
        <w:t xml:space="preserve">Millä kanavalla Pahoihin maihin on 20.8.2016 lähtien esitetty tuplajaksoina?</w:t>
      </w:r>
    </w:p>
    <w:p>
      <w:r>
        <w:rPr>
          <w:b/>
        </w:rPr>
        <w:t xml:space="preserve">Esimerkki 7.4525</w:t>
      </w:r>
    </w:p>
    <w:p>
      <w:r>
        <w:t xml:space="preserve">Kuka on armeijan ylipäällikkö?</w:t>
      </w:r>
    </w:p>
    <w:p>
      <w:r>
        <w:rPr>
          <w:b/>
        </w:rPr>
        <w:t xml:space="preserve">Tulos</w:t>
      </w:r>
    </w:p>
    <w:p>
      <w:r>
        <w:t xml:space="preserve">Kuka on Yhdysvaltain armeijan ylipäällikkö?</w:t>
      </w:r>
    </w:p>
    <w:p>
      <w:r>
        <w:rPr>
          <w:b/>
        </w:rPr>
        <w:t xml:space="preserve">Tulos</w:t>
      </w:r>
    </w:p>
    <w:p>
      <w:r>
        <w:t xml:space="preserve">Kuka on Kanadan armeijan ylipäällikkö?</w:t>
      </w:r>
    </w:p>
    <w:p>
      <w:r>
        <w:rPr>
          <w:b/>
        </w:rPr>
        <w:t xml:space="preserve">Tulos</w:t>
      </w:r>
    </w:p>
    <w:p>
      <w:r>
        <w:t xml:space="preserve">Kuka on Ranskan armeijan ylipäällikkö?</w:t>
      </w:r>
    </w:p>
    <w:p>
      <w:r>
        <w:rPr>
          <w:b/>
        </w:rPr>
        <w:t xml:space="preserve">Esimerkki 7.4526</w:t>
      </w:r>
    </w:p>
    <w:p>
      <w:r>
        <w:t xml:space="preserve">Milloin he alkoivat televisioida NFL-draftia?</w:t>
      </w:r>
    </w:p>
    <w:p>
      <w:r>
        <w:rPr>
          <w:b/>
        </w:rPr>
        <w:t xml:space="preserve">Tulos</w:t>
      </w:r>
    </w:p>
    <w:p>
      <w:r>
        <w:t xml:space="preserve">Milloin he alkoivat televisioida nfl-draftia ESPN:llä?</w:t>
      </w:r>
    </w:p>
    <w:p>
      <w:r>
        <w:rPr>
          <w:b/>
        </w:rPr>
        <w:t xml:space="preserve">Tulos</w:t>
      </w:r>
    </w:p>
    <w:p>
      <w:r>
        <w:t xml:space="preserve">Milloin he alkoivat televisioida NFL-draftia ESPN:llä viikonloppuisin?</w:t>
      </w:r>
    </w:p>
    <w:p>
      <w:r>
        <w:rPr>
          <w:b/>
        </w:rPr>
        <w:t xml:space="preserve">Tulos</w:t>
      </w:r>
    </w:p>
    <w:p>
      <w:r>
        <w:t xml:space="preserve">Milloin he alkoivat televisioida NFL-draftia kolmen päivän ajan?</w:t>
      </w:r>
    </w:p>
    <w:p>
      <w:r>
        <w:rPr>
          <w:b/>
        </w:rPr>
        <w:t xml:space="preserve">Tulos</w:t>
      </w:r>
    </w:p>
    <w:p>
      <w:r>
        <w:t xml:space="preserve">Milloin he alkoivat televisioida NFL-draftia (simulcast) Foxilla, NFL Networkilla, ESPN:llä ja ABC:llä?</w:t>
      </w:r>
    </w:p>
    <w:p>
      <w:r>
        <w:rPr>
          <w:b/>
        </w:rPr>
        <w:t xml:space="preserve">Tulos</w:t>
      </w:r>
    </w:p>
    <w:p>
      <w:r>
        <w:t xml:space="preserve">Milloin nfl-draftia alettiin televisioida vain ABC/ESPN:llä?</w:t>
      </w:r>
    </w:p>
    <w:p>
      <w:r>
        <w:rPr>
          <w:b/>
        </w:rPr>
        <w:t xml:space="preserve">Esimerkki 7.4527</w:t>
      </w:r>
    </w:p>
    <w:p>
      <w:r>
        <w:t xml:space="preserve">Milloin äitienpäivästä tuli juhlapäivä?</w:t>
      </w:r>
    </w:p>
    <w:p>
      <w:r>
        <w:rPr>
          <w:b/>
        </w:rPr>
        <w:t xml:space="preserve">Tulos</w:t>
      </w:r>
    </w:p>
    <w:p>
      <w:r>
        <w:t xml:space="preserve">Milloin äitienpäivää vietettiin ensimmäisen kerran?</w:t>
      </w:r>
    </w:p>
    <w:p>
      <w:r>
        <w:rPr>
          <w:b/>
        </w:rPr>
        <w:t xml:space="preserve">Tulos</w:t>
      </w:r>
    </w:p>
    <w:p>
      <w:r>
        <w:t xml:space="preserve">Milloin äitienpäivästä tuli kaikkien osavaltioiden juhlapäivä?</w:t>
      </w:r>
    </w:p>
    <w:p>
      <w:r>
        <w:rPr>
          <w:b/>
        </w:rPr>
        <w:t xml:space="preserve">Tulos</w:t>
      </w:r>
    </w:p>
    <w:p>
      <w:r>
        <w:t xml:space="preserve">Milloin äitienpäivästä tuli virallinen kansallinen juhlapäivä?</w:t>
      </w:r>
    </w:p>
    <w:p>
      <w:r>
        <w:rPr>
          <w:b/>
        </w:rPr>
        <w:t xml:space="preserve">Esimerkki 7.4528</w:t>
      </w:r>
    </w:p>
    <w:p>
      <w:r>
        <w:t xml:space="preserve">Milloin Ruotsissa siirryttiin oikeanpuoleiseen ohjaukseen?</w:t>
      </w:r>
    </w:p>
    <w:p>
      <w:r>
        <w:rPr>
          <w:b/>
        </w:rPr>
        <w:t xml:space="preserve">Tulos</w:t>
      </w:r>
    </w:p>
    <w:p>
      <w:r>
        <w:t xml:space="preserve">Milloin Ruotsi siirtyi oikeanpuoleiseen ohjaukseen?</w:t>
      </w:r>
    </w:p>
    <w:p>
      <w:r>
        <w:rPr>
          <w:b/>
        </w:rPr>
        <w:t xml:space="preserve">Tulos</w:t>
      </w:r>
    </w:p>
    <w:p>
      <w:r>
        <w:t xml:space="preserve">Miksi kutsuttiin päivää, jolloin Ruotsissa siirryttiin oikeanpuoleiseen ohjaukseen?</w:t>
      </w:r>
    </w:p>
    <w:p>
      <w:r>
        <w:rPr>
          <w:b/>
        </w:rPr>
        <w:t xml:space="preserve">Esimerkki 7.4529</w:t>
      </w:r>
    </w:p>
    <w:p>
      <w:r>
        <w:t xml:space="preserve">Milloin danganronpa 3 ilmestyy englanniksi?</w:t>
      </w:r>
    </w:p>
    <w:p>
      <w:r>
        <w:rPr>
          <w:b/>
        </w:rPr>
        <w:t xml:space="preserve">Tulos</w:t>
      </w:r>
    </w:p>
    <w:p>
      <w:r>
        <w:t xml:space="preserve">Milloin Danganropa V3: Killing Harmony ilmestyy englanniksi Playstation 4:lle?</w:t>
      </w:r>
    </w:p>
    <w:p>
      <w:r>
        <w:rPr>
          <w:b/>
        </w:rPr>
        <w:t xml:space="preserve">Tulos</w:t>
      </w:r>
    </w:p>
    <w:p>
      <w:r>
        <w:t xml:space="preserve">Milloin Danganropa V3: Killing Harmony ilmestyy englanniksi Playstation Vitalle?</w:t>
      </w:r>
    </w:p>
    <w:p>
      <w:r>
        <w:rPr>
          <w:b/>
        </w:rPr>
        <w:t xml:space="preserve">Tulos</w:t>
      </w:r>
    </w:p>
    <w:p>
      <w:r>
        <w:t xml:space="preserve">Milloin Danganropa V3: Killing Harmony ilmestyy englanniksi Microsoft Windowsille?</w:t>
      </w:r>
    </w:p>
    <w:p>
      <w:r>
        <w:rPr>
          <w:b/>
        </w:rPr>
        <w:t xml:space="preserve">Tulos</w:t>
      </w:r>
    </w:p>
    <w:p>
      <w:r>
        <w:t xml:space="preserve">Milloin Danganronpa 3: The End of Hope's Peak High School ilmestyy englanniksi?</w:t>
      </w:r>
    </w:p>
    <w:p>
      <w:r>
        <w:rPr>
          <w:b/>
        </w:rPr>
        <w:t xml:space="preserve">Esimerkki 7.4530</w:t>
      </w:r>
    </w:p>
    <w:p>
      <w:r>
        <w:t xml:space="preserve">Milloin Mayans-sarja alkaa fx:llä?</w:t>
      </w:r>
    </w:p>
    <w:p>
      <w:r>
        <w:rPr>
          <w:b/>
        </w:rPr>
        <w:t xml:space="preserve">Tulos</w:t>
      </w:r>
    </w:p>
    <w:p>
      <w:r>
        <w:t xml:space="preserve">Milloin Mayans MC:n 1. kausi alkaa FX:llä?</w:t>
      </w:r>
    </w:p>
    <w:p>
      <w:r>
        <w:rPr>
          <w:b/>
        </w:rPr>
        <w:t xml:space="preserve">Tulos</w:t>
      </w:r>
    </w:p>
    <w:p>
      <w:r>
        <w:t xml:space="preserve">Milloin Mayans MC:n toinen kausi alkaa FX:llä?</w:t>
      </w:r>
    </w:p>
    <w:p>
      <w:r>
        <w:rPr>
          <w:b/>
        </w:rPr>
        <w:t xml:space="preserve">Esimerkki 7.4531</w:t>
      </w:r>
    </w:p>
    <w:p>
      <w:r>
        <w:t xml:space="preserve">Kuka ajaa Nascarin autoa numero 43?</w:t>
      </w:r>
    </w:p>
    <w:p>
      <w:r>
        <w:rPr>
          <w:b/>
        </w:rPr>
        <w:t xml:space="preserve">Tulos</w:t>
      </w:r>
    </w:p>
    <w:p>
      <w:r>
        <w:t xml:space="preserve">Kuka ajaa Nascarin numerolla 43 vuonna 2017?</w:t>
      </w:r>
    </w:p>
    <w:p>
      <w:r>
        <w:rPr>
          <w:b/>
        </w:rPr>
        <w:t xml:space="preserve">Tulos</w:t>
      </w:r>
    </w:p>
    <w:p>
      <w:r>
        <w:t xml:space="preserve">Kuka ajaa Nascarin autoa numero 43 vuonna 1959?</w:t>
      </w:r>
    </w:p>
    <w:p>
      <w:r>
        <w:rPr>
          <w:b/>
        </w:rPr>
        <w:t xml:space="preserve">Tulos</w:t>
      </w:r>
    </w:p>
    <w:p>
      <w:r>
        <w:t xml:space="preserve">Kuka ajaa Nascarin numerolla 43 vuonna 1994?</w:t>
      </w:r>
    </w:p>
    <w:p>
      <w:r>
        <w:rPr>
          <w:b/>
        </w:rPr>
        <w:t xml:space="preserve">Esimerkki 7.4532</w:t>
      </w:r>
    </w:p>
    <w:p>
      <w:r>
        <w:t xml:space="preserve">Mikä on suurin keräys elokuva tamil?</w:t>
      </w:r>
    </w:p>
    <w:p>
      <w:r>
        <w:rPr>
          <w:b/>
        </w:rPr>
        <w:t xml:space="preserve">Tulos</w:t>
      </w:r>
    </w:p>
    <w:p>
      <w:r>
        <w:t xml:space="preserve">Mikä on eniten kerännyt elokuva tamil kaikkien aikojen?</w:t>
      </w:r>
    </w:p>
    <w:p>
      <w:r>
        <w:rPr>
          <w:b/>
        </w:rPr>
        <w:t xml:space="preserve">Tulos</w:t>
      </w:r>
    </w:p>
    <w:p>
      <w:r>
        <w:t xml:space="preserve">Mikä on eniten kerännyt elokuva tamilissa vuonna 2017?</w:t>
      </w:r>
    </w:p>
    <w:p>
      <w:r>
        <w:rPr>
          <w:b/>
        </w:rPr>
        <w:t xml:space="preserve">Tulos</w:t>
      </w:r>
    </w:p>
    <w:p>
      <w:r>
        <w:t xml:space="preserve">Mikä on eniten kerännyt elokuva tamilissa vuonna 2016?</w:t>
      </w:r>
    </w:p>
    <w:p>
      <w:r>
        <w:rPr>
          <w:b/>
        </w:rPr>
        <w:t xml:space="preserve">Tulos</w:t>
      </w:r>
    </w:p>
    <w:p>
      <w:r>
        <w:t xml:space="preserve">Mikä on eniten kerännyt elokuva tamilissa vuonna 2015?</w:t>
      </w:r>
    </w:p>
    <w:p>
      <w:r>
        <w:rPr>
          <w:b/>
        </w:rPr>
        <w:t xml:space="preserve">Esimerkki 7.4533</w:t>
      </w:r>
    </w:p>
    <w:p>
      <w:r>
        <w:t xml:space="preserve">Kenelle Green Bay hävisi viime vuonna pudotuspeleissä?</w:t>
      </w:r>
    </w:p>
    <w:p>
      <w:r>
        <w:rPr>
          <w:b/>
        </w:rPr>
        <w:t xml:space="preserve">Tulos</w:t>
      </w:r>
    </w:p>
    <w:p>
      <w:r>
        <w:t xml:space="preserve">Kenelle Green Bay hävisi vuoden 2016 pudotuspeleissä?</w:t>
      </w:r>
    </w:p>
    <w:p>
      <w:r>
        <w:rPr>
          <w:b/>
        </w:rPr>
        <w:t xml:space="preserve">Tulos</w:t>
      </w:r>
    </w:p>
    <w:p>
      <w:r>
        <w:t xml:space="preserve">Kenelle Green Bay hävisi vuoden 2015 pudotuspeleissä?</w:t>
      </w:r>
    </w:p>
    <w:p>
      <w:r>
        <w:rPr>
          <w:b/>
        </w:rPr>
        <w:t xml:space="preserve">Tulos</w:t>
      </w:r>
    </w:p>
    <w:p>
      <w:r>
        <w:t xml:space="preserve">Kenelle Green Bay hävisi vuoden 2014 pudotuspeleissä?</w:t>
      </w:r>
    </w:p>
    <w:p>
      <w:r>
        <w:rPr>
          <w:b/>
        </w:rPr>
        <w:t xml:space="preserve">Esimerkki 7.4534</w:t>
      </w:r>
    </w:p>
    <w:p>
      <w:r>
        <w:t xml:space="preserve">Kuka kuolee Big Little Lies -elokuvan lopussa?</w:t>
      </w:r>
    </w:p>
    <w:p>
      <w:r>
        <w:rPr>
          <w:b/>
        </w:rPr>
        <w:t xml:space="preserve">Tulos</w:t>
      </w:r>
    </w:p>
    <w:p>
      <w:r>
        <w:t xml:space="preserve">Kuka kuolee Big Little Lies -elokuvan lopussa, aivan viimeisessä jaksossa?</w:t>
      </w:r>
    </w:p>
    <w:p>
      <w:r>
        <w:rPr>
          <w:b/>
        </w:rPr>
        <w:t xml:space="preserve">Tulos</w:t>
      </w:r>
    </w:p>
    <w:p>
      <w:r>
        <w:t xml:space="preserve">Kuka kuolee Big Little Lies -elokuvan loppupuolella tönäistynä?</w:t>
      </w:r>
    </w:p>
    <w:p>
      <w:r>
        <w:rPr>
          <w:b/>
        </w:rPr>
        <w:t xml:space="preserve">Esimerkki 7.4535</w:t>
      </w:r>
    </w:p>
    <w:p>
      <w:r>
        <w:t xml:space="preserve">Kumpi ilmestyi ensin, Mr Pibb vai Dr. Pepper?</w:t>
      </w:r>
    </w:p>
    <w:p>
      <w:r>
        <w:rPr>
          <w:b/>
        </w:rPr>
        <w:t xml:space="preserve">Tulos</w:t>
      </w:r>
    </w:p>
    <w:p>
      <w:r>
        <w:t xml:space="preserve">Kumpi tuli ensin myyntiin yleisölle, Mr Pibb vai Dr. Pepper?</w:t>
      </w:r>
    </w:p>
    <w:p>
      <w:r>
        <w:rPr>
          <w:b/>
        </w:rPr>
        <w:t xml:space="preserve">Tulos</w:t>
      </w:r>
    </w:p>
    <w:p>
      <w:r>
        <w:t xml:space="preserve">Kumpi keksittiin ensin, mr pibb vai dr pepper?</w:t>
      </w:r>
    </w:p>
    <w:p>
      <w:r>
        <w:rPr>
          <w:b/>
        </w:rPr>
        <w:t xml:space="preserve">Esimerkki 7.4536</w:t>
      </w:r>
    </w:p>
    <w:p>
      <w:r>
        <w:t xml:space="preserve">Kuka on videolla hän on rakastettu?</w:t>
      </w:r>
    </w:p>
    <w:p>
      <w:r>
        <w:rPr>
          <w:b/>
        </w:rPr>
        <w:t xml:space="preserve">Tulos</w:t>
      </w:r>
    </w:p>
    <w:p>
      <w:r>
        <w:t xml:space="preserve">Kuka on seurapiirikaunotar videolla, jota hän tulee rakastamaan?</w:t>
      </w:r>
    </w:p>
    <w:p>
      <w:r>
        <w:rPr>
          <w:b/>
        </w:rPr>
        <w:t xml:space="preserve">Tulos</w:t>
      </w:r>
    </w:p>
    <w:p>
      <w:r>
        <w:t xml:space="preserve">Kuka on seurapiiritytär videolla hän on rakastettu?</w:t>
      </w:r>
    </w:p>
    <w:p>
      <w:r>
        <w:rPr>
          <w:b/>
        </w:rPr>
        <w:t xml:space="preserve">Tulos</w:t>
      </w:r>
    </w:p>
    <w:p>
      <w:r>
        <w:t xml:space="preserve">Kuka on seurapiirityttären rakkauden kohde videolla häntä rakastetaan?</w:t>
      </w:r>
    </w:p>
    <w:p>
      <w:r>
        <w:rPr>
          <w:b/>
        </w:rPr>
        <w:t xml:space="preserve">Esimerkki 7.4537</w:t>
      </w:r>
    </w:p>
    <w:p>
      <w:r>
        <w:t xml:space="preserve">Kuka näytteli Eddard Starkia Game of Thronesissa?</w:t>
      </w:r>
    </w:p>
    <w:p>
      <w:r>
        <w:rPr>
          <w:b/>
        </w:rPr>
        <w:t xml:space="preserve">Tulos</w:t>
      </w:r>
    </w:p>
    <w:p>
      <w:r>
        <w:t xml:space="preserve">Kuka näytteli Eddard Starkia aikuisena Game of Thronesissa?</w:t>
      </w:r>
    </w:p>
    <w:p>
      <w:r>
        <w:rPr>
          <w:b/>
        </w:rPr>
        <w:t xml:space="preserve">Tulos</w:t>
      </w:r>
    </w:p>
    <w:p>
      <w:r>
        <w:t xml:space="preserve">Kuka näytteli Eddard Starkia lapsena Game of Thronesissa?</w:t>
      </w:r>
    </w:p>
    <w:p>
      <w:r>
        <w:rPr>
          <w:b/>
        </w:rPr>
        <w:t xml:space="preserve">Tulos</w:t>
      </w:r>
    </w:p>
    <w:p>
      <w:r>
        <w:t xml:space="preserve">Kuka näytteli Eddard Starkia nuorena Game of Thronesissa?</w:t>
      </w:r>
    </w:p>
    <w:p>
      <w:r>
        <w:rPr>
          <w:b/>
        </w:rPr>
        <w:t xml:space="preserve">Esimerkki 7.4538</w:t>
      </w:r>
    </w:p>
    <w:p>
      <w:r>
        <w:t xml:space="preserve">Missä on kuvattu vain naurun vuoksi tehtyjä vitsejä?</w:t>
      </w:r>
    </w:p>
    <w:p>
      <w:r>
        <w:rPr>
          <w:b/>
        </w:rPr>
        <w:t xml:space="preserve">Tulos</w:t>
      </w:r>
    </w:p>
    <w:p>
      <w:r>
        <w:t xml:space="preserve">Missä kanadalainen show just for laughs -jännärit on useimmiten kuvattu?</w:t>
      </w:r>
    </w:p>
    <w:p>
      <w:r>
        <w:rPr>
          <w:b/>
        </w:rPr>
        <w:t xml:space="preserve">Tulos</w:t>
      </w:r>
    </w:p>
    <w:p>
      <w:r>
        <w:t xml:space="preserve">Missä kanadalainen show just for laughs -show on kuvattu Montrealin lisäksi?</w:t>
      </w:r>
    </w:p>
    <w:p>
      <w:r>
        <w:rPr>
          <w:b/>
        </w:rPr>
        <w:t xml:space="preserve">Tulos</w:t>
      </w:r>
    </w:p>
    <w:p>
      <w:r>
        <w:t xml:space="preserve">Missä show vain nauraa gagit Britannia enimmäkseen kuvattu?</w:t>
      </w:r>
    </w:p>
    <w:p>
      <w:r>
        <w:rPr>
          <w:b/>
        </w:rPr>
        <w:t xml:space="preserve">Tulos</w:t>
      </w:r>
    </w:p>
    <w:p>
      <w:r>
        <w:t xml:space="preserve">Missä on yleinen paikka, jossa brittiläinen show vain nauraa gagit useimmiten kuvattu?</w:t>
      </w:r>
    </w:p>
    <w:p>
      <w:r>
        <w:rPr>
          <w:b/>
        </w:rPr>
        <w:t xml:space="preserve">Tulos</w:t>
      </w:r>
    </w:p>
    <w:p>
      <w:r>
        <w:t xml:space="preserve">Missä on kuvattu ensimmäisen kauden show just for laughs gags Asia?</w:t>
      </w:r>
    </w:p>
    <w:p>
      <w:r>
        <w:rPr>
          <w:b/>
        </w:rPr>
        <w:t xml:space="preserve">Esimerkki 7.4539</w:t>
      </w:r>
    </w:p>
    <w:p>
      <w:r>
        <w:t xml:space="preserve">Kuka esitti isää isä tietää parhaiten -ohjelmassa?</w:t>
      </w:r>
    </w:p>
    <w:p>
      <w:r>
        <w:rPr>
          <w:b/>
        </w:rPr>
        <w:t xml:space="preserve">Tulos</w:t>
      </w:r>
    </w:p>
    <w:p>
      <w:r>
        <w:t xml:space="preserve">Kuka näytteli isää radiosarjassa Father Knows Best?</w:t>
      </w:r>
    </w:p>
    <w:p>
      <w:r>
        <w:rPr>
          <w:b/>
        </w:rPr>
        <w:t xml:space="preserve">Tulos</w:t>
      </w:r>
    </w:p>
    <w:p>
      <w:r>
        <w:t xml:space="preserve">Kuka näytteli isää televisiosarjassa Father Knows Best?</w:t>
      </w:r>
    </w:p>
    <w:p>
      <w:r>
        <w:rPr>
          <w:b/>
        </w:rPr>
        <w:t xml:space="preserve">Esimerkki 7.4540</w:t>
      </w:r>
    </w:p>
    <w:p>
      <w:r>
        <w:t xml:space="preserve">Kuka on Instagramin eniten seuraava henkilö?</w:t>
      </w:r>
    </w:p>
    <w:p>
      <w:r>
        <w:rPr>
          <w:b/>
        </w:rPr>
        <w:t xml:space="preserve">Tulos</w:t>
      </w:r>
    </w:p>
    <w:p>
      <w:r>
        <w:t xml:space="preserve">Kuka on Instagramissa eniten seurattu mies?</w:t>
      </w:r>
    </w:p>
    <w:p>
      <w:r>
        <w:rPr>
          <w:b/>
        </w:rPr>
        <w:t xml:space="preserve">Tulos</w:t>
      </w:r>
    </w:p>
    <w:p>
      <w:r>
        <w:t xml:space="preserve">Kuka on Instagramin eniten seuraava nainen?</w:t>
      </w:r>
    </w:p>
    <w:p>
      <w:r>
        <w:rPr>
          <w:b/>
        </w:rPr>
        <w:t xml:space="preserve">Esimerkki 7.4541</w:t>
      </w:r>
    </w:p>
    <w:p>
      <w:r>
        <w:t xml:space="preserve">Kuka nimesi maailman seitsemän ihmettä?</w:t>
      </w:r>
    </w:p>
    <w:p>
      <w:r>
        <w:rPr>
          <w:b/>
        </w:rPr>
        <w:t xml:space="preserve">Tulos</w:t>
      </w:r>
    </w:p>
    <w:p>
      <w:r>
        <w:t xml:space="preserve">Kuka nimesi kuusi maailman seitsemästä ihmeestä noin vuonna 100 eaa.?</w:t>
      </w:r>
    </w:p>
    <w:p>
      <w:r>
        <w:rPr>
          <w:b/>
        </w:rPr>
        <w:t xml:space="preserve">Tulos</w:t>
      </w:r>
    </w:p>
    <w:p>
      <w:r>
        <w:t xml:space="preserve">Kenen tiedetään luetelleen joitakin maailman seitsemästä ihmeestä noin 400 eaa.?</w:t>
      </w:r>
    </w:p>
    <w:p>
      <w:r>
        <w:rPr>
          <w:b/>
        </w:rPr>
        <w:t xml:space="preserve">Esimerkki 7.4542</w:t>
      </w:r>
    </w:p>
    <w:p>
      <w:r>
        <w:t xml:space="preserve">Millä luokka-asteella lukio alkaa Japanissa?</w:t>
      </w:r>
    </w:p>
    <w:p>
      <w:r>
        <w:rPr>
          <w:b/>
        </w:rPr>
        <w:t xml:space="preserve">Tulos</w:t>
      </w:r>
    </w:p>
    <w:p>
      <w:r>
        <w:t xml:space="preserve">Millä luokka-asteella yläaste alkaa Japanissa?</w:t>
      </w:r>
    </w:p>
    <w:p>
      <w:r>
        <w:rPr>
          <w:b/>
        </w:rPr>
        <w:t xml:space="preserve">Tulos</w:t>
      </w:r>
    </w:p>
    <w:p>
      <w:r>
        <w:t xml:space="preserve">Millä luokka-asteella lukio alkaa Japanissa?</w:t>
      </w:r>
    </w:p>
    <w:p>
      <w:r>
        <w:rPr>
          <w:b/>
        </w:rPr>
        <w:t xml:space="preserve">Esimerkki 7.4543</w:t>
      </w:r>
    </w:p>
    <w:p>
      <w:r>
        <w:t xml:space="preserve">Mitkä kaksi levyä kohtaavat Yhdysvaltain länsirannikolla?</w:t>
      </w:r>
    </w:p>
    <w:p>
      <w:r>
        <w:rPr>
          <w:b/>
        </w:rPr>
        <w:t xml:space="preserve">Tulos</w:t>
      </w:r>
    </w:p>
    <w:p>
      <w:r>
        <w:t xml:space="preserve">Kumpi niistä kahdesta lautasesta, jotka kohtaavat Yhdysvaltain länsirannikolla, on länsipuolella?</w:t>
      </w:r>
    </w:p>
    <w:p>
      <w:r>
        <w:rPr>
          <w:b/>
        </w:rPr>
        <w:t xml:space="preserve">Tulos</w:t>
      </w:r>
    </w:p>
    <w:p>
      <w:r>
        <w:t xml:space="preserve">Kumpi niistä kahdesta lautasesta, jotka kohtaavat Yhdysvaltain länsirannikolla, on itäpuolella?</w:t>
      </w:r>
    </w:p>
    <w:p>
      <w:r>
        <w:rPr>
          <w:b/>
        </w:rPr>
        <w:t xml:space="preserve">Esimerkki 7.4544</w:t>
      </w:r>
    </w:p>
    <w:p>
      <w:r>
        <w:t xml:space="preserve">Mikä on php:n ja mysql:n nykyinen versio?</w:t>
      </w:r>
    </w:p>
    <w:p>
      <w:r>
        <w:rPr>
          <w:b/>
        </w:rPr>
        <w:t xml:space="preserve">Tulos</w:t>
      </w:r>
    </w:p>
    <w:p>
      <w:r>
        <w:t xml:space="preserve">Mikä on MySQL:n nykyinen versio?</w:t>
      </w:r>
    </w:p>
    <w:p>
      <w:r>
        <w:rPr>
          <w:b/>
        </w:rPr>
        <w:t xml:space="preserve">Tulos</w:t>
      </w:r>
    </w:p>
    <w:p>
      <w:r>
        <w:t xml:space="preserve">Mikä on PHP:n nykyinen versio?</w:t>
      </w:r>
    </w:p>
    <w:p>
      <w:r>
        <w:rPr>
          <w:b/>
        </w:rPr>
        <w:t xml:space="preserve">Esimerkki 7.4545</w:t>
      </w:r>
    </w:p>
    <w:p>
      <w:r>
        <w:t xml:space="preserve">Missä oranssi kulho järjestetään tänä vuonna?</w:t>
      </w:r>
    </w:p>
    <w:p>
      <w:r>
        <w:rPr>
          <w:b/>
        </w:rPr>
        <w:t xml:space="preserve">Tulos</w:t>
      </w:r>
    </w:p>
    <w:p>
      <w:r>
        <w:t xml:space="preserve">Millä stadionilla Orange Bowl järjestetään vuonna 2018?</w:t>
      </w:r>
    </w:p>
    <w:p>
      <w:r>
        <w:rPr>
          <w:b/>
        </w:rPr>
        <w:t xml:space="preserve">Tulos</w:t>
      </w:r>
    </w:p>
    <w:p>
      <w:r>
        <w:t xml:space="preserve">Missä kaupungissa Orange Bowl järjestetään vuonna 2018?</w:t>
      </w:r>
    </w:p>
    <w:p>
      <w:r>
        <w:rPr>
          <w:b/>
        </w:rPr>
        <w:t xml:space="preserve">Tulos</w:t>
      </w:r>
    </w:p>
    <w:p>
      <w:r>
        <w:t xml:space="preserve">Millä stadionilla Orange Bowl järjestetään vuonna 2017?</w:t>
      </w:r>
    </w:p>
    <w:p>
      <w:r>
        <w:rPr>
          <w:b/>
        </w:rPr>
        <w:t xml:space="preserve">Tulos</w:t>
      </w:r>
    </w:p>
    <w:p>
      <w:r>
        <w:t xml:space="preserve">Missä kaupungissa Orange Bowl järjestetään vuonna 2017?</w:t>
      </w:r>
    </w:p>
    <w:p>
      <w:r>
        <w:rPr>
          <w:b/>
        </w:rPr>
        <w:t xml:space="preserve">Tulos</w:t>
      </w:r>
    </w:p>
    <w:p>
      <w:r>
        <w:t xml:space="preserve">Millä stadionilla Orange Bowl järjestetään vuonna 2016?</w:t>
      </w:r>
    </w:p>
    <w:p>
      <w:r>
        <w:rPr>
          <w:b/>
        </w:rPr>
        <w:t xml:space="preserve">Tulos</w:t>
      </w:r>
    </w:p>
    <w:p>
      <w:r>
        <w:t xml:space="preserve">Missä kaupungissa Orange Bowl järjestetään vuonna 2016?</w:t>
      </w:r>
    </w:p>
    <w:p>
      <w:r>
        <w:rPr>
          <w:b/>
        </w:rPr>
        <w:t xml:space="preserve">Esimerkki 7.4546</w:t>
      </w:r>
    </w:p>
    <w:p>
      <w:r>
        <w:t xml:space="preserve">Kenellä on eniten Super Bowl -tappioita nfl-historiassa?</w:t>
      </w:r>
    </w:p>
    <w:p>
      <w:r>
        <w:rPr>
          <w:b/>
        </w:rPr>
        <w:t xml:space="preserve">Tulos</w:t>
      </w:r>
    </w:p>
    <w:p>
      <w:r>
        <w:t xml:space="preserve">Millä hyökkäyslinjalla on eniten Super Bowl -tappioita nfl-historiassa?</w:t>
      </w:r>
    </w:p>
    <w:p>
      <w:r>
        <w:rPr>
          <w:b/>
        </w:rPr>
        <w:t xml:space="preserve">Tulos</w:t>
      </w:r>
    </w:p>
    <w:p>
      <w:r>
        <w:t xml:space="preserve">Kenellä linebackerilla on eniten Super Bowl -tappioita nfl-historiassa?</w:t>
      </w:r>
    </w:p>
    <w:p>
      <w:r>
        <w:rPr>
          <w:b/>
        </w:rPr>
        <w:t xml:space="preserve">Tulos</w:t>
      </w:r>
    </w:p>
    <w:p>
      <w:r>
        <w:t xml:space="preserve">Kenellä pelinrakentajalla on eniten Super Bowl -tappioita nfl-historiassa?</w:t>
      </w:r>
    </w:p>
    <w:p>
      <w:r>
        <w:rPr>
          <w:b/>
        </w:rPr>
        <w:t xml:space="preserve">Tulos</w:t>
      </w:r>
    </w:p>
    <w:p>
      <w:r>
        <w:t xml:space="preserve">Millä joukkueella on eniten Super Bowl -tappioita nfl-historiassa?</w:t>
      </w:r>
    </w:p>
    <w:p>
      <w:r>
        <w:rPr>
          <w:b/>
        </w:rPr>
        <w:t xml:space="preserve">Tulos</w:t>
      </w:r>
    </w:p>
    <w:p>
      <w:r>
        <w:t xml:space="preserve">Kenellä valmentajalla on eniten Super Bowl -tappioita nfl-historiassa?</w:t>
      </w:r>
    </w:p>
    <w:p>
      <w:r>
        <w:rPr>
          <w:b/>
        </w:rPr>
        <w:t xml:space="preserve">Esimerkki 7.4547</w:t>
      </w:r>
    </w:p>
    <w:p>
      <w:r>
        <w:t xml:space="preserve">Milloin säädettiin ensimmäinen tuloverolaki?</w:t>
      </w:r>
    </w:p>
    <w:p>
      <w:r>
        <w:rPr>
          <w:b/>
        </w:rPr>
        <w:t xml:space="preserve">Tulos</w:t>
      </w:r>
    </w:p>
    <w:p>
      <w:r>
        <w:t xml:space="preserve">Milloin Yhdysvalloissa otettiin käyttöön ensimmäinen tulovero?</w:t>
      </w:r>
    </w:p>
    <w:p>
      <w:r>
        <w:rPr>
          <w:b/>
        </w:rPr>
        <w:t xml:space="preserve">Tulos</w:t>
      </w:r>
    </w:p>
    <w:p>
      <w:r>
        <w:t xml:space="preserve">Milloin Yhdysvalloissa hyväksyttiin ensimmäinen tuloveromuutos?</w:t>
      </w:r>
    </w:p>
    <w:p>
      <w:r>
        <w:rPr>
          <w:b/>
        </w:rPr>
        <w:t xml:space="preserve">Esimerkki 7.4548</w:t>
      </w:r>
    </w:p>
    <w:p>
      <w:r>
        <w:t xml:space="preserve">Kuka aloitti yliopistojalkapalloilun valkovuodon?</w:t>
      </w:r>
    </w:p>
    <w:p>
      <w:r>
        <w:rPr>
          <w:b/>
        </w:rPr>
        <w:t xml:space="preserve">Tulos</w:t>
      </w:r>
    </w:p>
    <w:p>
      <w:r>
        <w:t xml:space="preserve">Mikä yliopisto aloitti yliopistojalkapalloilun valkoisen ulosajon?</w:t>
      </w:r>
    </w:p>
    <w:p>
      <w:r>
        <w:rPr>
          <w:b/>
        </w:rPr>
        <w:t xml:space="preserve">Tulos</w:t>
      </w:r>
    </w:p>
    <w:p>
      <w:r>
        <w:t xml:space="preserve">Kuka Pennsylvanian osavaltion yliopistossa aloitti valkoisen ulos yliopistojalkapallossa?</w:t>
      </w:r>
    </w:p>
    <w:p>
      <w:r>
        <w:rPr>
          <w:b/>
        </w:rPr>
        <w:t xml:space="preserve">Esimerkki 7.4549</w:t>
      </w:r>
    </w:p>
    <w:p>
      <w:r>
        <w:t xml:space="preserve">Kuka käänsi Ruusun romantiikkaa englanniksi?</w:t>
      </w:r>
    </w:p>
    <w:p>
      <w:r>
        <w:rPr>
          <w:b/>
        </w:rPr>
        <w:t xml:space="preserve">Tulos</w:t>
      </w:r>
    </w:p>
    <w:p>
      <w:r>
        <w:t xml:space="preserve">Kuka käänsi osan romance of the rose -teoksesta keskieurooppalaiselle englannille?</w:t>
      </w:r>
    </w:p>
    <w:p>
      <w:r>
        <w:rPr>
          <w:b/>
        </w:rPr>
        <w:t xml:space="preserve">Tulos</w:t>
      </w:r>
    </w:p>
    <w:p>
      <w:r>
        <w:t xml:space="preserve">Kuka käänsi Ruusun romantiikkaa kokonaisuudessaan englanniksi?</w:t>
      </w:r>
    </w:p>
    <w:p>
      <w:r>
        <w:rPr>
          <w:b/>
        </w:rPr>
        <w:t xml:space="preserve">Esimerkki 7.4550</w:t>
      </w:r>
    </w:p>
    <w:p>
      <w:r>
        <w:t xml:space="preserve">Milloin kiitospäivästä tehtiin kansallinen juhlapäivä Yhdysvalloissa?</w:t>
      </w:r>
    </w:p>
    <w:p>
      <w:r>
        <w:rPr>
          <w:b/>
        </w:rPr>
        <w:t xml:space="preserve">Tulos</w:t>
      </w:r>
    </w:p>
    <w:p>
      <w:r>
        <w:t xml:space="preserve">Milloin presidentti Grant teki kiitospäivästä kansallisen juhlapäivän Yhdysvalloissa?</w:t>
      </w:r>
    </w:p>
    <w:p>
      <w:r>
        <w:rPr>
          <w:b/>
        </w:rPr>
        <w:t xml:space="preserve">Tulos</w:t>
      </w:r>
    </w:p>
    <w:p>
      <w:r>
        <w:t xml:space="preserve">Milloin kiitospäivästä tehtiin kansallinen juhlapäivä ja maksullinen liittovaltion juhlapäivä Yhdysvalloissa?</w:t>
      </w:r>
    </w:p>
    <w:p>
      <w:r>
        <w:rPr>
          <w:b/>
        </w:rPr>
        <w:t xml:space="preserve">Tulos</w:t>
      </w:r>
    </w:p>
    <w:p>
      <w:r>
        <w:t xml:space="preserve">Milloin kiitospäivästä tehtiin Yhdysvalloissa kansallinen juhlapäivä, jolla on pysyvä juhlapäivä?</w:t>
      </w:r>
    </w:p>
    <w:p>
      <w:r>
        <w:rPr>
          <w:b/>
        </w:rPr>
        <w:t xml:space="preserve">Esimerkki 7.4551</w:t>
      </w:r>
    </w:p>
    <w:p>
      <w:r>
        <w:t xml:space="preserve">Kenellä on ennätys eniten strikeoutteja?</w:t>
      </w:r>
    </w:p>
    <w:p>
      <w:r>
        <w:rPr>
          <w:b/>
        </w:rPr>
        <w:t xml:space="preserve">Tulos</w:t>
      </w:r>
    </w:p>
    <w:p>
      <w:r>
        <w:t xml:space="preserve">Kenellä on ennätys eniten strikeoutteja syöttäjänä jatkoeräpelissä?</w:t>
      </w:r>
    </w:p>
    <w:p>
      <w:r>
        <w:rPr>
          <w:b/>
        </w:rPr>
        <w:t xml:space="preserve">Tulos</w:t>
      </w:r>
    </w:p>
    <w:p>
      <w:r>
        <w:t xml:space="preserve">Kenellä on ennätys eniten strikeoutteja syöttäjänä kauden aikana?</w:t>
      </w:r>
    </w:p>
    <w:p>
      <w:r>
        <w:rPr>
          <w:b/>
        </w:rPr>
        <w:t xml:space="preserve">Tulos</w:t>
      </w:r>
    </w:p>
    <w:p>
      <w:r>
        <w:t xml:space="preserve">Kenellä on ennätys eniten strikeoutteja syöttäjänä uran aikana?</w:t>
      </w:r>
    </w:p>
    <w:p>
      <w:r>
        <w:rPr>
          <w:b/>
        </w:rPr>
        <w:t xml:space="preserve">Tulos</w:t>
      </w:r>
    </w:p>
    <w:p>
      <w:r>
        <w:t xml:space="preserve">Kenellä on ennätys eniten strikeoutteja lyöjänä kauden aikana?</w:t>
      </w:r>
    </w:p>
    <w:p>
      <w:r>
        <w:rPr>
          <w:b/>
        </w:rPr>
        <w:t xml:space="preserve">Tulos</w:t>
      </w:r>
    </w:p>
    <w:p>
      <w:r>
        <w:t xml:space="preserve">Kenellä on ennätys eniten strikeoutteja lyöjänä uran aikana?</w:t>
      </w:r>
    </w:p>
    <w:p>
      <w:r>
        <w:rPr>
          <w:b/>
        </w:rPr>
        <w:t xml:space="preserve">Tulos</w:t>
      </w:r>
    </w:p>
    <w:p>
      <w:r>
        <w:t xml:space="preserve">Kenellä on ennätys eniten strikeoutteja syöttäjänä yhdeksän vuoroparin ottelussa?</w:t>
      </w:r>
    </w:p>
    <w:p>
      <w:r>
        <w:rPr>
          <w:b/>
        </w:rPr>
        <w:t xml:space="preserve">Tulos</w:t>
      </w:r>
    </w:p>
    <w:p>
      <w:r>
        <w:t xml:space="preserve">Mitkä joukkueet ovat ennätyksellisesti eniten strikeoutteja ottelussa yhteensä?</w:t>
      </w:r>
    </w:p>
    <w:p>
      <w:r>
        <w:rPr>
          <w:b/>
        </w:rPr>
        <w:t xml:space="preserve">Esimerkki 7.4552</w:t>
      </w:r>
    </w:p>
    <w:p>
      <w:r>
        <w:t xml:space="preserve">Kuka lauloi I dreamed a dreamin Gleessä?</w:t>
      </w:r>
    </w:p>
    <w:p>
      <w:r>
        <w:rPr>
          <w:b/>
        </w:rPr>
        <w:t xml:space="preserve">Tulos</w:t>
      </w:r>
    </w:p>
    <w:p>
      <w:r>
        <w:t xml:space="preserve">Ketkä hahmot lauloivat "I Dreamed a Dreamin" Gleessä?</w:t>
      </w:r>
    </w:p>
    <w:p>
      <w:r>
        <w:rPr>
          <w:b/>
        </w:rPr>
        <w:t xml:space="preserve">Tulos</w:t>
      </w:r>
    </w:p>
    <w:p>
      <w:r>
        <w:t xml:space="preserve">Ketkä näyttelijät lauloivat "I Dreamed a Dreamin" Gleessä?</w:t>
      </w:r>
    </w:p>
    <w:p>
      <w:r>
        <w:rPr>
          <w:b/>
        </w:rPr>
        <w:t xml:space="preserve">Esimerkki 7.4553</w:t>
      </w:r>
    </w:p>
    <w:p>
      <w:r>
        <w:t xml:space="preserve">Kenellä on eniten miljonäärejä maailmassa?</w:t>
      </w:r>
    </w:p>
    <w:p>
      <w:r>
        <w:rPr>
          <w:b/>
        </w:rPr>
        <w:t xml:space="preserve">Tulos</w:t>
      </w:r>
    </w:p>
    <w:p>
      <w:r>
        <w:t xml:space="preserve">Missä maassa on eniten miljonäärejä maailmassa?</w:t>
      </w:r>
    </w:p>
    <w:p>
      <w:r>
        <w:rPr>
          <w:b/>
        </w:rPr>
        <w:t xml:space="preserve">Tulos</w:t>
      </w:r>
    </w:p>
    <w:p>
      <w:r>
        <w:t xml:space="preserve">Missä maassa on eniten miljardöörejä maailmassa?</w:t>
      </w:r>
    </w:p>
    <w:p>
      <w:r>
        <w:rPr>
          <w:b/>
        </w:rPr>
        <w:t xml:space="preserve">Esimerkki 7.4554</w:t>
      </w:r>
    </w:p>
    <w:p>
      <w:r>
        <w:t xml:space="preserve">Sammal on esimerkki minkä tyyppisestä kasvista?</w:t>
      </w:r>
    </w:p>
    <w:p>
      <w:r>
        <w:rPr>
          <w:b/>
        </w:rPr>
        <w:t xml:space="preserve">Tulos</w:t>
      </w:r>
    </w:p>
    <w:p>
      <w:r>
        <w:t xml:space="preserve">Sammal on esimerkki minkä valtakunnan kasveista?</w:t>
      </w:r>
    </w:p>
    <w:p>
      <w:r>
        <w:rPr>
          <w:b/>
        </w:rPr>
        <w:t xml:space="preserve">Tulos</w:t>
      </w:r>
    </w:p>
    <w:p>
      <w:r>
        <w:t xml:space="preserve">Sammal on esimerkki minkä kasviryhmän edustaja?</w:t>
      </w:r>
    </w:p>
    <w:p>
      <w:r>
        <w:rPr>
          <w:b/>
        </w:rPr>
        <w:t xml:space="preserve">Tulos</w:t>
      </w:r>
    </w:p>
    <w:p>
      <w:r>
        <w:t xml:space="preserve">Sammal on esimerkki minkä kasviosaston edustaja?</w:t>
      </w:r>
    </w:p>
    <w:p>
      <w:r>
        <w:rPr>
          <w:b/>
        </w:rPr>
        <w:t xml:space="preserve">Esimerkki 7.4555</w:t>
      </w:r>
    </w:p>
    <w:p>
      <w:r>
        <w:t xml:space="preserve">Kuka on maailman korkeimmalle rankattu golfari?</w:t>
      </w:r>
    </w:p>
    <w:p>
      <w:r>
        <w:rPr>
          <w:b/>
        </w:rPr>
        <w:t xml:space="preserve">Tulos</w:t>
      </w:r>
    </w:p>
    <w:p>
      <w:r>
        <w:t xml:space="preserve">Kuka on maailman korkeimmalla sijalla oleva golfari 19. helmikuuta 2017?</w:t>
      </w:r>
    </w:p>
    <w:p>
      <w:r>
        <w:rPr>
          <w:b/>
        </w:rPr>
        <w:t xml:space="preserve">Tulos</w:t>
      </w:r>
    </w:p>
    <w:p>
      <w:r>
        <w:t xml:space="preserve">Kuka on maailman korkeimmalla sijalla oleva golfari 27. maaliskuuta 2016?</w:t>
      </w:r>
    </w:p>
    <w:p>
      <w:r>
        <w:rPr>
          <w:b/>
        </w:rPr>
        <w:t xml:space="preserve">Tulos</w:t>
      </w:r>
    </w:p>
    <w:p>
      <w:r>
        <w:t xml:space="preserve">Kuka on maailman korkeimmalle rankattu golfari 8. marraskuuta 2015?</w:t>
      </w:r>
    </w:p>
    <w:p>
      <w:r>
        <w:rPr>
          <w:b/>
        </w:rPr>
        <w:t xml:space="preserve">Esimerkki 7.4556</w:t>
      </w:r>
    </w:p>
    <w:p>
      <w:r>
        <w:t xml:space="preserve">Kuka laulaa sen bang a gong?</w:t>
      </w:r>
    </w:p>
    <w:p>
      <w:r>
        <w:rPr>
          <w:b/>
        </w:rPr>
        <w:t xml:space="preserve">Tulos</w:t>
      </w:r>
    </w:p>
    <w:p>
      <w:r>
        <w:t xml:space="preserve">Kuka on ryhmä laulaa saada se bang a gong?</w:t>
      </w:r>
    </w:p>
    <w:p>
      <w:r>
        <w:rPr>
          <w:b/>
        </w:rPr>
        <w:t xml:space="preserve">Tulos</w:t>
      </w:r>
    </w:p>
    <w:p>
      <w:r>
        <w:t xml:space="preserve">Kuka on yksittäinen laulaa saada se bang a gong?</w:t>
      </w:r>
    </w:p>
    <w:p>
      <w:r>
        <w:rPr>
          <w:b/>
        </w:rPr>
        <w:t xml:space="preserve">Esimerkki 7.4557</w:t>
      </w:r>
    </w:p>
    <w:p>
      <w:r>
        <w:t xml:space="preserve">Kuka puhui Jar Jar Binksin äänen?</w:t>
      </w:r>
    </w:p>
    <w:p>
      <w:r>
        <w:rPr>
          <w:b/>
        </w:rPr>
        <w:t xml:space="preserve">Tulos</w:t>
      </w:r>
    </w:p>
    <w:p>
      <w:r>
        <w:t xml:space="preserve">Kuka ääninäyttelee Jar Jar Binksiä Star Wars -jaksoissa 1-3?</w:t>
      </w:r>
    </w:p>
    <w:p>
      <w:r>
        <w:rPr>
          <w:b/>
        </w:rPr>
        <w:t xml:space="preserve">Tulos</w:t>
      </w:r>
    </w:p>
    <w:p>
      <w:r>
        <w:t xml:space="preserve">Kuka on Jar Jar Binksin ääni Kloonisodissa (TV-sarja)?</w:t>
      </w:r>
    </w:p>
    <w:p>
      <w:r>
        <w:rPr>
          <w:b/>
        </w:rPr>
        <w:t xml:space="preserve">Tulos</w:t>
      </w:r>
    </w:p>
    <w:p>
      <w:r>
        <w:t xml:space="preserve">Kuka antaa Jar Jar Binksille äänen Lego: The Padawan Menace -pelissä (peli)?</w:t>
      </w:r>
    </w:p>
    <w:p>
      <w:r>
        <w:rPr>
          <w:b/>
        </w:rPr>
        <w:t xml:space="preserve">Tulos</w:t>
      </w:r>
    </w:p>
    <w:p>
      <w:r>
        <w:t xml:space="preserve">Kuka on Jar Jar Binksin ääni Lego-peleissä Droid Tales ja The Yoda Chronicles?</w:t>
      </w:r>
    </w:p>
    <w:p>
      <w:r>
        <w:rPr>
          <w:b/>
        </w:rPr>
        <w:t xml:space="preserve">Esimerkki 7.4558</w:t>
      </w:r>
    </w:p>
    <w:p>
      <w:r>
        <w:t xml:space="preserve">Mikä on oranssi Pall Mall-pakkaus?</w:t>
      </w:r>
    </w:p>
    <w:p>
      <w:r>
        <w:rPr>
          <w:b/>
        </w:rPr>
        <w:t xml:space="preserve">Tulos</w:t>
      </w:r>
    </w:p>
    <w:p>
      <w:r>
        <w:t xml:space="preserve">Mikä oli oranssin Pall Mall -pakkauksen virallinen nimi, kunnes makukuvaukset kiellettiin?</w:t>
      </w:r>
    </w:p>
    <w:p>
      <w:r>
        <w:rPr>
          <w:b/>
        </w:rPr>
        <w:t xml:space="preserve">Tulos</w:t>
      </w:r>
    </w:p>
    <w:p>
      <w:r>
        <w:t xml:space="preserve">Mikä oli oranssin Pall Mall -pakkauksen virallinen nimi sen jälkeen, kun makukuvaukset kiellettiin?</w:t>
      </w:r>
    </w:p>
    <w:p>
      <w:r>
        <w:rPr>
          <w:b/>
        </w:rPr>
        <w:t xml:space="preserve">Esimerkki 7.4559</w:t>
      </w:r>
    </w:p>
    <w:p>
      <w:r>
        <w:t xml:space="preserve">Kuka oli naimisissa Chris Taten kanssa Emmerdalessa?</w:t>
      </w:r>
    </w:p>
    <w:p>
      <w:r>
        <w:rPr>
          <w:b/>
        </w:rPr>
        <w:t xml:space="preserve">Tulos</w:t>
      </w:r>
    </w:p>
    <w:p>
      <w:r>
        <w:t xml:space="preserve">Kuka hahmo oli naimisissa Chris Taten kanssa Emmerdalessa vuosina 1991-1994?</w:t>
      </w:r>
    </w:p>
    <w:p>
      <w:r>
        <w:rPr>
          <w:b/>
        </w:rPr>
        <w:t xml:space="preserve">Tulos</w:t>
      </w:r>
    </w:p>
    <w:p>
      <w:r>
        <w:t xml:space="preserve">Kuka näyttelijä oli naimisissa Chris Taten kanssa Emmerdalessa vuosina 1991-1994?</w:t>
      </w:r>
    </w:p>
    <w:p>
      <w:r>
        <w:rPr>
          <w:b/>
        </w:rPr>
        <w:t xml:space="preserve">Tulos</w:t>
      </w:r>
    </w:p>
    <w:p>
      <w:r>
        <w:t xml:space="preserve">Kuka hahmo oli naimisissa Chris Taten kanssa Emmerdalessa vuosina 1995-1997?</w:t>
      </w:r>
    </w:p>
    <w:p>
      <w:r>
        <w:rPr>
          <w:b/>
        </w:rPr>
        <w:t xml:space="preserve">Tulos</w:t>
      </w:r>
    </w:p>
    <w:p>
      <w:r>
        <w:t xml:space="preserve">Kuka näyttelijä oli naimisissa Chris Taten kanssa Emmerdalessa vuosina 1995-1997?</w:t>
      </w:r>
    </w:p>
    <w:p>
      <w:r>
        <w:rPr>
          <w:b/>
        </w:rPr>
        <w:t xml:space="preserve">Tulos</w:t>
      </w:r>
    </w:p>
    <w:p>
      <w:r>
        <w:t xml:space="preserve">Kuka hahmo oli naimisissa Chris Taten kanssa Emmerdalessa vuosina 2001-2003?</w:t>
      </w:r>
    </w:p>
    <w:p>
      <w:r>
        <w:rPr>
          <w:b/>
        </w:rPr>
        <w:t xml:space="preserve">Tulos</w:t>
      </w:r>
    </w:p>
    <w:p>
      <w:r>
        <w:t xml:space="preserve">Kuka näyttelijä oli naimisissa Chris Taten kanssa Emmerdalessa vuosina 2001-2003?</w:t>
      </w:r>
    </w:p>
    <w:p>
      <w:r>
        <w:rPr>
          <w:b/>
        </w:rPr>
        <w:t xml:space="preserve">Esimerkki 7.4560</w:t>
      </w:r>
    </w:p>
    <w:p>
      <w:r>
        <w:t xml:space="preserve">Pennsylvanian kuvataideakatemia on Amerikan vanhin museo, joka perustettiin vuonna?</w:t>
      </w:r>
    </w:p>
    <w:p>
      <w:r>
        <w:rPr>
          <w:b/>
        </w:rPr>
        <w:t xml:space="preserve">Tulos</w:t>
      </w:r>
    </w:p>
    <w:p>
      <w:r>
        <w:t xml:space="preserve">Pennsylvanian kuvataideakatemia perustettiin samana vuonna kuin Yhdysvaltojen vanhin museo?</w:t>
      </w:r>
    </w:p>
    <w:p>
      <w:r>
        <w:rPr>
          <w:b/>
        </w:rPr>
        <w:t xml:space="preserve">Tulos</w:t>
      </w:r>
    </w:p>
    <w:p>
      <w:r>
        <w:t xml:space="preserve">Pennsylvanian taideakatemia perustettiin missä kaupungissa?</w:t>
      </w:r>
    </w:p>
    <w:p>
      <w:r>
        <w:rPr>
          <w:b/>
        </w:rPr>
        <w:t xml:space="preserve">Esimerkki 7.4561</w:t>
      </w:r>
    </w:p>
    <w:p>
      <w:r>
        <w:t xml:space="preserve">Kuka teki Arielin äänen Pienessä merenneitossa?</w:t>
      </w:r>
    </w:p>
    <w:p>
      <w:r>
        <w:rPr>
          <w:b/>
        </w:rPr>
        <w:t xml:space="preserve">Tulos</w:t>
      </w:r>
    </w:p>
    <w:p>
      <w:r>
        <w:t xml:space="preserve">Kuka antoi Arielin äänen Pienessä merenneitossa vuonna 1989?</w:t>
      </w:r>
    </w:p>
    <w:p>
      <w:r>
        <w:rPr>
          <w:b/>
        </w:rPr>
        <w:t xml:space="preserve">Tulos</w:t>
      </w:r>
    </w:p>
    <w:p>
      <w:r>
        <w:t xml:space="preserve">Kuka antoi Arielin äänen elokuvassa Pieni merenneito II: Paluu mereen?</w:t>
      </w:r>
    </w:p>
    <w:p>
      <w:r>
        <w:rPr>
          <w:b/>
        </w:rPr>
        <w:t xml:space="preserve">Tulos</w:t>
      </w:r>
    </w:p>
    <w:p>
      <w:r>
        <w:t xml:space="preserve">Kuka teki Arielin äänen Pienessä merenneitossa: Arielin alku?</w:t>
      </w:r>
    </w:p>
    <w:p>
      <w:r>
        <w:rPr>
          <w:b/>
        </w:rPr>
        <w:t xml:space="preserve">Tulos</w:t>
      </w:r>
    </w:p>
    <w:p>
      <w:r>
        <w:t xml:space="preserve">Kuka äänesti Arielin pienessä merenneito-tv-sarjassa?</w:t>
      </w:r>
    </w:p>
    <w:p>
      <w:r>
        <w:rPr>
          <w:b/>
        </w:rPr>
        <w:t xml:space="preserve">Tulos</w:t>
      </w:r>
    </w:p>
    <w:p>
      <w:r>
        <w:t xml:space="preserve">Kuka oli Arielin ääni Pienessä merenneitossa livenä!?</w:t>
      </w:r>
    </w:p>
    <w:p>
      <w:r>
        <w:rPr>
          <w:b/>
        </w:rPr>
        <w:t xml:space="preserve">Esimerkki 7.4562</w:t>
      </w:r>
    </w:p>
    <w:p>
      <w:r>
        <w:t xml:space="preserve">Kuka näytteli Elizabeth Bennetiä elokuvassa Ylpeys ja ennakkoluulo?</w:t>
      </w:r>
    </w:p>
    <w:p>
      <w:r>
        <w:rPr>
          <w:b/>
        </w:rPr>
        <w:t xml:space="preserve">Tulos</w:t>
      </w:r>
    </w:p>
    <w:p>
      <w:r>
        <w:t xml:space="preserve">Kuka näytteli Elizabeth Bennetiä vuoden 1995 televisiosarjassa Ylpeys ja ennakkoluulo?</w:t>
      </w:r>
    </w:p>
    <w:p>
      <w:r>
        <w:rPr>
          <w:b/>
        </w:rPr>
        <w:t xml:space="preserve">Tulos</w:t>
      </w:r>
    </w:p>
    <w:p>
      <w:r>
        <w:t xml:space="preserve">Kuka näytteli Elizabeth Bennetiä vuoden 2005 elokuvassa Ylpeys ja ennakkoluulo?</w:t>
      </w:r>
    </w:p>
    <w:p>
      <w:r>
        <w:rPr>
          <w:b/>
        </w:rPr>
        <w:t xml:space="preserve">Tulos</w:t>
      </w:r>
    </w:p>
    <w:p>
      <w:r>
        <w:t xml:space="preserve">Kuka näytteli Elizabeth Bennetiä vuoden 1980 televisiosarjassa Ylpeys ja ennakkoluulo?</w:t>
      </w:r>
    </w:p>
    <w:p>
      <w:r>
        <w:rPr>
          <w:b/>
        </w:rPr>
        <w:t xml:space="preserve">Esimerkki 7.4563</w:t>
      </w:r>
    </w:p>
    <w:p>
      <w:r>
        <w:t xml:space="preserve">Milloin enkelit viimeksi voittivat World Seriesin?</w:t>
      </w:r>
    </w:p>
    <w:p>
      <w:r>
        <w:rPr>
          <w:b/>
        </w:rPr>
        <w:t xml:space="preserve">Tulos</w:t>
      </w:r>
    </w:p>
    <w:p>
      <w:r>
        <w:t xml:space="preserve">Milloin enkelit ovat viimeksi voittaneet World Seriesin?</w:t>
      </w:r>
    </w:p>
    <w:p>
      <w:r>
        <w:rPr>
          <w:b/>
        </w:rPr>
        <w:t xml:space="preserve">Tulos</w:t>
      </w:r>
    </w:p>
    <w:p>
      <w:r>
        <w:t xml:space="preserve">Milloin enkelit voittivat viimeksi World Seriesin?</w:t>
      </w:r>
    </w:p>
    <w:p>
      <w:r>
        <w:rPr>
          <w:b/>
        </w:rPr>
        <w:t xml:space="preserve">Esimerkki 7.4564</w:t>
      </w:r>
    </w:p>
    <w:p>
      <w:r>
        <w:t xml:space="preserve">Milloin Yhdysvallat julisti sodan Saksalle?</w:t>
      </w:r>
    </w:p>
    <w:p>
      <w:r>
        <w:rPr>
          <w:b/>
        </w:rPr>
        <w:t xml:space="preserve">Tulos</w:t>
      </w:r>
    </w:p>
    <w:p>
      <w:r>
        <w:t xml:space="preserve">Milloin Yhdysvallat julisti sodan Saksalle ensimmäisen maailmansodan aikana?</w:t>
      </w:r>
    </w:p>
    <w:p>
      <w:r>
        <w:rPr>
          <w:b/>
        </w:rPr>
        <w:t xml:space="preserve">Tulos</w:t>
      </w:r>
    </w:p>
    <w:p>
      <w:r>
        <w:t xml:space="preserve">Milloin Yhdysvallat julisti sodan Saksalle toisen maailmansodan aikana?</w:t>
      </w:r>
    </w:p>
    <w:p>
      <w:r>
        <w:rPr>
          <w:b/>
        </w:rPr>
        <w:t xml:space="preserve">Esimerkki 7.4565</w:t>
      </w:r>
    </w:p>
    <w:p>
      <w:r>
        <w:t xml:space="preserve">Missä Pirates of the carribean 2 kuvattiin?</w:t>
      </w:r>
    </w:p>
    <w:p>
      <w:r>
        <w:rPr>
          <w:b/>
        </w:rPr>
        <w:t xml:space="preserve">Tulos</w:t>
      </w:r>
    </w:p>
    <w:p>
      <w:r>
        <w:t xml:space="preserve">Missä Pirates of the Carribean 2:n pääkuvaukset kuvattiin?</w:t>
      </w:r>
    </w:p>
    <w:p>
      <w:r>
        <w:rPr>
          <w:b/>
        </w:rPr>
        <w:t xml:space="preserve">Tulos</w:t>
      </w:r>
    </w:p>
    <w:p>
      <w:r>
        <w:t xml:space="preserve">Missä kuvattiin Pirates of the Carribean 2:n Black Pearl ja Edinburgh Trader -alusten sisätilat?</w:t>
      </w:r>
    </w:p>
    <w:p>
      <w:r>
        <w:rPr>
          <w:b/>
        </w:rPr>
        <w:t xml:space="preserve">Tulos</w:t>
      </w:r>
    </w:p>
    <w:p>
      <w:r>
        <w:t xml:space="preserve">Missä kuvattiin Port Royalin ja Tortugan kohtaukset Pirates of the Carribean 2:ssa?</w:t>
      </w:r>
    </w:p>
    <w:p>
      <w:r>
        <w:rPr>
          <w:b/>
        </w:rPr>
        <w:t xml:space="preserve">Tulos</w:t>
      </w:r>
    </w:p>
    <w:p>
      <w:r>
        <w:t xml:space="preserve">Missä kuvattiin Pirates of the Carribean 2:n Pelegostoa ja Isla Crucesin taistelun metsäosuutta koskevat kohtaukset?</w:t>
      </w:r>
    </w:p>
    <w:p>
      <w:r>
        <w:rPr>
          <w:b/>
        </w:rPr>
        <w:t xml:space="preserve">Tulos</w:t>
      </w:r>
    </w:p>
    <w:p>
      <w:r>
        <w:t xml:space="preserve">Missä kuvattiin Pirates of the Carribean 2:n Isla Crucesin taistelun alun ja lopun kohtaukset?</w:t>
      </w:r>
    </w:p>
    <w:p>
      <w:r>
        <w:rPr>
          <w:b/>
        </w:rPr>
        <w:t xml:space="preserve">Tulos</w:t>
      </w:r>
    </w:p>
    <w:p>
      <w:r>
        <w:t xml:space="preserve">Missä kuvattiin Pirates of the Carribean 2:n Mustan helmen ja Lentävän hollantilaisen laivojen ulkokohtaukset?</w:t>
      </w:r>
    </w:p>
    <w:p>
      <w:r>
        <w:rPr>
          <w:b/>
        </w:rPr>
        <w:t xml:space="preserve">Esimerkki 7.4566</w:t>
      </w:r>
    </w:p>
    <w:p>
      <w:r>
        <w:t xml:space="preserve">Mikä on juutalainen nimitys Vanhan testamentin viidelle ensimmäiselle kirjalle?</w:t>
      </w:r>
    </w:p>
    <w:p>
      <w:r>
        <w:rPr>
          <w:b/>
        </w:rPr>
        <w:t xml:space="preserve">Tulos</w:t>
      </w:r>
    </w:p>
    <w:p>
      <w:r>
        <w:t xml:space="preserve">Mikä on juutalainen nimitys Vanhan testamentin viidelle ensimmäiselle kirjalle englanniksi?</w:t>
      </w:r>
    </w:p>
    <w:p>
      <w:r>
        <w:rPr>
          <w:b/>
        </w:rPr>
        <w:t xml:space="preserve">Tulos</w:t>
      </w:r>
    </w:p>
    <w:p>
      <w:r>
        <w:t xml:space="preserve">Mikä on juutalainen nimitys Vanhan testamentin viidelle ensimmäiselle kirjalle Hewbreaksi?</w:t>
      </w:r>
    </w:p>
    <w:p>
      <w:r>
        <w:rPr>
          <w:b/>
        </w:rPr>
        <w:t xml:space="preserve">Esimerkki 7.4567</w:t>
      </w:r>
    </w:p>
    <w:p>
      <w:r>
        <w:t xml:space="preserve">Kuka on Deukalionin ja Pyrrhan poika?</w:t>
      </w:r>
    </w:p>
    <w:p>
      <w:r>
        <w:rPr>
          <w:b/>
        </w:rPr>
        <w:t xml:space="preserve">Tulos</w:t>
      </w:r>
    </w:p>
    <w:p>
      <w:r>
        <w:t xml:space="preserve">Kuka oli Deukalionin ja Pyrrhan ensimmäinen poika?</w:t>
      </w:r>
    </w:p>
    <w:p>
      <w:r>
        <w:rPr>
          <w:b/>
        </w:rPr>
        <w:t xml:space="preserve">Tulos</w:t>
      </w:r>
    </w:p>
    <w:p>
      <w:r>
        <w:t xml:space="preserve">Kuka on Deukalionin ja Pyrrhan mahdollinen toinen poika?</w:t>
      </w:r>
    </w:p>
    <w:p>
      <w:r>
        <w:rPr>
          <w:b/>
        </w:rPr>
        <w:t xml:space="preserve">Esimerkki 7.4568</w:t>
      </w:r>
    </w:p>
    <w:p>
      <w:r>
        <w:t xml:space="preserve">Kuinka monta maalia vuoden 2018 MM-kisoissa tehtiin yhteensä?</w:t>
      </w:r>
    </w:p>
    <w:p>
      <w:r>
        <w:rPr>
          <w:b/>
        </w:rPr>
        <w:t xml:space="preserve">Tulos</w:t>
      </w:r>
    </w:p>
    <w:p>
      <w:r>
        <w:t xml:space="preserve">Kuinka monta maalia on yhteensä tehty koko vuoden 2018 MM-kisoissa?</w:t>
      </w:r>
    </w:p>
    <w:p>
      <w:r>
        <w:rPr>
          <w:b/>
        </w:rPr>
        <w:t xml:space="preserve">Tulos</w:t>
      </w:r>
    </w:p>
    <w:p>
      <w:r>
        <w:t xml:space="preserve">Kuinka monta omaa maalia on tehty vuoden 2018 MM-kisoissa?</w:t>
      </w:r>
    </w:p>
    <w:p>
      <w:r>
        <w:rPr>
          <w:b/>
        </w:rPr>
        <w:t xml:space="preserve">Tulos</w:t>
      </w:r>
    </w:p>
    <w:p>
      <w:r>
        <w:t xml:space="preserve">Kuinka monta maalia on tehty vuoden 2018 MM-kisojen loppuottelussa?</w:t>
      </w:r>
    </w:p>
    <w:p>
      <w:r>
        <w:rPr>
          <w:b/>
        </w:rPr>
        <w:t xml:space="preserve">Tulos</w:t>
      </w:r>
    </w:p>
    <w:p>
      <w:r>
        <w:t xml:space="preserve">Kuinka monta maalia tehtiin yhteensä kolmannen sijan pudotuspeleissä 2018 MM-kisoissa?</w:t>
      </w:r>
    </w:p>
    <w:p>
      <w:r>
        <w:rPr>
          <w:b/>
        </w:rPr>
        <w:t xml:space="preserve">Tulos</w:t>
      </w:r>
    </w:p>
    <w:p>
      <w:r>
        <w:t xml:space="preserve">Kuinka monta maalia on tehty välierissä 2018 MM-kisoissa?</w:t>
      </w:r>
    </w:p>
    <w:p>
      <w:r>
        <w:rPr>
          <w:b/>
        </w:rPr>
        <w:t xml:space="preserve">Tulos</w:t>
      </w:r>
    </w:p>
    <w:p>
      <w:r>
        <w:t xml:space="preserve">Kuinka monta maalia on yhteensä tehty puolivälierissä 2018 MM-kisoissa?</w:t>
      </w:r>
    </w:p>
    <w:p>
      <w:r>
        <w:rPr>
          <w:b/>
        </w:rPr>
        <w:t xml:space="preserve">Esimerkki 7.4569</w:t>
      </w:r>
    </w:p>
    <w:p>
      <w:r>
        <w:t xml:space="preserve">Milloin Fuller Housen 3. kausi tulee ulos?</w:t>
      </w:r>
    </w:p>
    <w:p>
      <w:r>
        <w:rPr>
          <w:b/>
        </w:rPr>
        <w:t xml:space="preserve">Tulos</w:t>
      </w:r>
    </w:p>
    <w:p>
      <w:r>
        <w:t xml:space="preserve">Milloin Fuller Housen kolmannen kauden ensimmäinen osa tulee ulos?</w:t>
      </w:r>
    </w:p>
    <w:p>
      <w:r>
        <w:rPr>
          <w:b/>
        </w:rPr>
        <w:t xml:space="preserve">Tulos</w:t>
      </w:r>
    </w:p>
    <w:p>
      <w:r>
        <w:t xml:space="preserve">Milloin Fuller Housen kolmannen kauden toinen osa tulee ulos?</w:t>
      </w:r>
    </w:p>
    <w:p>
      <w:r>
        <w:rPr>
          <w:b/>
        </w:rPr>
        <w:t xml:space="preserve">Esimerkki 7.4570</w:t>
      </w:r>
    </w:p>
    <w:p>
      <w:r>
        <w:t xml:space="preserve">Kuka näytteli lintuneitiä Mary Poppinsissa?</w:t>
      </w:r>
    </w:p>
    <w:p>
      <w:r>
        <w:rPr>
          <w:b/>
        </w:rPr>
        <w:t xml:space="preserve">Tulos</w:t>
      </w:r>
    </w:p>
    <w:p>
      <w:r>
        <w:t xml:space="preserve">Kuka näytteli lintuneitiä Mary Poppins -elokuvassa?</w:t>
      </w:r>
    </w:p>
    <w:p>
      <w:r>
        <w:rPr>
          <w:b/>
        </w:rPr>
        <w:t xml:space="preserve">Tulos</w:t>
      </w:r>
    </w:p>
    <w:p>
      <w:r>
        <w:t xml:space="preserve">Kuka näytteli lintuneitiä Mary Poppinsin Lontoon musikaaliversiossa vuonna 2004?</w:t>
      </w:r>
    </w:p>
    <w:p>
      <w:r>
        <w:rPr>
          <w:b/>
        </w:rPr>
        <w:t xml:space="preserve">Tulos</w:t>
      </w:r>
    </w:p>
    <w:p>
      <w:r>
        <w:t xml:space="preserve">Kuka näytteli lintuneitiä vuoden 2006 Broadway-versiossa Mary Poppinsista?</w:t>
      </w:r>
    </w:p>
    <w:p>
      <w:r>
        <w:rPr>
          <w:b/>
        </w:rPr>
        <w:t xml:space="preserve">Tulos</w:t>
      </w:r>
    </w:p>
    <w:p>
      <w:r>
        <w:t xml:space="preserve">Kuka näytteli lintuneitiä Mary Poppinsin vuoden 2009 Yhdysvaltain-kiertueella?</w:t>
      </w:r>
    </w:p>
    <w:p>
      <w:r>
        <w:rPr>
          <w:b/>
        </w:rPr>
        <w:t xml:space="preserve">Tulos</w:t>
      </w:r>
    </w:p>
    <w:p>
      <w:r>
        <w:t xml:space="preserve">Kuka näytteli lintuneitiä Mary Poppinsin vuoden 2008 Yhdistyneen kuningaskunnan kiertueella?</w:t>
      </w:r>
    </w:p>
    <w:p>
      <w:r>
        <w:rPr>
          <w:b/>
        </w:rPr>
        <w:t xml:space="preserve">Esimerkki 7.4571</w:t>
      </w:r>
    </w:p>
    <w:p>
      <w:r>
        <w:t xml:space="preserve">Milloin Michigan nosti juomisen ikärajan 21 vuoteen?</w:t>
      </w:r>
    </w:p>
    <w:p>
      <w:r>
        <w:rPr>
          <w:b/>
        </w:rPr>
        <w:t xml:space="preserve">Tulos</w:t>
      </w:r>
    </w:p>
    <w:p>
      <w:r>
        <w:t xml:space="preserve">Milloin Michiganissa nostettiin ensimmäisen kerran juomisen ikäraja 21 vuoteen?</w:t>
      </w:r>
    </w:p>
    <w:p>
      <w:r>
        <w:rPr>
          <w:b/>
        </w:rPr>
        <w:t xml:space="preserve">Tulos</w:t>
      </w:r>
    </w:p>
    <w:p>
      <w:r>
        <w:t xml:space="preserve">Milloin Michiganissa nostettiin toista kertaa juomisen ikäraja 21 vuoteen?</w:t>
      </w:r>
    </w:p>
    <w:p>
      <w:r>
        <w:rPr>
          <w:b/>
        </w:rPr>
        <w:t xml:space="preserve">Esimerkki 7.4572</w:t>
      </w:r>
    </w:p>
    <w:p>
      <w:r>
        <w:t xml:space="preserve">Missä St. Jude's Hospital sijaitsee?</w:t>
      </w:r>
    </w:p>
    <w:p>
      <w:r>
        <w:rPr>
          <w:b/>
        </w:rPr>
        <w:t xml:space="preserve">Tulos</w:t>
      </w:r>
    </w:p>
    <w:p>
      <w:r>
        <w:t xml:space="preserve">Missä sijaitsee St. Jude's Children's Research Hospital?</w:t>
      </w:r>
    </w:p>
    <w:p>
      <w:r>
        <w:rPr>
          <w:b/>
        </w:rPr>
        <w:t xml:space="preserve">Tulos</w:t>
      </w:r>
    </w:p>
    <w:p>
      <w:r>
        <w:t xml:space="preserve">Missä sijaitsee St. Jude's Midwest affiliate hospital?</w:t>
      </w:r>
    </w:p>
    <w:p>
      <w:r>
        <w:rPr>
          <w:b/>
        </w:rPr>
        <w:t xml:space="preserve">Tulos</w:t>
      </w:r>
    </w:p>
    <w:p>
      <w:r>
        <w:t xml:space="preserve">Missä sijaitsee St. Jude Medical Centerin sairaala?</w:t>
      </w:r>
    </w:p>
    <w:p>
      <w:r>
        <w:rPr>
          <w:b/>
        </w:rPr>
        <w:t xml:space="preserve">Esimerkki 7.4573</w:t>
      </w:r>
    </w:p>
    <w:p>
      <w:r>
        <w:t xml:space="preserve">Kuka on lyönyt eniten kunnareita baseballin historiassa?</w:t>
      </w:r>
    </w:p>
    <w:p>
      <w:r>
        <w:rPr>
          <w:b/>
        </w:rPr>
        <w:t xml:space="preserve">Tulos</w:t>
      </w:r>
    </w:p>
    <w:p>
      <w:r>
        <w:t xml:space="preserve">Kuka on lyönyt uransa eniten kunnareita baseballin historiassa?</w:t>
      </w:r>
    </w:p>
    <w:p>
      <w:r>
        <w:rPr>
          <w:b/>
        </w:rPr>
        <w:t xml:space="preserve">Tulos</w:t>
      </w:r>
    </w:p>
    <w:p>
      <w:r>
        <w:t xml:space="preserve">Kuka löi eniten yhden kauden kunnareita baseballin historiassa?</w:t>
      </w:r>
    </w:p>
    <w:p>
      <w:r>
        <w:rPr>
          <w:b/>
        </w:rPr>
        <w:t xml:space="preserve">Tulos</w:t>
      </w:r>
    </w:p>
    <w:p>
      <w:r>
        <w:t xml:space="preserve">Kuka on lyönyt uransa eniten kunnareita Nipponin ammattilaisbaseballin historiassa?</w:t>
      </w:r>
    </w:p>
    <w:p>
      <w:r>
        <w:rPr>
          <w:b/>
        </w:rPr>
        <w:t xml:space="preserve">Tulos</w:t>
      </w:r>
    </w:p>
    <w:p>
      <w:r>
        <w:t xml:space="preserve">Kuka on lyönyt uransa eniten kunnareita korealaisen baseballin (KBO) historiassa?</w:t>
      </w:r>
    </w:p>
    <w:p>
      <w:r>
        <w:rPr>
          <w:b/>
        </w:rPr>
        <w:t xml:space="preserve">Esimerkki 7.4574</w:t>
      </w:r>
    </w:p>
    <w:p>
      <w:r>
        <w:t xml:space="preserve">Kuka on Irakin nykyinen pääministeri?</w:t>
      </w:r>
    </w:p>
    <w:p>
      <w:r>
        <w:rPr>
          <w:b/>
        </w:rPr>
        <w:t xml:space="preserve">Tulos</w:t>
      </w:r>
    </w:p>
    <w:p>
      <w:r>
        <w:t xml:space="preserve">Kuka on Irakin pääministeri vuosina 2014-2018?</w:t>
      </w:r>
    </w:p>
    <w:p>
      <w:r>
        <w:rPr>
          <w:b/>
        </w:rPr>
        <w:t xml:space="preserve">Tulos</w:t>
      </w:r>
    </w:p>
    <w:p>
      <w:r>
        <w:t xml:space="preserve">Kuka on ollut Irakin pääministeri vuosina 2006-2014?</w:t>
      </w:r>
    </w:p>
    <w:p>
      <w:r>
        <w:rPr>
          <w:b/>
        </w:rPr>
        <w:t xml:space="preserve">Tulos</w:t>
      </w:r>
    </w:p>
    <w:p>
      <w:r>
        <w:t xml:space="preserve">Kuka oli Irakin pääministeri vuosina 2005-2006?</w:t>
      </w:r>
    </w:p>
    <w:p>
      <w:r>
        <w:rPr>
          <w:b/>
        </w:rPr>
        <w:t xml:space="preserve">Esimerkki 7.4575</w:t>
      </w:r>
    </w:p>
    <w:p>
      <w:r>
        <w:t xml:space="preserve">Texasin perustuslain ensimmäinen artikla koskee?</w:t>
      </w:r>
    </w:p>
    <w:p>
      <w:r>
        <w:rPr>
          <w:b/>
        </w:rPr>
        <w:t xml:space="preserve">Tulos</w:t>
      </w:r>
    </w:p>
    <w:p>
      <w:r>
        <w:t xml:space="preserve">Texasin osavaltion perustuslain ensimmäinen artikla koskee?</w:t>
      </w:r>
    </w:p>
    <w:p>
      <w:r>
        <w:rPr>
          <w:b/>
        </w:rPr>
        <w:t xml:space="preserve">Tulos</w:t>
      </w:r>
    </w:p>
    <w:p>
      <w:r>
        <w:t xml:space="preserve">Texasin tasavallan perustuslain ensimmäinen artikla koskee?</w:t>
      </w:r>
    </w:p>
    <w:p>
      <w:r>
        <w:rPr>
          <w:b/>
        </w:rPr>
        <w:t xml:space="preserve">Esimerkki 7.4576</w:t>
      </w:r>
    </w:p>
    <w:p>
      <w:r>
        <w:t xml:space="preserve">Kutsu minua vain enkeliksi aamulla alkuperäinen laulaja?</w:t>
      </w:r>
    </w:p>
    <w:p>
      <w:r>
        <w:rPr>
          <w:b/>
        </w:rPr>
        <w:t xml:space="preserve">Tulos</w:t>
      </w:r>
    </w:p>
    <w:p>
      <w:r>
        <w:t xml:space="preserve">Vain kutsua minua enkeli aamulla rajoitettu julkaisu alkuperäinen laulaja?</w:t>
      </w:r>
    </w:p>
    <w:p>
      <w:r>
        <w:rPr>
          <w:b/>
        </w:rPr>
        <w:t xml:space="preserve">Tulos</w:t>
      </w:r>
    </w:p>
    <w:p>
      <w:r>
        <w:t xml:space="preserve">Kutsu minua vain enkeliksi aamulla 1968 hitin alkuperäinen laulaja?</w:t>
      </w:r>
    </w:p>
    <w:p>
      <w:r>
        <w:rPr>
          <w:b/>
        </w:rPr>
        <w:t xml:space="preserve">Esimerkki 7.4577</w:t>
      </w:r>
    </w:p>
    <w:p>
      <w:r>
        <w:t xml:space="preserve">Milloin NFL alkoi pelata joulupäivänä?</w:t>
      </w:r>
    </w:p>
    <w:p>
      <w:r>
        <w:rPr>
          <w:b/>
        </w:rPr>
        <w:t xml:space="preserve">Tulos</w:t>
      </w:r>
    </w:p>
    <w:p>
      <w:r>
        <w:t xml:space="preserve">Milloin NFL alkoi pelata joulupäivänä?</w:t>
      </w:r>
    </w:p>
    <w:p>
      <w:r>
        <w:rPr>
          <w:b/>
        </w:rPr>
        <w:t xml:space="preserve">Tulos</w:t>
      </w:r>
    </w:p>
    <w:p>
      <w:r>
        <w:t xml:space="preserve">Milloin nfl alkoi pelata joulupäivänä?</w:t>
      </w:r>
    </w:p>
    <w:p>
      <w:r>
        <w:rPr>
          <w:b/>
        </w:rPr>
        <w:t xml:space="preserve">Esimerkki 7.4578</w:t>
      </w:r>
    </w:p>
    <w:p>
      <w:r>
        <w:t xml:space="preserve">Kuka on lyönyt eniten kunnareita baseballin historiassa?</w:t>
      </w:r>
    </w:p>
    <w:p>
      <w:r>
        <w:rPr>
          <w:b/>
        </w:rPr>
        <w:t xml:space="preserve">Tulos</w:t>
      </w:r>
    </w:p>
    <w:p>
      <w:r>
        <w:t xml:space="preserve">Kuka on lyönyt eniten kunnareita baseballin major-liigan historiassa?</w:t>
      </w:r>
    </w:p>
    <w:p>
      <w:r>
        <w:rPr>
          <w:b/>
        </w:rPr>
        <w:t xml:space="preserve">Tulos</w:t>
      </w:r>
    </w:p>
    <w:p>
      <w:r>
        <w:t xml:space="preserve">Kuka on lyönyt eniten kunnareita NCAA:n baseball-historiassa?</w:t>
      </w:r>
    </w:p>
    <w:p>
      <w:r>
        <w:rPr>
          <w:b/>
        </w:rPr>
        <w:t xml:space="preserve">Esimerkki 7.4579</w:t>
      </w:r>
    </w:p>
    <w:p>
      <w:r>
        <w:t xml:space="preserve">Kuka näytteli Charles Dickensiä elokuvassa Mies, joka keksi joulun?</w:t>
      </w:r>
    </w:p>
    <w:p>
      <w:r>
        <w:rPr>
          <w:b/>
        </w:rPr>
        <w:t xml:space="preserve">Tulos</w:t>
      </w:r>
    </w:p>
    <w:p>
      <w:r>
        <w:t xml:space="preserve">Kuka näytteli aikuista Charles Dickensiä elokuvassa Mies, joka keksi joulun?</w:t>
      </w:r>
    </w:p>
    <w:p>
      <w:r>
        <w:rPr>
          <w:b/>
        </w:rPr>
        <w:t xml:space="preserve">Tulos</w:t>
      </w:r>
    </w:p>
    <w:p>
      <w:r>
        <w:t xml:space="preserve">Kuka näytteli nuorta Charles Dickensiä elokuvassa Mies, joka keksi joulun?</w:t>
      </w:r>
    </w:p>
    <w:p>
      <w:r>
        <w:rPr>
          <w:b/>
        </w:rPr>
        <w:t xml:space="preserve">Esimerkki 7.4580</w:t>
      </w:r>
    </w:p>
    <w:p>
      <w:r>
        <w:t xml:space="preserve">Kuka oli petturi vallankumoussodan aikana?</w:t>
      </w:r>
    </w:p>
    <w:p>
      <w:r>
        <w:rPr>
          <w:b/>
        </w:rPr>
        <w:t xml:space="preserve">Tulos</w:t>
      </w:r>
    </w:p>
    <w:p>
      <w:r>
        <w:t xml:space="preserve">Kuka oli petturi vallankumoussodan aikana, koska hän päästi britit pakoon?</w:t>
      </w:r>
    </w:p>
    <w:p>
      <w:r>
        <w:rPr>
          <w:b/>
        </w:rPr>
        <w:t xml:space="preserve">Tulos</w:t>
      </w:r>
    </w:p>
    <w:p>
      <w:r>
        <w:t xml:space="preserve">Kuka oli petturi vallankumoussodan aikana loikattuaan brittien puolelle?</w:t>
      </w:r>
    </w:p>
    <w:p>
      <w:r>
        <w:rPr>
          <w:b/>
        </w:rPr>
        <w:t xml:space="preserve">Esimerkki 7.4581</w:t>
      </w:r>
    </w:p>
    <w:p>
      <w:r>
        <w:t xml:space="preserve">Mitä kaikkea löytyi Kuolleenmeren kääröistä?</w:t>
      </w:r>
    </w:p>
    <w:p>
      <w:r>
        <w:rPr>
          <w:b/>
        </w:rPr>
        <w:t xml:space="preserve">Tulos</w:t>
      </w:r>
    </w:p>
    <w:p>
      <w:r>
        <w:t xml:space="preserve">Mitä kaikkea Kuolleenmeren kääröistä löytyi teoksista, jotka myöhemmin sisällytettiin heprealaisen Raamatun kaanoniin?</w:t>
      </w:r>
    </w:p>
    <w:p>
      <w:r>
        <w:rPr>
          <w:b/>
        </w:rPr>
        <w:t xml:space="preserve">Tulos</w:t>
      </w:r>
    </w:p>
    <w:p>
      <w:r>
        <w:t xml:space="preserve">Kuolleenmeren kääröistä löytyi todisteita uskonnollisesta monimuotoisuudesta minkä ajanjakson aikana?</w:t>
      </w:r>
    </w:p>
    <w:p>
      <w:r>
        <w:rPr>
          <w:b/>
        </w:rPr>
        <w:t xml:space="preserve">Tulos</w:t>
      </w:r>
    </w:p>
    <w:p>
      <w:r>
        <w:t xml:space="preserve">Minkälainen tieteellinen tutkimus hyötyi siitä, mitä kaikkea kuolleen meren kääröistä löytyi kielten osalta?</w:t>
      </w:r>
    </w:p>
    <w:p>
      <w:r>
        <w:rPr>
          <w:b/>
        </w:rPr>
        <w:t xml:space="preserve">Esimerkki 7.4582</w:t>
      </w:r>
    </w:p>
    <w:p>
      <w:r>
        <w:t xml:space="preserve">Power Rangers spd valettu vaaleanpunainen ranger oikea nimi?</w:t>
      </w:r>
    </w:p>
    <w:p>
      <w:r>
        <w:rPr>
          <w:b/>
        </w:rPr>
        <w:t xml:space="preserve">Tulos</w:t>
      </w:r>
    </w:p>
    <w:p>
      <w:r>
        <w:t xml:space="preserve">Mikä oli sen hahmon "oikea nimi", joka esitti vaaleanpunaista metsänvartijaa Power Rangers SPD -elokuvassa?</w:t>
      </w:r>
    </w:p>
    <w:p>
      <w:r>
        <w:rPr>
          <w:b/>
        </w:rPr>
        <w:t xml:space="preserve">Tulos</w:t>
      </w:r>
    </w:p>
    <w:p>
      <w:r>
        <w:t xml:space="preserve">Mikä oli sen henkilön oikea nimi, joka esitti vaaleanpunaista metsänvartijaa Power Rangers SPD -elokuvassa?</w:t>
      </w:r>
    </w:p>
    <w:p>
      <w:r>
        <w:rPr>
          <w:b/>
        </w:rPr>
        <w:t xml:space="preserve">Esimerkki 7.4583</w:t>
      </w:r>
    </w:p>
    <w:p>
      <w:r>
        <w:t xml:space="preserve">Kuka kirjoitti, mitä et tee rakkauden vuoksi?</w:t>
      </w:r>
    </w:p>
    <w:p>
      <w:r>
        <w:rPr>
          <w:b/>
        </w:rPr>
        <w:t xml:space="preserve">Tulos</w:t>
      </w:r>
    </w:p>
    <w:p>
      <w:r>
        <w:t xml:space="preserve">Kuka kirjoitti romaanin Mitä et tee rakkaudesta?</w:t>
      </w:r>
    </w:p>
    <w:p>
      <w:r>
        <w:rPr>
          <w:b/>
        </w:rPr>
        <w:t xml:space="preserve">Tulos</w:t>
      </w:r>
    </w:p>
    <w:p>
      <w:r>
        <w:t xml:space="preserve">Kuka kirjoitti laulun mitä et tee rakkauden vuoksi?</w:t>
      </w:r>
    </w:p>
    <w:p>
      <w:r>
        <w:rPr>
          <w:b/>
        </w:rPr>
        <w:t xml:space="preserve">Esimerkki 7.4584</w:t>
      </w:r>
    </w:p>
    <w:p>
      <w:r>
        <w:t xml:space="preserve">Kuka päättää elintarvikkeiden säteilyttämistä koskevista säännöistä?</w:t>
      </w:r>
    </w:p>
    <w:p>
      <w:r>
        <w:rPr>
          <w:b/>
        </w:rPr>
        <w:t xml:space="preserve">Tulos</w:t>
      </w:r>
    </w:p>
    <w:p>
      <w:r>
        <w:t xml:space="preserve">Kuka antaa säännöt elintarvikkeiden säteilyttämisestä Yhdysvalloissa?</w:t>
      </w:r>
    </w:p>
    <w:p>
      <w:r>
        <w:rPr>
          <w:b/>
        </w:rPr>
        <w:t xml:space="preserve">Tulos</w:t>
      </w:r>
    </w:p>
    <w:p>
      <w:r>
        <w:t xml:space="preserve">Kuka laatii elintarvikkeiden säteilyttämistä koskevat maailmanlaajuiset säännöt?</w:t>
      </w:r>
    </w:p>
    <w:p>
      <w:r>
        <w:rPr>
          <w:b/>
        </w:rPr>
        <w:t xml:space="preserve">Tulos</w:t>
      </w:r>
    </w:p>
    <w:p>
      <w:r>
        <w:t xml:space="preserve">Kuka antaa säännöt elintarvikkeiden säteilyttämisestä nimenomaan Euroopassa?</w:t>
      </w:r>
    </w:p>
    <w:p>
      <w:r>
        <w:rPr>
          <w:b/>
        </w:rPr>
        <w:t xml:space="preserve">Tulos</w:t>
      </w:r>
    </w:p>
    <w:p>
      <w:r>
        <w:t xml:space="preserve">Kuka antaa säännöt elintarvikkeiden säteilytyslaitosten turvallisuudesta maailmanlaajuisesti?</w:t>
      </w:r>
    </w:p>
    <w:p>
      <w:r>
        <w:rPr>
          <w:b/>
        </w:rPr>
        <w:t xml:space="preserve">Tulos</w:t>
      </w:r>
    </w:p>
    <w:p>
      <w:r>
        <w:t xml:space="preserve">Kuka antaa säännöt elintarvikkeiden säteilytyslaitosten turvallisuudesta erityisesti Yhdysvalloissa?</w:t>
      </w:r>
    </w:p>
    <w:p>
      <w:r>
        <w:rPr>
          <w:b/>
        </w:rPr>
        <w:t xml:space="preserve">Esimerkki 7.4585</w:t>
      </w:r>
    </w:p>
    <w:p>
      <w:r>
        <w:t xml:space="preserve">Kuka suoritti ensimmäisen onnistuneen ihmisen sydänleikkauksen?</w:t>
      </w:r>
    </w:p>
    <w:p>
      <w:r>
        <w:rPr>
          <w:b/>
        </w:rPr>
        <w:t xml:space="preserve">Tulos</w:t>
      </w:r>
    </w:p>
    <w:p>
      <w:r>
        <w:t xml:space="preserve">Kuka suoritti ensimmäisen onnistuneen ihmisen sydämensiirtoleikkauksen?</w:t>
      </w:r>
    </w:p>
    <w:p>
      <w:r>
        <w:rPr>
          <w:b/>
        </w:rPr>
        <w:t xml:space="preserve">Tulos</w:t>
      </w:r>
    </w:p>
    <w:p>
      <w:r>
        <w:t xml:space="preserve">Kuka suoritti ensimmäisen onnistuneen sydämen läppäleikkauksen?</w:t>
      </w:r>
    </w:p>
    <w:p>
      <w:r>
        <w:rPr>
          <w:b/>
        </w:rPr>
        <w:t xml:space="preserve">Tulos</w:t>
      </w:r>
    </w:p>
    <w:p>
      <w:r>
        <w:t xml:space="preserve">Kuka suoritti ensimmäisen onnistuneen palliatiivisen lasten sydänleikkauksen?</w:t>
      </w:r>
    </w:p>
    <w:p>
      <w:r>
        <w:rPr>
          <w:b/>
        </w:rPr>
        <w:t xml:space="preserve">Tulos</w:t>
      </w:r>
    </w:p>
    <w:p>
      <w:r>
        <w:t xml:space="preserve">Kuka suoritti ensimmäisen onnistuneen ihmisen avosydänleikkauksen?</w:t>
      </w:r>
    </w:p>
    <w:p>
      <w:r>
        <w:rPr>
          <w:b/>
        </w:rPr>
        <w:t xml:space="preserve">Esimerkki 7.4586</w:t>
      </w:r>
    </w:p>
    <w:p>
      <w:r>
        <w:t xml:space="preserve">Kuka valmistaa älyauton moottorin?</w:t>
      </w:r>
    </w:p>
    <w:p>
      <w:r>
        <w:rPr>
          <w:b/>
        </w:rPr>
        <w:t xml:space="preserve">Tulos</w:t>
      </w:r>
    </w:p>
    <w:p>
      <w:r>
        <w:t xml:space="preserve">Kuka valmistaa moottorin smart-auton normaali- ja turboversioihin?</w:t>
      </w:r>
    </w:p>
    <w:p>
      <w:r>
        <w:rPr>
          <w:b/>
        </w:rPr>
        <w:t xml:space="preserve">Tulos</w:t>
      </w:r>
    </w:p>
    <w:p>
      <w:r>
        <w:t xml:space="preserve">Kuka valmistaa älyauton tehokkaan moottorin?</w:t>
      </w:r>
    </w:p>
    <w:p>
      <w:r>
        <w:rPr>
          <w:b/>
        </w:rPr>
        <w:t xml:space="preserve">Esimerkki 7.4587</w:t>
      </w:r>
    </w:p>
    <w:p>
      <w:r>
        <w:t xml:space="preserve">Milloin Man in the High Castle ilmestyy?</w:t>
      </w:r>
    </w:p>
    <w:p>
      <w:r>
        <w:rPr>
          <w:b/>
        </w:rPr>
        <w:t xml:space="preserve">Tulos</w:t>
      </w:r>
    </w:p>
    <w:p>
      <w:r>
        <w:t xml:space="preserve">Milloin mies korkeassa linnassa tv-sarja tulee ulos?</w:t>
      </w:r>
    </w:p>
    <w:p>
      <w:r>
        <w:rPr>
          <w:b/>
        </w:rPr>
        <w:t xml:space="preserve">Tulos</w:t>
      </w:r>
    </w:p>
    <w:p>
      <w:r>
        <w:t xml:space="preserve">Milloin mies korkeassa linnassa -romaani ilmestyy?</w:t>
      </w:r>
    </w:p>
    <w:p>
      <w:r>
        <w:rPr>
          <w:b/>
        </w:rPr>
        <w:t xml:space="preserve">Esimerkki 7.4588</w:t>
      </w:r>
    </w:p>
    <w:p>
      <w:r>
        <w:t xml:space="preserve">Mihin atomin tiheys keskittyy?</w:t>
      </w:r>
    </w:p>
    <w:p>
      <w:r>
        <w:rPr>
          <w:b/>
        </w:rPr>
        <w:t xml:space="preserve">Tulos</w:t>
      </w:r>
    </w:p>
    <w:p>
      <w:r>
        <w:t xml:space="preserve">Mihin suurin osa atomin tiheydestä keskittyy?</w:t>
      </w:r>
    </w:p>
    <w:p>
      <w:r>
        <w:rPr>
          <w:b/>
        </w:rPr>
        <w:t xml:space="preserve">Tulos</w:t>
      </w:r>
    </w:p>
    <w:p>
      <w:r>
        <w:t xml:space="preserve">Mihin atomin tiheys on vähiten keskittynyt?</w:t>
      </w:r>
    </w:p>
    <w:p>
      <w:r>
        <w:rPr>
          <w:b/>
        </w:rPr>
        <w:t xml:space="preserve">Esimerkki 7.4589</w:t>
      </w:r>
    </w:p>
    <w:p>
      <w:r>
        <w:t xml:space="preserve">Milloin uusi hearthstone-sarja ilmestyy?</w:t>
      </w:r>
    </w:p>
    <w:p>
      <w:r>
        <w:rPr>
          <w:b/>
        </w:rPr>
        <w:t xml:space="preserve">Tulos</w:t>
      </w:r>
    </w:p>
    <w:p>
      <w:r>
        <w:t xml:space="preserve">Milloin uusi hearthstone-sarja ilmestyy vuonna 2017?</w:t>
      </w:r>
    </w:p>
    <w:p>
      <w:r>
        <w:rPr>
          <w:b/>
        </w:rPr>
        <w:t xml:space="preserve">Tulos</w:t>
      </w:r>
    </w:p>
    <w:p>
      <w:r>
        <w:t xml:space="preserve">Milloin uusi hearthstone-sarja ilmestyy vuonna 2016?</w:t>
      </w:r>
    </w:p>
    <w:p>
      <w:r>
        <w:rPr>
          <w:b/>
        </w:rPr>
        <w:t xml:space="preserve">Tulos</w:t>
      </w:r>
    </w:p>
    <w:p>
      <w:r>
        <w:t xml:space="preserve">Milloin uusi hearthstone-sarja ilmestyy vuonna 2015?</w:t>
      </w:r>
    </w:p>
    <w:p>
      <w:r>
        <w:rPr>
          <w:b/>
        </w:rPr>
        <w:t xml:space="preserve">Esimerkki 7.4590</w:t>
      </w:r>
    </w:p>
    <w:p>
      <w:r>
        <w:t xml:space="preserve">Missä Raamatussa puhutaan Jeesuksen veljistä?</w:t>
      </w:r>
    </w:p>
    <w:p>
      <w:r>
        <w:rPr>
          <w:b/>
        </w:rPr>
        <w:t xml:space="preserve">Tulos</w:t>
      </w:r>
    </w:p>
    <w:p>
      <w:r>
        <w:t xml:space="preserve">Missä Raamatussa puhutaan Jeesuksen veljestä Jaakobista?</w:t>
      </w:r>
    </w:p>
    <w:p>
      <w:r>
        <w:rPr>
          <w:b/>
        </w:rPr>
        <w:t xml:space="preserve">Tulos</w:t>
      </w:r>
    </w:p>
    <w:p>
      <w:r>
        <w:t xml:space="preserve">Missä Raamatussa puhutaan Jeesuksen veljestä Joosefista?</w:t>
      </w:r>
    </w:p>
    <w:p>
      <w:r>
        <w:rPr>
          <w:b/>
        </w:rPr>
        <w:t xml:space="preserve">Tulos</w:t>
      </w:r>
    </w:p>
    <w:p>
      <w:r>
        <w:t xml:space="preserve">Missä Raamatussa puhutaan Jeesuksen veljestä Juudaksesta (Juudas)?</w:t>
      </w:r>
    </w:p>
    <w:p>
      <w:r>
        <w:rPr>
          <w:b/>
        </w:rPr>
        <w:t xml:space="preserve">Tulos</w:t>
      </w:r>
    </w:p>
    <w:p>
      <w:r>
        <w:t xml:space="preserve">Missä Raamatussa puhutaan Jeesuksen veljestä Simonista?</w:t>
      </w:r>
    </w:p>
    <w:p>
      <w:r>
        <w:rPr>
          <w:b/>
        </w:rPr>
        <w:t xml:space="preserve">Esimerkki 7.4591</w:t>
      </w:r>
    </w:p>
    <w:p>
      <w:r>
        <w:t xml:space="preserve">Milloin seuraava taikasarja ilmestyy?</w:t>
      </w:r>
    </w:p>
    <w:p>
      <w:r>
        <w:rPr>
          <w:b/>
        </w:rPr>
        <w:t xml:space="preserve">Tulos</w:t>
      </w:r>
    </w:p>
    <w:p>
      <w:r>
        <w:t xml:space="preserve">Milloin Magic Core Set 2019 tulee yleiseen julkaisuun?</w:t>
      </w:r>
    </w:p>
    <w:p>
      <w:r>
        <w:rPr>
          <w:b/>
        </w:rPr>
        <w:t xml:space="preserve">Tulos</w:t>
      </w:r>
    </w:p>
    <w:p>
      <w:r>
        <w:t xml:space="preserve">Milloin Magic Core Set 2019 ilmestyy ennakkoon?</w:t>
      </w:r>
    </w:p>
    <w:p>
      <w:r>
        <w:rPr>
          <w:b/>
        </w:rPr>
        <w:t xml:space="preserve">Tulos</w:t>
      </w:r>
    </w:p>
    <w:p>
      <w:r>
        <w:t xml:space="preserve">Milloin Magic Origins -setti julkaistaan yleisesti?</w:t>
      </w:r>
    </w:p>
    <w:p>
      <w:r>
        <w:rPr>
          <w:b/>
        </w:rPr>
        <w:t xml:space="preserve">Tulos</w:t>
      </w:r>
    </w:p>
    <w:p>
      <w:r>
        <w:t xml:space="preserve">Milloin Magic Origins -setti ilmestyy ennakkoon?</w:t>
      </w:r>
    </w:p>
    <w:p>
      <w:r>
        <w:rPr>
          <w:b/>
        </w:rPr>
        <w:t xml:space="preserve">Tulos</w:t>
      </w:r>
    </w:p>
    <w:p>
      <w:r>
        <w:t xml:space="preserve">Milloin Magic 2015 -setti tulee yleiseen myyntiin?</w:t>
      </w:r>
    </w:p>
    <w:p>
      <w:r>
        <w:rPr>
          <w:b/>
        </w:rPr>
        <w:t xml:space="preserve">Tulos</w:t>
      </w:r>
    </w:p>
    <w:p>
      <w:r>
        <w:t xml:space="preserve">Milloin Magic 2015 -setti tulee ennakkomyyntiin?</w:t>
      </w:r>
    </w:p>
    <w:p>
      <w:r>
        <w:rPr>
          <w:b/>
        </w:rPr>
        <w:t xml:space="preserve">Esimerkki 7.4592</w:t>
      </w:r>
    </w:p>
    <w:p>
      <w:r>
        <w:t xml:space="preserve">Mikä on Pittsburgh Steelersin valmentajan nimi?</w:t>
      </w:r>
    </w:p>
    <w:p>
      <w:r>
        <w:rPr>
          <w:b/>
        </w:rPr>
        <w:t xml:space="preserve">Tulos</w:t>
      </w:r>
    </w:p>
    <w:p>
      <w:r>
        <w:t xml:space="preserve">Kuka on Pittsburgh Steelersin päävalmentaja?</w:t>
      </w:r>
    </w:p>
    <w:p>
      <w:r>
        <w:rPr>
          <w:b/>
        </w:rPr>
        <w:t xml:space="preserve">Tulos</w:t>
      </w:r>
    </w:p>
    <w:p>
      <w:r>
        <w:t xml:space="preserve">Kuka on Pittsburgh Steelersin puolustuskoordinaattori?</w:t>
      </w:r>
    </w:p>
    <w:p>
      <w:r>
        <w:rPr>
          <w:b/>
        </w:rPr>
        <w:t xml:space="preserve">Tulos</w:t>
      </w:r>
    </w:p>
    <w:p>
      <w:r>
        <w:t xml:space="preserve">Kuka on Pittsburgh Steelersin hyökkäyskoordinaattori?</w:t>
      </w:r>
    </w:p>
    <w:p>
      <w:r>
        <w:rPr>
          <w:b/>
        </w:rPr>
        <w:t xml:space="preserve">Esimerkki 7.4593</w:t>
      </w:r>
    </w:p>
    <w:p>
      <w:r>
        <w:t xml:space="preserve">Kuinka pitkä on uusi 50 shades of grey?</w:t>
      </w:r>
    </w:p>
    <w:p>
      <w:r>
        <w:rPr>
          <w:b/>
        </w:rPr>
        <w:t xml:space="preserve">Tulos</w:t>
      </w:r>
    </w:p>
    <w:p>
      <w:r>
        <w:t xml:space="preserve">Kuinka pitkä on uusi 50 harmaan sävyä -kirja nimeltä Fifty Shades Darker sivumäärältään?</w:t>
      </w:r>
    </w:p>
    <w:p>
      <w:r>
        <w:rPr>
          <w:b/>
        </w:rPr>
        <w:t xml:space="preserve">Tulos</w:t>
      </w:r>
    </w:p>
    <w:p>
      <w:r>
        <w:t xml:space="preserve">Kuinka pitkä on uusi 50 harmaan sävyä -kirja nimeltä Fifty Shades Freed sivumäärältään?</w:t>
      </w:r>
    </w:p>
    <w:p>
      <w:r>
        <w:rPr>
          <w:b/>
        </w:rPr>
        <w:t xml:space="preserve">Tulos</w:t>
      </w:r>
    </w:p>
    <w:p>
      <w:r>
        <w:t xml:space="preserve">Kuinka pitkä on uusi 50 harmaan sävyä -elokuva nimeltään Fifty Shades Darker?</w:t>
      </w:r>
    </w:p>
    <w:p>
      <w:r>
        <w:rPr>
          <w:b/>
        </w:rPr>
        <w:t xml:space="preserve">Tulos</w:t>
      </w:r>
    </w:p>
    <w:p>
      <w:r>
        <w:t xml:space="preserve">Kuinka pitkä on uusi 50 harmaan sävyä -elokuva nimeltään Fifty Shades Freed?</w:t>
      </w:r>
    </w:p>
    <w:p>
      <w:r>
        <w:rPr>
          <w:b/>
        </w:rPr>
        <w:t xml:space="preserve">Esimerkki 7.4594</w:t>
      </w:r>
    </w:p>
    <w:p>
      <w:r>
        <w:t xml:space="preserve">Kuka laulaa ei jää koukkuun minuun?</w:t>
      </w:r>
    </w:p>
    <w:p>
      <w:r>
        <w:rPr>
          <w:b/>
        </w:rPr>
        <w:t xml:space="preserve">Tulos</w:t>
      </w:r>
    </w:p>
    <w:p>
      <w:r>
        <w:t xml:space="preserve">Kuka lauloi alkuperäisen version Don't get Hooked on me -kappaleesta?</w:t>
      </w:r>
    </w:p>
    <w:p>
      <w:r>
        <w:rPr>
          <w:b/>
        </w:rPr>
        <w:t xml:space="preserve">Tulos</w:t>
      </w:r>
    </w:p>
    <w:p>
      <w:r>
        <w:t xml:space="preserve">Kuka lauloi Don't Get Hooked on me -kappaleen coverin vuonna 2006?</w:t>
      </w:r>
    </w:p>
    <w:p>
      <w:r>
        <w:rPr>
          <w:b/>
        </w:rPr>
        <w:t xml:space="preserve">Tulos</w:t>
      </w:r>
    </w:p>
    <w:p>
      <w:r>
        <w:t xml:space="preserve">Kuka lauloi Don't Get Hooked on me -kappaleen coverin vuonna 1973?</w:t>
      </w:r>
    </w:p>
    <w:p>
      <w:r>
        <w:rPr>
          <w:b/>
        </w:rPr>
        <w:t xml:space="preserve">Tulos</w:t>
      </w:r>
    </w:p>
    <w:p>
      <w:r>
        <w:t xml:space="preserve">Kuka lauloi Don't Get Hooked on me -kappaleen coverin vuonna 2009?</w:t>
      </w:r>
    </w:p>
    <w:p>
      <w:r>
        <w:rPr>
          <w:b/>
        </w:rPr>
        <w:t xml:space="preserve">Esimerkki 7.4595</w:t>
      </w:r>
    </w:p>
    <w:p>
      <w:r>
        <w:t xml:space="preserve">Mitä voit valaa kipsimuottiin?</w:t>
      </w:r>
    </w:p>
    <w:p>
      <w:r>
        <w:rPr>
          <w:b/>
        </w:rPr>
        <w:t xml:space="preserve">Tulos</w:t>
      </w:r>
    </w:p>
    <w:p>
      <w:r>
        <w:t xml:space="preserve">Millaisia materiaaleja voit valaa kipsimuottiin?</w:t>
      </w:r>
    </w:p>
    <w:p>
      <w:r>
        <w:rPr>
          <w:b/>
        </w:rPr>
        <w:t xml:space="preserve">Tulos</w:t>
      </w:r>
    </w:p>
    <w:p>
      <w:r>
        <w:t xml:space="preserve">Minkä kokoisia valukappaleita voit valaa kipsimuottiin?</w:t>
      </w:r>
    </w:p>
    <w:p>
      <w:r>
        <w:rPr>
          <w:b/>
        </w:rPr>
        <w:t xml:space="preserve">Tulos</w:t>
      </w:r>
    </w:p>
    <w:p>
      <w:r>
        <w:t xml:space="preserve">Mitä esineitä voit valaa kipsimuottiin?</w:t>
      </w:r>
    </w:p>
    <w:p>
      <w:r>
        <w:rPr>
          <w:b/>
        </w:rPr>
        <w:t xml:space="preserve">Esimerkki 7.4596</w:t>
      </w:r>
    </w:p>
    <w:p>
      <w:r>
        <w:t xml:space="preserve">Leijona, noita ja vaatekaappi ensimmäinen elokuva?</w:t>
      </w:r>
    </w:p>
    <w:p>
      <w:r>
        <w:rPr>
          <w:b/>
        </w:rPr>
        <w:t xml:space="preserve">Tulos</w:t>
      </w:r>
    </w:p>
    <w:p>
      <w:r>
        <w:t xml:space="preserve">Mikä vuosi oli ensimmäinen tv-elokuva Leijona, noita ja vaatekaappi?</w:t>
      </w:r>
    </w:p>
    <w:p>
      <w:r>
        <w:rPr>
          <w:b/>
        </w:rPr>
        <w:t xml:space="preserve">Tulos</w:t>
      </w:r>
    </w:p>
    <w:p>
      <w:r>
        <w:t xml:space="preserve">Mikä oli Leijona, noita ja vaatekaappi -elokuvan nimi, joka esitettiin ensimmäisenä televisiossa?</w:t>
      </w:r>
    </w:p>
    <w:p>
      <w:r>
        <w:rPr>
          <w:b/>
        </w:rPr>
        <w:t xml:space="preserve">Tulos</w:t>
      </w:r>
    </w:p>
    <w:p>
      <w:r>
        <w:t xml:space="preserve">Mikä oli Leijona, noita ja vaatekaappi -elokuvan ensimmäisen teatterilevityksen nimi?</w:t>
      </w:r>
    </w:p>
    <w:p>
      <w:r>
        <w:rPr>
          <w:b/>
        </w:rPr>
        <w:t xml:space="preserve">Tulos</w:t>
      </w:r>
    </w:p>
    <w:p>
      <w:r>
        <w:t xml:space="preserve">Milloin Leijona, noita ja vaatekaappi julkaistiin ensimmäisen kerran teattereissa?</w:t>
      </w:r>
    </w:p>
    <w:p>
      <w:r>
        <w:rPr>
          <w:b/>
        </w:rPr>
        <w:t xml:space="preserve">Esimerkki 7.4597</w:t>
      </w:r>
    </w:p>
    <w:p>
      <w:r>
        <w:t xml:space="preserve">Milloin seuraava Godzilla-anime ilmestyy?</w:t>
      </w:r>
    </w:p>
    <w:p>
      <w:r>
        <w:rPr>
          <w:b/>
        </w:rPr>
        <w:t xml:space="preserve">Tulos</w:t>
      </w:r>
    </w:p>
    <w:p>
      <w:r>
        <w:t xml:space="preserve">Milloin Godzilla-anime Godzilla: Planet of the Monsters ilmestyy?</w:t>
      </w:r>
    </w:p>
    <w:p>
      <w:r>
        <w:rPr>
          <w:b/>
        </w:rPr>
        <w:t xml:space="preserve">Tulos</w:t>
      </w:r>
    </w:p>
    <w:p>
      <w:r>
        <w:t xml:space="preserve">Milloin Godzilla-anime Godzilla: City on the Edge of Battle ilmestyy?</w:t>
      </w:r>
    </w:p>
    <w:p>
      <w:r>
        <w:rPr>
          <w:b/>
        </w:rPr>
        <w:t xml:space="preserve">Tulos</w:t>
      </w:r>
    </w:p>
    <w:p>
      <w:r>
        <w:t xml:space="preserve">Milloin Godzilla-anime Godzilla: The Planet Eater ilmestyy Japanissa?</w:t>
      </w:r>
    </w:p>
    <w:p>
      <w:r>
        <w:rPr>
          <w:b/>
        </w:rPr>
        <w:t xml:space="preserve">Tulos</w:t>
      </w:r>
    </w:p>
    <w:p>
      <w:r>
        <w:t xml:space="preserve">Milloin Godzilla-animaatio Godzilla: The Planet Eater tulee TIFF:ssä?</w:t>
      </w:r>
    </w:p>
    <w:p>
      <w:r>
        <w:rPr>
          <w:b/>
        </w:rPr>
        <w:t xml:space="preserve">Esimerkki 7.4598</w:t>
      </w:r>
    </w:p>
    <w:p>
      <w:r>
        <w:t xml:space="preserve">Afrikan suurimmat pörssit markkina-arvoltaan?</w:t>
      </w:r>
    </w:p>
    <w:p>
      <w:r>
        <w:rPr>
          <w:b/>
        </w:rPr>
        <w:t xml:space="preserve">Tulos</w:t>
      </w:r>
    </w:p>
    <w:p>
      <w:r>
        <w:t xml:space="preserve">Mikä on Afrikan suurin pörssi markkina-arvoltaan?</w:t>
      </w:r>
    </w:p>
    <w:p>
      <w:r>
        <w:rPr>
          <w:b/>
        </w:rPr>
        <w:t xml:space="preserve">Tulos</w:t>
      </w:r>
    </w:p>
    <w:p>
      <w:r>
        <w:t xml:space="preserve">Missä on Afrikan suurin pörssi markkina-arvoltaan?</w:t>
      </w:r>
    </w:p>
    <w:p>
      <w:r>
        <w:rPr>
          <w:b/>
        </w:rPr>
        <w:t xml:space="preserve">Esimerkki 7.4599</w:t>
      </w:r>
    </w:p>
    <w:p>
      <w:r>
        <w:t xml:space="preserve">Milloin Laurie kuolee Walking Deadissa?</w:t>
      </w:r>
    </w:p>
    <w:p>
      <w:r>
        <w:rPr>
          <w:b/>
        </w:rPr>
        <w:t xml:space="preserve">Tulos</w:t>
      </w:r>
    </w:p>
    <w:p>
      <w:r>
        <w:t xml:space="preserve">Missä numerossa Lori kuolee Walking Dead -sarjakuvassa?</w:t>
      </w:r>
    </w:p>
    <w:p>
      <w:r>
        <w:rPr>
          <w:b/>
        </w:rPr>
        <w:t xml:space="preserve">Tulos</w:t>
      </w:r>
    </w:p>
    <w:p>
      <w:r>
        <w:t xml:space="preserve">Missä jaksossa Lori kuolee Walking Dead -tv-sarjassa?</w:t>
      </w:r>
    </w:p>
    <w:p>
      <w:r>
        <w:rPr>
          <w:b/>
        </w:rPr>
        <w:t xml:space="preserve">Tulos</w:t>
      </w:r>
    </w:p>
    <w:p>
      <w:r>
        <w:t xml:space="preserve">Millä kaudella Lori kuolee Walking Dead -tv-sarjassa?</w:t>
      </w:r>
    </w:p>
    <w:p>
      <w:r>
        <w:rPr>
          <w:b/>
        </w:rPr>
        <w:t xml:space="preserve">Tulos</w:t>
      </w:r>
    </w:p>
    <w:p>
      <w:r>
        <w:t xml:space="preserve">Milloin Walking Dead -televisiosarjan jakso, jossa Lori kuolee, esitettiin ensimmäisen kerran?</w:t>
      </w:r>
    </w:p>
    <w:p>
      <w:r>
        <w:rPr>
          <w:b/>
        </w:rPr>
        <w:t xml:space="preserve">Tulos</w:t>
      </w:r>
    </w:p>
    <w:p>
      <w:r>
        <w:t xml:space="preserve">Minä vuonna Lori kuolee Walking Dead -sarjakuvassa?</w:t>
      </w:r>
    </w:p>
    <w:p>
      <w:r>
        <w:rPr>
          <w:b/>
        </w:rPr>
        <w:t xml:space="preserve">Esimerkki 7.4600</w:t>
      </w:r>
    </w:p>
    <w:p>
      <w:r>
        <w:t xml:space="preserve">Missä kaupungissa Bennetit asuvat Pride and Preview -elokuvassa?</w:t>
      </w:r>
    </w:p>
    <w:p>
      <w:r>
        <w:rPr>
          <w:b/>
        </w:rPr>
        <w:t xml:space="preserve">Tulos</w:t>
      </w:r>
    </w:p>
    <w:p>
      <w:r>
        <w:t xml:space="preserve">Missä kylässä Bennetit asuvat ylpeyden ja ennakkoluulojen kylässä?</w:t>
      </w:r>
    </w:p>
    <w:p>
      <w:r>
        <w:rPr>
          <w:b/>
        </w:rPr>
        <w:t xml:space="preserve">Tulos</w:t>
      </w:r>
    </w:p>
    <w:p>
      <w:r>
        <w:t xml:space="preserve">Missä kunnassa Bennetit asuvat ylpeydessään ja ennakkoluuloissaan?</w:t>
      </w:r>
    </w:p>
    <w:p>
      <w:r>
        <w:rPr>
          <w:b/>
        </w:rPr>
        <w:t xml:space="preserve">Tulos</w:t>
      </w:r>
    </w:p>
    <w:p>
      <w:r>
        <w:t xml:space="preserve">Missä piirikunnassa Bennetit asuvat ylpeyden ja ennakkoluulojen saralla?</w:t>
      </w:r>
    </w:p>
    <w:p>
      <w:r>
        <w:rPr>
          <w:b/>
        </w:rPr>
        <w:t xml:space="preserve">Esimerkki 7.4601</w:t>
      </w:r>
    </w:p>
    <w:p>
      <w:r>
        <w:t xml:space="preserve">Kuka oli Pakistanin pääministeri, kun sotatilalaki määrättiin vuonna 1958?</w:t>
      </w:r>
    </w:p>
    <w:p>
      <w:r>
        <w:rPr>
          <w:b/>
        </w:rPr>
        <w:t xml:space="preserve">Tulos</w:t>
      </w:r>
    </w:p>
    <w:p>
      <w:r>
        <w:t xml:space="preserve">Kuka oli Pakistanin pääministeri, kun sotatilalaki määrättiin vuonna 1958?</w:t>
      </w:r>
    </w:p>
    <w:p>
      <w:r>
        <w:rPr>
          <w:b/>
        </w:rPr>
        <w:t xml:space="preserve">Tulos</w:t>
      </w:r>
    </w:p>
    <w:p>
      <w:r>
        <w:t xml:space="preserve">Kuka oli johtaja, joka määräsi Pakistaniin sotatilalain vuonna 1958?</w:t>
      </w:r>
    </w:p>
    <w:p>
      <w:r>
        <w:rPr>
          <w:b/>
        </w:rPr>
        <w:t xml:space="preserve">Tulos</w:t>
      </w:r>
    </w:p>
    <w:p>
      <w:r>
        <w:t xml:space="preserve">Kuka määräsi Pakistanin toisen sotatilalain vuonna 1958?</w:t>
      </w:r>
    </w:p>
    <w:p>
      <w:r>
        <w:rPr>
          <w:b/>
        </w:rPr>
        <w:t xml:space="preserve">Esimerkki 7.4602</w:t>
      </w:r>
    </w:p>
    <w:p>
      <w:r>
        <w:t xml:space="preserve">Kuka voitti mvp:n kansallisessa mestaruusottelussa?</w:t>
      </w:r>
    </w:p>
    <w:p>
      <w:r>
        <w:rPr>
          <w:b/>
        </w:rPr>
        <w:t xml:space="preserve">Tulos</w:t>
      </w:r>
    </w:p>
    <w:p>
      <w:r>
        <w:t xml:space="preserve">Kuka voitti vuoden 2017 kansallisessa mestaruusottelussa hyökkäyksen mvp:n?</w:t>
      </w:r>
    </w:p>
    <w:p>
      <w:r>
        <w:rPr>
          <w:b/>
        </w:rPr>
        <w:t xml:space="preserve">Tulos</w:t>
      </w:r>
    </w:p>
    <w:p>
      <w:r>
        <w:t xml:space="preserve">Kuka voitti definsive mvp:n vuoden 2017 kansallisessa mestaruusottelussa?</w:t>
      </w:r>
    </w:p>
    <w:p>
      <w:r>
        <w:rPr>
          <w:b/>
        </w:rPr>
        <w:t xml:space="preserve">Tulos</w:t>
      </w:r>
    </w:p>
    <w:p>
      <w:r>
        <w:t xml:space="preserve">Kuka voitti vuoden 2016 kansallisessa mestaruusottelussa hyökkäyksen mvp:n?</w:t>
      </w:r>
    </w:p>
    <w:p>
      <w:r>
        <w:rPr>
          <w:b/>
        </w:rPr>
        <w:t xml:space="preserve">Tulos</w:t>
      </w:r>
    </w:p>
    <w:p>
      <w:r>
        <w:t xml:space="preserve">Kuka voitti definsive mvp:n vuoden 2016 kansallisessa mestaruusottelussa?</w:t>
      </w:r>
    </w:p>
    <w:p>
      <w:r>
        <w:rPr>
          <w:b/>
        </w:rPr>
        <w:t xml:space="preserve">Tulos</w:t>
      </w:r>
    </w:p>
    <w:p>
      <w:r>
        <w:t xml:space="preserve">Kuka voitti vuoden 2015 kansallisessa mestaruusottelussa hyökkäävän mvp:n?</w:t>
      </w:r>
    </w:p>
    <w:p>
      <w:r>
        <w:rPr>
          <w:b/>
        </w:rPr>
        <w:t xml:space="preserve">Tulos</w:t>
      </w:r>
    </w:p>
    <w:p>
      <w:r>
        <w:t xml:space="preserve">Kuka voitti definsive mvp:n vuoden 2015 kansallisessa mestaruusottelussa?</w:t>
      </w:r>
    </w:p>
    <w:p>
      <w:r>
        <w:rPr>
          <w:b/>
        </w:rPr>
        <w:t xml:space="preserve">Esimerkki 7.4603</w:t>
      </w:r>
    </w:p>
    <w:p>
      <w:r>
        <w:t xml:space="preserve">Milloin Nanda Devin kansallispuisto lisättiin Unescon maailmanperintöluetteloon?</w:t>
      </w:r>
    </w:p>
    <w:p>
      <w:r>
        <w:rPr>
          <w:b/>
        </w:rPr>
        <w:t xml:space="preserve">Tulos</w:t>
      </w:r>
    </w:p>
    <w:p>
      <w:r>
        <w:t xml:space="preserve">Milloin Nanda Devin kansallispuisto lisättiin Unescon maailmanperintöluetteloon?</w:t>
      </w:r>
    </w:p>
    <w:p>
      <w:r>
        <w:rPr>
          <w:b/>
        </w:rPr>
        <w:t xml:space="preserve">Tulos</w:t>
      </w:r>
    </w:p>
    <w:p>
      <w:r>
        <w:t xml:space="preserve">Milloin Nanda Devin kansallispuisto laajennettiin kattamaan Kukkien laakson kansallispuisto Unescon maailmanperintökohteeksi?</w:t>
      </w:r>
    </w:p>
    <w:p>
      <w:r>
        <w:rPr>
          <w:b/>
        </w:rPr>
        <w:t xml:space="preserve">Esimerkki 7.4604</w:t>
      </w:r>
    </w:p>
    <w:p>
      <w:r>
        <w:t xml:space="preserve">Kuka näytteli klovnia alkuperäisessä elokuvassa?</w:t>
      </w:r>
    </w:p>
    <w:p>
      <w:r>
        <w:rPr>
          <w:b/>
        </w:rPr>
        <w:t xml:space="preserve">Tulos</w:t>
      </w:r>
    </w:p>
    <w:p>
      <w:r>
        <w:t xml:space="preserve">Kuka näytteli klovnia elokuvassa It (minisarja)?</w:t>
      </w:r>
    </w:p>
    <w:p>
      <w:r>
        <w:rPr>
          <w:b/>
        </w:rPr>
        <w:t xml:space="preserve">Tulos</w:t>
      </w:r>
    </w:p>
    <w:p>
      <w:r>
        <w:t xml:space="preserve">Kuka näytteli klovnia It-elokuvasarjassa?</w:t>
      </w:r>
    </w:p>
    <w:p>
      <w:r>
        <w:rPr>
          <w:b/>
        </w:rPr>
        <w:t xml:space="preserve">Esimerkki 7.4605</w:t>
      </w:r>
    </w:p>
    <w:p>
      <w:r>
        <w:t xml:space="preserve">Kuka on Drake aloitti alhaalta videolla?</w:t>
      </w:r>
    </w:p>
    <w:p>
      <w:r>
        <w:rPr>
          <w:b/>
        </w:rPr>
        <w:t xml:space="preserve">Tulos</w:t>
      </w:r>
    </w:p>
    <w:p>
      <w:r>
        <w:t xml:space="preserve">Kuka esiintyy Draken "Started From the Bottom" -videolla?</w:t>
      </w:r>
    </w:p>
    <w:p>
      <w:r>
        <w:rPr>
          <w:b/>
        </w:rPr>
        <w:t xml:space="preserve">Tulos</w:t>
      </w:r>
    </w:p>
    <w:p>
      <w:r>
        <w:t xml:space="preserve">Kuka on Draken kanssa "Started From the Bottom" -videon lopussa?</w:t>
      </w:r>
    </w:p>
    <w:p>
      <w:r>
        <w:rPr>
          <w:b/>
        </w:rPr>
        <w:t xml:space="preserve">Esimerkki 7.4606</w:t>
      </w:r>
    </w:p>
    <w:p>
      <w:r>
        <w:t xml:space="preserve">Kuka oli tyttö itke minua jokea -videossa?</w:t>
      </w:r>
    </w:p>
    <w:p>
      <w:r>
        <w:rPr>
          <w:b/>
        </w:rPr>
        <w:t xml:space="preserve">Tulos</w:t>
      </w:r>
    </w:p>
    <w:p>
      <w:r>
        <w:t xml:space="preserve">Kuka oli se blondi tyttö, jota cry me a river -videossa kuvattiin?</w:t>
      </w:r>
    </w:p>
    <w:p>
      <w:r>
        <w:rPr>
          <w:b/>
        </w:rPr>
        <w:t xml:space="preserve">Tulos</w:t>
      </w:r>
    </w:p>
    <w:p>
      <w:r>
        <w:t xml:space="preserve">Kuka esittää vaaleaa tyttöä cry me a river -videossa?</w:t>
      </w:r>
    </w:p>
    <w:p>
      <w:r>
        <w:rPr>
          <w:b/>
        </w:rPr>
        <w:t xml:space="preserve">Tulos</w:t>
      </w:r>
    </w:p>
    <w:p>
      <w:r>
        <w:t xml:space="preserve">Kuka esittää ruskeaverikköistä tyttöä cry me a river -videossa?</w:t>
      </w:r>
    </w:p>
    <w:p>
      <w:r>
        <w:rPr>
          <w:b/>
        </w:rPr>
        <w:t xml:space="preserve">Esimerkki 7.4607</w:t>
      </w:r>
    </w:p>
    <w:p>
      <w:r>
        <w:t xml:space="preserve">Kuka näyttelee Leonardia Big Bang Theoriassa?</w:t>
      </w:r>
    </w:p>
    <w:p>
      <w:r>
        <w:rPr>
          <w:b/>
        </w:rPr>
        <w:t xml:space="preserve">Tulos</w:t>
      </w:r>
    </w:p>
    <w:p>
      <w:r>
        <w:t xml:space="preserve">Kuka näyttelee Leonardia sarjassa Big Bang Theory?</w:t>
      </w:r>
    </w:p>
    <w:p>
      <w:r>
        <w:rPr>
          <w:b/>
        </w:rPr>
        <w:t xml:space="preserve">Tulos</w:t>
      </w:r>
    </w:p>
    <w:p>
      <w:r>
        <w:t xml:space="preserve">Kuka näyttelee Leonardia Big Bang Theory -spin-off-sarjassa Young Sheldon?</w:t>
      </w:r>
    </w:p>
    <w:p>
      <w:r>
        <w:rPr>
          <w:b/>
        </w:rPr>
        <w:t xml:space="preserve">Esimerkki 7.4608</w:t>
      </w:r>
    </w:p>
    <w:p>
      <w:r>
        <w:t xml:space="preserve">Kissojen perheen jäsen on suurin pituudeltaan ja painoltaan?</w:t>
      </w:r>
    </w:p>
    <w:p>
      <w:r>
        <w:rPr>
          <w:b/>
        </w:rPr>
        <w:t xml:space="preserve">Tulos</w:t>
      </w:r>
    </w:p>
    <w:p>
      <w:r>
        <w:t xml:space="preserve">Kissojen perheen jäsen on pituudeltaan ja painoltaan suurin Aasiassa?</w:t>
      </w:r>
    </w:p>
    <w:p>
      <w:r>
        <w:rPr>
          <w:b/>
        </w:rPr>
        <w:t xml:space="preserve">Tulos</w:t>
      </w:r>
    </w:p>
    <w:p>
      <w:r>
        <w:t xml:space="preserve">Kissaeläinten suvun jäsen on pituudeltaan ja painoltaan suurin Afrikassa?</w:t>
      </w:r>
    </w:p>
    <w:p>
      <w:r>
        <w:rPr>
          <w:b/>
        </w:rPr>
        <w:t xml:space="preserve">Tulos</w:t>
      </w:r>
    </w:p>
    <w:p>
      <w:r>
        <w:t xml:space="preserve">Kissaeläinten perheen jäsen on pituudeltaan ja painoltaan suurin Euroopassa?</w:t>
      </w:r>
    </w:p>
    <w:p>
      <w:r>
        <w:rPr>
          <w:b/>
        </w:rPr>
        <w:t xml:space="preserve">Esimerkki 7.4609</w:t>
      </w:r>
    </w:p>
    <w:p>
      <w:r>
        <w:t xml:space="preserve">Kuka on kaikkien aikojen paras nba-maalintekijä?</w:t>
      </w:r>
    </w:p>
    <w:p>
      <w:r>
        <w:rPr>
          <w:b/>
        </w:rPr>
        <w:t xml:space="preserve">Tulos</w:t>
      </w:r>
    </w:p>
    <w:p>
      <w:r>
        <w:t xml:space="preserve">Kuka NBA-pelaaja on tehnyt eniten kokonaispisteitä?</w:t>
      </w:r>
    </w:p>
    <w:p>
      <w:r>
        <w:rPr>
          <w:b/>
        </w:rPr>
        <w:t xml:space="preserve">Tulos</w:t>
      </w:r>
    </w:p>
    <w:p>
      <w:r>
        <w:t xml:space="preserve">Kenellä NBA-pelaajalla on korkein elinkaarensa aikana saavutettu kenttäpisteprosentti?</w:t>
      </w:r>
    </w:p>
    <w:p>
      <w:r>
        <w:rPr>
          <w:b/>
        </w:rPr>
        <w:t xml:space="preserve">Esimerkki 7.4610</w:t>
      </w:r>
    </w:p>
    <w:p>
      <w:r>
        <w:t xml:space="preserve">Maapallon koko päiväntasaajan ilmastovyöhyke on yleensä vyöhyke maapallon ympärillä, jossa on?</w:t>
      </w:r>
    </w:p>
    <w:p>
      <w:r>
        <w:rPr>
          <w:b/>
        </w:rPr>
        <w:t xml:space="preserve">Tulos</w:t>
      </w:r>
    </w:p>
    <w:p>
      <w:r>
        <w:t xml:space="preserve">Maapallon koko päiväntasaajan ilmastovyöhyke on yleensä maapallon ympärillä oleva vyöhyke, jolla on mikä aurinkoon liittyvä ominaisuus?</w:t>
      </w:r>
    </w:p>
    <w:p>
      <w:r>
        <w:rPr>
          <w:b/>
        </w:rPr>
        <w:t xml:space="preserve">Tulos</w:t>
      </w:r>
    </w:p>
    <w:p>
      <w:r>
        <w:t xml:space="preserve">Maapallon koko päiväntasaajan ilmastovyöhyke on yleensä maapallon ympärillä oleva vyöhyke, jolla on mikä säähän liittyvä ominaisuus?</w:t>
      </w:r>
    </w:p>
    <w:p>
      <w:r>
        <w:rPr>
          <w:b/>
        </w:rPr>
        <w:t xml:space="preserve">Esimerkki 7.4611</w:t>
      </w:r>
    </w:p>
    <w:p>
      <w:r>
        <w:t xml:space="preserve">Kuka antoi julistuksen ihmisten oikeuksista?</w:t>
      </w:r>
    </w:p>
    <w:p>
      <w:r>
        <w:rPr>
          <w:b/>
        </w:rPr>
        <w:t xml:space="preserve">Tulos</w:t>
      </w:r>
    </w:p>
    <w:p>
      <w:r>
        <w:t xml:space="preserve">Kuka laati ihmisoikeuksien julistuksen?</w:t>
      </w:r>
    </w:p>
    <w:p>
      <w:r>
        <w:rPr>
          <w:b/>
        </w:rPr>
        <w:t xml:space="preserve">Tulos</w:t>
      </w:r>
    </w:p>
    <w:p>
      <w:r>
        <w:t xml:space="preserve">Keitä kuultiin ihmisen oikeuksien julistuksesta?</w:t>
      </w:r>
    </w:p>
    <w:p>
      <w:r>
        <w:rPr>
          <w:b/>
        </w:rPr>
        <w:t xml:space="preserve">Tulos</w:t>
      </w:r>
    </w:p>
    <w:p>
      <w:r>
        <w:t xml:space="preserve">Kuka laati julistuksen ihmisen oikeuksista?</w:t>
      </w:r>
    </w:p>
    <w:p>
      <w:r>
        <w:rPr>
          <w:b/>
        </w:rPr>
        <w:t xml:space="preserve">Esimerkki 7.4612</w:t>
      </w:r>
    </w:p>
    <w:p>
      <w:r>
        <w:t xml:space="preserve">Milloin siviilien suojelujoukot alkoivat ja päättyivät?</w:t>
      </w:r>
    </w:p>
    <w:p>
      <w:r>
        <w:rPr>
          <w:b/>
        </w:rPr>
        <w:t xml:space="preserve">Tulos</w:t>
      </w:r>
    </w:p>
    <w:p>
      <w:r>
        <w:t xml:space="preserve">Milloin Civilian Conservation Corps aloitti toimintansa?</w:t>
      </w:r>
    </w:p>
    <w:p>
      <w:r>
        <w:rPr>
          <w:b/>
        </w:rPr>
        <w:t xml:space="preserve">Tulos</w:t>
      </w:r>
    </w:p>
    <w:p>
      <w:r>
        <w:t xml:space="preserve">Milloin Civilian Conservation Corps päättyi?</w:t>
      </w:r>
    </w:p>
    <w:p>
      <w:r>
        <w:rPr>
          <w:b/>
        </w:rPr>
        <w:t xml:space="preserve">Esimerkki 7.4613</w:t>
      </w:r>
    </w:p>
    <w:p>
      <w:r>
        <w:t xml:space="preserve">Kuka näytteli Jesse-setää Dukes of Hazzardissa?</w:t>
      </w:r>
    </w:p>
    <w:p>
      <w:r>
        <w:rPr>
          <w:b/>
        </w:rPr>
        <w:t xml:space="preserve">Tulos</w:t>
      </w:r>
    </w:p>
    <w:p>
      <w:r>
        <w:t xml:space="preserve">Kuka näyttelee Jesse Duke-setää vuoden 2005 elokuvassa The Dukes of Hazzard?</w:t>
      </w:r>
    </w:p>
    <w:p>
      <w:r>
        <w:rPr>
          <w:b/>
        </w:rPr>
        <w:t xml:space="preserve">Tulos</w:t>
      </w:r>
    </w:p>
    <w:p>
      <w:r>
        <w:t xml:space="preserve">Kuka näyttelee Jesse Dukea televisiosarjassa The Dukes of Hazzard?</w:t>
      </w:r>
    </w:p>
    <w:p>
      <w:r>
        <w:rPr>
          <w:b/>
        </w:rPr>
        <w:t xml:space="preserve">Esimerkki 7.4614</w:t>
      </w:r>
    </w:p>
    <w:p>
      <w:r>
        <w:t xml:space="preserve">Mikä oli ensimmäinen urheiluaiheinen talk-radioasema?</w:t>
      </w:r>
    </w:p>
    <w:p>
      <w:r>
        <w:rPr>
          <w:b/>
        </w:rPr>
        <w:t xml:space="preserve">Tulos</w:t>
      </w:r>
    </w:p>
    <w:p>
      <w:r>
        <w:t xml:space="preserve">Mikä oli ensimmäinen paikallinen urheiluaiheinen talk-radioasema?</w:t>
      </w:r>
    </w:p>
    <w:p>
      <w:r>
        <w:rPr>
          <w:b/>
        </w:rPr>
        <w:t xml:space="preserve">Tulos</w:t>
      </w:r>
    </w:p>
    <w:p>
      <w:r>
        <w:t xml:space="preserve">Mikä oli ensimmäinen valtakunnallinen urheiluaiheinen talk-radioasema?</w:t>
      </w:r>
    </w:p>
    <w:p>
      <w:r>
        <w:rPr>
          <w:b/>
        </w:rPr>
        <w:t xml:space="preserve">Esimerkki 7.4615</w:t>
      </w:r>
    </w:p>
    <w:p>
      <w:r>
        <w:t xml:space="preserve">Milloin Japani lähetti kirsikkapuita Washington DC:hen?</w:t>
      </w:r>
    </w:p>
    <w:p>
      <w:r>
        <w:rPr>
          <w:b/>
        </w:rPr>
        <w:t xml:space="preserve">Tulos</w:t>
      </w:r>
    </w:p>
    <w:p>
      <w:r>
        <w:t xml:space="preserve">Milloin Japanin hallitus lähetti 2000 kirsikkapuuta Washington DC:hen?</w:t>
      </w:r>
    </w:p>
    <w:p>
      <w:r>
        <w:rPr>
          <w:b/>
        </w:rPr>
        <w:t xml:space="preserve">Tulos</w:t>
      </w:r>
    </w:p>
    <w:p>
      <w:r>
        <w:t xml:space="preserve">Milloin japanilainen Yokohama Nursery Company lähetti kirsikkapuita Washington DC:hen?</w:t>
      </w:r>
    </w:p>
    <w:p>
      <w:r>
        <w:rPr>
          <w:b/>
        </w:rPr>
        <w:t xml:space="preserve">Tulos</w:t>
      </w:r>
    </w:p>
    <w:p>
      <w:r>
        <w:t xml:space="preserve">Milloin Japanin hallitus lähetti 3 800 kirsikkapuuta Washington DC:hen?</w:t>
      </w:r>
    </w:p>
    <w:p>
      <w:r>
        <w:rPr>
          <w:b/>
        </w:rPr>
        <w:t xml:space="preserve">Esimerkki 7.4616</w:t>
      </w:r>
    </w:p>
    <w:p>
      <w:r>
        <w:t xml:space="preserve">Missä sijaitsee vanhin bristlecone-mänty?</w:t>
      </w:r>
    </w:p>
    <w:p>
      <w:r>
        <w:rPr>
          <w:b/>
        </w:rPr>
        <w:t xml:space="preserve">Tulos</w:t>
      </w:r>
    </w:p>
    <w:p>
      <w:r>
        <w:t xml:space="preserve">Missä maassa sijaitsee vanhin bristlecone-mänty?</w:t>
      </w:r>
    </w:p>
    <w:p>
      <w:r>
        <w:rPr>
          <w:b/>
        </w:rPr>
        <w:t xml:space="preserve">Tulos</w:t>
      </w:r>
    </w:p>
    <w:p>
      <w:r>
        <w:t xml:space="preserve">Missä osavaltiossa sijaitsee vanhin bristlecone-mänty?</w:t>
      </w:r>
    </w:p>
    <w:p>
      <w:r>
        <w:rPr>
          <w:b/>
        </w:rPr>
        <w:t xml:space="preserve">Tulos</w:t>
      </w:r>
    </w:p>
    <w:p>
      <w:r>
        <w:t xml:space="preserve">Millä vuorella sijaitsee vanhin bristlecone-mänty?</w:t>
      </w:r>
    </w:p>
    <w:p>
      <w:r>
        <w:rPr>
          <w:b/>
        </w:rPr>
        <w:t xml:space="preserve">Tulos</w:t>
      </w:r>
    </w:p>
    <w:p>
      <w:r>
        <w:t xml:space="preserve">Millä vuoristoalueella sijaitsee vanhin bristlecone-mänty?</w:t>
      </w:r>
    </w:p>
    <w:p>
      <w:r>
        <w:rPr>
          <w:b/>
        </w:rPr>
        <w:t xml:space="preserve">Esimerkki 7.4617</w:t>
      </w:r>
    </w:p>
    <w:p>
      <w:r>
        <w:t xml:space="preserve">Kuka voitti Etiopian ja Italian välisen sodan?</w:t>
      </w:r>
    </w:p>
    <w:p>
      <w:r>
        <w:rPr>
          <w:b/>
        </w:rPr>
        <w:t xml:space="preserve">Tulos</w:t>
      </w:r>
    </w:p>
    <w:p>
      <w:r>
        <w:t xml:space="preserve">Kuka voitti ensimmäisen Italian ja Etiopian sodan?</w:t>
      </w:r>
    </w:p>
    <w:p>
      <w:r>
        <w:rPr>
          <w:b/>
        </w:rPr>
        <w:t xml:space="preserve">Tulos</w:t>
      </w:r>
    </w:p>
    <w:p>
      <w:r>
        <w:t xml:space="preserve">Kuka voitti toisen Italian ja Etiopian sodan?</w:t>
      </w:r>
    </w:p>
    <w:p>
      <w:r>
        <w:rPr>
          <w:b/>
        </w:rPr>
        <w:t xml:space="preserve">Esimerkki 7.4618</w:t>
      </w:r>
    </w:p>
    <w:p>
      <w:r>
        <w:t xml:space="preserve">Milloin Monica ja Chandler saavat lapsen?</w:t>
      </w:r>
    </w:p>
    <w:p>
      <w:r>
        <w:rPr>
          <w:b/>
        </w:rPr>
        <w:t xml:space="preserve">Tulos</w:t>
      </w:r>
    </w:p>
    <w:p>
      <w:r>
        <w:t xml:space="preserve">Mikä on sen jakson nimi, jossa Monica ja Chandler saavat vauvan?</w:t>
      </w:r>
    </w:p>
    <w:p>
      <w:r>
        <w:rPr>
          <w:b/>
        </w:rPr>
        <w:t xml:space="preserve">Tulos</w:t>
      </w:r>
    </w:p>
    <w:p>
      <w:r>
        <w:t xml:space="preserve">Missä jaksonumerossa Monica ja Chandler saavat vauvan?</w:t>
      </w:r>
    </w:p>
    <w:p>
      <w:r>
        <w:rPr>
          <w:b/>
        </w:rPr>
        <w:t xml:space="preserve">Esimerkki 7.4619</w:t>
      </w:r>
    </w:p>
    <w:p>
      <w:r>
        <w:t xml:space="preserve">Kuka näyttelee Nelson Mandelaa elokuvassa Pitkä matka vapauteen?</w:t>
      </w:r>
    </w:p>
    <w:p>
      <w:r>
        <w:rPr>
          <w:b/>
        </w:rPr>
        <w:t xml:space="preserve">Tulos</w:t>
      </w:r>
    </w:p>
    <w:p>
      <w:r>
        <w:t xml:space="preserve">Kuka esittää Nelson Mandelaa vanhempana aikuisena elokuvassa Pitkä matka vapauteen?</w:t>
      </w:r>
    </w:p>
    <w:p>
      <w:r>
        <w:rPr>
          <w:b/>
        </w:rPr>
        <w:t xml:space="preserve">Tulos</w:t>
      </w:r>
    </w:p>
    <w:p>
      <w:r>
        <w:t xml:space="preserve">Kuka näyttelee 16-23-vuotiasta Nelson Mandelaa elokuvassa Pitkä matka vapauteen?</w:t>
      </w:r>
    </w:p>
    <w:p>
      <w:r>
        <w:rPr>
          <w:b/>
        </w:rPr>
        <w:t xml:space="preserve">Tulos</w:t>
      </w:r>
    </w:p>
    <w:p>
      <w:r>
        <w:t xml:space="preserve">Kuka näyttelee 7-9-vuotiasta Nelson Mandelaa elokuvassa Pitkä matka vapauteen?</w:t>
      </w:r>
    </w:p>
    <w:p>
      <w:r>
        <w:rPr>
          <w:b/>
        </w:rPr>
        <w:t xml:space="preserve">Esimerkki 7.4620</w:t>
      </w:r>
    </w:p>
    <w:p>
      <w:r>
        <w:t xml:space="preserve">Minkä maan sanomalehti on punainen lippu?</w:t>
      </w:r>
    </w:p>
    <w:p>
      <w:r>
        <w:rPr>
          <w:b/>
        </w:rPr>
        <w:t xml:space="preserve">Tulos</w:t>
      </w:r>
    </w:p>
    <w:p>
      <w:r>
        <w:t xml:space="preserve">Minkä maan sanomalehti on nimeltään Punainen lippu valtameren alueella?</w:t>
      </w:r>
    </w:p>
    <w:p>
      <w:r>
        <w:rPr>
          <w:b/>
        </w:rPr>
        <w:t xml:space="preserve">Tulos</w:t>
      </w:r>
    </w:p>
    <w:p>
      <w:r>
        <w:t xml:space="preserve">Missä maassa on vuonna 1928 perustettu sanomalehti nimeltä Punainen lippu?</w:t>
      </w:r>
    </w:p>
    <w:p>
      <w:r>
        <w:rPr>
          <w:b/>
        </w:rPr>
        <w:t xml:space="preserve">Tulos</w:t>
      </w:r>
    </w:p>
    <w:p>
      <w:r>
        <w:t xml:space="preserve">Missä maassa on vuonna 1958 perustettu sanomalehti nimeltä Punainen lippu?</w:t>
      </w:r>
    </w:p>
    <w:p>
      <w:r>
        <w:rPr>
          <w:b/>
        </w:rPr>
        <w:t xml:space="preserve">Esimerkki 7.4621</w:t>
      </w:r>
    </w:p>
    <w:p>
      <w:r>
        <w:t xml:space="preserve">Mikä viestintämuoto lähetetään vain yhdeltä lähettäjältä monille vastaanottajille?</w:t>
      </w:r>
    </w:p>
    <w:p>
      <w:r>
        <w:rPr>
          <w:b/>
        </w:rPr>
        <w:t xml:space="preserve">Tulos</w:t>
      </w:r>
    </w:p>
    <w:p>
      <w:r>
        <w:t xml:space="preserve">Mikä tietoliikenteessä lähetetään vain yhdeltä lähettäjältä monille vastaanottajille?</w:t>
      </w:r>
    </w:p>
    <w:p>
      <w:r>
        <w:rPr>
          <w:b/>
        </w:rPr>
        <w:t xml:space="preserve">Tulos</w:t>
      </w:r>
    </w:p>
    <w:p>
      <w:r>
        <w:t xml:space="preserve">Minkälainen viestintä lähetetään tietokoneverkoissa yhdeltä lähettäjältä monille vastaanottajille?</w:t>
      </w:r>
    </w:p>
    <w:p>
      <w:r>
        <w:rPr>
          <w:b/>
        </w:rPr>
        <w:t xml:space="preserve">Esimerkki 7.4622</w:t>
      </w:r>
    </w:p>
    <w:p>
      <w:r>
        <w:t xml:space="preserve">Kuka teki laulun, joka päästi koirat ulos?</w:t>
      </w:r>
    </w:p>
    <w:p>
      <w:r>
        <w:rPr>
          <w:b/>
        </w:rPr>
        <w:t xml:space="preserve">Tulos</w:t>
      </w:r>
    </w:p>
    <w:p>
      <w:r>
        <w:t xml:space="preserve">Kuka kirjoitti kappaleen "Who Let the Dogs Out"?</w:t>
      </w:r>
    </w:p>
    <w:p>
      <w:r>
        <w:rPr>
          <w:b/>
        </w:rPr>
        <w:t xml:space="preserve">Tulos</w:t>
      </w:r>
    </w:p>
    <w:p>
      <w:r>
        <w:t xml:space="preserve">Kuka tuotti kappaleen "Who Let the Dogs Out"?</w:t>
      </w:r>
    </w:p>
    <w:p>
      <w:r>
        <w:rPr>
          <w:b/>
        </w:rPr>
        <w:t xml:space="preserve">Tulos</w:t>
      </w:r>
    </w:p>
    <w:p>
      <w:r>
        <w:t xml:space="preserve">Kuka levytti kappaleen "Who Let the Dogs Out"?</w:t>
      </w:r>
    </w:p>
    <w:p>
      <w:r>
        <w:rPr>
          <w:b/>
        </w:rPr>
        <w:t xml:space="preserve">Esimerkki 7.4623</w:t>
      </w:r>
    </w:p>
    <w:p>
      <w:r>
        <w:t xml:space="preserve">Kuka tunnetaan Deli-sulttaanikunnan ensimmäisenä ja viimeisenä naispuolisena hallitsijana?</w:t>
      </w:r>
    </w:p>
    <w:p>
      <w:r>
        <w:rPr>
          <w:b/>
        </w:rPr>
        <w:t xml:space="preserve">Tulos</w:t>
      </w:r>
    </w:p>
    <w:p>
      <w:r>
        <w:t xml:space="preserve">Kuka tunnetaan Deli sulttaanikunnan ensimmäisenä naispuolisena sääntökuntana?</w:t>
      </w:r>
    </w:p>
    <w:p>
      <w:r>
        <w:rPr>
          <w:b/>
        </w:rPr>
        <w:t xml:space="preserve">Tulos</w:t>
      </w:r>
    </w:p>
    <w:p>
      <w:r>
        <w:t xml:space="preserve">Kuka tunnetaan Deli-sulttaanikunnan viimeisenä naispuolisena hallitsijana?</w:t>
      </w:r>
    </w:p>
    <w:p>
      <w:r>
        <w:rPr>
          <w:b/>
        </w:rPr>
        <w:t xml:space="preserve">Esimerkki 7.4624</w:t>
      </w:r>
    </w:p>
    <w:p>
      <w:r>
        <w:t xml:space="preserve">Milloin Derek Shepherd lähti Greyn anatomiasta?</w:t>
      </w:r>
    </w:p>
    <w:p>
      <w:r>
        <w:rPr>
          <w:b/>
        </w:rPr>
        <w:t xml:space="preserve">Tulos</w:t>
      </w:r>
    </w:p>
    <w:p>
      <w:r>
        <w:t xml:space="preserve">Milloin Derek Shepherd lähti Greyn anatomiasta?</w:t>
      </w:r>
    </w:p>
    <w:p>
      <w:r>
        <w:rPr>
          <w:b/>
        </w:rPr>
        <w:t xml:space="preserve">Tulos</w:t>
      </w:r>
    </w:p>
    <w:p>
      <w:r>
        <w:t xml:space="preserve">Missä jaksossa Derek Shepherd jätti Greyn anatomian?</w:t>
      </w:r>
    </w:p>
    <w:p>
      <w:r>
        <w:rPr>
          <w:b/>
        </w:rPr>
        <w:t xml:space="preserve">Esimerkki 7.4625</w:t>
      </w:r>
    </w:p>
    <w:p>
      <w:r>
        <w:t xml:space="preserve">Mikä on Desmet South Dakotan väkiluku?</w:t>
      </w:r>
    </w:p>
    <w:p>
      <w:r>
        <w:rPr>
          <w:b/>
        </w:rPr>
        <w:t xml:space="preserve">Tulos</w:t>
      </w:r>
    </w:p>
    <w:p>
      <w:r>
        <w:t xml:space="preserve">Mikä on Etelä-Dakotan Desmetin väkiluku vuonna 2010?</w:t>
      </w:r>
    </w:p>
    <w:p>
      <w:r>
        <w:rPr>
          <w:b/>
        </w:rPr>
        <w:t xml:space="preserve">Tulos</w:t>
      </w:r>
    </w:p>
    <w:p>
      <w:r>
        <w:t xml:space="preserve">Mikä on Desmet South Dakotan väkiluku vuonna 2000?</w:t>
      </w:r>
    </w:p>
    <w:p>
      <w:r>
        <w:rPr>
          <w:b/>
        </w:rPr>
        <w:t xml:space="preserve">Tulos</w:t>
      </w:r>
    </w:p>
    <w:p>
      <w:r>
        <w:t xml:space="preserve">Mikä on Etelä-Dakotan Desmetin väkiluku vuonna 1990?</w:t>
      </w:r>
    </w:p>
    <w:p>
      <w:r>
        <w:rPr>
          <w:b/>
        </w:rPr>
        <w:t xml:space="preserve">Esimerkki 7.4626</w:t>
      </w:r>
    </w:p>
    <w:p>
      <w:r>
        <w:t xml:space="preserve">Kuka istuu Jumalan oikealla puolella?</w:t>
      </w:r>
    </w:p>
    <w:p>
      <w:r>
        <w:rPr>
          <w:b/>
        </w:rPr>
        <w:t xml:space="preserve">Tulos</w:t>
      </w:r>
    </w:p>
    <w:p>
      <w:r>
        <w:t xml:space="preserve">Kuka istuu Jumalan oikealla puolella Jeesuksen vertauksessa "Lampaat ja vuohet"?</w:t>
      </w:r>
    </w:p>
    <w:p>
      <w:r>
        <w:rPr>
          <w:b/>
        </w:rPr>
        <w:t xml:space="preserve">Tulos</w:t>
      </w:r>
    </w:p>
    <w:p>
      <w:r>
        <w:t xml:space="preserve">Kuka istuu Jumalan oikealla puolella Uudessa testamentissa?</w:t>
      </w:r>
    </w:p>
    <w:p>
      <w:r>
        <w:rPr>
          <w:b/>
        </w:rPr>
        <w:t xml:space="preserve">Esimerkki 7.4627</w:t>
      </w:r>
    </w:p>
    <w:p>
      <w:r>
        <w:t xml:space="preserve">Ketkä ovat olleet isäntiä, kenen vuoro se ylipäätään on?</w:t>
      </w:r>
    </w:p>
    <w:p>
      <w:r>
        <w:rPr>
          <w:b/>
        </w:rPr>
        <w:t xml:space="preserve">Tulos</w:t>
      </w:r>
    </w:p>
    <w:p>
      <w:r>
        <w:t xml:space="preserve">Kuka on ollut amerikkalaisen Whose Line Is It Anyway -ohjelman juontaja vuosina 1998-2007?</w:t>
      </w:r>
    </w:p>
    <w:p>
      <w:r>
        <w:rPr>
          <w:b/>
        </w:rPr>
        <w:t xml:space="preserve">Tulos</w:t>
      </w:r>
    </w:p>
    <w:p>
      <w:r>
        <w:t xml:space="preserve">Kuka on ollut amerikkalaisen tv-ohjelman Whose Line Is It Anyway uusintaversion juontaja?</w:t>
      </w:r>
    </w:p>
    <w:p>
      <w:r>
        <w:rPr>
          <w:b/>
        </w:rPr>
        <w:t xml:space="preserve">Tulos</w:t>
      </w:r>
    </w:p>
    <w:p>
      <w:r>
        <w:t xml:space="preserve">Kuka on ollut Ison-Britannian tv-sarjan Whose Line is it Anyway juontaja?</w:t>
      </w:r>
    </w:p>
    <w:p>
      <w:r>
        <w:rPr>
          <w:b/>
        </w:rPr>
        <w:t xml:space="preserve">Esimerkki 7.4628</w:t>
      </w:r>
    </w:p>
    <w:p>
      <w:r>
        <w:t xml:space="preserve">Milloin väritelevisio tuli meille?</w:t>
      </w:r>
    </w:p>
    <w:p>
      <w:r>
        <w:rPr>
          <w:b/>
        </w:rPr>
        <w:t xml:space="preserve">Tulos</w:t>
      </w:r>
    </w:p>
    <w:p>
      <w:r>
        <w:t xml:space="preserve">Milloin väritelevisio tuli ensimmäisen kerran markkinoille Yhdysvalloissa?</w:t>
      </w:r>
    </w:p>
    <w:p>
      <w:r>
        <w:rPr>
          <w:b/>
        </w:rPr>
        <w:t xml:space="preserve">Tulos</w:t>
      </w:r>
    </w:p>
    <w:p>
      <w:r>
        <w:t xml:space="preserve">Milloin väritelevisio tuli markkinoille ja yleistyi Yhdysvalloissa?</w:t>
      </w:r>
    </w:p>
    <w:p>
      <w:r>
        <w:rPr>
          <w:b/>
        </w:rPr>
        <w:t xml:space="preserve">Esimerkki 7.4629</w:t>
      </w:r>
    </w:p>
    <w:p>
      <w:r>
        <w:t xml:space="preserve">Missä glukoneogeneesi tapahtuu eukaryoottisoluissa?</w:t>
      </w:r>
    </w:p>
    <w:p>
      <w:r>
        <w:rPr>
          <w:b/>
        </w:rPr>
        <w:t xml:space="preserve">Tulos</w:t>
      </w:r>
    </w:p>
    <w:p>
      <w:r>
        <w:t xml:space="preserve">Missä elimistössä selkärankaisilla eukaryoottisoluissa glukoneogeneesi yleensä tapahtuu?</w:t>
      </w:r>
    </w:p>
    <w:p>
      <w:r>
        <w:rPr>
          <w:b/>
        </w:rPr>
        <w:t xml:space="preserve">Tulos</w:t>
      </w:r>
    </w:p>
    <w:p>
      <w:r>
        <w:t xml:space="preserve">Missä nisäkkäiden elimissä ja järjestelmissä glukoneogeneesi voi tapahtua eukaryoottisoluissa?</w:t>
      </w:r>
    </w:p>
    <w:p>
      <w:r>
        <w:rPr>
          <w:b/>
        </w:rPr>
        <w:t xml:space="preserve">Tulos</w:t>
      </w:r>
    </w:p>
    <w:p>
      <w:r>
        <w:t xml:space="preserve">Missä glukoneogeneesi tapahtuu eukaryoottisoluissa?</w:t>
      </w:r>
    </w:p>
    <w:p>
      <w:r>
        <w:rPr>
          <w:b/>
        </w:rPr>
        <w:t xml:space="preserve">Esimerkki 7.4630</w:t>
      </w:r>
    </w:p>
    <w:p>
      <w:r>
        <w:t xml:space="preserve">Milloin seuraava Steven Universumin jakso ilmestyy?</w:t>
      </w:r>
    </w:p>
    <w:p>
      <w:r>
        <w:rPr>
          <w:b/>
        </w:rPr>
        <w:t xml:space="preserve">Tulos</w:t>
      </w:r>
    </w:p>
    <w:p>
      <w:r>
        <w:t xml:space="preserve">Milloin Steven Universumin jakso 138 tulee televisiossa?</w:t>
      </w:r>
    </w:p>
    <w:p>
      <w:r>
        <w:rPr>
          <w:b/>
        </w:rPr>
        <w:t xml:space="preserve">Tulos</w:t>
      </w:r>
    </w:p>
    <w:p>
      <w:r>
        <w:t xml:space="preserve">Milloin Steven Universumin jakso 137 tulee televisiossa?</w:t>
      </w:r>
    </w:p>
    <w:p>
      <w:r>
        <w:rPr>
          <w:b/>
        </w:rPr>
        <w:t xml:space="preserve">Tulos</w:t>
      </w:r>
    </w:p>
    <w:p>
      <w:r>
        <w:t xml:space="preserve">Milloin Steven Universumin jakso 136 tulee televisiossa?</w:t>
      </w:r>
    </w:p>
    <w:p>
      <w:r>
        <w:rPr>
          <w:b/>
        </w:rPr>
        <w:t xml:space="preserve">Tulos</w:t>
      </w:r>
    </w:p>
    <w:p>
      <w:r>
        <w:t xml:space="preserve">Milloin Steven Universumin jakso 138 tulee Cartoon Networkin sovellukseen ja verkkosivuille?</w:t>
      </w:r>
    </w:p>
    <w:p>
      <w:r>
        <w:rPr>
          <w:b/>
        </w:rPr>
        <w:t xml:space="preserve">Tulos</w:t>
      </w:r>
    </w:p>
    <w:p>
      <w:r>
        <w:t xml:space="preserve">Milloin Steven Universumin jakso 137 tulee Cartoon Networkin sovellukseen ja verkkosivuille?</w:t>
      </w:r>
    </w:p>
    <w:p>
      <w:r>
        <w:rPr>
          <w:b/>
        </w:rPr>
        <w:t xml:space="preserve">Tulos</w:t>
      </w:r>
    </w:p>
    <w:p>
      <w:r>
        <w:t xml:space="preserve">Milloin Steven Universumin jakso 136 tulee Cartoon Networkin sovellukseen ja verkkosivuille?</w:t>
      </w:r>
    </w:p>
    <w:p>
      <w:r>
        <w:rPr>
          <w:b/>
        </w:rPr>
        <w:t xml:space="preserve">Esimerkki 7.4631</w:t>
      </w:r>
    </w:p>
    <w:p>
      <w:r>
        <w:t xml:space="preserve">Kuka johtaa FBI:n ammatillisen vastuun virastoa?</w:t>
      </w:r>
    </w:p>
    <w:p>
      <w:r>
        <w:rPr>
          <w:b/>
        </w:rPr>
        <w:t xml:space="preserve">Tulos</w:t>
      </w:r>
    </w:p>
    <w:p>
      <w:r>
        <w:t xml:space="preserve">Mikä osasto johtaa FBI:n ammatillisen vastuun virastoa?</w:t>
      </w:r>
    </w:p>
    <w:p>
      <w:r>
        <w:rPr>
          <w:b/>
        </w:rPr>
        <w:t xml:space="preserve">Tulos</w:t>
      </w:r>
    </w:p>
    <w:p>
      <w:r>
        <w:t xml:space="preserve">Mikä henkilö johtaa FBI:n ammatillisen vastuun virastoa syyskuusta 2018 lähtien?</w:t>
      </w:r>
    </w:p>
    <w:p>
      <w:r>
        <w:rPr>
          <w:b/>
        </w:rPr>
        <w:t xml:space="preserve">Tulos</w:t>
      </w:r>
    </w:p>
    <w:p>
      <w:r>
        <w:t xml:space="preserve">Kuka henkilö johti FBI:n ammatillisen vastuun virastoa vuosina 2011-2018?</w:t>
      </w:r>
    </w:p>
    <w:p>
      <w:r>
        <w:rPr>
          <w:b/>
        </w:rPr>
        <w:t xml:space="preserve">Tulos</w:t>
      </w:r>
    </w:p>
    <w:p>
      <w:r>
        <w:t xml:space="preserve">Kuka henkilö johti FBI:n ammatillisen vastuun virastoa vuosina 2009-2011?</w:t>
      </w:r>
    </w:p>
    <w:p>
      <w:r>
        <w:rPr>
          <w:b/>
        </w:rPr>
        <w:t xml:space="preserve">Esimerkki 7.4632</w:t>
      </w:r>
    </w:p>
    <w:p>
      <w:r>
        <w:t xml:space="preserve">Milloin Emily Dickinsonin runot julkaistiin ensimmäisen kerran?</w:t>
      </w:r>
    </w:p>
    <w:p>
      <w:r>
        <w:rPr>
          <w:b/>
        </w:rPr>
        <w:t xml:space="preserve">Tulos</w:t>
      </w:r>
    </w:p>
    <w:p>
      <w:r>
        <w:t xml:space="preserve">Milloin Emily Dickinsonin koko runokokoelma julkaistiin ensimmäisen kerran?</w:t>
      </w:r>
    </w:p>
    <w:p>
      <w:r>
        <w:rPr>
          <w:b/>
        </w:rPr>
        <w:t xml:space="preserve">Tulos</w:t>
      </w:r>
    </w:p>
    <w:p>
      <w:r>
        <w:t xml:space="preserve">Milloin Emily Dickinsonin runoutta julkaistiin ensimmäisen kerran Springfield Republican -lehdessä?</w:t>
      </w:r>
    </w:p>
    <w:p>
      <w:r>
        <w:rPr>
          <w:b/>
        </w:rPr>
        <w:t xml:space="preserve">Tulos</w:t>
      </w:r>
    </w:p>
    <w:p>
      <w:r>
        <w:t xml:space="preserve">Milloin emily dickinsonin ensimmäinen runokirja julkaistiin?</w:t>
      </w:r>
    </w:p>
    <w:p>
      <w:r>
        <w:rPr>
          <w:b/>
        </w:rPr>
        <w:t xml:space="preserve">Esimerkki 7.4633</w:t>
      </w:r>
    </w:p>
    <w:p>
      <w:r>
        <w:t xml:space="preserve">Kuka kirjoitti, että kukaan ei tunne sinua, kun olet maassa?</w:t>
      </w:r>
    </w:p>
    <w:p>
      <w:r>
        <w:rPr>
          <w:b/>
        </w:rPr>
        <w:t xml:space="preserve">Tulos</w:t>
      </w:r>
    </w:p>
    <w:p>
      <w:r>
        <w:t xml:space="preserve">Kuka kirjoitti, ettei kukaan tunne sinua, kun olet maassa ja ulkona vuonna 1923?</w:t>
      </w:r>
    </w:p>
    <w:p>
      <w:r>
        <w:rPr>
          <w:b/>
        </w:rPr>
        <w:t xml:space="preserve">Tulos</w:t>
      </w:r>
    </w:p>
    <w:p>
      <w:r>
        <w:t xml:space="preserve">Kuka kirjoitti, ettei kukaan tunne sinua, kun olet maassa ja ulkona vuonna 1974?</w:t>
      </w:r>
    </w:p>
    <w:p>
      <w:r>
        <w:rPr>
          <w:b/>
        </w:rPr>
        <w:t xml:space="preserve">Esimerkki 7.4634</w:t>
      </w:r>
    </w:p>
    <w:p>
      <w:r>
        <w:t xml:space="preserve">Kenen kanssa Sammy on naimisissa elämämme päivinä?</w:t>
      </w:r>
    </w:p>
    <w:p>
      <w:r>
        <w:rPr>
          <w:b/>
        </w:rPr>
        <w:t xml:space="preserve">Tulos</w:t>
      </w:r>
    </w:p>
    <w:p>
      <w:r>
        <w:t xml:space="preserve">Kenen kanssa Sami Brady oli naimisissa Days of Our live -ohjelmassa vuosina 2010-12?</w:t>
      </w:r>
    </w:p>
    <w:p>
      <w:r>
        <w:rPr>
          <w:b/>
        </w:rPr>
        <w:t xml:space="preserve">Tulos</w:t>
      </w:r>
    </w:p>
    <w:p>
      <w:r>
        <w:t xml:space="preserve">Kenen kanssa Sami Brady oli naimisissa Päivämme elävät -ohjelmassa vuodesta 2014 lähtien?</w:t>
      </w:r>
    </w:p>
    <w:p>
      <w:r>
        <w:rPr>
          <w:b/>
        </w:rPr>
        <w:t xml:space="preserve">Tulos</w:t>
      </w:r>
    </w:p>
    <w:p>
      <w:r>
        <w:t xml:space="preserve">Kenen kanssa Sami Brady oli naimisissa Days of Our live -ohjelmassa vuosina 2007-08?</w:t>
      </w:r>
    </w:p>
    <w:p>
      <w:r>
        <w:rPr>
          <w:b/>
        </w:rPr>
        <w:t xml:space="preserve">Esimerkki 7.4635</w:t>
      </w:r>
    </w:p>
    <w:p>
      <w:r>
        <w:t xml:space="preserve">Mikä on lukutaitoaste Dominikaanisessa tasavallassa?</w:t>
      </w:r>
    </w:p>
    <w:p>
      <w:r>
        <w:rPr>
          <w:b/>
        </w:rPr>
        <w:t xml:space="preserve">Tulos</w:t>
      </w:r>
    </w:p>
    <w:p>
      <w:r>
        <w:t xml:space="preserve">Mikä on Dominikaanisen tasavallan yleinen lukutaitoaste?</w:t>
      </w:r>
    </w:p>
    <w:p>
      <w:r>
        <w:rPr>
          <w:b/>
        </w:rPr>
        <w:t xml:space="preserve">Tulos</w:t>
      </w:r>
    </w:p>
    <w:p>
      <w:r>
        <w:t xml:space="preserve">Mikä on naisten lukutaitoaste Dominikaanisessa tasavallassa?</w:t>
      </w:r>
    </w:p>
    <w:p>
      <w:r>
        <w:rPr>
          <w:b/>
        </w:rPr>
        <w:t xml:space="preserve">Tulos</w:t>
      </w:r>
    </w:p>
    <w:p>
      <w:r>
        <w:t xml:space="preserve">Mikä on miesten lukutaitoaste Dominikaanisessa tasavallassa?</w:t>
      </w:r>
    </w:p>
    <w:p>
      <w:r>
        <w:rPr>
          <w:b/>
        </w:rPr>
        <w:t xml:space="preserve">Esimerkki 7.4636</w:t>
      </w:r>
    </w:p>
    <w:p>
      <w:r>
        <w:t xml:space="preserve">Kuka oli sarjakuvakoira, joka rakasti herkkuja?</w:t>
      </w:r>
    </w:p>
    <w:p>
      <w:r>
        <w:rPr>
          <w:b/>
        </w:rPr>
        <w:t xml:space="preserve">Tulos</w:t>
      </w:r>
    </w:p>
    <w:p>
      <w:r>
        <w:t xml:space="preserve">Kuka oli se piirretty koira, joka rakasti herkkuja Quick draw mcgraw -ohjelmasta?</w:t>
      </w:r>
    </w:p>
    <w:p>
      <w:r>
        <w:rPr>
          <w:b/>
        </w:rPr>
        <w:t xml:space="preserve">Tulos</w:t>
      </w:r>
    </w:p>
    <w:p>
      <w:r>
        <w:t xml:space="preserve">Kuka oli Scooby-Doo, missä olet! -elokuvan herkkuja rakastava sarjakuvakoira?</w:t>
      </w:r>
    </w:p>
    <w:p>
      <w:r>
        <w:rPr>
          <w:b/>
        </w:rPr>
        <w:t xml:space="preserve">Esimerkki 7.4637</w:t>
      </w:r>
    </w:p>
    <w:p>
      <w:r>
        <w:t xml:space="preserve">Kuka lauloi meatloafin kanssa kappaleessa I would do anything for love?</w:t>
      </w:r>
    </w:p>
    <w:p>
      <w:r>
        <w:rPr>
          <w:b/>
        </w:rPr>
        <w:t xml:space="preserve">Tulos</w:t>
      </w:r>
    </w:p>
    <w:p>
      <w:r>
        <w:t xml:space="preserve">Kuka alun perin lauloi Meatloafin kanssa kappaleessa I would do anything for love?</w:t>
      </w:r>
    </w:p>
    <w:p>
      <w:r>
        <w:rPr>
          <w:b/>
        </w:rPr>
        <w:t xml:space="preserve">Tulos</w:t>
      </w:r>
    </w:p>
    <w:p>
      <w:r>
        <w:t xml:space="preserve">Kuka tunnistettiin myöhemmin laulajaksi, joka lauloi meatloafin kanssa kappaleessa I would do anything for love?</w:t>
      </w:r>
    </w:p>
    <w:p>
      <w:r>
        <w:rPr>
          <w:b/>
        </w:rPr>
        <w:t xml:space="preserve">Tulos</w:t>
      </w:r>
    </w:p>
    <w:p>
      <w:r>
        <w:t xml:space="preserve">Kuka esiintyy laulamassa Meatloafin kanssa I would do anything for love -videolla?</w:t>
      </w:r>
    </w:p>
    <w:p>
      <w:r>
        <w:rPr>
          <w:b/>
        </w:rPr>
        <w:t xml:space="preserve">Esimerkki 7.4638</w:t>
      </w:r>
    </w:p>
    <w:p>
      <w:r>
        <w:t xml:space="preserve">Kuka on herra Smith Sarah Janen seikkailuissa?</w:t>
      </w:r>
    </w:p>
    <w:p>
      <w:r>
        <w:rPr>
          <w:b/>
        </w:rPr>
        <w:t xml:space="preserve">Tulos</w:t>
      </w:r>
    </w:p>
    <w:p>
      <w:r>
        <w:t xml:space="preserve">Kuka on herra Smithin ääni Sarah Jane Adventures -sarjassa?</w:t>
      </w:r>
    </w:p>
    <w:p>
      <w:r>
        <w:rPr>
          <w:b/>
        </w:rPr>
        <w:t xml:space="preserve">Tulos</w:t>
      </w:r>
    </w:p>
    <w:p>
      <w:r>
        <w:t xml:space="preserve">Mikä on herra Smithin rotu Sarah Jane Adventures -sarjassa?</w:t>
      </w:r>
    </w:p>
    <w:p>
      <w:r>
        <w:rPr>
          <w:b/>
        </w:rPr>
        <w:t xml:space="preserve">Esimerkki 7.4639</w:t>
      </w:r>
    </w:p>
    <w:p>
      <w:r>
        <w:t xml:space="preserve">Kuka lauloi haluan tietää mitä rakkaus on modernissa perheessä?</w:t>
      </w:r>
    </w:p>
    <w:p>
      <w:r>
        <w:rPr>
          <w:b/>
        </w:rPr>
        <w:t xml:space="preserve">Tulos</w:t>
      </w:r>
    </w:p>
    <w:p>
      <w:r>
        <w:t xml:space="preserve">Mikä hahmo lauloi Haluan tietää, mitä rakkaus on Modernissa perheessä?</w:t>
      </w:r>
    </w:p>
    <w:p>
      <w:r>
        <w:rPr>
          <w:b/>
        </w:rPr>
        <w:t xml:space="preserve">Tulos</w:t>
      </w:r>
    </w:p>
    <w:p>
      <w:r>
        <w:t xml:space="preserve">Mikä näyttelijä lauloi Haluan tietää, mitä rakkaus on Moderni perhe -ohjelmassa?</w:t>
      </w:r>
    </w:p>
    <w:p>
      <w:r>
        <w:rPr>
          <w:b/>
        </w:rPr>
        <w:t xml:space="preserve">Esimerkki 7.4640</w:t>
      </w:r>
    </w:p>
    <w:p>
      <w:r>
        <w:t xml:space="preserve">Mikä Broadway-show on voittanut eniten Tonyn, kuinka monta?</w:t>
      </w:r>
    </w:p>
    <w:p>
      <w:r>
        <w:rPr>
          <w:b/>
        </w:rPr>
        <w:t xml:space="preserve">Tulos</w:t>
      </w:r>
    </w:p>
    <w:p>
      <w:r>
        <w:t xml:space="preserve">Mikä Broadway-esitys on voittanut eniten Tony-palkintoja?</w:t>
      </w:r>
    </w:p>
    <w:p>
      <w:r>
        <w:rPr>
          <w:b/>
        </w:rPr>
        <w:t xml:space="preserve">Tulos</w:t>
      </w:r>
    </w:p>
    <w:p>
      <w:r>
        <w:t xml:space="preserve">Kuinka monta Tonya on saanut eniten Tonyja voittanut show?</w:t>
      </w:r>
    </w:p>
    <w:p>
      <w:r>
        <w:rPr>
          <w:b/>
        </w:rPr>
        <w:t xml:space="preserve">Esimerkki 7.4641</w:t>
      </w:r>
    </w:p>
    <w:p>
      <w:r>
        <w:t xml:space="preserve">Milloin voimme selvittää sen kirjallisesti?</w:t>
      </w:r>
    </w:p>
    <w:p>
      <w:r>
        <w:rPr>
          <w:b/>
        </w:rPr>
        <w:t xml:space="preserve">Tulos</w:t>
      </w:r>
    </w:p>
    <w:p>
      <w:r>
        <w:t xml:space="preserve">Milloin Beatlesin kappale "We Can Work It Out" kirjoitettiin?</w:t>
      </w:r>
    </w:p>
    <w:p>
      <w:r>
        <w:rPr>
          <w:b/>
        </w:rPr>
        <w:t xml:space="preserve">Tulos</w:t>
      </w:r>
    </w:p>
    <w:p>
      <w:r>
        <w:t xml:space="preserve">Milloin Andreas Johnson kirjoitti kappaleen "We Can Work It Out"?</w:t>
      </w:r>
    </w:p>
    <w:p>
      <w:r>
        <w:rPr>
          <w:b/>
        </w:rPr>
        <w:t xml:space="preserve">Tulos</w:t>
      </w:r>
    </w:p>
    <w:p>
      <w:r>
        <w:t xml:space="preserve">Milloin Sweetboxin kappale "We Can Work It Out" kirjoitettiin?</w:t>
      </w:r>
    </w:p>
    <w:p>
      <w:r>
        <w:rPr>
          <w:b/>
        </w:rPr>
        <w:t xml:space="preserve">Esimerkki 7.4642</w:t>
      </w:r>
    </w:p>
    <w:p>
      <w:r>
        <w:t xml:space="preserve">Missä mikrotubulukset sijaitsevat solussa?</w:t>
      </w:r>
    </w:p>
    <w:p>
      <w:r>
        <w:rPr>
          <w:b/>
        </w:rPr>
        <w:t xml:space="preserve">Tulos</w:t>
      </w:r>
    </w:p>
    <w:p>
      <w:r>
        <w:t xml:space="preserve">Missä soluissa on astraalisia mikrotubuluksia?</w:t>
      </w:r>
    </w:p>
    <w:p>
      <w:r>
        <w:rPr>
          <w:b/>
        </w:rPr>
        <w:t xml:space="preserve">Tulos</w:t>
      </w:r>
    </w:p>
    <w:p>
      <w:r>
        <w:t xml:space="preserve">Missä mikrotubulukset muodostuvat eukaryoottisoluissa?</w:t>
      </w:r>
    </w:p>
    <w:p>
      <w:r>
        <w:rPr>
          <w:b/>
        </w:rPr>
        <w:t xml:space="preserve">Esimerkki 7.4643</w:t>
      </w:r>
    </w:p>
    <w:p>
      <w:r>
        <w:t xml:space="preserve">Kuka kirjoitti joululaulun kuuletko mitä minä kuulen?</w:t>
      </w:r>
    </w:p>
    <w:p>
      <w:r>
        <w:rPr>
          <w:b/>
        </w:rPr>
        <w:t xml:space="preserve">Tulos</w:t>
      </w:r>
    </w:p>
    <w:p>
      <w:r>
        <w:t xml:space="preserve">Kuka kirjoitti musiikin joululauluun do you hear what i hear?</w:t>
      </w:r>
    </w:p>
    <w:p>
      <w:r>
        <w:rPr>
          <w:b/>
        </w:rPr>
        <w:t xml:space="preserve">Tulos</w:t>
      </w:r>
    </w:p>
    <w:p>
      <w:r>
        <w:t xml:space="preserve">Kuka kirjoitti sanat joululauluun do you hear what i hear?</w:t>
      </w:r>
    </w:p>
    <w:p>
      <w:r>
        <w:rPr>
          <w:b/>
        </w:rPr>
        <w:t xml:space="preserve">Esimerkki 7.4644</w:t>
      </w:r>
    </w:p>
    <w:p>
      <w:r>
        <w:t xml:space="preserve">Milloin Englanti on viimeksi päässyt MM-kisojen välieriin?</w:t>
      </w:r>
    </w:p>
    <w:p>
      <w:r>
        <w:rPr>
          <w:b/>
        </w:rPr>
        <w:t xml:space="preserve">Tulos</w:t>
      </w:r>
    </w:p>
    <w:p>
      <w:r>
        <w:t xml:space="preserve">Milloin ennen vuotta 2019 Englanti on viimeksi päässyt jalkapallon MM-kisojen välieriin?</w:t>
      </w:r>
    </w:p>
    <w:p>
      <w:r>
        <w:rPr>
          <w:b/>
        </w:rPr>
        <w:t xml:space="preserve">Tulos</w:t>
      </w:r>
    </w:p>
    <w:p>
      <w:r>
        <w:t xml:space="preserve">Milloin ennen vuotta 2010 Englanti on viimeksi päässyt FIFA:n MM-kisojen välieriin?</w:t>
      </w:r>
    </w:p>
    <w:p>
      <w:r>
        <w:rPr>
          <w:b/>
        </w:rPr>
        <w:t xml:space="preserve">Tulos</w:t>
      </w:r>
    </w:p>
    <w:p>
      <w:r>
        <w:t xml:space="preserve">Milloin ennen vuotta 2020 Englanti pääsi viimeksi rugbyn MM-kisojen välieriin?</w:t>
      </w:r>
    </w:p>
    <w:p>
      <w:r>
        <w:rPr>
          <w:b/>
        </w:rPr>
        <w:t xml:space="preserve">Esimerkki 7.4645</w:t>
      </w:r>
    </w:p>
    <w:p>
      <w:r>
        <w:t xml:space="preserve">Millaista kiveä roomalaiset käyttivät?</w:t>
      </w:r>
    </w:p>
    <w:p>
      <w:r>
        <w:rPr>
          <w:b/>
        </w:rPr>
        <w:t xml:space="preserve">Tulos</w:t>
      </w:r>
    </w:p>
    <w:p>
      <w:r>
        <w:t xml:space="preserve">Minkälaista kiveä roomalaiset käyttivät harvoin ennen Augustusta?</w:t>
      </w:r>
    </w:p>
    <w:p>
      <w:r>
        <w:rPr>
          <w:b/>
        </w:rPr>
        <w:t xml:space="preserve">Tulos</w:t>
      </w:r>
    </w:p>
    <w:p>
      <w:r>
        <w:t xml:space="preserve">Minkälaista kiveä roomalaiset käyttivät Tivolin ympäristössä?</w:t>
      </w:r>
    </w:p>
    <w:p>
      <w:r>
        <w:rPr>
          <w:b/>
        </w:rPr>
        <w:t xml:space="preserve">Esimerkki 7.4646</w:t>
      </w:r>
    </w:p>
    <w:p>
      <w:r>
        <w:t xml:space="preserve">Kuka esitti Daisy Dukea Dukes of Hazzardissa?</w:t>
      </w:r>
    </w:p>
    <w:p>
      <w:r>
        <w:rPr>
          <w:b/>
        </w:rPr>
        <w:t xml:space="preserve">Tulos</w:t>
      </w:r>
    </w:p>
    <w:p>
      <w:r>
        <w:t xml:space="preserve">Kuka näytteli Daisy Dukea vuoden 1979 Dukes of Hazzard -televisiosarjassa?</w:t>
      </w:r>
    </w:p>
    <w:p>
      <w:r>
        <w:rPr>
          <w:b/>
        </w:rPr>
        <w:t xml:space="preserve">Tulos</w:t>
      </w:r>
    </w:p>
    <w:p>
      <w:r>
        <w:t xml:space="preserve">Kuka näytteli Daisy Dukea vuoden 2005 Dukes of Hazzard -elokuvassa?</w:t>
      </w:r>
    </w:p>
    <w:p>
      <w:r>
        <w:rPr>
          <w:b/>
        </w:rPr>
        <w:t xml:space="preserve">Tulos</w:t>
      </w:r>
    </w:p>
    <w:p>
      <w:r>
        <w:t xml:space="preserve">Kuka esitti Daisy Duken ääntä Dukes of Hazzard 2000 -videopelissä?</w:t>
      </w:r>
    </w:p>
    <w:p>
      <w:r>
        <w:rPr>
          <w:b/>
        </w:rPr>
        <w:t xml:space="preserve">Tulos</w:t>
      </w:r>
    </w:p>
    <w:p>
      <w:r>
        <w:t xml:space="preserve">Kuka näytteli Daisy Dukea elokuvassa Dukes of Hazzard: alku?</w:t>
      </w:r>
    </w:p>
    <w:p>
      <w:r>
        <w:rPr>
          <w:b/>
        </w:rPr>
        <w:t xml:space="preserve">Esimerkki 7.4647</w:t>
      </w:r>
    </w:p>
    <w:p>
      <w:r>
        <w:t xml:space="preserve">Missä John Deere -traktorit valmistetaan?</w:t>
      </w:r>
    </w:p>
    <w:p>
      <w:r>
        <w:rPr>
          <w:b/>
        </w:rPr>
        <w:t xml:space="preserve">Tulos</w:t>
      </w:r>
    </w:p>
    <w:p>
      <w:r>
        <w:t xml:space="preserve">Missä John Deere -traktoreita on alun perin valmistettu vuodesta 1923 lähtien?</w:t>
      </w:r>
    </w:p>
    <w:p>
      <w:r>
        <w:rPr>
          <w:b/>
        </w:rPr>
        <w:t xml:space="preserve">Tulos</w:t>
      </w:r>
    </w:p>
    <w:p>
      <w:r>
        <w:t xml:space="preserve">Missä suurin osa 7R-, 8R- ja 9R-sarjan John Deere -traktoreista on valmistettu?</w:t>
      </w:r>
    </w:p>
    <w:p>
      <w:r>
        <w:rPr>
          <w:b/>
        </w:rPr>
        <w:t xml:space="preserve">Tulos</w:t>
      </w:r>
    </w:p>
    <w:p>
      <w:r>
        <w:t xml:space="preserve">Missä monet John Deere -traktorimalleista valmistettiin vuodesta 1958 alkaen?</w:t>
      </w:r>
    </w:p>
    <w:p>
      <w:r>
        <w:rPr>
          <w:b/>
        </w:rPr>
        <w:t xml:space="preserve">Tulos</w:t>
      </w:r>
    </w:p>
    <w:p>
      <w:r>
        <w:t xml:space="preserve">Missä ovat ne monet John Deere -traktorit, joita valmistettiin kuudessa eri tehtaassa 1960-luvulla?</w:t>
      </w:r>
    </w:p>
    <w:p>
      <w:r>
        <w:rPr>
          <w:b/>
        </w:rPr>
        <w:t xml:space="preserve">Tulos</w:t>
      </w:r>
    </w:p>
    <w:p>
      <w:r>
        <w:t xml:space="preserve">Missä suurin osa John Deere -traktoreista valmistetaan Pohjois-Amerikassa?</w:t>
      </w:r>
    </w:p>
    <w:p>
      <w:r>
        <w:rPr>
          <w:b/>
        </w:rPr>
        <w:t xml:space="preserve">Tulos</w:t>
      </w:r>
    </w:p>
    <w:p>
      <w:r>
        <w:t xml:space="preserve">Missä muissa tärkeissä maailmanlaajuisissa tehtaissa John Deere -traktoreita valmistetaan?</w:t>
      </w:r>
    </w:p>
    <w:p>
      <w:r>
        <w:rPr>
          <w:b/>
        </w:rPr>
        <w:t xml:space="preserve">Esimerkki 7.4648</w:t>
      </w:r>
    </w:p>
    <w:p>
      <w:r>
        <w:t xml:space="preserve">Mikä on video, jolla on eniten katselukertoja youtubessa?</w:t>
      </w:r>
    </w:p>
    <w:p>
      <w:r>
        <w:rPr>
          <w:b/>
        </w:rPr>
        <w:t xml:space="preserve">Tulos</w:t>
      </w:r>
    </w:p>
    <w:p>
      <w:r>
        <w:t xml:space="preserve">Mikä on YouTuben katsotuin video vuodelta 2017?</w:t>
      </w:r>
    </w:p>
    <w:p>
      <w:r>
        <w:rPr>
          <w:b/>
        </w:rPr>
        <w:t xml:space="preserve">Tulos</w:t>
      </w:r>
    </w:p>
    <w:p>
      <w:r>
        <w:t xml:space="preserve">Mikä on YouTuben katsotuin video vuodelta 2016?</w:t>
      </w:r>
    </w:p>
    <w:p>
      <w:r>
        <w:rPr>
          <w:b/>
        </w:rPr>
        <w:t xml:space="preserve">Tulos</w:t>
      </w:r>
    </w:p>
    <w:p>
      <w:r>
        <w:t xml:space="preserve">Mikä on YouTuben katsotuin video vuodelta 2015?</w:t>
      </w:r>
    </w:p>
    <w:p>
      <w:r>
        <w:rPr>
          <w:b/>
        </w:rPr>
        <w:t xml:space="preserve">Esimerkki 7.4649</w:t>
      </w:r>
    </w:p>
    <w:p>
      <w:r>
        <w:t xml:space="preserve">Milloin armeijan ilmavoimista tuli ilmavoimia?</w:t>
      </w:r>
    </w:p>
    <w:p>
      <w:r>
        <w:rPr>
          <w:b/>
        </w:rPr>
        <w:t xml:space="preserve">Tulos</w:t>
      </w:r>
    </w:p>
    <w:p>
      <w:r>
        <w:t xml:space="preserve">Milloin Yhdysvaltain armeijan ilmavoimista tuli ilmavoimat?</w:t>
      </w:r>
    </w:p>
    <w:p>
      <w:r>
        <w:rPr>
          <w:b/>
        </w:rPr>
        <w:t xml:space="preserve">Tulos</w:t>
      </w:r>
    </w:p>
    <w:p>
      <w:r>
        <w:t xml:space="preserve">Milloin Yhdistyneen kuningaskunnan armeijan ilmavoimista tuli ilmavoimia?</w:t>
      </w:r>
    </w:p>
    <w:p>
      <w:r>
        <w:rPr>
          <w:b/>
        </w:rPr>
        <w:t xml:space="preserve">Esimerkki 7.4650</w:t>
      </w:r>
    </w:p>
    <w:p>
      <w:r>
        <w:t xml:space="preserve">Mayday parade kolme hurraa-huutoa viiden vuoden albumille?</w:t>
      </w:r>
    </w:p>
    <w:p>
      <w:r>
        <w:rPr>
          <w:b/>
        </w:rPr>
        <w:t xml:space="preserve">Tulos</w:t>
      </w:r>
    </w:p>
    <w:p>
      <w:r>
        <w:t xml:space="preserve">Mayday parade kolme hurraa-huutoa viiden vuoden alkuperäiselle EP:lle?</w:t>
      </w:r>
    </w:p>
    <w:p>
      <w:r>
        <w:rPr>
          <w:b/>
        </w:rPr>
        <w:t xml:space="preserve">Tulos</w:t>
      </w:r>
    </w:p>
    <w:p>
      <w:r>
        <w:t xml:space="preserve">Mayday parade three cheers for five years akustinen versio millä vuonna 2008 uudelleen julkaistulla albumilla?</w:t>
      </w:r>
    </w:p>
    <w:p>
      <w:r>
        <w:rPr>
          <w:b/>
        </w:rPr>
        <w:t xml:space="preserve">Tulos</w:t>
      </w:r>
    </w:p>
    <w:p>
      <w:r>
        <w:t xml:space="preserve">Mayday parade three cheers for five years akustinen versio millä vuoden 2007 kokoelmalevyllä?</w:t>
      </w:r>
    </w:p>
    <w:p>
      <w:r>
        <w:rPr>
          <w:b/>
        </w:rPr>
        <w:t xml:space="preserve">Esimerkki 7.4651</w:t>
      </w:r>
    </w:p>
    <w:p>
      <w:r>
        <w:t xml:space="preserve">Mikä on minimipalkka Yhdysvalloissa nykyään?</w:t>
      </w:r>
    </w:p>
    <w:p>
      <w:r>
        <w:rPr>
          <w:b/>
        </w:rPr>
        <w:t xml:space="preserve">Tulos</w:t>
      </w:r>
    </w:p>
    <w:p>
      <w:r>
        <w:t xml:space="preserve">Mikä on liittovaltion vähimmäispalkka Yhdysvalloissa vuonna 2019?</w:t>
      </w:r>
    </w:p>
    <w:p>
      <w:r>
        <w:rPr>
          <w:b/>
        </w:rPr>
        <w:t xml:space="preserve">Tulos</w:t>
      </w:r>
    </w:p>
    <w:p>
      <w:r>
        <w:t xml:space="preserve">Mikä on voimassa oleva maanlaajuinen minimipalkka Yhdysvalloissa vuonna 2019?</w:t>
      </w:r>
    </w:p>
    <w:p>
      <w:r>
        <w:rPr>
          <w:b/>
        </w:rPr>
        <w:t xml:space="preserve">Esimerkki 7.4652</w:t>
      </w:r>
    </w:p>
    <w:p>
      <w:r>
        <w:t xml:space="preserve">Kuinka suuri osa Intian väestöstä puhuu englantia?</w:t>
      </w:r>
    </w:p>
    <w:p>
      <w:r>
        <w:rPr>
          <w:b/>
        </w:rPr>
        <w:t xml:space="preserve">Tulos</w:t>
      </w:r>
    </w:p>
    <w:p>
      <w:r>
        <w:t xml:space="preserve">Kuinka suuri osa Intian väestöstä puhuu englantia äidinkielenään?</w:t>
      </w:r>
    </w:p>
    <w:p>
      <w:r>
        <w:rPr>
          <w:b/>
        </w:rPr>
        <w:t xml:space="preserve">Tulos</w:t>
      </w:r>
    </w:p>
    <w:p>
      <w:r>
        <w:t xml:space="preserve">Kuinka suuri osa Intian väestöstä puhuu englantia toisena kielenään?</w:t>
      </w:r>
    </w:p>
    <w:p>
      <w:r>
        <w:rPr>
          <w:b/>
        </w:rPr>
        <w:t xml:space="preserve">Tulos</w:t>
      </w:r>
    </w:p>
    <w:p>
      <w:r>
        <w:t xml:space="preserve">Kuinka suuri osa Intian väestöstä puhuu englantia kolmantena kielenään?</w:t>
      </w:r>
    </w:p>
    <w:p>
      <w:r>
        <w:rPr>
          <w:b/>
        </w:rPr>
        <w:t xml:space="preserve">Tulos</w:t>
      </w:r>
    </w:p>
    <w:p>
      <w:r>
        <w:t xml:space="preserve">Kuinka suuri osa Intian väestöstä puhuu yhteensä englantia?</w:t>
      </w:r>
    </w:p>
    <w:p>
      <w:r>
        <w:rPr>
          <w:b/>
        </w:rPr>
        <w:t xml:space="preserve">Esimerkki 7.4653</w:t>
      </w:r>
    </w:p>
    <w:p>
      <w:r>
        <w:t xml:space="preserve">Kuka näytteli Sayuria geishan muistelmissa?</w:t>
      </w:r>
    </w:p>
    <w:p>
      <w:r>
        <w:rPr>
          <w:b/>
        </w:rPr>
        <w:t xml:space="preserve">Tulos</w:t>
      </w:r>
    </w:p>
    <w:p>
      <w:r>
        <w:t xml:space="preserve">Kuka näyttelee Sayuri Nittaa elokuvassa Memoirs of a Geisha?</w:t>
      </w:r>
    </w:p>
    <w:p>
      <w:r>
        <w:rPr>
          <w:b/>
        </w:rPr>
        <w:t xml:space="preserve">Tulos</w:t>
      </w:r>
    </w:p>
    <w:p>
      <w:r>
        <w:t xml:space="preserve">Kuka näyttelee vanhaa Sayuri Nittaa elokuvassa Memoirs of a Geisha?</w:t>
      </w:r>
    </w:p>
    <w:p>
      <w:r>
        <w:rPr>
          <w:b/>
        </w:rPr>
        <w:t xml:space="preserve">Esimerkki 7.4654</w:t>
      </w:r>
    </w:p>
    <w:p>
      <w:r>
        <w:t xml:space="preserve">Kuka esitti Richietä elokuvassa From dusk till dawn?</w:t>
      </w:r>
    </w:p>
    <w:p>
      <w:r>
        <w:rPr>
          <w:b/>
        </w:rPr>
        <w:t xml:space="preserve">Tulos</w:t>
      </w:r>
    </w:p>
    <w:p>
      <w:r>
        <w:t xml:space="preserve">Kuka näytteli Richietä vuoden 1996 elokuvassa From Dusk till Dawn?</w:t>
      </w:r>
    </w:p>
    <w:p>
      <w:r>
        <w:rPr>
          <w:b/>
        </w:rPr>
        <w:t xml:space="preserve">Tulos</w:t>
      </w:r>
    </w:p>
    <w:p>
      <w:r>
        <w:t xml:space="preserve">Kuka näytteli Richietä elokuvassa From Dusk till Dawn: The Series?</w:t>
      </w:r>
    </w:p>
    <w:p>
      <w:r>
        <w:rPr>
          <w:b/>
        </w:rPr>
        <w:t xml:space="preserve">Esimerkki 7.4655</w:t>
      </w:r>
    </w:p>
    <w:p>
      <w:r>
        <w:t xml:space="preserve">Milloin Tour de Francen joukkueet julkistetaan?</w:t>
      </w:r>
    </w:p>
    <w:p>
      <w:r>
        <w:rPr>
          <w:b/>
        </w:rPr>
        <w:t xml:space="preserve">Tulos</w:t>
      </w:r>
    </w:p>
    <w:p>
      <w:r>
        <w:t xml:space="preserve">Milloin Tour de france -joukkueet julkistetaan vuonna 2017?</w:t>
      </w:r>
    </w:p>
    <w:p>
      <w:r>
        <w:rPr>
          <w:b/>
        </w:rPr>
        <w:t xml:space="preserve">Tulos</w:t>
      </w:r>
    </w:p>
    <w:p>
      <w:r>
        <w:t xml:space="preserve">Milloin Tour de Francen joukkueet julkistetaan vuonna 2016?</w:t>
      </w:r>
    </w:p>
    <w:p>
      <w:r>
        <w:rPr>
          <w:b/>
        </w:rPr>
        <w:t xml:space="preserve">Tulos</w:t>
      </w:r>
    </w:p>
    <w:p>
      <w:r>
        <w:t xml:space="preserve">Milloin Tour de Francen joukkueet julkistetaan vuonna 2015?</w:t>
      </w:r>
    </w:p>
    <w:p>
      <w:r>
        <w:rPr>
          <w:b/>
        </w:rPr>
        <w:t xml:space="preserve">Esimerkki 7.4656</w:t>
      </w:r>
    </w:p>
    <w:p>
      <w:r>
        <w:t xml:space="preserve">Milloin ensimmäiset buc ee:t avattiin?</w:t>
      </w:r>
    </w:p>
    <w:p>
      <w:r>
        <w:rPr>
          <w:b/>
        </w:rPr>
        <w:t xml:space="preserve">Tulos</w:t>
      </w:r>
    </w:p>
    <w:p>
      <w:r>
        <w:t xml:space="preserve">Milloin avattiin ensimmäinen buc ee's convenience store?</w:t>
      </w:r>
    </w:p>
    <w:p>
      <w:r>
        <w:rPr>
          <w:b/>
        </w:rPr>
        <w:t xml:space="preserve">Tulos</w:t>
      </w:r>
    </w:p>
    <w:p>
      <w:r>
        <w:t xml:space="preserve">Milloin ensimmäinen buc ee's travel center avattiin?</w:t>
      </w:r>
    </w:p>
    <w:p>
      <w:r>
        <w:rPr>
          <w:b/>
        </w:rPr>
        <w:t xml:space="preserve">Esimerkki 7.4657</w:t>
      </w:r>
    </w:p>
    <w:p>
      <w:r>
        <w:t xml:space="preserve">Missä kolme mainostaulua Ebbingin ulkopuolella Missourissa kuvattiin?</w:t>
      </w:r>
    </w:p>
    <w:p>
      <w:r>
        <w:rPr>
          <w:b/>
        </w:rPr>
        <w:t xml:space="preserve">Tulos</w:t>
      </w:r>
    </w:p>
    <w:p>
      <w:r>
        <w:t xml:space="preserve">Missä kolme mainostaulua Ebbingin ulkopuolella Missourissa pääasiassa kuvattiin?</w:t>
      </w:r>
    </w:p>
    <w:p>
      <w:r>
        <w:rPr>
          <w:b/>
        </w:rPr>
        <w:t xml:space="preserve">Tulos</w:t>
      </w:r>
    </w:p>
    <w:p>
      <w:r>
        <w:t xml:space="preserve">Missä kolme mainostaulua Ebbing Missourin ulkopuolella kuvattiin mainostaulukohtauksia varten?</w:t>
      </w:r>
    </w:p>
    <w:p>
      <w:r>
        <w:rPr>
          <w:b/>
        </w:rPr>
        <w:t xml:space="preserve">Esimerkki 7.4658</w:t>
      </w:r>
    </w:p>
    <w:p>
      <w:r>
        <w:t xml:space="preserve">Millainen auto on jeep cherokee?</w:t>
      </w:r>
    </w:p>
    <w:p>
      <w:r>
        <w:rPr>
          <w:b/>
        </w:rPr>
        <w:t xml:space="preserve">Tulos</w:t>
      </w:r>
    </w:p>
    <w:p>
      <w:r>
        <w:t xml:space="preserve">Millainen auto on jeep cherokee vuosilta 1974-1983?</w:t>
      </w:r>
    </w:p>
    <w:p>
      <w:r>
        <w:rPr>
          <w:b/>
        </w:rPr>
        <w:t xml:space="preserve">Tulos</w:t>
      </w:r>
    </w:p>
    <w:p>
      <w:r>
        <w:t xml:space="preserve">Millainen auto on jeep cherokee vuosilta 1984-2012?</w:t>
      </w:r>
    </w:p>
    <w:p>
      <w:r>
        <w:rPr>
          <w:b/>
        </w:rPr>
        <w:t xml:space="preserve">Tulos</w:t>
      </w:r>
    </w:p>
    <w:p>
      <w:r>
        <w:t xml:space="preserve">Millainen auto on jeep cherokee vuodesta 2013 lähtien?</w:t>
      </w:r>
    </w:p>
    <w:p>
      <w:r>
        <w:rPr>
          <w:b/>
        </w:rPr>
        <w:t xml:space="preserve">Esimerkki 7.4659</w:t>
      </w:r>
    </w:p>
    <w:p>
      <w:r>
        <w:t xml:space="preserve">Mikä on Euroopan väkirikkain maa?</w:t>
      </w:r>
    </w:p>
    <w:p>
      <w:r>
        <w:rPr>
          <w:b/>
        </w:rPr>
        <w:t xml:space="preserve">Tulos</w:t>
      </w:r>
    </w:p>
    <w:p>
      <w:r>
        <w:t xml:space="preserve">Mikä on väkirikkain maa, joka sijaitsee ainakin osittain Euroopassa?</w:t>
      </w:r>
    </w:p>
    <w:p>
      <w:r>
        <w:rPr>
          <w:b/>
        </w:rPr>
        <w:t xml:space="preserve">Tulos</w:t>
      </w:r>
    </w:p>
    <w:p>
      <w:r>
        <w:t xml:space="preserve">Mikä on väkirikkain maa, joka sijaitsee kokonaan Euroopassa?</w:t>
      </w:r>
    </w:p>
    <w:p>
      <w:r>
        <w:rPr>
          <w:b/>
        </w:rPr>
        <w:t xml:space="preserve">Esimerkki 7.4660</w:t>
      </w:r>
    </w:p>
    <w:p>
      <w:r>
        <w:t xml:space="preserve">Kuka voitti 2017 atp mexico open hard court tennis turnauksen?</w:t>
      </w:r>
    </w:p>
    <w:p>
      <w:r>
        <w:rPr>
          <w:b/>
        </w:rPr>
        <w:t xml:space="preserve">Tulos</w:t>
      </w:r>
    </w:p>
    <w:p>
      <w:r>
        <w:t xml:space="preserve">Kuka voitti miesten kaksinpelin vuoden 2017 Mexico Open -tennisturnauksessa?</w:t>
      </w:r>
    </w:p>
    <w:p>
      <w:r>
        <w:rPr>
          <w:b/>
        </w:rPr>
        <w:t xml:space="preserve">Tulos</w:t>
      </w:r>
    </w:p>
    <w:p>
      <w:r>
        <w:t xml:space="preserve">Kuka voitti naisten kaksinpelin vuoden 2017 Mexico Open -tennisturnauksessa?</w:t>
      </w:r>
    </w:p>
    <w:p>
      <w:r>
        <w:rPr>
          <w:b/>
        </w:rPr>
        <w:t xml:space="preserve">Tulos</w:t>
      </w:r>
    </w:p>
    <w:p>
      <w:r>
        <w:t xml:space="preserve">Kuka voitti miesten kaksinpelin vuoden 2017 Mexico Open -tennisturnauksessa?</w:t>
      </w:r>
    </w:p>
    <w:p>
      <w:r>
        <w:rPr>
          <w:b/>
        </w:rPr>
        <w:t xml:space="preserve">Tulos</w:t>
      </w:r>
    </w:p>
    <w:p>
      <w:r>
        <w:t xml:space="preserve">Kuka voitti naisten kaksinpelin vuoden 2017 Mexico Open -tennisturnauksessa?</w:t>
      </w:r>
    </w:p>
    <w:p>
      <w:r>
        <w:rPr>
          <w:b/>
        </w:rPr>
        <w:t xml:space="preserve">Esimerkki 7.4661</w:t>
      </w:r>
    </w:p>
    <w:p>
      <w:r>
        <w:t xml:space="preserve">Mikä on Oregonin osavaltionyliopiston maskotti?</w:t>
      </w:r>
    </w:p>
    <w:p>
      <w:r>
        <w:rPr>
          <w:b/>
        </w:rPr>
        <w:t xml:space="preserve">Tulos</w:t>
      </w:r>
    </w:p>
    <w:p>
      <w:r>
        <w:t xml:space="preserve">Minkälainen eläin on Oregonin osavaltionyliopiston maskotti?</w:t>
      </w:r>
    </w:p>
    <w:p>
      <w:r>
        <w:rPr>
          <w:b/>
        </w:rPr>
        <w:t xml:space="preserve">Tulos</w:t>
      </w:r>
    </w:p>
    <w:p>
      <w:r>
        <w:t xml:space="preserve">Kuka on ollut Oregonin osavaltionyliopiston tärkein maskotti vuodesta 1942 lähtien?</w:t>
      </w:r>
    </w:p>
    <w:p>
      <w:r>
        <w:rPr>
          <w:b/>
        </w:rPr>
        <w:t xml:space="preserve">Tulos</w:t>
      </w:r>
    </w:p>
    <w:p>
      <w:r>
        <w:t xml:space="preserve">Kuka oli Oregonin osavaltionyliopiston toinen maskotti 1980- ja 1990-luvuilla?</w:t>
      </w:r>
    </w:p>
    <w:p>
      <w:r>
        <w:rPr>
          <w:b/>
        </w:rPr>
        <w:t xml:space="preserve">Tulos</w:t>
      </w:r>
    </w:p>
    <w:p>
      <w:r>
        <w:t xml:space="preserve">Mikä oli Oregonin osavaltionyliopiston maskotti vuosina 1893-1928?</w:t>
      </w:r>
    </w:p>
    <w:p>
      <w:r>
        <w:rPr>
          <w:b/>
        </w:rPr>
        <w:t xml:space="preserve">Tulos</w:t>
      </w:r>
    </w:p>
    <w:p>
      <w:r>
        <w:t xml:space="preserve">Kuka oli Oregonin osavaltionyliopiston maskotti vuosina 1892-1893?</w:t>
      </w:r>
    </w:p>
    <w:p>
      <w:r>
        <w:rPr>
          <w:b/>
        </w:rPr>
        <w:t xml:space="preserve">Tulos</w:t>
      </w:r>
    </w:p>
    <w:p>
      <w:r>
        <w:t xml:space="preserve">Kuka oli Oregonin osavaltionyliopiston maskotti vuosina 1906-1910?</w:t>
      </w:r>
    </w:p>
    <w:p>
      <w:r>
        <w:rPr>
          <w:b/>
        </w:rPr>
        <w:t xml:space="preserve">Tulos</w:t>
      </w:r>
    </w:p>
    <w:p>
      <w:r>
        <w:t xml:space="preserve">Ketkä olivat Oregonin osavaltionyliopiston kaksi elävää maskottia?</w:t>
      </w:r>
    </w:p>
    <w:p>
      <w:r>
        <w:rPr>
          <w:b/>
        </w:rPr>
        <w:t xml:space="preserve">Esimerkki 7.4662</w:t>
      </w:r>
    </w:p>
    <w:p>
      <w:r>
        <w:t xml:space="preserve">Mistä on peräisin kappale anything you can do i can do better?</w:t>
      </w:r>
    </w:p>
    <w:p>
      <w:r>
        <w:rPr>
          <w:b/>
        </w:rPr>
        <w:t xml:space="preserve">Tulos</w:t>
      </w:r>
    </w:p>
    <w:p>
      <w:r>
        <w:t xml:space="preserve">Kuka kirjoitti kappaleen "Anything You Can Do"?</w:t>
      </w:r>
    </w:p>
    <w:p>
      <w:r>
        <w:rPr>
          <w:b/>
        </w:rPr>
        <w:t xml:space="preserve">Tulos</w:t>
      </w:r>
    </w:p>
    <w:p>
      <w:r>
        <w:t xml:space="preserve">Mihin musikaaliin kappale "Anything You Can Do" kirjoitettiin?</w:t>
      </w:r>
    </w:p>
    <w:p>
      <w:r>
        <w:rPr>
          <w:b/>
        </w:rPr>
        <w:t xml:space="preserve">Tulos</w:t>
      </w:r>
    </w:p>
    <w:p>
      <w:r>
        <w:t xml:space="preserve">Kuka lauloi alun perin kappaleen "Anything You Can Do"?</w:t>
      </w:r>
    </w:p>
    <w:p>
      <w:r>
        <w:rPr>
          <w:b/>
        </w:rPr>
        <w:t xml:space="preserve">Esimerkki 7.4663</w:t>
      </w:r>
    </w:p>
    <w:p>
      <w:r>
        <w:t xml:space="preserve">Kuka lauloi Total Eclipse of the Heartia vanhassa koulussa?</w:t>
      </w:r>
    </w:p>
    <w:p>
      <w:r>
        <w:rPr>
          <w:b/>
        </w:rPr>
        <w:t xml:space="preserve">Tulos</w:t>
      </w:r>
    </w:p>
    <w:p>
      <w:r>
        <w:t xml:space="preserve">Mikä bändi lauloi total eclipse of the heartin vanhassa koulussa?</w:t>
      </w:r>
    </w:p>
    <w:p>
      <w:r>
        <w:rPr>
          <w:b/>
        </w:rPr>
        <w:t xml:space="preserve">Tulos</w:t>
      </w:r>
    </w:p>
    <w:p>
      <w:r>
        <w:t xml:space="preserve">Kuka koomikko lauloi laulun total eclipse of the heartin laulun vanhassa koulussa?</w:t>
      </w:r>
    </w:p>
    <w:p>
      <w:r>
        <w:rPr>
          <w:b/>
        </w:rPr>
        <w:t xml:space="preserve">Esimerkki 7.4664</w:t>
      </w:r>
    </w:p>
    <w:p>
      <w:r>
        <w:t xml:space="preserve">Mikä on myydyin automerkki?</w:t>
      </w:r>
    </w:p>
    <w:p>
      <w:r>
        <w:rPr>
          <w:b/>
        </w:rPr>
        <w:t xml:space="preserve">Tulos</w:t>
      </w:r>
    </w:p>
    <w:p>
      <w:r>
        <w:t xml:space="preserve">Mikä on maailmanlaajuisesti eniten myyty automerkki?</w:t>
      </w:r>
    </w:p>
    <w:p>
      <w:r>
        <w:rPr>
          <w:b/>
        </w:rPr>
        <w:t xml:space="preserve">Tulos</w:t>
      </w:r>
    </w:p>
    <w:p>
      <w:r>
        <w:t xml:space="preserve">Mikä on maailmanlaajuisesti eniten myyty automalli?</w:t>
      </w:r>
    </w:p>
    <w:p>
      <w:r>
        <w:rPr>
          <w:b/>
        </w:rPr>
        <w:t xml:space="preserve">Tulos</w:t>
      </w:r>
    </w:p>
    <w:p>
      <w:r>
        <w:t xml:space="preserve">Mikä on eniten myyty automerkki Yhdysvalloissa?</w:t>
      </w:r>
    </w:p>
    <w:p>
      <w:r>
        <w:rPr>
          <w:b/>
        </w:rPr>
        <w:t xml:space="preserve">Tulos</w:t>
      </w:r>
    </w:p>
    <w:p>
      <w:r>
        <w:t xml:space="preserve">Mikä on myydyin automalli Yhdysvalloissa?</w:t>
      </w:r>
    </w:p>
    <w:p>
      <w:r>
        <w:rPr>
          <w:b/>
        </w:rPr>
        <w:t xml:space="preserve">Esimerkki 7.4665</w:t>
      </w:r>
    </w:p>
    <w:p>
      <w:r>
        <w:t xml:space="preserve">Milloin elokuva Rudolf, punanokkainen poro tehtiin?</w:t>
      </w:r>
    </w:p>
    <w:p>
      <w:r>
        <w:rPr>
          <w:b/>
        </w:rPr>
        <w:t xml:space="preserve">Tulos</w:t>
      </w:r>
    </w:p>
    <w:p>
      <w:r>
        <w:t xml:space="preserve">Milloin alkuperäinen Rudolph the Red Nose Reindeer -elokuva tehtiin?</w:t>
      </w:r>
    </w:p>
    <w:p>
      <w:r>
        <w:rPr>
          <w:b/>
        </w:rPr>
        <w:t xml:space="preserve">Tulos</w:t>
      </w:r>
    </w:p>
    <w:p>
      <w:r>
        <w:t xml:space="preserve">Milloin tehtiin uusintafilmatisointi elokuvasta Rudolph the red nose reindeer?</w:t>
      </w:r>
    </w:p>
    <w:p>
      <w:r>
        <w:rPr>
          <w:b/>
        </w:rPr>
        <w:t xml:space="preserve">Esimerkki 7.4666</w:t>
      </w:r>
    </w:p>
    <w:p>
      <w:r>
        <w:t xml:space="preserve">Mihin vuoteen Harry Potter -sarja sijoittuu?</w:t>
      </w:r>
    </w:p>
    <w:p>
      <w:r>
        <w:rPr>
          <w:b/>
        </w:rPr>
        <w:t xml:space="preserve">Tulos</w:t>
      </w:r>
    </w:p>
    <w:p>
      <w:r>
        <w:t xml:space="preserve">Mihin vuoteen Harry Potter -sarjan alku sijoittuu?|Mihin vuoteen sijoittuu Harry Potter -sarjan ensimmäisen kirjan ensimmäinen luku?</w:t>
      </w:r>
    </w:p>
    <w:p>
      <w:r>
        <w:rPr>
          <w:b/>
        </w:rPr>
        <w:t xml:space="preserve">Tulos</w:t>
      </w:r>
    </w:p>
    <w:p>
      <w:r>
        <w:t xml:space="preserve">Minä vuonna Harry Potter -kirjat julkaistiin ensimmäisen kerran?</w:t>
      </w:r>
    </w:p>
    <w:p>
      <w:r>
        <w:rPr>
          <w:b/>
        </w:rPr>
        <w:t xml:space="preserve">Tulos</w:t>
      </w:r>
    </w:p>
    <w:p>
      <w:r>
        <w:t xml:space="preserve">Minä vuonna Harry Potter -sarja (elokuva) alkoi?</w:t>
      </w:r>
    </w:p>
    <w:p>
      <w:r>
        <w:rPr>
          <w:b/>
        </w:rPr>
        <w:t xml:space="preserve">Tulos</w:t>
      </w:r>
    </w:p>
    <w:p>
      <w:r>
        <w:t xml:space="preserve">Mihin vuoteen Harry Potter -sarjan epilogi sijoittuu?|Mihin vuoteen Harry Potter -sarjan epilogi sijoittuu?</w:t>
      </w:r>
    </w:p>
    <w:p>
      <w:r>
        <w:rPr>
          <w:b/>
        </w:rPr>
        <w:t xml:space="preserve">Tulos</w:t>
      </w:r>
    </w:p>
    <w:p>
      <w:r>
        <w:t xml:space="preserve">Mihin vuosiin Harry Potter sijoittuu?|Mihin vuosiin Harry Potter -sarja sijoittuu?</w:t>
      </w:r>
    </w:p>
    <w:p>
      <w:r>
        <w:rPr>
          <w:b/>
        </w:rPr>
        <w:t xml:space="preserve">Esimerkki 7.4667</w:t>
      </w:r>
    </w:p>
    <w:p>
      <w:r>
        <w:t xml:space="preserve">Kuka äänestää pa erityisissä vaaleissa maaliskuussa 13?</w:t>
      </w:r>
    </w:p>
    <w:p>
      <w:r>
        <w:rPr>
          <w:b/>
        </w:rPr>
        <w:t xml:space="preserve">Tulos</w:t>
      </w:r>
    </w:p>
    <w:p>
      <w:r>
        <w:t xml:space="preserve">Missä maakunnissa äänestettiin PA:n ylimääräisissä vaaleissa 18. maaliskuuta 2018?</w:t>
      </w:r>
    </w:p>
    <w:p>
      <w:r>
        <w:rPr>
          <w:b/>
        </w:rPr>
        <w:t xml:space="preserve">Tulos</w:t>
      </w:r>
    </w:p>
    <w:p>
      <w:r>
        <w:t xml:space="preserve">Ketkä äänestivät PA:n erityisvaaleissa 13. maaliskuuta 2018?</w:t>
      </w:r>
    </w:p>
    <w:p>
      <w:r>
        <w:rPr>
          <w:b/>
        </w:rPr>
        <w:t xml:space="preserve">Esimerkki 7.4668</w:t>
      </w:r>
    </w:p>
    <w:p>
      <w:r>
        <w:t xml:space="preserve">Kuka laulaa alkuperäisen i'll keep holding on?</w:t>
      </w:r>
    </w:p>
    <w:p>
      <w:r>
        <w:rPr>
          <w:b/>
        </w:rPr>
        <w:t xml:space="preserve">Tulos</w:t>
      </w:r>
    </w:p>
    <w:p>
      <w:r>
        <w:t xml:space="preserve">Mikä bändi laulaa alkuperäisen I'll keep holding on?</w:t>
      </w:r>
    </w:p>
    <w:p>
      <w:r>
        <w:rPr>
          <w:b/>
        </w:rPr>
        <w:t xml:space="preserve">Tulos</w:t>
      </w:r>
    </w:p>
    <w:p>
      <w:r>
        <w:t xml:space="preserve">Kuka laulaa pääosan alkuperäisessä I'll keep holding on -biisissä?</w:t>
      </w:r>
    </w:p>
    <w:p>
      <w:r>
        <w:rPr>
          <w:b/>
        </w:rPr>
        <w:t xml:space="preserve">Esimerkki 7.4669</w:t>
      </w:r>
    </w:p>
    <w:p>
      <w:r>
        <w:t xml:space="preserve">Kuka on Anna Devanen tytär General Hospitalissa?</w:t>
      </w:r>
    </w:p>
    <w:p>
      <w:r>
        <w:rPr>
          <w:b/>
        </w:rPr>
        <w:t xml:space="preserve">Tulos</w:t>
      </w:r>
    </w:p>
    <w:p>
      <w:r>
        <w:t xml:space="preserve">Mikä hahmo on David Haywardin ja Anna Devanen tytär General Hospital -sarjassa?|Mikä General Hospitalin Anna Devanen tyttäristä esiintyi ensimmäisen kerran helmikuussa 2003?|Mikä hahmo on David Haywardin ja Anna Devanen tytär General Hospital -sarjassa?</w:t>
      </w:r>
    </w:p>
    <w:p>
      <w:r>
        <w:rPr>
          <w:b/>
        </w:rPr>
        <w:t xml:space="preserve">Tulos</w:t>
      </w:r>
    </w:p>
    <w:p>
      <w:r>
        <w:t xml:space="preserve">Mikä hahmo on Robert Skorpion ja Anna Devanen tytär General Hospitalissa?|Mikä hahmo on Robert Skorpion ja Anna Devanen tytär General Hospitalissa?|Mikä hahmo on Robert Skorpion ja Anna Devanen tytär General Hospitalissa?|Mikä hahmo on Robert Skorpion ja Anna Devanen tytär General Hospitalissa?|Mikä hahmo on Robert Skorpion ja Anna Devanen tytär General Hospitalissa?</w:t>
      </w:r>
    </w:p>
    <w:p>
      <w:r>
        <w:rPr>
          <w:b/>
        </w:rPr>
        <w:t xml:space="preserve">Tulos</w:t>
      </w:r>
    </w:p>
    <w:p>
      <w:r>
        <w:t xml:space="preserve">Kuka näyttelee Robert Skorpionin ja Anna Devanen tytärtä General Hospitalissa?|Kuka näyttelee Anna Devanen tytärtä Robin Scorpio-Drakea General Hospitalissa?|Kuka näyttelee Robert Skorpionin ja Anna Devanen tytärtä General Hospitalissa?</w:t>
      </w:r>
    </w:p>
    <w:p>
      <w:r>
        <w:rPr>
          <w:b/>
        </w:rPr>
        <w:t xml:space="preserve">Esimerkki 7.4670</w:t>
      </w:r>
    </w:p>
    <w:p>
      <w:r>
        <w:t xml:space="preserve">Na-paikkojen kokonaismäärä Pakistanissa 2018?</w:t>
      </w:r>
    </w:p>
    <w:p>
      <w:r>
        <w:rPr>
          <w:b/>
        </w:rPr>
        <w:t xml:space="preserve">Tulos</w:t>
      </w:r>
    </w:p>
    <w:p>
      <w:r>
        <w:t xml:space="preserve">Na-paikkojen kokonaismäärä Pakistanissa toukokuun 2018 jälkeen?</w:t>
      </w:r>
    </w:p>
    <w:p>
      <w:r>
        <w:rPr>
          <w:b/>
        </w:rPr>
        <w:t xml:space="preserve">Tulos</w:t>
      </w:r>
    </w:p>
    <w:p>
      <w:r>
        <w:t xml:space="preserve">Na-paikkojen kokonaismäärä Pakistanissa ennen toukokuuta 2018?</w:t>
      </w:r>
    </w:p>
    <w:p>
      <w:r>
        <w:rPr>
          <w:b/>
        </w:rPr>
        <w:t xml:space="preserve">Esimerkki 7.4671</w:t>
      </w:r>
    </w:p>
    <w:p>
      <w:r>
        <w:t xml:space="preserve">Kuka laulaa i'm all outta love i'm so lost without you?</w:t>
      </w:r>
    </w:p>
    <w:p>
      <w:r>
        <w:rPr>
          <w:b/>
        </w:rPr>
        <w:t xml:space="preserve">Tulos</w:t>
      </w:r>
    </w:p>
    <w:p>
      <w:r>
        <w:t xml:space="preserve">Kuka laulaa i'm all outta love vuonna 1980?</w:t>
      </w:r>
    </w:p>
    <w:p>
      <w:r>
        <w:rPr>
          <w:b/>
        </w:rPr>
        <w:t xml:space="preserve">Tulos</w:t>
      </w:r>
    </w:p>
    <w:p>
      <w:r>
        <w:t xml:space="preserve">Kuka lauloi All Out of Love -coverin vuonna 1999?</w:t>
      </w:r>
    </w:p>
    <w:p>
      <w:r>
        <w:rPr>
          <w:b/>
        </w:rPr>
        <w:t xml:space="preserve">Tulos</w:t>
      </w:r>
    </w:p>
    <w:p>
      <w:r>
        <w:t xml:space="preserve">Kuka laulaja laulaa "All Out of Love"?</w:t>
      </w:r>
    </w:p>
    <w:p>
      <w:r>
        <w:rPr>
          <w:b/>
        </w:rPr>
        <w:t xml:space="preserve">Tulos</w:t>
      </w:r>
    </w:p>
    <w:p>
      <w:r>
        <w:t xml:space="preserve">Kuka laulaa 'Out of Love' vuonna 1997?</w:t>
      </w:r>
    </w:p>
    <w:p>
      <w:r>
        <w:rPr>
          <w:b/>
        </w:rPr>
        <w:t xml:space="preserve">Tulos</w:t>
      </w:r>
    </w:p>
    <w:p>
      <w:r>
        <w:t xml:space="preserve">Kuka laulaa 'Out of Love' vuonna 2003?</w:t>
      </w:r>
    </w:p>
    <w:p>
      <w:r>
        <w:rPr>
          <w:b/>
        </w:rPr>
        <w:t xml:space="preserve">Tulos</w:t>
      </w:r>
    </w:p>
    <w:p>
      <w:r>
        <w:t xml:space="preserve">Kuka laulaa 'Out of Love' vuonna 2007 albumillaan Another Side?</w:t>
      </w:r>
    </w:p>
    <w:p>
      <w:r>
        <w:rPr>
          <w:b/>
        </w:rPr>
        <w:t xml:space="preserve">Tulos</w:t>
      </w:r>
    </w:p>
    <w:p>
      <w:r>
        <w:t xml:space="preserve">Kuka laulaa 'Out of Love' vuonna 2007?</w:t>
      </w:r>
    </w:p>
    <w:p>
      <w:r>
        <w:rPr>
          <w:b/>
        </w:rPr>
        <w:t xml:space="preserve">Esimerkki 7.4672</w:t>
      </w:r>
    </w:p>
    <w:p>
      <w:r>
        <w:t xml:space="preserve">Milloin o canada tuli Kanadan kansallislauluksi?</w:t>
      </w:r>
    </w:p>
    <w:p>
      <w:r>
        <w:rPr>
          <w:b/>
        </w:rPr>
        <w:t xml:space="preserve">Tulos</w:t>
      </w:r>
    </w:p>
    <w:p>
      <w:r>
        <w:t xml:space="preserve">Milloin "O Canada" oli Kanadan kansallislaulu?|Milloin "O Canada" tuli Kanadan tosiasialliseksi kansallislauluksi?</w:t>
      </w:r>
    </w:p>
    <w:p>
      <w:r>
        <w:rPr>
          <w:b/>
        </w:rPr>
        <w:t xml:space="preserve">Tulos</w:t>
      </w:r>
    </w:p>
    <w:p>
      <w:r>
        <w:t xml:space="preserve">Milloin "O Canadasta" tuli Kanadan virallinen kansallislaulu?</w:t>
      </w:r>
    </w:p>
    <w:p>
      <w:r>
        <w:rPr>
          <w:b/>
        </w:rPr>
        <w:t xml:space="preserve">Esimerkki 7.4673</w:t>
      </w:r>
    </w:p>
    <w:p>
      <w:r>
        <w:t xml:space="preserve">Kuka voitti us open 2017 golfturnauksen?</w:t>
      </w:r>
    </w:p>
    <w:p>
      <w:r>
        <w:rPr>
          <w:b/>
        </w:rPr>
        <w:t xml:space="preserve">Tulos</w:t>
      </w:r>
    </w:p>
    <w:p>
      <w:r>
        <w:t xml:space="preserve">Kuka voitti miesten US Open -golfkisan 2017?</w:t>
      </w:r>
    </w:p>
    <w:p>
      <w:r>
        <w:rPr>
          <w:b/>
        </w:rPr>
        <w:t xml:space="preserve">Tulos</w:t>
      </w:r>
    </w:p>
    <w:p>
      <w:r>
        <w:t xml:space="preserve">Kuka voitti naisten vuoden 2017 US Open -golfkisan?</w:t>
      </w:r>
    </w:p>
    <w:p>
      <w:r>
        <w:rPr>
          <w:b/>
        </w:rPr>
        <w:t xml:space="preserve">Esimerkki 7.4674</w:t>
      </w:r>
    </w:p>
    <w:p>
      <w:r>
        <w:t xml:space="preserve">Kuka pelaa tämän vuoden World Seriesissä?</w:t>
      </w:r>
    </w:p>
    <w:p>
      <w:r>
        <w:rPr>
          <w:b/>
        </w:rPr>
        <w:t xml:space="preserve">Tulos</w:t>
      </w:r>
    </w:p>
    <w:p>
      <w:r>
        <w:t xml:space="preserve">Kuka pelasi World Seriesissä 2015?|Kuka pelasi World Seriesissä 2015?</w:t>
      </w:r>
    </w:p>
    <w:p>
      <w:r>
        <w:rPr>
          <w:b/>
        </w:rPr>
        <w:t xml:space="preserve">Tulos</w:t>
      </w:r>
    </w:p>
    <w:p>
      <w:r>
        <w:t xml:space="preserve">Kuka pelasi World Seriesissä 2016?|Kuka pelasi World Seriesissä 2016?</w:t>
      </w:r>
    </w:p>
    <w:p>
      <w:r>
        <w:rPr>
          <w:b/>
        </w:rPr>
        <w:t xml:space="preserve">Tulos</w:t>
      </w:r>
    </w:p>
    <w:p>
      <w:r>
        <w:t xml:space="preserve">Kuka pelasi World Seriesissä 2017?|Kuka pelasi World Seriesissä 2017?|Kuka pelasi World Seriesissä 2017?</w:t>
      </w:r>
    </w:p>
    <w:p>
      <w:r>
        <w:rPr>
          <w:b/>
        </w:rPr>
        <w:t xml:space="preserve">Esimerkki 7.4675</w:t>
      </w:r>
    </w:p>
    <w:p>
      <w:r>
        <w:t xml:space="preserve">Missä sijaitsee Lake Districtin kansallispuisto?</w:t>
      </w:r>
    </w:p>
    <w:p>
      <w:r>
        <w:rPr>
          <w:b/>
        </w:rPr>
        <w:t xml:space="preserve">Tulos</w:t>
      </w:r>
    </w:p>
    <w:p>
      <w:r>
        <w:t xml:space="preserve">Missä suvereenissa maassa Lake Districtin kansallispuisto sijaitsee?</w:t>
      </w:r>
    </w:p>
    <w:p>
      <w:r>
        <w:rPr>
          <w:b/>
        </w:rPr>
        <w:t xml:space="preserve">Tulos</w:t>
      </w:r>
    </w:p>
    <w:p>
      <w:r>
        <w:t xml:space="preserve">Millä Englannin virallisella alueella Lake District National Park sijaitsee?</w:t>
      </w:r>
    </w:p>
    <w:p>
      <w:r>
        <w:rPr>
          <w:b/>
        </w:rPr>
        <w:t xml:space="preserve">Tulos</w:t>
      </w:r>
    </w:p>
    <w:p>
      <w:r>
        <w:t xml:space="preserve">Missä maakunnassa Lake Districtin kansallispuisto sijaitsee?</w:t>
      </w:r>
    </w:p>
    <w:p>
      <w:r>
        <w:rPr>
          <w:b/>
        </w:rPr>
        <w:t xml:space="preserve">Tulos</w:t>
      </w:r>
    </w:p>
    <w:p>
      <w:r>
        <w:t xml:space="preserve">Missä Yhdistyneeseen kuningaskuntaan kuuluvassa maassa sijaitsee Lake Districtin kansallispuisto?</w:t>
      </w:r>
    </w:p>
    <w:p>
      <w:r>
        <w:rPr>
          <w:b/>
        </w:rPr>
        <w:t xml:space="preserve">Esimerkki 7.4676</w:t>
      </w:r>
    </w:p>
    <w:p>
      <w:r>
        <w:t xml:space="preserve">Mitä seuraa tsh:n sitoutumisesta reseptoreihinsa?</w:t>
      </w:r>
    </w:p>
    <w:p>
      <w:r>
        <w:rPr>
          <w:b/>
        </w:rPr>
        <w:t xml:space="preserve">Tulos</w:t>
      </w:r>
    </w:p>
    <w:p>
      <w:r>
        <w:t xml:space="preserve">Mitä TSH:n sitoutuminen reseptoreihinsa tuottaa?|Mitä TSH:n sitoutuminen reseptoreihinsa aiheuttaa?</w:t>
      </w:r>
    </w:p>
    <w:p>
      <w:r>
        <w:rPr>
          <w:b/>
        </w:rPr>
        <w:t xml:space="preserve">Tulos</w:t>
      </w:r>
    </w:p>
    <w:p>
      <w:r>
        <w:t xml:space="preserve">Mikä on välitön seuraus TSH:n sitoutumisesta reseptoreihinsa?</w:t>
      </w:r>
    </w:p>
    <w:p>
      <w:r>
        <w:rPr>
          <w:b/>
        </w:rPr>
        <w:t xml:space="preserve">Esimerkki 7.4677</w:t>
      </w:r>
    </w:p>
    <w:p>
      <w:r>
        <w:t xml:space="preserve">Kuka näyttelee Ranskan kuningasta Borgiassa?</w:t>
      </w:r>
    </w:p>
    <w:p>
      <w:r>
        <w:rPr>
          <w:b/>
        </w:rPr>
        <w:t xml:space="preserve">Tulos</w:t>
      </w:r>
    </w:p>
    <w:p>
      <w:r>
        <w:t xml:space="preserve">Kuka näyttelee Ranskan kuningasta Kaarle VIII:aa elokuvassa The Borgias (2011)?</w:t>
      </w:r>
    </w:p>
    <w:p>
      <w:r>
        <w:rPr>
          <w:b/>
        </w:rPr>
        <w:t xml:space="preserve">Tulos</w:t>
      </w:r>
    </w:p>
    <w:p>
      <w:r>
        <w:t xml:space="preserve">Kuka näyttelee Ranskan kuningasta Ludvig XII:ta elokuvassa The Borgias (2011)?</w:t>
      </w:r>
    </w:p>
    <w:p>
      <w:r>
        <w:rPr>
          <w:b/>
        </w:rPr>
        <w:t xml:space="preserve">Esimerkki 7.4678</w:t>
      </w:r>
    </w:p>
    <w:p>
      <w:r>
        <w:t xml:space="preserve">Milloin Stranger Thingsin piti tapahtua?</w:t>
      </w:r>
    </w:p>
    <w:p>
      <w:r>
        <w:rPr>
          <w:b/>
        </w:rPr>
        <w:t xml:space="preserve">Tulos</w:t>
      </w:r>
    </w:p>
    <w:p>
      <w:r>
        <w:t xml:space="preserve">Milloin Stranger Thingsin ensimmäisen kauden pitäisi tapahtua?</w:t>
      </w:r>
    </w:p>
    <w:p>
      <w:r>
        <w:rPr>
          <w:b/>
        </w:rPr>
        <w:t xml:space="preserve">Tulos</w:t>
      </w:r>
    </w:p>
    <w:p>
      <w:r>
        <w:t xml:space="preserve">Milloin Stranger Thingsin 2. kauden pitäisi tapahtua?</w:t>
      </w:r>
    </w:p>
    <w:p>
      <w:r>
        <w:rPr>
          <w:b/>
        </w:rPr>
        <w:t xml:space="preserve">Tulos</w:t>
      </w:r>
    </w:p>
    <w:p>
      <w:r>
        <w:t xml:space="preserve">Milloin Stranger Thingsin 3. kauden pitäisi tapahtua?</w:t>
      </w:r>
    </w:p>
    <w:p>
      <w:r>
        <w:rPr>
          <w:b/>
        </w:rPr>
        <w:t xml:space="preserve">Tulos</w:t>
      </w:r>
    </w:p>
    <w:p>
      <w:r>
        <w:t xml:space="preserve">Milloin Stranger Thingsin ensimmäisen kauden piti tapahtua?</w:t>
      </w:r>
    </w:p>
    <w:p>
      <w:r>
        <w:rPr>
          <w:b/>
        </w:rPr>
        <w:t xml:space="preserve">Tulos</w:t>
      </w:r>
    </w:p>
    <w:p>
      <w:r>
        <w:t xml:space="preserve">Milloin Stranger Thingsin toisen kauden piti tapahtua?</w:t>
      </w:r>
    </w:p>
    <w:p>
      <w:r>
        <w:rPr>
          <w:b/>
        </w:rPr>
        <w:t xml:space="preserve">Tulos</w:t>
      </w:r>
    </w:p>
    <w:p>
      <w:r>
        <w:t xml:space="preserve">Milloin Stranger Thingsin kolmannen kauden piti tapahtua?</w:t>
      </w:r>
    </w:p>
    <w:p>
      <w:r>
        <w:rPr>
          <w:b/>
        </w:rPr>
        <w:t xml:space="preserve">Tulos</w:t>
      </w:r>
    </w:p>
    <w:p>
      <w:r>
        <w:t xml:space="preserve">Milloin Stranger Things tapahtuu?</w:t>
      </w:r>
    </w:p>
    <w:p>
      <w:r>
        <w:rPr>
          <w:b/>
        </w:rPr>
        <w:t xml:space="preserve">Tulos</w:t>
      </w:r>
    </w:p>
    <w:p>
      <w:r>
        <w:t xml:space="preserve">Mihin aikaan Stranger Things tapahtuu?</w:t>
      </w:r>
    </w:p>
    <w:p>
      <w:r>
        <w:rPr>
          <w:b/>
        </w:rPr>
        <w:t xml:space="preserve">Tulos</w:t>
      </w:r>
    </w:p>
    <w:p>
      <w:r>
        <w:t xml:space="preserve">Mihin aikakauteen Stranger Things sijoittuu?</w:t>
      </w:r>
    </w:p>
    <w:p>
      <w:r>
        <w:rPr>
          <w:b/>
        </w:rPr>
        <w:t xml:space="preserve">Esimerkki 7.4679</w:t>
      </w:r>
    </w:p>
    <w:p>
      <w:r>
        <w:t xml:space="preserve">Ketä Sam Neill näyttelee Peter Rabbitissa?</w:t>
      </w:r>
    </w:p>
    <w:p>
      <w:r>
        <w:rPr>
          <w:b/>
        </w:rPr>
        <w:t xml:space="preserve">Tulos</w:t>
      </w:r>
    </w:p>
    <w:p>
      <w:r>
        <w:t xml:space="preserve">Mitä hahmoa Sam Neill esittää Peter Rabbitissa?|Ketä Sam Neill esittää Peter Rabbitissa?</w:t>
      </w:r>
    </w:p>
    <w:p>
      <w:r>
        <w:rPr>
          <w:b/>
        </w:rPr>
        <w:t xml:space="preserve">Tulos</w:t>
      </w:r>
    </w:p>
    <w:p>
      <w:r>
        <w:t xml:space="preserve">Minkä hahmon äänenä Sam Neil esiintyy?|Kenen äänenä Sam Neill esiintyy Peter Rabbitissa?</w:t>
      </w:r>
    </w:p>
    <w:p>
      <w:r>
        <w:rPr>
          <w:b/>
        </w:rPr>
        <w:t xml:space="preserve">Esimerkki 7.4680</w:t>
      </w:r>
    </w:p>
    <w:p>
      <w:r>
        <w:t xml:space="preserve">Mikä on Peppa Pigin norsun nimi?</w:t>
      </w:r>
    </w:p>
    <w:p>
      <w:r>
        <w:rPr>
          <w:b/>
        </w:rPr>
        <w:t xml:space="preserve">Tulos</w:t>
      </w:r>
    </w:p>
    <w:p>
      <w:r>
        <w:t xml:space="preserve">Mikä on Peppan norsuystävän nimi Peppa Pig -sarjassa?Mikä on Peppan norsun nimi televisiosarjassa peppa pig?</w:t>
      </w:r>
    </w:p>
    <w:p>
      <w:r>
        <w:rPr>
          <w:b/>
        </w:rPr>
        <w:t xml:space="preserve">Tulos</w:t>
      </w:r>
    </w:p>
    <w:p>
      <w:r>
        <w:t xml:space="preserve">Mikä on 2-vuotiaan norsun nimi Peppa Pig -sarjassa?|Mikä on Peppa Pig -sarjan urosnorsun nimi?|Mikä on Georgen norsuystävän nimi Peppa Pig -sarjassa?</w:t>
      </w:r>
    </w:p>
    <w:p>
      <w:r>
        <w:rPr>
          <w:b/>
        </w:rPr>
        <w:t xml:space="preserve">Tulos</w:t>
      </w:r>
    </w:p>
    <w:p>
      <w:r>
        <w:t xml:space="preserve">Mikä on norsun isän nimi Peppa Pigissä?|Mikä on norsun isän nimi Peppa Pigissä?</w:t>
      </w:r>
    </w:p>
    <w:p>
      <w:r>
        <w:rPr>
          <w:b/>
        </w:rPr>
        <w:t xml:space="preserve">Tulos</w:t>
      </w:r>
    </w:p>
    <w:p>
      <w:r>
        <w:t xml:space="preserve">Mikä on Peppa Pigin norsuäidin nimi?|Mikä on Peppa Pigin norsuäidin nimi?</w:t>
      </w:r>
    </w:p>
    <w:p>
      <w:r>
        <w:rPr>
          <w:b/>
        </w:rPr>
        <w:t xml:space="preserve">Esimerkki 7.4681</w:t>
      </w:r>
    </w:p>
    <w:p>
      <w:r>
        <w:t xml:space="preserve">Milloin Wolfenstein the old blood ilmestyi?</w:t>
      </w:r>
    </w:p>
    <w:p>
      <w:r>
        <w:rPr>
          <w:b/>
        </w:rPr>
        <w:t xml:space="preserve">Tulos</w:t>
      </w:r>
    </w:p>
    <w:p>
      <w:r>
        <w:t xml:space="preserve">Milloin Wolfenstein: Milloin Wolfenstein: The Old Blood ilmestyi Australiassa?Milloin Wolfenstein: The Old Blood ilmestyi fyysisenä levynä Australiassa?</w:t>
      </w:r>
    </w:p>
    <w:p>
      <w:r>
        <w:rPr>
          <w:b/>
        </w:rPr>
        <w:t xml:space="preserve">Tulos</w:t>
      </w:r>
    </w:p>
    <w:p>
      <w:r>
        <w:t xml:space="preserve">Milloin Wolfenstein: The Old Blood ilmestyi digitaalisesti maailmanlaajuisesti?</w:t>
      </w:r>
    </w:p>
    <w:p>
      <w:r>
        <w:rPr>
          <w:b/>
        </w:rPr>
        <w:t xml:space="preserve">Tulos</w:t>
      </w:r>
    </w:p>
    <w:p>
      <w:r>
        <w:t xml:space="preserve">Milloin Wolfenstein: The Old Blood ilmestyi Euroopassa fyysisenä levykkeenä?</w:t>
      </w:r>
    </w:p>
    <w:p>
      <w:r>
        <w:rPr>
          <w:b/>
        </w:rPr>
        <w:t xml:space="preserve">Tulos</w:t>
      </w:r>
    </w:p>
    <w:p>
      <w:r>
        <w:t xml:space="preserve">Milloin Wolfenstein: The Old Blood ilmestyi Pohjois-Amerikassa?</w:t>
      </w:r>
    </w:p>
    <w:p>
      <w:r>
        <w:rPr>
          <w:b/>
        </w:rPr>
        <w:t xml:space="preserve">Esimerkki 7.4682</w:t>
      </w:r>
    </w:p>
    <w:p>
      <w:r>
        <w:t xml:space="preserve">Milloin System of a Down ilmestyi?</w:t>
      </w:r>
    </w:p>
    <w:p>
      <w:r>
        <w:rPr>
          <w:b/>
        </w:rPr>
        <w:t xml:space="preserve">Tulos</w:t>
      </w:r>
    </w:p>
    <w:p>
      <w:r>
        <w:t xml:space="preserve">Milloin system of a down muodostui bändiksi?</w:t>
      </w:r>
    </w:p>
    <w:p>
      <w:r>
        <w:rPr>
          <w:b/>
        </w:rPr>
        <w:t xml:space="preserve">Tulos</w:t>
      </w:r>
    </w:p>
    <w:p>
      <w:r>
        <w:t xml:space="preserve">Milloin system of a down -albumi ilmestyi?</w:t>
      </w:r>
    </w:p>
    <w:p>
      <w:r>
        <w:rPr>
          <w:b/>
        </w:rPr>
        <w:t xml:space="preserve">Tulos</w:t>
      </w:r>
    </w:p>
    <w:p>
      <w:r>
        <w:t xml:space="preserve">Milloin System of a Down (yhtye) perustettiin?</w:t>
      </w:r>
    </w:p>
    <w:p>
      <w:r>
        <w:rPr>
          <w:b/>
        </w:rPr>
        <w:t xml:space="preserve">Tulos</w:t>
      </w:r>
    </w:p>
    <w:p>
      <w:r>
        <w:t xml:space="preserve">Milloin System of a Down (albumi) ilmestyi?</w:t>
      </w:r>
    </w:p>
    <w:p>
      <w:r>
        <w:rPr>
          <w:b/>
        </w:rPr>
        <w:t xml:space="preserve">Tulos</w:t>
      </w:r>
    </w:p>
    <w:p>
      <w:r>
        <w:t xml:space="preserve">Milloin bändijärjestelmä on muodostunut?</w:t>
      </w:r>
    </w:p>
    <w:p>
      <w:r>
        <w:rPr>
          <w:b/>
        </w:rPr>
        <w:t xml:space="preserve">Tulos</w:t>
      </w:r>
    </w:p>
    <w:p>
      <w:r>
        <w:t xml:space="preserve">Milloin System of a Downin albumi ilmestyi?</w:t>
      </w:r>
    </w:p>
    <w:p>
      <w:r>
        <w:rPr>
          <w:b/>
        </w:rPr>
        <w:t xml:space="preserve">Esimerkki 7.4683</w:t>
      </w:r>
    </w:p>
    <w:p>
      <w:r>
        <w:t xml:space="preserve">Kuka kaataa ensin sokeria päälleni?</w:t>
      </w:r>
    </w:p>
    <w:p>
      <w:r>
        <w:rPr>
          <w:b/>
        </w:rPr>
        <w:t xml:space="preserve">Tulos</w:t>
      </w:r>
    </w:p>
    <w:p>
      <w:r>
        <w:t xml:space="preserve">Kuka lauloi bändinä ensimmäisenä "pour some sugar on me"?</w:t>
      </w:r>
    </w:p>
    <w:p>
      <w:r>
        <w:rPr>
          <w:b/>
        </w:rPr>
        <w:t xml:space="preserve">Tulos</w:t>
      </w:r>
    </w:p>
    <w:p>
      <w:r>
        <w:t xml:space="preserve">Kuka lauloi pour some sugar on me ensimmäisenä laulajana?</w:t>
      </w:r>
    </w:p>
    <w:p>
      <w:r>
        <w:rPr>
          <w:b/>
        </w:rPr>
        <w:t xml:space="preserve">Esimerkki 7.4684</w:t>
      </w:r>
    </w:p>
    <w:p>
      <w:r>
        <w:t xml:space="preserve">Mihin cadillacit on haudattu maahan?</w:t>
      </w:r>
    </w:p>
    <w:p>
      <w:r>
        <w:rPr>
          <w:b/>
        </w:rPr>
        <w:t xml:space="preserve">Tulos</w:t>
      </w:r>
    </w:p>
    <w:p>
      <w:r>
        <w:t xml:space="preserve">Mikä on sen taideinstallaation nimi, jossa Cadillacit on haudattu maahan?</w:t>
      </w:r>
    </w:p>
    <w:p>
      <w:r>
        <w:rPr>
          <w:b/>
        </w:rPr>
        <w:t xml:space="preserve">Tulos</w:t>
      </w:r>
    </w:p>
    <w:p>
      <w:r>
        <w:t xml:space="preserve">Missä kaupungissa on taideinstallaatio, jossa Cadillacit on haudattu maahan?</w:t>
      </w:r>
    </w:p>
    <w:p>
      <w:r>
        <w:rPr>
          <w:b/>
        </w:rPr>
        <w:t xml:space="preserve">Tulos</w:t>
      </w:r>
    </w:p>
    <w:p>
      <w:r>
        <w:t xml:space="preserve">Mikä on sen veistoksen nimi, jossa on maahan haudattuja Cadillaceja?</w:t>
      </w:r>
    </w:p>
    <w:p>
      <w:r>
        <w:rPr>
          <w:b/>
        </w:rPr>
        <w:t xml:space="preserve">Tulos</w:t>
      </w:r>
    </w:p>
    <w:p>
      <w:r>
        <w:t xml:space="preserve">Missä kaupungissa Cadillaceja haudataan maahan?</w:t>
      </w:r>
    </w:p>
    <w:p>
      <w:r>
        <w:rPr>
          <w:b/>
        </w:rPr>
        <w:t xml:space="preserve">Tulos</w:t>
      </w:r>
    </w:p>
    <w:p>
      <w:r>
        <w:t xml:space="preserve">Missä Cadillacit on haudattu maahan?</w:t>
      </w:r>
    </w:p>
    <w:p>
      <w:r>
        <w:rPr>
          <w:b/>
        </w:rPr>
        <w:t xml:space="preserve">Tulos</w:t>
      </w:r>
    </w:p>
    <w:p>
      <w:r>
        <w:t xml:space="preserve">Mistä maahan haudatut cadillacit löytyvät?</w:t>
      </w:r>
    </w:p>
    <w:p>
      <w:r>
        <w:rPr>
          <w:b/>
        </w:rPr>
        <w:t xml:space="preserve">Esimerkki 7.4685</w:t>
      </w:r>
    </w:p>
    <w:p>
      <w:r>
        <w:t xml:space="preserve">Mistä kohtaa kehoa löytyy pallonivel?</w:t>
      </w:r>
    </w:p>
    <w:p>
      <w:r>
        <w:rPr>
          <w:b/>
        </w:rPr>
        <w:t xml:space="preserve">Tulos</w:t>
      </w:r>
    </w:p>
    <w:p>
      <w:r>
        <w:t xml:space="preserve">Missä pallonivel sijaitsee kehon alaosassa?|Missä pallonivel sijaitsee kehon alaosassa?|Missä pallonivel sijaitsee kehon alaosassa?</w:t>
      </w:r>
    </w:p>
    <w:p>
      <w:r>
        <w:rPr>
          <w:b/>
        </w:rPr>
        <w:t xml:space="preserve">Tulos</w:t>
      </w:r>
    </w:p>
    <w:p>
      <w:r>
        <w:t xml:space="preserve">Missä pallonivel sijaitsee ihmiskehossa?|Missä pallonivel sijaitsee kehossa?</w:t>
      </w:r>
    </w:p>
    <w:p>
      <w:r>
        <w:rPr>
          <w:b/>
        </w:rPr>
        <w:t xml:space="preserve">Tulos</w:t>
      </w:r>
    </w:p>
    <w:p>
      <w:r>
        <w:t xml:space="preserve">Missä ylävartalossa on pallonivel?|Missä ylävartalossa on pallonivel?</w:t>
      </w:r>
    </w:p>
    <w:p>
      <w:r>
        <w:rPr>
          <w:b/>
        </w:rPr>
        <w:t xml:space="preserve">Esimerkki 7.4686</w:t>
      </w:r>
    </w:p>
    <w:p>
      <w:r>
        <w:t xml:space="preserve">Mihin Le Tour de France aina päättyy?</w:t>
      </w:r>
    </w:p>
    <w:p>
      <w:r>
        <w:rPr>
          <w:b/>
        </w:rPr>
        <w:t xml:space="preserve">Tulos</w:t>
      </w:r>
    </w:p>
    <w:p>
      <w:r>
        <w:t xml:space="preserve">Mihin Ranskan ympäriajo on päättynyt vuoden 1975 jälkeen?</w:t>
      </w:r>
    </w:p>
    <w:p>
      <w:r>
        <w:rPr>
          <w:b/>
        </w:rPr>
        <w:t xml:space="preserve">Tulos</w:t>
      </w:r>
    </w:p>
    <w:p>
      <w:r>
        <w:t xml:space="preserve">Mihin Le Tour de France päättyi vuosina 1968-1974?</w:t>
      </w:r>
    </w:p>
    <w:p>
      <w:r>
        <w:rPr>
          <w:b/>
        </w:rPr>
        <w:t xml:space="preserve">Tulos</w:t>
      </w:r>
    </w:p>
    <w:p>
      <w:r>
        <w:t xml:space="preserve">Missä le tour de france päättyi vuosina 1903-1967?</w:t>
      </w:r>
    </w:p>
    <w:p>
      <w:r>
        <w:rPr>
          <w:b/>
        </w:rPr>
        <w:t xml:space="preserve">Esimerkki 7.4687</w:t>
      </w:r>
    </w:p>
    <w:p>
      <w:r>
        <w:t xml:space="preserve">Kuka näyttelee Cindyä elokuvassa Grinch, joka varasti joulun?</w:t>
      </w:r>
    </w:p>
    <w:p>
      <w:r>
        <w:rPr>
          <w:b/>
        </w:rPr>
        <w:t xml:space="preserve">Tulos</w:t>
      </w:r>
    </w:p>
    <w:p>
      <w:r>
        <w:t xml:space="preserve">Kuka näyttelee Cindy Lou Kuka vuonna 2000 elokuvassa 'Kuinka Grinch varasti joulun'?|Kuka näytteli Cindy elokuvassa Kuinka Grinch varasti joulun (2000)?|Kuka näytteli Cindy vuonna 2000 elokuva "Kuinka Grinch varasti joulun"?</w:t>
      </w:r>
    </w:p>
    <w:p>
      <w:r>
        <w:rPr>
          <w:b/>
        </w:rPr>
        <w:t xml:space="preserve">Tulos</w:t>
      </w:r>
    </w:p>
    <w:p>
      <w:r>
        <w:t xml:space="preserve">Kuka näyttelee Cindyä Grinch, joka varasti joulun tv-erikoisohjelmassa?Kuka esitti Cindy Lou Who:ta vuoden 1966 tv-erikoisohjelmassa "How the Grinch Stole Christmas"?</w:t>
      </w:r>
    </w:p>
    <w:p>
      <w:r>
        <w:rPr>
          <w:b/>
        </w:rPr>
        <w:t xml:space="preserve">Tulos</w:t>
      </w:r>
    </w:p>
    <w:p>
      <w:r>
        <w:t xml:space="preserve">Kuka näyttelee Cindyä Grinch, joka varasti joulun -musikaalissa vuosina 1998-1999?|Kuka näytteli Cindyä Old Globe -teatterissa San Diegossa musikaalissa How the Grinch Stole Christmas vuosina 1998-1999?</w:t>
      </w:r>
    </w:p>
    <w:p>
      <w:r>
        <w:rPr>
          <w:b/>
        </w:rPr>
        <w:t xml:space="preserve">Tulos</w:t>
      </w:r>
    </w:p>
    <w:p>
      <w:r>
        <w:t xml:space="preserve">Kuka näyttelee Cindy Lou Who:ta vuoden 2018 animaatioelokuvassa "The Grinch"?|Kuka näytteli Cindyä elokuvassa How the Grinch Stole Christmas (2018)?</w:t>
      </w:r>
    </w:p>
    <w:p>
      <w:r>
        <w:rPr>
          <w:b/>
        </w:rPr>
        <w:t xml:space="preserve">Tulos</w:t>
      </w:r>
    </w:p>
    <w:p>
      <w:r>
        <w:t xml:space="preserve">Kuka näytteli Cindyä Broadway-näytelmässä How the Grinch Stole Christmas (2007)?</w:t>
      </w:r>
    </w:p>
    <w:p>
      <w:r>
        <w:rPr>
          <w:b/>
        </w:rPr>
        <w:t xml:space="preserve">Tulos</w:t>
      </w:r>
    </w:p>
    <w:p>
      <w:r>
        <w:t xml:space="preserve">Kuka näytteli Cindyä Broadway-näytelmässä How the Grinch Stole Christmas (2006)?</w:t>
      </w:r>
    </w:p>
    <w:p>
      <w:r>
        <w:rPr>
          <w:b/>
        </w:rPr>
        <w:t xml:space="preserve">Esimerkki 7.4688</w:t>
      </w:r>
    </w:p>
    <w:p>
      <w:r>
        <w:t xml:space="preserve">Milloin dragon ball super jakso 117 julkaistaan?</w:t>
      </w:r>
    </w:p>
    <w:p>
      <w:r>
        <w:rPr>
          <w:b/>
        </w:rPr>
        <w:t xml:space="preserve">Tulos</w:t>
      </w:r>
    </w:p>
    <w:p>
      <w:r>
        <w:t xml:space="preserve">Milloin dragon ball super jakso 117 alunperin julkaistaan?</w:t>
      </w:r>
    </w:p>
    <w:p>
      <w:r>
        <w:rPr>
          <w:b/>
        </w:rPr>
        <w:t xml:space="preserve">Tulos</w:t>
      </w:r>
    </w:p>
    <w:p>
      <w:r>
        <w:t xml:space="preserve">Milloin dragon ball super episodi 117 on sen United State julkaisu?</w:t>
      </w:r>
    </w:p>
    <w:p>
      <w:r>
        <w:rPr>
          <w:b/>
        </w:rPr>
        <w:t xml:space="preserve">Tulos</w:t>
      </w:r>
    </w:p>
    <w:p>
      <w:r>
        <w:t xml:space="preserve">Milloin dragon ball super episodi 117 julkaistaan Japanissa?</w:t>
      </w:r>
    </w:p>
    <w:p>
      <w:r>
        <w:rPr>
          <w:b/>
        </w:rPr>
        <w:t xml:space="preserve">Tulos</w:t>
      </w:r>
    </w:p>
    <w:p>
      <w:r>
        <w:t xml:space="preserve">Milloin dragon ball super episodi 117 julkaistaan Yhdysvalloissa?</w:t>
      </w:r>
    </w:p>
    <w:p>
      <w:r>
        <w:rPr>
          <w:b/>
        </w:rPr>
        <w:t xml:space="preserve">Tulos</w:t>
      </w:r>
    </w:p>
    <w:p>
      <w:r>
        <w:t xml:space="preserve">Milloin Dragon Ball Superin jakso 117 julkaistiin Japanissa?</w:t>
      </w:r>
    </w:p>
    <w:p>
      <w:r>
        <w:rPr>
          <w:b/>
        </w:rPr>
        <w:t xml:space="preserve">Tulos</w:t>
      </w:r>
    </w:p>
    <w:p>
      <w:r>
        <w:t xml:space="preserve">Milloin Dragon Ball Super 117 julkaistiin Yhdysvalloissa?</w:t>
      </w:r>
    </w:p>
    <w:p>
      <w:r>
        <w:rPr>
          <w:b/>
        </w:rPr>
        <w:t xml:space="preserve">Esimerkki 7.4689</w:t>
      </w:r>
    </w:p>
    <w:p>
      <w:r>
        <w:t xml:space="preserve">Milloin viimeksi valmistettiin honda elementtiä?</w:t>
      </w:r>
    </w:p>
    <w:p>
      <w:r>
        <w:rPr>
          <w:b/>
        </w:rPr>
        <w:t xml:space="preserve">Tulos</w:t>
      </w:r>
    </w:p>
    <w:p>
      <w:r>
        <w:t xml:space="preserve">Milloin Honda Element DX -mallia valmistettiin viimeksi?</w:t>
      </w:r>
    </w:p>
    <w:p>
      <w:r>
        <w:rPr>
          <w:b/>
        </w:rPr>
        <w:t xml:space="preserve">Tulos</w:t>
      </w:r>
    </w:p>
    <w:p>
      <w:r>
        <w:t xml:space="preserve">Milloin valmistettiin viimeksi Honda Element EX -malli navigoinnilla?Milloin valmistettiin viimeksi Honda Element SC -malli?</w:t>
      </w:r>
    </w:p>
    <w:p>
      <w:r>
        <w:rPr>
          <w:b/>
        </w:rPr>
        <w:t xml:space="preserve">Tulos</w:t>
      </w:r>
    </w:p>
    <w:p>
      <w:r>
        <w:t xml:space="preserve">Milloin valmistettiin viimeksi Honda Element EX -mallia?Milloin valmistettiin viimeksi Honda Element LX -mallia?</w:t>
      </w:r>
    </w:p>
    <w:p>
      <w:r>
        <w:rPr>
          <w:b/>
        </w:rPr>
        <w:t xml:space="preserve">Esimerkki 7.4690</w:t>
      </w:r>
    </w:p>
    <w:p>
      <w:r>
        <w:t xml:space="preserve">Kuka kirjoitti laulun it never rains in southern california?</w:t>
      </w:r>
    </w:p>
    <w:p>
      <w:r>
        <w:rPr>
          <w:b/>
        </w:rPr>
        <w:t xml:space="preserve">Tulos</w:t>
      </w:r>
    </w:p>
    <w:p>
      <w:r>
        <w:t xml:space="preserve">Kuka kirjoitti vuonna 1972 kappaleen "It Never Rains in Southern California"?|Kuka kirjoitti kappaleen "It Never Rains in Southern California", joka esitettiin vuonna 1972?</w:t>
      </w:r>
    </w:p>
    <w:p>
      <w:r>
        <w:rPr>
          <w:b/>
        </w:rPr>
        <w:t xml:space="preserve">Tulos</w:t>
      </w:r>
    </w:p>
    <w:p>
      <w:r>
        <w:t xml:space="preserve">Kuka kirjoitti vuonna 1990 kappaleen "It Never Rains (in Southern California)"?</w:t>
      </w:r>
    </w:p>
    <w:p>
      <w:r>
        <w:rPr>
          <w:b/>
        </w:rPr>
        <w:t xml:space="preserve">Esimerkki 7.4691</w:t>
      </w:r>
    </w:p>
    <w:p>
      <w:r>
        <w:t xml:space="preserve">Mikä oli minoalaisten kirjoitusjärjestelmä?</w:t>
      </w:r>
    </w:p>
    <w:p>
      <w:r>
        <w:rPr>
          <w:b/>
        </w:rPr>
        <w:t xml:space="preserve">Tulos</w:t>
      </w:r>
    </w:p>
    <w:p>
      <w:r>
        <w:t xml:space="preserve">Mikä oli minolaisten käyttämän kuvakirjoitusjärjestelmän nimi, jota ei ole pystytty tulkitsemaan?</w:t>
      </w:r>
    </w:p>
    <w:p>
      <w:r>
        <w:rPr>
          <w:b/>
        </w:rPr>
        <w:t xml:space="preserve">Tulos</w:t>
      </w:r>
    </w:p>
    <w:p>
      <w:r>
        <w:t xml:space="preserve">Mikä oli minolaisten ensimmäinen kirjoitusjärjestelmä?</w:t>
      </w:r>
    </w:p>
    <w:p>
      <w:r>
        <w:rPr>
          <w:b/>
        </w:rPr>
        <w:t xml:space="preserve">Tulos</w:t>
      </w:r>
    </w:p>
    <w:p>
      <w:r>
        <w:t xml:space="preserve">Mikä oli minolaisten käyttämän toisen kirjoitusjärjestelmän nimi?</w:t>
      </w:r>
    </w:p>
    <w:p>
      <w:r>
        <w:rPr>
          <w:b/>
        </w:rPr>
        <w:t xml:space="preserve">Tulos</w:t>
      </w:r>
    </w:p>
    <w:p>
      <w:r>
        <w:t xml:space="preserve">Millä nimellä kutsuttiin minolaisten kirjoitusjärjestelmää, joka on osittain tulkittu?</w:t>
      </w:r>
    </w:p>
    <w:p>
      <w:r>
        <w:rPr>
          <w:b/>
        </w:rPr>
        <w:t xml:space="preserve">Esimerkki 7.4692</w:t>
      </w:r>
    </w:p>
    <w:p>
      <w:r>
        <w:t xml:space="preserve">Mikä on Alisonin äidin nimi pll:ssä?</w:t>
      </w:r>
    </w:p>
    <w:p>
      <w:r>
        <w:rPr>
          <w:b/>
        </w:rPr>
        <w:t xml:space="preserve">Tulos</w:t>
      </w:r>
    </w:p>
    <w:p>
      <w:r>
        <w:t xml:space="preserve">Mikä on hahmon nimi, joka soitti Alisonin äitinä pll:ssä?|Mikä on hahmon nimi, joka soitti Alisonin äitinä pll:ssä?</w:t>
      </w:r>
    </w:p>
    <w:p>
      <w:r>
        <w:rPr>
          <w:b/>
        </w:rPr>
        <w:t xml:space="preserve">Tulos</w:t>
      </w:r>
    </w:p>
    <w:p>
      <w:r>
        <w:t xml:space="preserve">Mikä on näyttelijän nimi, joka näytteli Alisonin äitiä pll:ssä?</w:t>
      </w:r>
    </w:p>
    <w:p>
      <w:r>
        <w:rPr>
          <w:b/>
        </w:rPr>
        <w:t xml:space="preserve">Esimerkki 7.4693</w:t>
      </w:r>
    </w:p>
    <w:p>
      <w:r>
        <w:t xml:space="preserve">Kuka kirjoitti Andy Griffithin show'n teeman?</w:t>
      </w:r>
    </w:p>
    <w:p>
      <w:r>
        <w:rPr>
          <w:b/>
        </w:rPr>
        <w:t xml:space="preserve">Tulos</w:t>
      </w:r>
    </w:p>
    <w:p>
      <w:r>
        <w:t xml:space="preserve">Kuka sävelsi Andy Griffithin show'n tunnussävelmän?</w:t>
      </w:r>
    </w:p>
    <w:p>
      <w:r>
        <w:rPr>
          <w:b/>
        </w:rPr>
        <w:t xml:space="preserve">Tulos</w:t>
      </w:r>
    </w:p>
    <w:p>
      <w:r>
        <w:t xml:space="preserve">Kuka kirjoitti Andy Griffith Show'n tunnussävelmän sanat?</w:t>
      </w:r>
    </w:p>
    <w:p>
      <w:r>
        <w:rPr>
          <w:b/>
        </w:rPr>
        <w:t xml:space="preserve">Esimerkki 7.4694</w:t>
      </w:r>
    </w:p>
    <w:p>
      <w:r>
        <w:t xml:space="preserve">Kuka keksi äitienpäivän idean?</w:t>
      </w:r>
    </w:p>
    <w:p>
      <w:r>
        <w:rPr>
          <w:b/>
        </w:rPr>
        <w:t xml:space="preserve">Tulos</w:t>
      </w:r>
    </w:p>
    <w:p>
      <w:r>
        <w:t xml:space="preserve">Mikä yritys keksi idean kaupallistaa äitienpäivä?|Mikä yritys keksi idean kaupallistaa äitienpäivä?|Mikä yritys keksi alun perin idean kaupallistaa äitienpäivä?</w:t>
      </w:r>
    </w:p>
    <w:p>
      <w:r>
        <w:rPr>
          <w:b/>
        </w:rPr>
        <w:t xml:space="preserve">Tulos</w:t>
      </w:r>
    </w:p>
    <w:p>
      <w:r>
        <w:t xml:space="preserve">Kuka keksi äitienpäivän alkuperäisen idean?|Kuka keksi äitienpäivän Yhdysvalloissa?|Kuka keksi äitienpäivän alkuperäisen idean?</w:t>
      </w:r>
    </w:p>
    <w:p>
      <w:r>
        <w:rPr>
          <w:b/>
        </w:rPr>
        <w:t xml:space="preserve">Tulos</w:t>
      </w:r>
    </w:p>
    <w:p>
      <w:r>
        <w:t xml:space="preserve">Kuka keksi äitienpäivän Antwerpenissä?</w:t>
      </w:r>
    </w:p>
    <w:p>
      <w:r>
        <w:rPr>
          <w:b/>
        </w:rPr>
        <w:t xml:space="preserve">Esimerkki 7.4695</w:t>
      </w:r>
    </w:p>
    <w:p>
      <w:r>
        <w:t xml:space="preserve">Mistä Red Sox sai Phillipsin?</w:t>
      </w:r>
    </w:p>
    <w:p>
      <w:r>
        <w:rPr>
          <w:b/>
        </w:rPr>
        <w:t xml:space="preserve">Tulos</w:t>
      </w:r>
    </w:p>
    <w:p>
      <w:r>
        <w:t xml:space="preserve">Mistä Red Sox sai Brandon Phillipsin?|Missä Red Sox värväsi Brandon Phillipsin?|Missä Red Sox värväsi Brandon Phillipsin?</w:t>
      </w:r>
    </w:p>
    <w:p>
      <w:r>
        <w:rPr>
          <w:b/>
        </w:rPr>
        <w:t xml:space="preserve">Tulos</w:t>
      </w:r>
    </w:p>
    <w:p>
      <w:r>
        <w:t xml:space="preserve">Mistä Red Sox sai Ed Phillipsin?|Missä Red Sox palkkasi Ed Phillipsin?</w:t>
      </w:r>
    </w:p>
    <w:p>
      <w:r>
        <w:rPr>
          <w:b/>
        </w:rPr>
        <w:t xml:space="preserve">Esimerkki 7.4696</w:t>
      </w:r>
    </w:p>
    <w:p>
      <w:r>
        <w:t xml:space="preserve">Kuka esitti Dumbledorea ensimmäisen kuoleman jälkeen?</w:t>
      </w:r>
    </w:p>
    <w:p>
      <w:r>
        <w:rPr>
          <w:b/>
        </w:rPr>
        <w:t xml:space="preserve">Tulos</w:t>
      </w:r>
    </w:p>
    <w:p>
      <w:r>
        <w:t xml:space="preserve">Kuka näytteli Albus Dumbledorea Richard Harrisin kuoleman jälkeen Harry Potterissa?</w:t>
      </w:r>
    </w:p>
    <w:p>
      <w:r>
        <w:rPr>
          <w:b/>
        </w:rPr>
        <w:t xml:space="preserve">Tulos</w:t>
      </w:r>
    </w:p>
    <w:p>
      <w:r>
        <w:t xml:space="preserve">Kuka näytteli nuorta Dumbledorea Richard Harrisin kuoltua Fantastinen peto -elokuvassa?</w:t>
      </w:r>
    </w:p>
    <w:p>
      <w:r>
        <w:rPr>
          <w:b/>
        </w:rPr>
        <w:t xml:space="preserve">Esimerkki 7.4697</w:t>
      </w:r>
    </w:p>
    <w:p>
      <w:r>
        <w:t xml:space="preserve">Kuka näytteli fannya elokuvassa Kaukana hullujen joukosta?</w:t>
      </w:r>
    </w:p>
    <w:p>
      <w:r>
        <w:rPr>
          <w:b/>
        </w:rPr>
        <w:t xml:space="preserve">Tulos</w:t>
      </w:r>
    </w:p>
    <w:p>
      <w:r>
        <w:t xml:space="preserve">Kuka näytteli Fannya elokuvassa Kaukana hullujen joukosta vuonna 2015?|Kuka näytteli Fannya elokuvassa Kaukana hullujen joukosta vuonna 2015?</w:t>
      </w:r>
    </w:p>
    <w:p>
      <w:r>
        <w:rPr>
          <w:b/>
        </w:rPr>
        <w:t xml:space="preserve">Tulos</w:t>
      </w:r>
    </w:p>
    <w:p>
      <w:r>
        <w:t xml:space="preserve">Kuka näytteli Fannya elokuvassa Kaukana hullujen joukoista vuonna 1967?|Kuka näytteli Fannya elokuvassa Kaukana hullujen joukoista vuonna 1967?</w:t>
      </w:r>
    </w:p>
    <w:p>
      <w:r>
        <w:rPr>
          <w:b/>
        </w:rPr>
        <w:t xml:space="preserve">Tulos</w:t>
      </w:r>
    </w:p>
    <w:p>
      <w:r>
        <w:t xml:space="preserve">Kuka näytteli Fannya vuonna 1915 ilmestyneessä elokuvassa Far from the Madding Crowd?</w:t>
      </w:r>
    </w:p>
    <w:p>
      <w:r>
        <w:rPr>
          <w:b/>
        </w:rPr>
        <w:t xml:space="preserve">Esimerkki 7.4698</w:t>
      </w:r>
    </w:p>
    <w:p>
      <w:r>
        <w:t xml:space="preserve">Kuka lauloi herra sen vaikea olla nöyrä?</w:t>
      </w:r>
    </w:p>
    <w:p>
      <w:r>
        <w:rPr>
          <w:b/>
        </w:rPr>
        <w:t xml:space="preserve">Tulos</w:t>
      </w:r>
    </w:p>
    <w:p>
      <w:r>
        <w:t xml:space="preserve">Kuka lauloi alun perin "Lord, It's Hard to be Humble"?|Kuka lauloi alun perin "Lord, It's Hard to be Humble"?</w:t>
      </w:r>
    </w:p>
    <w:p>
      <w:r>
        <w:rPr>
          <w:b/>
        </w:rPr>
        <w:t xml:space="preserve">Tulos</w:t>
      </w:r>
    </w:p>
    <w:p>
      <w:r>
        <w:t xml:space="preserve">Kuka lauloi version kappaleesta "It's Hard to be Humble", josta tuli top 20 -hitti Yhdistyneessä kuningaskunnassa ja Irlannissa?</w:t>
      </w:r>
    </w:p>
    <w:p>
      <w:r>
        <w:rPr>
          <w:b/>
        </w:rPr>
        <w:t xml:space="preserve">Esimerkki 7.4699</w:t>
      </w:r>
    </w:p>
    <w:p>
      <w:r>
        <w:t xml:space="preserve">Missä elokuva Muistikirja tapahtuu?</w:t>
      </w:r>
    </w:p>
    <w:p>
      <w:r>
        <w:rPr>
          <w:b/>
        </w:rPr>
        <w:t xml:space="preserve">Tulos</w:t>
      </w:r>
    </w:p>
    <w:p>
      <w:r>
        <w:t xml:space="preserve">Missä vuonna 2004 valmistuneen elokuvan "The Notebook" tapahtumat sijoittuvat?</w:t>
      </w:r>
    </w:p>
    <w:p>
      <w:r>
        <w:rPr>
          <w:b/>
        </w:rPr>
        <w:t xml:space="preserve">Tulos</w:t>
      </w:r>
    </w:p>
    <w:p>
      <w:r>
        <w:t xml:space="preserve">Missä vuoden 2019 elokuva "Notebook" tapahtuu?</w:t>
      </w:r>
    </w:p>
    <w:p>
      <w:r>
        <w:rPr>
          <w:b/>
        </w:rPr>
        <w:t xml:space="preserve">Esimerkki 7.4700</w:t>
      </w:r>
    </w:p>
    <w:p>
      <w:r>
        <w:t xml:space="preserve">Kenestä on tullut Pakistanin uusi pääministeri?</w:t>
      </w:r>
    </w:p>
    <w:p>
      <w:r>
        <w:rPr>
          <w:b/>
        </w:rPr>
        <w:t xml:space="preserve">Tulos</w:t>
      </w:r>
    </w:p>
    <w:p>
      <w:r>
        <w:t xml:space="preserve">Kenestä on tullut Pakistanin pääministeri vuonna 2017?</w:t>
      </w:r>
    </w:p>
    <w:p>
      <w:r>
        <w:rPr>
          <w:b/>
        </w:rPr>
        <w:t xml:space="preserve">Tulos</w:t>
      </w:r>
    </w:p>
    <w:p>
      <w:r>
        <w:t xml:space="preserve">Kuka oli Pakistanin pääministeri vuonna 2016?</w:t>
      </w:r>
    </w:p>
    <w:p>
      <w:r>
        <w:rPr>
          <w:b/>
        </w:rPr>
        <w:t xml:space="preserve">Esimerkki 7.4701</w:t>
      </w:r>
    </w:p>
    <w:p>
      <w:r>
        <w:t xml:space="preserve">Missä tapahtuu, oi veli, missä olet?</w:t>
      </w:r>
    </w:p>
    <w:p>
      <w:r>
        <w:rPr>
          <w:b/>
        </w:rPr>
        <w:t xml:space="preserve">Tulos</w:t>
      </w:r>
    </w:p>
    <w:p>
      <w:r>
        <w:t xml:space="preserve">Missä vuonna 2000 valmistunut elokuva "O Brother, Where Art Thou"? tapahtui?</w:t>
      </w:r>
    </w:p>
    <w:p>
      <w:r>
        <w:rPr>
          <w:b/>
        </w:rPr>
        <w:t xml:space="preserve">Tulos</w:t>
      </w:r>
    </w:p>
    <w:p>
      <w:r>
        <w:t xml:space="preserve">Missä tapahtui Supernaturaalien 9. jakson "O Brother Where Art Thou" jakson alussa?</w:t>
      </w:r>
    </w:p>
    <w:p>
      <w:r>
        <w:rPr>
          <w:b/>
        </w:rPr>
        <w:t xml:space="preserve">Tulos</w:t>
      </w:r>
    </w:p>
    <w:p>
      <w:r>
        <w:t xml:space="preserve">Missä tapahtui Supernaturaalien 9. jakson "O Brother Where Art Thou" jakson lopussa?</w:t>
      </w:r>
    </w:p>
    <w:p>
      <w:r>
        <w:rPr>
          <w:b/>
        </w:rPr>
        <w:t xml:space="preserve">Tulos</w:t>
      </w:r>
    </w:p>
    <w:p>
      <w:r>
        <w:t xml:space="preserve">Missä tapahtui The Simponsin 15. jakso "Oh Brother, Where Art Thou?"?</w:t>
      </w:r>
    </w:p>
    <w:p>
      <w:r>
        <w:rPr>
          <w:b/>
        </w:rPr>
        <w:t xml:space="preserve">Esimerkki 7.4702</w:t>
      </w:r>
    </w:p>
    <w:p>
      <w:r>
        <w:t xml:space="preserve">Kuka on kirjoittanut fantastisten petojen musiikin ja mistä ne löytyvät?</w:t>
      </w:r>
    </w:p>
    <w:p>
      <w:r>
        <w:rPr>
          <w:b/>
        </w:rPr>
        <w:t xml:space="preserve">Tulos</w:t>
      </w:r>
    </w:p>
    <w:p>
      <w:r>
        <w:t xml:space="preserve">Kuka kirjoitti fantastisten petojen musiikin ja mistä ne löytyvät?</w:t>
      </w:r>
    </w:p>
    <w:p>
      <w:r>
        <w:rPr>
          <w:b/>
        </w:rPr>
        <w:t xml:space="preserve">Tulos</w:t>
      </w:r>
    </w:p>
    <w:p>
      <w:r>
        <w:t xml:space="preserve">Kuka kirjoitti fantastisten petojen musiikissa mainitut teemat ja mistä ne löytyvät?</w:t>
      </w:r>
    </w:p>
    <w:p>
      <w:r>
        <w:rPr>
          <w:b/>
        </w:rPr>
        <w:t xml:space="preserve">Esimerkki 7.4703</w:t>
      </w:r>
    </w:p>
    <w:p>
      <w:r>
        <w:t xml:space="preserve">Pisimpään yhtäjaksoisesti palvellut naispuolinen kansanedustaja alahuoneessa?</w:t>
      </w:r>
    </w:p>
    <w:p>
      <w:r>
        <w:rPr>
          <w:b/>
        </w:rPr>
        <w:t xml:space="preserve">Tulos</w:t>
      </w:r>
    </w:p>
    <w:p>
      <w:r>
        <w:t xml:space="preserve">Pisimpään yhtäjaksoisesti palvellut naispuolinen parlamentin jäsen Yhdistyneen kuningaskunnan alahuoneessa?</w:t>
      </w:r>
    </w:p>
    <w:p>
      <w:r>
        <w:rPr>
          <w:b/>
        </w:rPr>
        <w:t xml:space="preserve">Tulos</w:t>
      </w:r>
    </w:p>
    <w:p>
      <w:r>
        <w:t xml:space="preserve">Pisimpään yhtäjaksoisesti palvellut naispuolinen edustaja Kanadan alahuoneessa?</w:t>
      </w:r>
    </w:p>
    <w:p>
      <w:r>
        <w:rPr>
          <w:b/>
        </w:rPr>
        <w:t xml:space="preserve">Esimerkki 7.4704</w:t>
      </w:r>
    </w:p>
    <w:p>
      <w:r>
        <w:t xml:space="preserve">Mikä on Lumikin pahan kuningattaren nimi?</w:t>
      </w:r>
    </w:p>
    <w:p>
      <w:r>
        <w:rPr>
          <w:b/>
        </w:rPr>
        <w:t xml:space="preserve">Tulos</w:t>
      </w:r>
    </w:p>
    <w:p>
      <w:r>
        <w:t xml:space="preserve">Mikä on Lumikin pahan kuningattaren todellinen nimi?|Miksi ihmiset kutsuvat Lumikin pahan kuningattaren nimeä?</w:t>
      </w:r>
    </w:p>
    <w:p>
      <w:r>
        <w:rPr>
          <w:b/>
        </w:rPr>
        <w:t xml:space="preserve">Tulos</w:t>
      </w:r>
    </w:p>
    <w:p>
      <w:r>
        <w:t xml:space="preserve">Millä nimellä paha kuningatar Lumikissa kutsutaan hölmöläisen toimesta?</w:t>
      </w:r>
    </w:p>
    <w:p>
      <w:r>
        <w:rPr>
          <w:b/>
        </w:rPr>
        <w:t xml:space="preserve">Tulos</w:t>
      </w:r>
    </w:p>
    <w:p>
      <w:r>
        <w:t xml:space="preserve">Millä nimellä Mörkö kutsuu Lumikissa esiintyvää pahaa kuningatarta?</w:t>
      </w:r>
    </w:p>
    <w:p>
      <w:r>
        <w:rPr>
          <w:b/>
        </w:rPr>
        <w:t xml:space="preserve">Tulos</w:t>
      </w:r>
    </w:p>
    <w:p>
      <w:r>
        <w:t xml:space="preserve">Mikä on Lumikin pahan kuningattaren nimi suhteessa Lumikkiin?</w:t>
      </w:r>
    </w:p>
    <w:p>
      <w:r>
        <w:rPr>
          <w:b/>
        </w:rPr>
        <w:t xml:space="preserve">Esimerkki 7.4705</w:t>
      </w:r>
    </w:p>
    <w:p>
      <w:r>
        <w:t xml:space="preserve">Mikä on Etelä-Aasian toiseksi suurin maa?</w:t>
      </w:r>
    </w:p>
    <w:p>
      <w:r>
        <w:rPr>
          <w:b/>
        </w:rPr>
        <w:t xml:space="preserve">Tulos</w:t>
      </w:r>
    </w:p>
    <w:p>
      <w:r>
        <w:t xml:space="preserve">Mikä on Etelä-Aasian toiseksi suurin maa maa- ja vesipinta-alaltaan?</w:t>
      </w:r>
    </w:p>
    <w:p>
      <w:r>
        <w:rPr>
          <w:b/>
        </w:rPr>
        <w:t xml:space="preserve">Tulos</w:t>
      </w:r>
    </w:p>
    <w:p>
      <w:r>
        <w:t xml:space="preserve">Mikä on väkiluvultaan Etelä-Aasian toiseksi suurin maa?</w:t>
      </w:r>
    </w:p>
    <w:p>
      <w:r>
        <w:rPr>
          <w:b/>
        </w:rPr>
        <w:t xml:space="preserve">Esimerkki 7.4706</w:t>
      </w:r>
    </w:p>
    <w:p>
      <w:r>
        <w:t xml:space="preserve">Milloin uusi Linkin Parkin cd ilmestyy?</w:t>
      </w:r>
    </w:p>
    <w:p>
      <w:r>
        <w:rPr>
          <w:b/>
        </w:rPr>
        <w:t xml:space="preserve">Tulos</w:t>
      </w:r>
    </w:p>
    <w:p>
      <w:r>
        <w:t xml:space="preserve">Milloin uusi Linkin Parkin cd, One More Light Live, ilmestyy?</w:t>
      </w:r>
    </w:p>
    <w:p>
      <w:r>
        <w:rPr>
          <w:b/>
        </w:rPr>
        <w:t xml:space="preserve">Tulos</w:t>
      </w:r>
    </w:p>
    <w:p>
      <w:r>
        <w:t xml:space="preserve">Milloin Linkin Parkin albumi One More Light ilmestyi?</w:t>
      </w:r>
    </w:p>
    <w:p>
      <w:r>
        <w:rPr>
          <w:b/>
        </w:rPr>
        <w:t xml:space="preserve">Esimerkki 7.4707</w:t>
      </w:r>
    </w:p>
    <w:p>
      <w:r>
        <w:t xml:space="preserve">Milloin iphone 6 julkaistiin Kanadassa?</w:t>
      </w:r>
    </w:p>
    <w:p>
      <w:r>
        <w:rPr>
          <w:b/>
        </w:rPr>
        <w:t xml:space="preserve">Tulos</w:t>
      </w:r>
    </w:p>
    <w:p>
      <w:r>
        <w:t xml:space="preserve">Milloin iPhone 6 julkaistiin ensimmäisen kerran Kanadassa?|Milloin iPhone 6 Plus julkaistiin ensimmäisen kerran Kanadassa?</w:t>
      </w:r>
    </w:p>
    <w:p>
      <w:r>
        <w:rPr>
          <w:b/>
        </w:rPr>
        <w:t xml:space="preserve">Tulos</w:t>
      </w:r>
    </w:p>
    <w:p>
      <w:r>
        <w:t xml:space="preserve">Milloin iPhone 6S julkaistiin ensimmäisen kerran Kanadassa?|Milloin iPhone 6S Plus julkaistiin ensimmäisen kerran Kanadassa?</w:t>
      </w:r>
    </w:p>
    <w:p>
      <w:r>
        <w:rPr>
          <w:b/>
        </w:rPr>
        <w:t xml:space="preserve">Esimerkki 7.4708</w:t>
      </w:r>
    </w:p>
    <w:p>
      <w:r>
        <w:t xml:space="preserve">Kuka näytteli Mr. Bigiä Sex and the Cityssä?</w:t>
      </w:r>
    </w:p>
    <w:p>
      <w:r>
        <w:rPr>
          <w:b/>
        </w:rPr>
        <w:t xml:space="preserve">Tulos</w:t>
      </w:r>
    </w:p>
    <w:p>
      <w:r>
        <w:t xml:space="preserve">Kuka näytteli Mr. Bigiä Sex and the City 2 -elokuvassa (2010)?|Kuka näytteli Mr. Bigiä Sex and the City 2:ssa (2010)?</w:t>
      </w:r>
    </w:p>
    <w:p>
      <w:r>
        <w:rPr>
          <w:b/>
        </w:rPr>
        <w:t xml:space="preserve">Tulos</w:t>
      </w:r>
    </w:p>
    <w:p>
      <w:r>
        <w:t xml:space="preserve">Kuka näytteli Mr. Bigiä Sex and the City -elokuvassa (2008)?|Kuka näytteli Mr. Bigiä Sex and the Cityssä (2008)?</w:t>
      </w:r>
    </w:p>
    <w:p>
      <w:r>
        <w:rPr>
          <w:b/>
        </w:rPr>
        <w:t xml:space="preserve">Tulos</w:t>
      </w:r>
    </w:p>
    <w:p>
      <w:r>
        <w:t xml:space="preserve">Kuka näytteli Mr. Bigiä Sex and the City -sarjassa?|Kuka näytteli Mr. Bigiä Sex and the Cityssä (sarja)?</w:t>
      </w:r>
    </w:p>
    <w:p>
      <w:r>
        <w:rPr>
          <w:b/>
        </w:rPr>
        <w:t xml:space="preserve">Esimerkki 7.4709</w:t>
      </w:r>
    </w:p>
    <w:p>
      <w:r>
        <w:t xml:space="preserve">Kuka on vastuussa puomin operaattorin avainkahvasta tuotannon äänimikserin ohjaajasta?</w:t>
      </w:r>
    </w:p>
    <w:p>
      <w:r>
        <w:rPr>
          <w:b/>
        </w:rPr>
        <w:t xml:space="preserve">Tulos</w:t>
      </w:r>
    </w:p>
    <w:p>
      <w:r>
        <w:t xml:space="preserve">Kuka on vastuussa säännöllisestä äänentoistosta kuvausryhmässä?|Kuka käyttää klapia kuvausten aikana?</w:t>
      </w:r>
    </w:p>
    <w:p>
      <w:r>
        <w:rPr>
          <w:b/>
        </w:rPr>
        <w:t xml:space="preserve">Tulos</w:t>
      </w:r>
    </w:p>
    <w:p>
      <w:r>
        <w:t xml:space="preserve">Kuka on vastuussa numeroista ja järjestelmästä?</w:t>
      </w:r>
    </w:p>
    <w:p>
      <w:r>
        <w:rPr>
          <w:b/>
        </w:rPr>
        <w:t xml:space="preserve">Esimerkki 7.4710</w:t>
      </w:r>
    </w:p>
    <w:p>
      <w:r>
        <w:t xml:space="preserve">Milloin Neuvostoliitto testasi ensimmäisen atomipomminsa?</w:t>
      </w:r>
    </w:p>
    <w:p>
      <w:r>
        <w:rPr>
          <w:b/>
        </w:rPr>
        <w:t xml:space="preserve">Tulos</w:t>
      </w:r>
    </w:p>
    <w:p>
      <w:r>
        <w:t xml:space="preserve">Milloin Neuvostoliitto testasi ensimmäistä kertaa atomipommia?</w:t>
      </w:r>
    </w:p>
    <w:p>
      <w:r>
        <w:rPr>
          <w:b/>
        </w:rPr>
        <w:t xml:space="preserve">Tulos</w:t>
      </w:r>
    </w:p>
    <w:p>
      <w:r>
        <w:t xml:space="preserve">Mihin aikaan Neuvostoliitto testasi ensimmäisen atomipomminsa?</w:t>
      </w:r>
    </w:p>
    <w:p>
      <w:r>
        <w:rPr>
          <w:b/>
        </w:rPr>
        <w:t xml:space="preserve">Esimerkki 7.4711</w:t>
      </w:r>
    </w:p>
    <w:p>
      <w:r>
        <w:t xml:space="preserve">Milloin Pohjois-Korean ydinohjelma alkoi?</w:t>
      </w:r>
    </w:p>
    <w:p>
      <w:r>
        <w:rPr>
          <w:b/>
        </w:rPr>
        <w:t xml:space="preserve">Tulos</w:t>
      </w:r>
    </w:p>
    <w:p>
      <w:r>
        <w:t xml:space="preserve">Milloin Pohjois-Korean ydinohjelman ensimmäinen vaihe alkoi?|Milloin Pohjois-Korean ydinohjelmaan alettiin kouluttaa tutkijoita?</w:t>
      </w:r>
    </w:p>
    <w:p>
      <w:r>
        <w:rPr>
          <w:b/>
        </w:rPr>
        <w:t xml:space="preserve">Tulos</w:t>
      </w:r>
    </w:p>
    <w:p>
      <w:r>
        <w:t xml:space="preserve">Milloin Pohjois-Korean ydinohjelma alkoi (sen "kaikki linnoittautuminen" -aloitteella)?</w:t>
      </w:r>
    </w:p>
    <w:p>
      <w:r>
        <w:rPr>
          <w:b/>
        </w:rPr>
        <w:t xml:space="preserve">Tulos</w:t>
      </w:r>
    </w:p>
    <w:p>
      <w:r>
        <w:t xml:space="preserve">Milloin Pohjois-Korea aloitti ydinreaktorin rakentamisen?</w:t>
      </w:r>
    </w:p>
    <w:p>
      <w:r>
        <w:rPr>
          <w:b/>
        </w:rPr>
        <w:t xml:space="preserve">Tulos</w:t>
      </w:r>
    </w:p>
    <w:p>
      <w:r>
        <w:t xml:space="preserve">Milloin Pohjois-Korean ydinkokeet alkoivat?</w:t>
      </w:r>
    </w:p>
    <w:p>
      <w:r>
        <w:rPr>
          <w:b/>
        </w:rPr>
        <w:t xml:space="preserve">Esimerkki 7.4712</w:t>
      </w:r>
    </w:p>
    <w:p>
      <w:r>
        <w:t xml:space="preserve">Mikä on rikollisen nimi aamiaiskerhossa?</w:t>
      </w:r>
    </w:p>
    <w:p>
      <w:r>
        <w:rPr>
          <w:b/>
        </w:rPr>
        <w:t xml:space="preserve">Tulos</w:t>
      </w:r>
    </w:p>
    <w:p>
      <w:r>
        <w:t xml:space="preserve">Mikä on sen näyttelijän nimi, joka esitti rikollista Aamiaisklubissa?</w:t>
      </w:r>
    </w:p>
    <w:p>
      <w:r>
        <w:rPr>
          <w:b/>
        </w:rPr>
        <w:t xml:space="preserve">Tulos</w:t>
      </w:r>
    </w:p>
    <w:p>
      <w:r>
        <w:t xml:space="preserve">Mikä on rikollisen hahmon nimi Aamiaiskerhossa?</w:t>
      </w:r>
    </w:p>
    <w:p>
      <w:r>
        <w:rPr>
          <w:b/>
        </w:rPr>
        <w:t xml:space="preserve">Esimerkki 7.4713</w:t>
      </w:r>
    </w:p>
    <w:p>
      <w:r>
        <w:t xml:space="preserve">Mikä on kappaleen alussa oleva iso kirjain?</w:t>
      </w:r>
    </w:p>
    <w:p>
      <w:r>
        <w:rPr>
          <w:b/>
        </w:rPr>
        <w:t xml:space="preserve">Tulos</w:t>
      </w:r>
    </w:p>
    <w:p>
      <w:r>
        <w:t xml:space="preserve">Mikä on iso punainen kirjain kappaleen alussa keskiaikaisessa tekstissä ?</w:t>
      </w:r>
    </w:p>
    <w:p>
      <w:r>
        <w:rPr>
          <w:b/>
        </w:rPr>
        <w:t xml:space="preserve">Tulos</w:t>
      </w:r>
    </w:p>
    <w:p>
      <w:r>
        <w:t xml:space="preserve">Mikä on historiallisessa tekstissä se iso kirjain, joka sisältää kuvan kappaleen alussa?</w:t>
      </w:r>
    </w:p>
    <w:p>
      <w:r>
        <w:rPr>
          <w:b/>
        </w:rPr>
        <w:t xml:space="preserve">Tulos</w:t>
      </w:r>
    </w:p>
    <w:p>
      <w:r>
        <w:t xml:space="preserve">Mikä on kappaleen alussa oleva iso kirjain, joka on kappaleen marginaalien sisällä?</w:t>
      </w:r>
    </w:p>
    <w:p>
      <w:r>
        <w:rPr>
          <w:b/>
        </w:rPr>
        <w:t xml:space="preserve">Esimerkki 7.4714</w:t>
      </w:r>
    </w:p>
    <w:p>
      <w:r>
        <w:t xml:space="preserve">Kuka oli viimeinen nba-pelaaja, joka varattiin lukiosta?</w:t>
      </w:r>
    </w:p>
    <w:p>
      <w:r>
        <w:rPr>
          <w:b/>
        </w:rPr>
        <w:t xml:space="preserve">Tulos</w:t>
      </w:r>
    </w:p>
    <w:p>
      <w:r>
        <w:t xml:space="preserve">Kuka NBA-pelaaja draftattiin lukiosta vuonna 2016?</w:t>
      </w:r>
    </w:p>
    <w:p>
      <w:r>
        <w:rPr>
          <w:b/>
        </w:rPr>
        <w:t xml:space="preserve">Tulos</w:t>
      </w:r>
    </w:p>
    <w:p>
      <w:r>
        <w:t xml:space="preserve">Kuka NBA-pelaaja draftattiin lukiosta vuonna 2015?</w:t>
      </w:r>
    </w:p>
    <w:p>
      <w:r>
        <w:rPr>
          <w:b/>
        </w:rPr>
        <w:t xml:space="preserve">Esimerkki 7.4715</w:t>
      </w:r>
    </w:p>
    <w:p>
      <w:r>
        <w:t xml:space="preserve">Milloin facebookin messenger-sovellus julkaistiin?</w:t>
      </w:r>
    </w:p>
    <w:p>
      <w:r>
        <w:rPr>
          <w:b/>
        </w:rPr>
        <w:t xml:space="preserve">Tulos</w:t>
      </w:r>
    </w:p>
    <w:p>
      <w:r>
        <w:t xml:space="preserve">Milloin Facebook Messenger -sovellus kehitettiin alun perin nimellä Facebook Chat?</w:t>
      </w:r>
    </w:p>
    <w:p>
      <w:r>
        <w:rPr>
          <w:b/>
        </w:rPr>
        <w:t xml:space="preserve">Tulos</w:t>
      </w:r>
    </w:p>
    <w:p>
      <w:r>
        <w:t xml:space="preserve">Milloin uudistettu facebook messenger -sovellus julkaistiin itsenäisenä sovelluksena?</w:t>
      </w:r>
    </w:p>
    <w:p>
      <w:r>
        <w:rPr>
          <w:b/>
        </w:rPr>
        <w:t xml:space="preserve">Esimerkki 7.4716</w:t>
      </w:r>
    </w:p>
    <w:p>
      <w:r>
        <w:t xml:space="preserve">Milloin Brown vs. opetuslautakunta päättyi?</w:t>
      </w:r>
    </w:p>
    <w:p>
      <w:r>
        <w:rPr>
          <w:b/>
        </w:rPr>
        <w:t xml:space="preserve">Tulos</w:t>
      </w:r>
    </w:p>
    <w:p>
      <w:r>
        <w:t xml:space="preserve">Minä vuonna Brown vs. Board of Education -oikeudenkäynti päättyi?</w:t>
      </w:r>
    </w:p>
    <w:p>
      <w:r>
        <w:rPr>
          <w:b/>
        </w:rPr>
        <w:t xml:space="preserve">Tulos</w:t>
      </w:r>
    </w:p>
    <w:p>
      <w:r>
        <w:t xml:space="preserve">Minä päivänä Brown vs. Board of Education -oikeudenkäynti päättyi?</w:t>
      </w:r>
    </w:p>
    <w:p>
      <w:r>
        <w:rPr>
          <w:b/>
        </w:rPr>
        <w:t xml:space="preserve">Esimerkki 7.4717</w:t>
      </w:r>
    </w:p>
    <w:p>
      <w:r>
        <w:t xml:space="preserve">Kuinka monta ncaa-koripallomestaruutta ucla on voittanut?</w:t>
      </w:r>
    </w:p>
    <w:p>
      <w:r>
        <w:rPr>
          <w:b/>
        </w:rPr>
        <w:t xml:space="preserve">Tulos</w:t>
      </w:r>
    </w:p>
    <w:p>
      <w:r>
        <w:t xml:space="preserve">Kuinka monta miesten NCAA:n kansallista mestaruutta UCLA on voittanut?</w:t>
      </w:r>
    </w:p>
    <w:p>
      <w:r>
        <w:rPr>
          <w:b/>
        </w:rPr>
        <w:t xml:space="preserve">Tulos</w:t>
      </w:r>
    </w:p>
    <w:p>
      <w:r>
        <w:t xml:space="preserve">Kuinka monta naisten NCAA:n kansallista mestaruutta UCLA on voittanut?</w:t>
      </w:r>
    </w:p>
    <w:p>
      <w:r>
        <w:rPr>
          <w:b/>
        </w:rPr>
        <w:t xml:space="preserve">Tulos</w:t>
      </w:r>
    </w:p>
    <w:p>
      <w:r>
        <w:t xml:space="preserve">Kuinka monta NCAA-koripallon miesten mestaruutta UCLA on voittanut?</w:t>
      </w:r>
    </w:p>
    <w:p>
      <w:r>
        <w:rPr>
          <w:b/>
        </w:rPr>
        <w:t xml:space="preserve">Tulos</w:t>
      </w:r>
    </w:p>
    <w:p>
      <w:r>
        <w:t xml:space="preserve">Kuinka monta NCAA:n miesten koripallomestaruutta UCLA on voittanut?</w:t>
      </w:r>
    </w:p>
    <w:p>
      <w:r>
        <w:rPr>
          <w:b/>
        </w:rPr>
        <w:t xml:space="preserve">Tulos</w:t>
      </w:r>
    </w:p>
    <w:p>
      <w:r>
        <w:t xml:space="preserve">Kuinka monta ncaa miesten koripallon mestaruutta ucla on voittanut?</w:t>
      </w:r>
    </w:p>
    <w:p>
      <w:r>
        <w:rPr>
          <w:b/>
        </w:rPr>
        <w:t xml:space="preserve">Tulos</w:t>
      </w:r>
    </w:p>
    <w:p>
      <w:r>
        <w:t xml:space="preserve">Kuinka monta ncaa naisten koripallon mestaruutta ucla on voittanut?</w:t>
      </w:r>
    </w:p>
    <w:p>
      <w:r>
        <w:rPr>
          <w:b/>
        </w:rPr>
        <w:t xml:space="preserve">Esimerkki 7.4718</w:t>
      </w:r>
    </w:p>
    <w:p>
      <w:r>
        <w:t xml:space="preserve">Milloin 16. muutos lisättiin perustuslakiin?</w:t>
      </w:r>
    </w:p>
    <w:p>
      <w:r>
        <w:rPr>
          <w:b/>
        </w:rPr>
        <w:t xml:space="preserve">Tulos</w:t>
      </w:r>
    </w:p>
    <w:p>
      <w:r>
        <w:t xml:space="preserve">Milloin Yhdysvaltain kongressi hyväksyi 16. lisäyksen?</w:t>
      </w:r>
    </w:p>
    <w:p>
      <w:r>
        <w:rPr>
          <w:b/>
        </w:rPr>
        <w:t xml:space="preserve">Tulos</w:t>
      </w:r>
    </w:p>
    <w:p>
      <w:r>
        <w:t xml:space="preserve">Milloin 16. muutos lisättiin Yhdysvaltain perustuslakiin?|Milloin 16. muutos lisättiin Yhdysvaltain perustuslakiin?|Milloin 16. muutos ratifioitiin Yhdysvalloissa?</w:t>
      </w:r>
    </w:p>
    <w:p>
      <w:r>
        <w:rPr>
          <w:b/>
        </w:rPr>
        <w:t xml:space="preserve">Tulos</w:t>
      </w:r>
    </w:p>
    <w:p>
      <w:r>
        <w:t xml:space="preserve">Milloin Irlannin perustuslakiin lisättiin 16. lisäys?</w:t>
      </w:r>
    </w:p>
    <w:p>
      <w:r>
        <w:rPr>
          <w:b/>
        </w:rPr>
        <w:t xml:space="preserve">Tulos</w:t>
      </w:r>
    </w:p>
    <w:p>
      <w:r>
        <w:t xml:space="preserve">Milloin Pakistanin perustuslakiin lisättiin 16. muutos?</w:t>
      </w:r>
    </w:p>
    <w:p>
      <w:r>
        <w:rPr>
          <w:b/>
        </w:rPr>
        <w:t xml:space="preserve">Tulos</w:t>
      </w:r>
    </w:p>
    <w:p>
      <w:r>
        <w:t xml:space="preserve">Milloin Etelä-Afrikan perustuslakiin lisättiin 16. muutos?</w:t>
      </w:r>
    </w:p>
    <w:p>
      <w:r>
        <w:rPr>
          <w:b/>
        </w:rPr>
        <w:t xml:space="preserve">Esimerkki 7.4719</w:t>
      </w:r>
    </w:p>
    <w:p>
      <w:r>
        <w:t xml:space="preserve">Milloin Kiinan yhden lapsen politiikka alkoi?</w:t>
      </w:r>
    </w:p>
    <w:p>
      <w:r>
        <w:rPr>
          <w:b/>
        </w:rPr>
        <w:t xml:space="preserve">Tulos</w:t>
      </w:r>
    </w:p>
    <w:p>
      <w:r>
        <w:t xml:space="preserve">Milloin Kiinassa otettiin käyttöön yhden lapsen politiikka?</w:t>
      </w:r>
    </w:p>
    <w:p>
      <w:r>
        <w:rPr>
          <w:b/>
        </w:rPr>
        <w:t xml:space="preserve">Tulos</w:t>
      </w:r>
    </w:p>
    <w:p>
      <w:r>
        <w:t xml:space="preserve">Minä vuonna Kiinan yhden lapsen politiikka oli voimassa?</w:t>
      </w:r>
    </w:p>
    <w:p>
      <w:r>
        <w:rPr>
          <w:b/>
        </w:rPr>
        <w:t xml:space="preserve">Esimerkki 7.4720</w:t>
      </w:r>
    </w:p>
    <w:p>
      <w:r>
        <w:t xml:space="preserve">Mistä hollantilainen reformoitu kirkko on peräisin?</w:t>
      </w:r>
    </w:p>
    <w:p>
      <w:r>
        <w:rPr>
          <w:b/>
        </w:rPr>
        <w:t xml:space="preserve">Tulos</w:t>
      </w:r>
    </w:p>
    <w:p>
      <w:r>
        <w:t xml:space="preserve">Mistä kaupungista hollantilainen reformoitu kirkko on kotoisin?</w:t>
      </w:r>
    </w:p>
    <w:p>
      <w:r>
        <w:rPr>
          <w:b/>
        </w:rPr>
        <w:t xml:space="preserve">Tulos</w:t>
      </w:r>
    </w:p>
    <w:p>
      <w:r>
        <w:t xml:space="preserve">Mistä maasta hollantilainen reformoitu kirkko on kotoisin?</w:t>
      </w:r>
    </w:p>
    <w:p>
      <w:r>
        <w:rPr>
          <w:b/>
        </w:rPr>
        <w:t xml:space="preserve">Tulos</w:t>
      </w:r>
    </w:p>
    <w:p>
      <w:r>
        <w:t xml:space="preserve">Mikä tapahtuma loi hollantilaisen reformoidun kirkon?</w:t>
      </w:r>
    </w:p>
    <w:p>
      <w:r>
        <w:rPr>
          <w:b/>
        </w:rPr>
        <w:t xml:space="preserve">Tulos</w:t>
      </w:r>
    </w:p>
    <w:p>
      <w:r>
        <w:t xml:space="preserve">Kenen teologiasta Alankomaiden reformoitu kirkko on peräisin?</w:t>
      </w:r>
    </w:p>
    <w:p>
      <w:r>
        <w:rPr>
          <w:b/>
        </w:rPr>
        <w:t xml:space="preserve">Esimerkki 7.4721</w:t>
      </w:r>
    </w:p>
    <w:p>
      <w:r>
        <w:t xml:space="preserve">Milloin ensimmäinen videonauhuri tuli markkinoille?</w:t>
      </w:r>
    </w:p>
    <w:p>
      <w:r>
        <w:rPr>
          <w:b/>
        </w:rPr>
        <w:t xml:space="preserve">Tulos</w:t>
      </w:r>
    </w:p>
    <w:p>
      <w:r>
        <w:t xml:space="preserve">Minä vuonna keksittiin videonauhurin prototyyppi?</w:t>
      </w:r>
    </w:p>
    <w:p>
      <w:r>
        <w:rPr>
          <w:b/>
        </w:rPr>
        <w:t xml:space="preserve">Tulos</w:t>
      </w:r>
    </w:p>
    <w:p>
      <w:r>
        <w:t xml:space="preserve">Milloin ensimmäinen kotivideonauhuri tuli markkinoille?</w:t>
      </w:r>
    </w:p>
    <w:p>
      <w:r>
        <w:rPr>
          <w:b/>
        </w:rPr>
        <w:t xml:space="preserve">Tulos</w:t>
      </w:r>
    </w:p>
    <w:p>
      <w:r>
        <w:t xml:space="preserve">Milloin ensimmäiset digitaaliset videonauhurit tulivat markkinoille?</w:t>
      </w:r>
    </w:p>
    <w:p>
      <w:r>
        <w:rPr>
          <w:b/>
        </w:rPr>
        <w:t xml:space="preserve">Tulos</w:t>
      </w:r>
    </w:p>
    <w:p>
      <w:r>
        <w:t xml:space="preserve">Milloin ensimmäinen kaupallinen videonauhuri tuli markkinoille?|Milloin keksittiin ensimmäinen menestyksekäs videonauhuri?</w:t>
      </w:r>
    </w:p>
    <w:p>
      <w:r>
        <w:rPr>
          <w:b/>
        </w:rPr>
        <w:t xml:space="preserve">Esimerkki 7.4722</w:t>
      </w:r>
    </w:p>
    <w:p>
      <w:r>
        <w:t xml:space="preserve">Minä vuonna Intian pääkaupunki siirtyi Kalkutasta Delhiin?</w:t>
      </w:r>
    </w:p>
    <w:p>
      <w:r>
        <w:rPr>
          <w:b/>
        </w:rPr>
        <w:t xml:space="preserve">Tulos</w:t>
      </w:r>
    </w:p>
    <w:p>
      <w:r>
        <w:t xml:space="preserve">Minä vuonna ilmoitettiin, että Intian pääkaupunki siirtyisi Kalkutasta Delhiin?</w:t>
      </w:r>
    </w:p>
    <w:p>
      <w:r>
        <w:rPr>
          <w:b/>
        </w:rPr>
        <w:t xml:space="preserve">Tulos</w:t>
      </w:r>
    </w:p>
    <w:p>
      <w:r>
        <w:t xml:space="preserve">Minä vuonna Intian uusi pääkaupunki Delhi vihittiin käyttöön?</w:t>
      </w:r>
    </w:p>
    <w:p>
      <w:r>
        <w:rPr>
          <w:b/>
        </w:rPr>
        <w:t xml:space="preserve">Esimerkki 7.4723</w:t>
      </w:r>
    </w:p>
    <w:p>
      <w:r>
        <w:t xml:space="preserve">Kuinka monta jaksoa Happy Valley on?</w:t>
      </w:r>
    </w:p>
    <w:p>
      <w:r>
        <w:rPr>
          <w:b/>
        </w:rPr>
        <w:t xml:space="preserve">Tulos</w:t>
      </w:r>
    </w:p>
    <w:p>
      <w:r>
        <w:t xml:space="preserve">Kuinka monta jaksoa Happy Valley -sarjassa on yhteensä?|Miten jaksoja Happy Valley -sarjassa 1 ja 2 on yhteensä?</w:t>
      </w:r>
    </w:p>
    <w:p>
      <w:r>
        <w:rPr>
          <w:b/>
        </w:rPr>
        <w:t xml:space="preserve">Tulos</w:t>
      </w:r>
    </w:p>
    <w:p>
      <w:r>
        <w:t xml:space="preserve">Kuinka monta jaksoa Happy Valleyn sarjassa 1 on?|Miten jaksoja Happy Valleyn sarjassa 1 on?</w:t>
      </w:r>
    </w:p>
    <w:p>
      <w:r>
        <w:rPr>
          <w:b/>
        </w:rPr>
        <w:t xml:space="preserve">Tulos</w:t>
      </w:r>
    </w:p>
    <w:p>
      <w:r>
        <w:t xml:space="preserve">Kuinka monta jaksoa Happy Valleyn sarjassa 2 on?|Miten jaksoja Happy Valleyn sarjassa 2 on?</w:t>
      </w:r>
    </w:p>
    <w:p>
      <w:r>
        <w:rPr>
          <w:b/>
        </w:rPr>
        <w:t xml:space="preserve">Esimerkki 7.4724</w:t>
      </w:r>
    </w:p>
    <w:p>
      <w:r>
        <w:t xml:space="preserve">Milloin tehtiin kerran länsimaissa?</w:t>
      </w:r>
    </w:p>
    <w:p>
      <w:r>
        <w:rPr>
          <w:b/>
        </w:rPr>
        <w:t xml:space="preserve">Tulos</w:t>
      </w:r>
    </w:p>
    <w:p>
      <w:r>
        <w:t xml:space="preserve">Milloin Once Upon a Time in the West (elokuva) tehtiin?</w:t>
      </w:r>
    </w:p>
    <w:p>
      <w:r>
        <w:rPr>
          <w:b/>
        </w:rPr>
        <w:t xml:space="preserve">Tulos</w:t>
      </w:r>
    </w:p>
    <w:p>
      <w:r>
        <w:t xml:space="preserve">Milloin Once Upon a Time in the West (soundtrack) tehtiin?</w:t>
      </w:r>
    </w:p>
    <w:p>
      <w:r>
        <w:rPr>
          <w:b/>
        </w:rPr>
        <w:t xml:space="preserve">Tulos</w:t>
      </w:r>
    </w:p>
    <w:p>
      <w:r>
        <w:t xml:space="preserve">Milloin Once Upon a Time in the West (albumi) tehtiin?</w:t>
      </w:r>
    </w:p>
    <w:p>
      <w:r>
        <w:rPr>
          <w:b/>
        </w:rPr>
        <w:t xml:space="preserve">Esimerkki 7.4725</w:t>
      </w:r>
    </w:p>
    <w:p>
      <w:r>
        <w:t xml:space="preserve">Milloin Boruton 16. jakso ilmestyy?</w:t>
      </w:r>
    </w:p>
    <w:p>
      <w:r>
        <w:rPr>
          <w:b/>
        </w:rPr>
        <w:t xml:space="preserve">Tulos</w:t>
      </w:r>
    </w:p>
    <w:p>
      <w:r>
        <w:t xml:space="preserve">Milloin Boruto: Naruto Next Generationsin jakso 16 esitettiin ensimmäisen kerran Japanissa?</w:t>
      </w:r>
    </w:p>
    <w:p>
      <w:r>
        <w:rPr>
          <w:b/>
        </w:rPr>
        <w:t xml:space="preserve">Tulos</w:t>
      </w:r>
    </w:p>
    <w:p>
      <w:r>
        <w:t xml:space="preserve">Milloin Boruto: Naruto Next Generationsin jakso 16 esitettiin ensimmäisen kerran englanniksi?</w:t>
      </w:r>
    </w:p>
    <w:p>
      <w:r>
        <w:rPr>
          <w:b/>
        </w:rPr>
        <w:t xml:space="preserve">Tulos</w:t>
      </w:r>
    </w:p>
    <w:p>
      <w:r>
        <w:t xml:space="preserve">Milloin Baruton 16. jakso ilmestyi Japanissa?</w:t>
      </w:r>
    </w:p>
    <w:p>
      <w:r>
        <w:rPr>
          <w:b/>
        </w:rPr>
        <w:t xml:space="preserve">Tulos</w:t>
      </w:r>
    </w:p>
    <w:p>
      <w:r>
        <w:t xml:space="preserve">Milloin Baruton 16. jakso ilmestyi Yhdysvalloissa?</w:t>
      </w:r>
    </w:p>
    <w:p>
      <w:r>
        <w:rPr>
          <w:b/>
        </w:rPr>
        <w:t xml:space="preserve">Tulos</w:t>
      </w:r>
    </w:p>
    <w:p>
      <w:r>
        <w:t xml:space="preserve">Milloin Boruton 16. jakso ilmestyi Japanissa?</w:t>
      </w:r>
    </w:p>
    <w:p>
      <w:r>
        <w:rPr>
          <w:b/>
        </w:rPr>
        <w:t xml:space="preserve">Tulos</w:t>
      </w:r>
    </w:p>
    <w:p>
      <w:r>
        <w:t xml:space="preserve">Milloin Boruton 16. jakso ilmestyi Yhdysvalloissa?</w:t>
      </w:r>
    </w:p>
    <w:p>
      <w:r>
        <w:rPr>
          <w:b/>
        </w:rPr>
        <w:t xml:space="preserve">Esimerkki 7.4726</w:t>
      </w:r>
    </w:p>
    <w:p>
      <w:r>
        <w:t xml:space="preserve">Kuinka monta paikkaa edustajainhuoneessa ja senaatissa on?</w:t>
      </w:r>
    </w:p>
    <w:p>
      <w:r>
        <w:rPr>
          <w:b/>
        </w:rPr>
        <w:t xml:space="preserve">Tulos</w:t>
      </w:r>
    </w:p>
    <w:p>
      <w:r>
        <w:t xml:space="preserve">Kuinka monta paikkaa Yhdysvaltain senaatissa on?</w:t>
      </w:r>
    </w:p>
    <w:p>
      <w:r>
        <w:rPr>
          <w:b/>
        </w:rPr>
        <w:t xml:space="preserve">Tulos</w:t>
      </w:r>
    </w:p>
    <w:p>
      <w:r>
        <w:t xml:space="preserve">Kuinka monta äänestyspaikkaa Yhdysvaltain edustajainhuoneessa on?</w:t>
      </w:r>
    </w:p>
    <w:p>
      <w:r>
        <w:rPr>
          <w:b/>
        </w:rPr>
        <w:t xml:space="preserve">Tulos</w:t>
      </w:r>
    </w:p>
    <w:p>
      <w:r>
        <w:t xml:space="preserve">Kuinka monta paikkaa Yhdysvaltain edustajainhuoneessa on, kun mukaan lasketaan äänioikeudettomat jäsenet?</w:t>
      </w:r>
    </w:p>
    <w:p>
      <w:r>
        <w:rPr>
          <w:b/>
        </w:rPr>
        <w:t xml:space="preserve">Tulos</w:t>
      </w:r>
    </w:p>
    <w:p>
      <w:r>
        <w:t xml:space="preserve">Kuinka monta äänestyspaikkaa Yhdysvaltain kongressissa on?</w:t>
      </w:r>
    </w:p>
    <w:p>
      <w:r>
        <w:rPr>
          <w:b/>
        </w:rPr>
        <w:t xml:space="preserve">Esimerkki 7.4727</w:t>
      </w:r>
    </w:p>
    <w:p>
      <w:r>
        <w:t xml:space="preserve">Kuka näytteli Savannahia Law and Order Svu:ssa?</w:t>
      </w:r>
    </w:p>
    <w:p>
      <w:r>
        <w:rPr>
          <w:b/>
        </w:rPr>
        <w:t xml:space="preserve">Tulos</w:t>
      </w:r>
    </w:p>
    <w:p>
      <w:r>
        <w:t xml:space="preserve">Kuka näytteli Savannah Bieliä sarjassa Law and Order SVU?</w:t>
      </w:r>
    </w:p>
    <w:p>
      <w:r>
        <w:rPr>
          <w:b/>
        </w:rPr>
        <w:t xml:space="preserve">Tulos</w:t>
      </w:r>
    </w:p>
    <w:p>
      <w:r>
        <w:t xml:space="preserve">Kuka näytteli Savannah Rossia sarjassa Law and Order SVU?</w:t>
      </w:r>
    </w:p>
    <w:p>
      <w:r>
        <w:rPr>
          <w:b/>
        </w:rPr>
        <w:t xml:space="preserve">Esimerkki 7.4728</w:t>
      </w:r>
    </w:p>
    <w:p>
      <w:r>
        <w:t xml:space="preserve">Missä Billboard Music Awards 2017 järjestetään?</w:t>
      </w:r>
    </w:p>
    <w:p>
      <w:r>
        <w:rPr>
          <w:b/>
        </w:rPr>
        <w:t xml:space="preserve">Tulos</w:t>
      </w:r>
    </w:p>
    <w:p>
      <w:r>
        <w:t xml:space="preserve">Missä paikassa Billboard Music Awards 2017 järjestetään?</w:t>
      </w:r>
    </w:p>
    <w:p>
      <w:r>
        <w:rPr>
          <w:b/>
        </w:rPr>
        <w:t xml:space="preserve">Tulos</w:t>
      </w:r>
    </w:p>
    <w:p>
      <w:r>
        <w:t xml:space="preserve">Missä osavaltiossa Billboard Music Awards 2017 järjestetään?</w:t>
      </w:r>
    </w:p>
    <w:p>
      <w:r>
        <w:rPr>
          <w:b/>
        </w:rPr>
        <w:t xml:space="preserve">Tulos</w:t>
      </w:r>
    </w:p>
    <w:p>
      <w:r>
        <w:t xml:space="preserve">Missä kaupungissa Billboard Music Awards 2017 järjestetään?</w:t>
      </w:r>
    </w:p>
    <w:p>
      <w:r>
        <w:rPr>
          <w:b/>
        </w:rPr>
        <w:t xml:space="preserve">Esimerkki 7.4729</w:t>
      </w:r>
    </w:p>
    <w:p>
      <w:r>
        <w:t xml:space="preserve">Kuka esittää herttakuningatarta Alice ihmemaassa -elokuvassa?</w:t>
      </w:r>
    </w:p>
    <w:p>
      <w:r>
        <w:rPr>
          <w:b/>
        </w:rPr>
        <w:t xml:space="preserve">Tulos</w:t>
      </w:r>
    </w:p>
    <w:p>
      <w:r>
        <w:t xml:space="preserve">Kuka näyttelee herttakuningatarta vuoden 2010 Alice ihmemaassa -elokuvassa?</w:t>
      </w:r>
    </w:p>
    <w:p>
      <w:r>
        <w:rPr>
          <w:b/>
        </w:rPr>
        <w:t xml:space="preserve">Tulos</w:t>
      </w:r>
    </w:p>
    <w:p>
      <w:r>
        <w:t xml:space="preserve">Kuka näyttelee herttakuningatarta vuoden 1951 Alice ihmemaassa -elokuvassa?</w:t>
      </w:r>
    </w:p>
    <w:p>
      <w:r>
        <w:rPr>
          <w:b/>
        </w:rPr>
        <w:t xml:space="preserve">Tulos</w:t>
      </w:r>
    </w:p>
    <w:p>
      <w:r>
        <w:t xml:space="preserve">Kuka esittää herttakuningatarta elokuvassa Liisa Ihmemaassa (1951)?</w:t>
      </w:r>
    </w:p>
    <w:p>
      <w:r>
        <w:rPr>
          <w:b/>
        </w:rPr>
        <w:t xml:space="preserve">Tulos</w:t>
      </w:r>
    </w:p>
    <w:p>
      <w:r>
        <w:t xml:space="preserve">Kuka esittää Punaista kuningatarta elokuvassa Liisa Ihmemaassa (2010)?</w:t>
      </w:r>
    </w:p>
    <w:p>
      <w:r>
        <w:rPr>
          <w:b/>
        </w:rPr>
        <w:t xml:space="preserve">Tulos</w:t>
      </w:r>
    </w:p>
    <w:p>
      <w:r>
        <w:t xml:space="preserve">Kuka näytteli sydänkuningatarta Liisa Ihmemaassa?</w:t>
      </w:r>
    </w:p>
    <w:p>
      <w:r>
        <w:rPr>
          <w:b/>
        </w:rPr>
        <w:t xml:space="preserve">Tulos</w:t>
      </w:r>
    </w:p>
    <w:p>
      <w:r>
        <w:t xml:space="preserve">Kuka näyttelee Sydänkuningatarta Liisa Ihmemaassa -elokuvassa?</w:t>
      </w:r>
    </w:p>
    <w:p>
      <w:r>
        <w:rPr>
          <w:b/>
        </w:rPr>
        <w:t xml:space="preserve">Esimerkki 7.4730</w:t>
      </w:r>
    </w:p>
    <w:p>
      <w:r>
        <w:t xml:space="preserve">Mistä ekosysteemin energiavirta alkaa?</w:t>
      </w:r>
    </w:p>
    <w:p>
      <w:r>
        <w:rPr>
          <w:b/>
        </w:rPr>
        <w:t xml:space="preserve">Tulos</w:t>
      </w:r>
    </w:p>
    <w:p>
      <w:r>
        <w:t xml:space="preserve">Mistä ekosysteemin energiavirta saa alkunsa?|Missä ekosysteemin energiavirta alkaa?|Missä ekosysteemin energiavirta alkaa?</w:t>
      </w:r>
    </w:p>
    <w:p>
      <w:r>
        <w:rPr>
          <w:b/>
        </w:rPr>
        <w:t xml:space="preserve">Tulos</w:t>
      </w:r>
    </w:p>
    <w:p>
      <w:r>
        <w:t xml:space="preserve">Missä ekosysteemin energiavirta kulkee ensimmäisenä, kun se saavuttaa maan??</w:t>
      </w:r>
    </w:p>
    <w:p>
      <w:r>
        <w:rPr>
          <w:b/>
        </w:rPr>
        <w:t xml:space="preserve">Esimerkki 7.4731</w:t>
      </w:r>
    </w:p>
    <w:p>
      <w:r>
        <w:t xml:space="preserve">Kuka voitti Smackdownin tag team champions -ottelussa Money in the Bank?</w:t>
      </w:r>
    </w:p>
    <w:p>
      <w:r>
        <w:rPr>
          <w:b/>
        </w:rPr>
        <w:t xml:space="preserve">Tulos</w:t>
      </w:r>
    </w:p>
    <w:p>
      <w:r>
        <w:t xml:space="preserve">Kuka voitti wwe smackdown tag team championshipin money in the bankissa vuonna 2017?</w:t>
      </w:r>
    </w:p>
    <w:p>
      <w:r>
        <w:rPr>
          <w:b/>
        </w:rPr>
        <w:t xml:space="preserve">Tulos</w:t>
      </w:r>
    </w:p>
    <w:p>
      <w:r>
        <w:t xml:space="preserve">Kuka voitti wwe:n smackdownin tag team -mestaruuden money in the bankissa vuonna 2018?|Kuka voitti smackdownin tag team -mestaruuden money in the bankissa vuonna 2018?</w:t>
      </w:r>
    </w:p>
    <w:p>
      <w:r>
        <w:rPr>
          <w:b/>
        </w:rPr>
        <w:t xml:space="preserve">Esimerkki 7.4732</w:t>
      </w:r>
    </w:p>
    <w:p>
      <w:r>
        <w:t xml:space="preserve">Kuka on mies, joka kiduttaa Theon Greyjoyta?</w:t>
      </w:r>
    </w:p>
    <w:p>
      <w:r>
        <w:rPr>
          <w:b/>
        </w:rPr>
        <w:t xml:space="preserve">Tulos</w:t>
      </w:r>
    </w:p>
    <w:p>
      <w:r>
        <w:t xml:space="preserve">Kuka on hahmo, joka kiduttaa Theon Greyjoyta Game of Thronesissa?</w:t>
      </w:r>
    </w:p>
    <w:p>
      <w:r>
        <w:rPr>
          <w:b/>
        </w:rPr>
        <w:t xml:space="preserve">Tulos</w:t>
      </w:r>
    </w:p>
    <w:p>
      <w:r>
        <w:t xml:space="preserve">Kuka on näyttelijä, jonka hahmo kiduttaa Theon Greyjoyta?</w:t>
      </w:r>
    </w:p>
    <w:p>
      <w:r>
        <w:rPr>
          <w:b/>
        </w:rPr>
        <w:t xml:space="preserve">Esimerkki 7.4733</w:t>
      </w:r>
    </w:p>
    <w:p>
      <w:r>
        <w:t xml:space="preserve">Kuinka monta kirjainta on scrabble-pelissä?</w:t>
      </w:r>
    </w:p>
    <w:p>
      <w:r>
        <w:rPr>
          <w:b/>
        </w:rPr>
        <w:t xml:space="preserve">Tulos</w:t>
      </w:r>
    </w:p>
    <w:p>
      <w:r>
        <w:t xml:space="preserve">Kuinka monta aakkosten kirjainta käytetään Scrabble-pelissä?|Miten monta kirjainta on englantilaisessa Scrabble-pelissä?|Miten monta eri kirjainta on edustettuna englantilaisessa Scrabble-pelissä?</w:t>
      </w:r>
    </w:p>
    <w:p>
      <w:r>
        <w:rPr>
          <w:b/>
        </w:rPr>
        <w:t xml:space="preserve">Tulos</w:t>
      </w:r>
    </w:p>
    <w:p>
      <w:r>
        <w:t xml:space="preserve">Kuinka monta kirjainlaattaa englantilaisessa Scrabble-pelissä on?|Miten monta kirjainlaattaa englantilaisessa Scrabble-pelissä on?</w:t>
      </w:r>
    </w:p>
    <w:p>
      <w:r>
        <w:rPr>
          <w:b/>
        </w:rPr>
        <w:t xml:space="preserve">Esimerkki 7.4734</w:t>
      </w:r>
    </w:p>
    <w:p>
      <w:r>
        <w:t xml:space="preserve">Kenet Andy Murray voitti Wimbledonin finaalissa?</w:t>
      </w:r>
    </w:p>
    <w:p>
      <w:r>
        <w:rPr>
          <w:b/>
        </w:rPr>
        <w:t xml:space="preserve">Tulos</w:t>
      </w:r>
    </w:p>
    <w:p>
      <w:r>
        <w:t xml:space="preserve">Kenet Andy Murray voitti Wimbledonin finaalissa 2013?</w:t>
      </w:r>
    </w:p>
    <w:p>
      <w:r>
        <w:rPr>
          <w:b/>
        </w:rPr>
        <w:t xml:space="preserve">Tulos</w:t>
      </w:r>
    </w:p>
    <w:p>
      <w:r>
        <w:t xml:space="preserve">Kenet Andy Murray voitti vuoden 2016 Wimbledonin finaalissa?</w:t>
      </w:r>
    </w:p>
    <w:p>
      <w:r>
        <w:rPr>
          <w:b/>
        </w:rPr>
        <w:t xml:space="preserve">Esimerkki 7.4735</w:t>
      </w:r>
    </w:p>
    <w:p>
      <w:r>
        <w:t xml:space="preserve">Milloin Red Riverin kapina alkoi ja päättyi?</w:t>
      </w:r>
    </w:p>
    <w:p>
      <w:r>
        <w:rPr>
          <w:b/>
        </w:rPr>
        <w:t xml:space="preserve">Tulos</w:t>
      </w:r>
    </w:p>
    <w:p>
      <w:r>
        <w:t xml:space="preserve">Milloin Punaisen joen kapina alkoi?|Milloin Punaisen joen kapina alkoi?</w:t>
      </w:r>
    </w:p>
    <w:p>
      <w:r>
        <w:rPr>
          <w:b/>
        </w:rPr>
        <w:t xml:space="preserve">Tulos</w:t>
      </w:r>
    </w:p>
    <w:p>
      <w:r>
        <w:t xml:space="preserve">Milloin Punaisen joen kapina päättyi?|Milloin Punaisen joen kapina päättyi?</w:t>
      </w:r>
    </w:p>
    <w:p>
      <w:r>
        <w:rPr>
          <w:b/>
        </w:rPr>
        <w:t xml:space="preserve">Esimerkki 7.4736</w:t>
      </w:r>
    </w:p>
    <w:p>
      <w:r>
        <w:t xml:space="preserve">Kuka soitti Hawaii Five O:n tunnussävelmän?</w:t>
      </w:r>
    </w:p>
    <w:p>
      <w:r>
        <w:rPr>
          <w:b/>
        </w:rPr>
        <w:t xml:space="preserve">Tulos</w:t>
      </w:r>
    </w:p>
    <w:p>
      <w:r>
        <w:t xml:space="preserve">Kuka soitti Hawaii Five-O -sarjan (2010) tunnussävelmän?|Kuka soitti vuoden 2010 tv-sarjan "Hawaii Five-O" tunnussävelmän?</w:t>
      </w:r>
    </w:p>
    <w:p>
      <w:r>
        <w:rPr>
          <w:b/>
        </w:rPr>
        <w:t xml:space="preserve">Tulos</w:t>
      </w:r>
    </w:p>
    <w:p>
      <w:r>
        <w:t xml:space="preserve">Kuka soitti alkuperäisen "Hawaii Five O" -sarjan tunnussävelmän?|Kuka soitti "Hawaii Five-O" -sarjan (1968) tunnussävelmän?</w:t>
      </w:r>
    </w:p>
    <w:p>
      <w:r>
        <w:rPr>
          <w:b/>
        </w:rPr>
        <w:t xml:space="preserve">Esimerkki 7.4737</w:t>
      </w:r>
    </w:p>
    <w:p>
      <w:r>
        <w:t xml:space="preserve">Kuka kirjoitti Sound of Musicin musiikin ja sanat?</w:t>
      </w:r>
    </w:p>
    <w:p>
      <w:r>
        <w:rPr>
          <w:b/>
        </w:rPr>
        <w:t xml:space="preserve">Tulos</w:t>
      </w:r>
    </w:p>
    <w:p>
      <w:r>
        <w:t xml:space="preserve">Kuka kirjoitti Sound of Musicin musiikin?|Kuka kirjoitti Sound of Musicin musiikin?</w:t>
      </w:r>
    </w:p>
    <w:p>
      <w:r>
        <w:rPr>
          <w:b/>
        </w:rPr>
        <w:t xml:space="preserve">Tulos</w:t>
      </w:r>
    </w:p>
    <w:p>
      <w:r>
        <w:t xml:space="preserve">Kuka kirjoitti The Sound of Musicin sanat?|Kuka kirjoitti The Sound of Musicin sanat?|Kuka kirjoitti The Sound of Musicin sanat?</w:t>
      </w:r>
    </w:p>
    <w:p>
      <w:r>
        <w:rPr>
          <w:b/>
        </w:rPr>
        <w:t xml:space="preserve">Esimerkki 7.4738</w:t>
      </w:r>
    </w:p>
    <w:p>
      <w:r>
        <w:t xml:space="preserve">Kuka lauloi meren alla pienessä merenneitossa?</w:t>
      </w:r>
    </w:p>
    <w:p>
      <w:r>
        <w:rPr>
          <w:b/>
        </w:rPr>
        <w:t xml:space="preserve">Tulos</w:t>
      </w:r>
    </w:p>
    <w:p>
      <w:r>
        <w:t xml:space="preserve">Kuka on laulaja, joka laulaa meren alla vuoden 1989 elokuvassa Pieni merenneito?|Kuka lauloi meren alla vuoden 1989 elokuvassa Pieni merenneito?</w:t>
      </w:r>
    </w:p>
    <w:p>
      <w:r>
        <w:rPr>
          <w:b/>
        </w:rPr>
        <w:t xml:space="preserve">Tulos</w:t>
      </w:r>
    </w:p>
    <w:p>
      <w:r>
        <w:t xml:space="preserve">Mikä hahmo laulaa meren alla vuoden 1989 elokuvassa Pieni merenneito?</w:t>
      </w:r>
    </w:p>
    <w:p>
      <w:r>
        <w:rPr>
          <w:b/>
        </w:rPr>
        <w:t xml:space="preserve">Tulos</w:t>
      </w:r>
    </w:p>
    <w:p>
      <w:r>
        <w:t xml:space="preserve">Kuka lauloi meren alla vuoden 2007 Broadway-musikaaliversiossa Pieni merenneito?</w:t>
      </w:r>
    </w:p>
    <w:p>
      <w:r>
        <w:rPr>
          <w:b/>
        </w:rPr>
        <w:t xml:space="preserve">Esimerkki 7.4739</w:t>
      </w:r>
    </w:p>
    <w:p>
      <w:r>
        <w:t xml:space="preserve">Kuka näytteli Celietä Violetissa Broadwaylla?</w:t>
      </w:r>
    </w:p>
    <w:p>
      <w:r>
        <w:rPr>
          <w:b/>
        </w:rPr>
        <w:t xml:space="preserve">Tulos</w:t>
      </w:r>
    </w:p>
    <w:p>
      <w:r>
        <w:t xml:space="preserve">Kuka näytteli Celieta The Color Purple -elokuvassa Broadwaylla vuosina 2015-2017?</w:t>
      </w:r>
    </w:p>
    <w:p>
      <w:r>
        <w:rPr>
          <w:b/>
        </w:rPr>
        <w:t xml:space="preserve">Tulos</w:t>
      </w:r>
    </w:p>
    <w:p>
      <w:r>
        <w:t xml:space="preserve">Kuka näytteli Celietä The Color Purple -elokuvassa Broadwaylla vuosina 2005-2008?</w:t>
      </w:r>
    </w:p>
    <w:p>
      <w:r>
        <w:rPr>
          <w:b/>
        </w:rPr>
        <w:t xml:space="preserve">Tulos</w:t>
      </w:r>
    </w:p>
    <w:p>
      <w:r>
        <w:t xml:space="preserve">Kuka näytteli Celietä The Color Purple -elokuvan alkuperäisessä Broadway-ohjelmassa?</w:t>
      </w:r>
    </w:p>
    <w:p>
      <w:r>
        <w:rPr>
          <w:b/>
        </w:rPr>
        <w:t xml:space="preserve">Tulos</w:t>
      </w:r>
    </w:p>
    <w:p>
      <w:r>
        <w:t xml:space="preserve">Kuka näytteli Celietä The Color Purple -elokuvan Broadwayn uusintaversiossa?</w:t>
      </w:r>
    </w:p>
    <w:p>
      <w:r>
        <w:rPr>
          <w:b/>
        </w:rPr>
        <w:t xml:space="preserve">Tulos</w:t>
      </w:r>
    </w:p>
    <w:p>
      <w:r>
        <w:t xml:space="preserve">Kuka näytteli Celietä Broadwayn The Color Purple -elokuvassa?</w:t>
      </w:r>
    </w:p>
    <w:p>
      <w:r>
        <w:rPr>
          <w:b/>
        </w:rPr>
        <w:t xml:space="preserve">Tulos</w:t>
      </w:r>
    </w:p>
    <w:p>
      <w:r>
        <w:t xml:space="preserve">Kuka näytteli Celien roolia Broadwaylla?</w:t>
      </w:r>
    </w:p>
    <w:p>
      <w:r>
        <w:rPr>
          <w:b/>
        </w:rPr>
        <w:t xml:space="preserve">Esimerkki 7.4740</w:t>
      </w:r>
    </w:p>
    <w:p>
      <w:r>
        <w:t xml:space="preserve">Kumpi oli ensin, Monkees vai Beatles?</w:t>
      </w:r>
    </w:p>
    <w:p>
      <w:r>
        <w:rPr>
          <w:b/>
        </w:rPr>
        <w:t xml:space="preserve">Tulos</w:t>
      </w:r>
    </w:p>
    <w:p>
      <w:r>
        <w:t xml:space="preserve">Tuliko Beatles vai Monkees ensin musiikkimaailmassa?|Kumpi ryhmä "The Monkees" ja "The Beatles" tuli ensin musiikissa?|Kumpi tuli ensin The Monkees (yhtye) vai The Beatles (yhtye)?</w:t>
      </w:r>
    </w:p>
    <w:p>
      <w:r>
        <w:rPr>
          <w:b/>
        </w:rPr>
        <w:t xml:space="preserve">Tulos</w:t>
      </w:r>
    </w:p>
    <w:p>
      <w:r>
        <w:t xml:space="preserve">Kuka oli ensimmäinen Monkeesin ja Beatlesin välinen tv-sarja?</w:t>
      </w:r>
    </w:p>
    <w:p>
      <w:r>
        <w:rPr>
          <w:b/>
        </w:rPr>
        <w:t xml:space="preserve">Esimerkki 7.4741</w:t>
      </w:r>
    </w:p>
    <w:p>
      <w:r>
        <w:t xml:space="preserve">Kuka laulaa etsii rakkautta vääristä paikoista?</w:t>
      </w:r>
    </w:p>
    <w:p>
      <w:r>
        <w:rPr>
          <w:b/>
        </w:rPr>
        <w:t xml:space="preserve">Tulos</w:t>
      </w:r>
    </w:p>
    <w:p>
      <w:r>
        <w:t xml:space="preserve">Kuka lauloi alkuperäisen lookin for love in all the wrong places?</w:t>
      </w:r>
    </w:p>
    <w:p>
      <w:r>
        <w:rPr>
          <w:b/>
        </w:rPr>
        <w:t xml:space="preserve">Tulos</w:t>
      </w:r>
    </w:p>
    <w:p>
      <w:r>
        <w:t xml:space="preserve">Kuka lauloi etsi rakkautta vääristä paikoista vuonna 2000?</w:t>
      </w:r>
    </w:p>
    <w:p>
      <w:r>
        <w:rPr>
          <w:b/>
        </w:rPr>
        <w:t xml:space="preserve">Tulos</w:t>
      </w:r>
    </w:p>
    <w:p>
      <w:r>
        <w:t xml:space="preserve">Kuka kirjautui etsimään rakkautta vääristä paikoista vuonna 1980?</w:t>
      </w:r>
    </w:p>
    <w:p>
      <w:r>
        <w:rPr>
          <w:b/>
        </w:rPr>
        <w:t xml:space="preserve">Tulos</w:t>
      </w:r>
    </w:p>
    <w:p>
      <w:r>
        <w:t xml:space="preserve">Kuka kirjasi rakkauden etsimisen vääristä paikoista vuonna 2000?</w:t>
      </w:r>
    </w:p>
    <w:p>
      <w:r>
        <w:rPr>
          <w:b/>
        </w:rPr>
        <w:t xml:space="preserve">Tulos</w:t>
      </w:r>
    </w:p>
    <w:p>
      <w:r>
        <w:t xml:space="preserve">Kuka lauloi alkuperäisen version Lookin for Love in all the wrong places?</w:t>
      </w:r>
    </w:p>
    <w:p>
      <w:r>
        <w:rPr>
          <w:b/>
        </w:rPr>
        <w:t xml:space="preserve">Tulos</w:t>
      </w:r>
    </w:p>
    <w:p>
      <w:r>
        <w:t xml:space="preserve">Kuka lauloi Lookin for Love in all the wrong places vuonna 2000?</w:t>
      </w:r>
    </w:p>
    <w:p>
      <w:r>
        <w:rPr>
          <w:b/>
        </w:rPr>
        <w:t xml:space="preserve">Esimerkki 7.4742</w:t>
      </w:r>
    </w:p>
    <w:p>
      <w:r>
        <w:t xml:space="preserve">Kuka on edustajainhuoneen puhemies?</w:t>
      </w:r>
    </w:p>
    <w:p>
      <w:r>
        <w:rPr>
          <w:b/>
        </w:rPr>
        <w:t xml:space="preserve">Tulos</w:t>
      </w:r>
    </w:p>
    <w:p>
      <w:r>
        <w:t xml:space="preserve">Kuka on edustajainhuoneen puhemies vuonna 2015?</w:t>
      </w:r>
    </w:p>
    <w:p>
      <w:r>
        <w:rPr>
          <w:b/>
        </w:rPr>
        <w:t xml:space="preserve">Tulos</w:t>
      </w:r>
    </w:p>
    <w:p>
      <w:r>
        <w:t xml:space="preserve">Kuka on edustajainhuoneen nykyinen vuoden 2019 puhemies?</w:t>
      </w:r>
    </w:p>
    <w:p>
      <w:r>
        <w:rPr>
          <w:b/>
        </w:rPr>
        <w:t xml:space="preserve">Esimerkki 7.4743</w:t>
      </w:r>
    </w:p>
    <w:p>
      <w:r>
        <w:t xml:space="preserve">Milloin Perjantai 13. päivä -peli ilmestyi?</w:t>
      </w:r>
    </w:p>
    <w:p>
      <w:r>
        <w:rPr>
          <w:b/>
        </w:rPr>
        <w:t xml:space="preserve">Tulos</w:t>
      </w:r>
    </w:p>
    <w:p>
      <w:r>
        <w:t xml:space="preserve">Milloin perjantai 13. päivä -peli ilmestyi digitaalisena julkaisuna?</w:t>
      </w:r>
    </w:p>
    <w:p>
      <w:r>
        <w:rPr>
          <w:b/>
        </w:rPr>
        <w:t xml:space="preserve">Tulos</w:t>
      </w:r>
    </w:p>
    <w:p>
      <w:r>
        <w:t xml:space="preserve">Milloin perjantai 13. päivä -peli julkaistiin fyysisenä versiona?</w:t>
      </w:r>
    </w:p>
    <w:p>
      <w:r>
        <w:rPr>
          <w:b/>
        </w:rPr>
        <w:t xml:space="preserve">Tulos</w:t>
      </w:r>
    </w:p>
    <w:p>
      <w:r>
        <w:t xml:space="preserve">Milloin perjantai 13. päivä -peli ilmestyi Nintendo Switchille?</w:t>
      </w:r>
    </w:p>
    <w:p>
      <w:r>
        <w:rPr>
          <w:b/>
        </w:rPr>
        <w:t xml:space="preserve">Tulos</w:t>
      </w:r>
    </w:p>
    <w:p>
      <w:r>
        <w:t xml:space="preserve">Milloin perjantai 13. päivä -peli ilmestyi digitaalisena julkaisuna?</w:t>
      </w:r>
    </w:p>
    <w:p>
      <w:r>
        <w:rPr>
          <w:b/>
        </w:rPr>
        <w:t xml:space="preserve">Tulos</w:t>
      </w:r>
    </w:p>
    <w:p>
      <w:r>
        <w:t xml:space="preserve">Milloin perjantai 13. päivä -peli ilmestyi fyysisenä julkaisuna Microsoft Windowsille, PlayStation 4:lle ja Xbox Onelle?</w:t>
      </w:r>
    </w:p>
    <w:p>
      <w:r>
        <w:rPr>
          <w:b/>
        </w:rPr>
        <w:t xml:space="preserve">Tulos</w:t>
      </w:r>
    </w:p>
    <w:p>
      <w:r>
        <w:t xml:space="preserve">Milloin perjantai 13. päivä -peli ilmestyi Nintendo Switchille?</w:t>
      </w:r>
    </w:p>
    <w:p>
      <w:r>
        <w:rPr>
          <w:b/>
        </w:rPr>
        <w:t xml:space="preserve">Tulos</w:t>
      </w:r>
    </w:p>
    <w:p>
      <w:r>
        <w:t xml:space="preserve">Milloin Friday the 13th: The Game julkaistiin digitaalisena julkaisuna?</w:t>
      </w:r>
    </w:p>
    <w:p>
      <w:r>
        <w:rPr>
          <w:b/>
        </w:rPr>
        <w:t xml:space="preserve">Tulos</w:t>
      </w:r>
    </w:p>
    <w:p>
      <w:r>
        <w:t xml:space="preserve">Milloin Friday the 13th: The Game julkaistiin Xbox Onelle?</w:t>
      </w:r>
    </w:p>
    <w:p>
      <w:r>
        <w:rPr>
          <w:b/>
        </w:rPr>
        <w:t xml:space="preserve">Tulos</w:t>
      </w:r>
    </w:p>
    <w:p>
      <w:r>
        <w:t xml:space="preserve">Milloin Friday the 13th: The Game julkaistiin Nintendo Switchille?</w:t>
      </w:r>
    </w:p>
    <w:p>
      <w:r>
        <w:rPr>
          <w:b/>
        </w:rPr>
        <w:t xml:space="preserve">Tulos</w:t>
      </w:r>
    </w:p>
    <w:p>
      <w:r>
        <w:t xml:space="preserve">Milloin Friday the 13th: The Game ilmestyi PlayStation 4:lle?</w:t>
      </w:r>
    </w:p>
    <w:p>
      <w:r>
        <w:rPr>
          <w:b/>
        </w:rPr>
        <w:t xml:space="preserve">Esimerkki 7.4744</w:t>
      </w:r>
    </w:p>
    <w:p>
      <w:r>
        <w:t xml:space="preserve">Kuka oli Yorktownissa antautunut brittikenraali?</w:t>
      </w:r>
    </w:p>
    <w:p>
      <w:r>
        <w:rPr>
          <w:b/>
        </w:rPr>
        <w:t xml:space="preserve">Tulos</w:t>
      </w:r>
    </w:p>
    <w:p>
      <w:r>
        <w:t xml:space="preserve">Kuka brittikenraali allekirjoitti antautumisasiakirjat Yorktownissa?</w:t>
      </w:r>
    </w:p>
    <w:p>
      <w:r>
        <w:rPr>
          <w:b/>
        </w:rPr>
        <w:t xml:space="preserve">Tulos</w:t>
      </w:r>
    </w:p>
    <w:p>
      <w:r>
        <w:t xml:space="preserve">Kuka brittikenraali osallistui Yorktownin antautumisseremoniaan?</w:t>
      </w:r>
    </w:p>
    <w:p>
      <w:r>
        <w:rPr>
          <w:b/>
        </w:rPr>
        <w:t xml:space="preserve">Esimerkki 7.4745</w:t>
      </w:r>
    </w:p>
    <w:p>
      <w:r>
        <w:t xml:space="preserve">Milloin koulujen kesäloma alkaa?</w:t>
      </w:r>
    </w:p>
    <w:p>
      <w:r>
        <w:rPr>
          <w:b/>
        </w:rPr>
        <w:t xml:space="preserve">Tulos</w:t>
      </w:r>
    </w:p>
    <w:p>
      <w:r>
        <w:t xml:space="preserve">Milloin koulujen kesälomat alkavat Yhdysvalloissa?| Milloin koulujen kesälomat alkavat Yhdysvalloissa?</w:t>
      </w:r>
    </w:p>
    <w:p>
      <w:r>
        <w:rPr>
          <w:b/>
        </w:rPr>
        <w:t xml:space="preserve">Tulos</w:t>
      </w:r>
    </w:p>
    <w:p>
      <w:r>
        <w:t xml:space="preserve">Milloin koulujen kesälomat alkavat Kanadassa?</w:t>
      </w:r>
    </w:p>
    <w:p>
      <w:r>
        <w:rPr>
          <w:b/>
        </w:rPr>
        <w:t xml:space="preserve">Tulos</w:t>
      </w:r>
    </w:p>
    <w:p>
      <w:r>
        <w:t xml:space="preserve">Milloin koulujen kesälomat alkavat Argentiinassa?</w:t>
      </w:r>
    </w:p>
    <w:p>
      <w:r>
        <w:rPr>
          <w:b/>
        </w:rPr>
        <w:t xml:space="preserve">Tulos</w:t>
      </w:r>
    </w:p>
    <w:p>
      <w:r>
        <w:t xml:space="preserve">Milloin koulujen kesälomat alkavat Yhdysvaltojen eteläosissa?</w:t>
      </w:r>
    </w:p>
    <w:p>
      <w:r>
        <w:rPr>
          <w:b/>
        </w:rPr>
        <w:t xml:space="preserve">Esimerkki 7.4746</w:t>
      </w:r>
    </w:p>
    <w:p>
      <w:r>
        <w:t xml:space="preserve">Kuka on bändi elokuvassa 10 things i hate about you?</w:t>
      </w:r>
    </w:p>
    <w:p>
      <w:r>
        <w:rPr>
          <w:b/>
        </w:rPr>
        <w:t xml:space="preserve">Tulos</w:t>
      </w:r>
    </w:p>
    <w:p>
      <w:r>
        <w:t xml:space="preserve">Mikä bändi soittaa Club Skunkissa elokuvassa 10 Things I Hate About You?</w:t>
      </w:r>
    </w:p>
    <w:p>
      <w:r>
        <w:rPr>
          <w:b/>
        </w:rPr>
        <w:t xml:space="preserve">Tulos</w:t>
      </w:r>
    </w:p>
    <w:p>
      <w:r>
        <w:t xml:space="preserve">Mikä bändi soittaa tanssiaisissa elokuvassa 10 Things I Hate About You?</w:t>
      </w:r>
    </w:p>
    <w:p>
      <w:r>
        <w:rPr>
          <w:b/>
        </w:rPr>
        <w:t xml:space="preserve">Tulos</w:t>
      </w:r>
    </w:p>
    <w:p>
      <w:r>
        <w:t xml:space="preserve">Kuka on Club Skunk -yhtye elokuvassa 10 things i hate about you?</w:t>
      </w:r>
    </w:p>
    <w:p>
      <w:r>
        <w:rPr>
          <w:b/>
        </w:rPr>
        <w:t xml:space="preserve">Tulos</w:t>
      </w:r>
    </w:p>
    <w:p>
      <w:r>
        <w:t xml:space="preserve">Kuka on bändi tanssiaisissa elokuvassa 10 asiaa, joita vihaan sinussa?</w:t>
      </w:r>
    </w:p>
    <w:p>
      <w:r>
        <w:rPr>
          <w:b/>
        </w:rPr>
        <w:t xml:space="preserve">Tulos</w:t>
      </w:r>
    </w:p>
    <w:p>
      <w:r>
        <w:t xml:space="preserve">Kuka bändi esiintyy Club Skunkissa elokuvassa 10 Things I Hate About You?</w:t>
      </w:r>
    </w:p>
    <w:p>
      <w:r>
        <w:rPr>
          <w:b/>
        </w:rPr>
        <w:t xml:space="preserve">Tulos</w:t>
      </w:r>
    </w:p>
    <w:p>
      <w:r>
        <w:t xml:space="preserve">Kuka on bändi, joka esiintyy tanssiaisissa elokuvassa 10 Things I Hate About You?</w:t>
      </w:r>
    </w:p>
    <w:p>
      <w:r>
        <w:rPr>
          <w:b/>
        </w:rPr>
        <w:t xml:space="preserve">Esimerkki 7.4747</w:t>
      </w:r>
    </w:p>
    <w:p>
      <w:r>
        <w:t xml:space="preserve">Kenen kanssa Wonder Woman päätyy sarjakuvissa?</w:t>
      </w:r>
    </w:p>
    <w:p>
      <w:r>
        <w:rPr>
          <w:b/>
        </w:rPr>
        <w:t xml:space="preserve">Tulos</w:t>
      </w:r>
    </w:p>
    <w:p>
      <w:r>
        <w:t xml:space="preserve">Kenen kanssa Wonder Woman päätyy All Star Comicsissa #8?</w:t>
      </w:r>
    </w:p>
    <w:p>
      <w:r>
        <w:rPr>
          <w:b/>
        </w:rPr>
        <w:t xml:space="preserve">Tulos</w:t>
      </w:r>
    </w:p>
    <w:p>
      <w:r>
        <w:t xml:space="preserve">Kenen kanssa Wonder Woman päätyy yhteen uudessa 52:ssa?</w:t>
      </w:r>
    </w:p>
    <w:p>
      <w:r>
        <w:rPr>
          <w:b/>
        </w:rPr>
        <w:t xml:space="preserve">Esimerkki 7.4748</w:t>
      </w:r>
    </w:p>
    <w:p>
      <w:r>
        <w:t xml:space="preserve">Milloin ensimmäiset Jordanit julkaistiin?</w:t>
      </w:r>
    </w:p>
    <w:p>
      <w:r>
        <w:rPr>
          <w:b/>
        </w:rPr>
        <w:t xml:space="preserve">Tulos</w:t>
      </w:r>
    </w:p>
    <w:p>
      <w:r>
        <w:t xml:space="preserve">Milloin julkaistiin ensimmäinen pari Air Jordaneita vain Michael Jordanille?</w:t>
      </w:r>
    </w:p>
    <w:p>
      <w:r>
        <w:rPr>
          <w:b/>
        </w:rPr>
        <w:t xml:space="preserve">Tulos</w:t>
      </w:r>
    </w:p>
    <w:p>
      <w:r>
        <w:t xml:space="preserve">Milloin ensimmäinen pari Air Jordaneita julkaistiin yleisölle?</w:t>
      </w:r>
    </w:p>
    <w:p>
      <w:r>
        <w:rPr>
          <w:b/>
          <w:u w:val="single"/>
        </w:rPr>
        <w:t xml:space="preserve">Tehtävä numero 8</w:t>
      </w:r>
    </w:p>
    <w:p>
      <w:r>
        <w:t xml:space="preserve">Sinulle annetaan matemaattinen sanatehtävä, ja sinun on tarkoitus soveltaa kerto- tai jakolaskuoperaattoreita tekstiin upotettuihin lukuihin vastataksesi seuraavaan kysymykseen ja ilmoittaa sitten vain lopullinen numeerinen vastaus.</w:t>
      </w:r>
    </w:p>
    <w:p>
      <w:r>
        <w:rPr>
          <w:b/>
        </w:rPr>
        <w:t xml:space="preserve">Esimerkki 8.0</w:t>
      </w:r>
    </w:p>
    <w:p>
      <w:r>
        <w:t xml:space="preserve">Jos jokainen pallo maksaa 1,54 dollaria, kuinka paljon Kyokon on maksettava kolmesta pallosta?</w:t>
      </w:r>
    </w:p>
    <w:p>
      <w:r>
        <w:rPr>
          <w:b/>
        </w:rPr>
        <w:t xml:space="preserve">Tulos</w:t>
      </w:r>
    </w:p>
    <w:p>
      <w:r>
        <w:t xml:space="preserve">4.62</w:t>
      </w:r>
    </w:p>
    <w:p>
      <w:r>
        <w:rPr>
          <w:b/>
        </w:rPr>
        <w:t xml:space="preserve">Esimerkki 8.1</w:t>
      </w:r>
    </w:p>
    <w:p>
      <w:r>
        <w:t xml:space="preserve">Eräässä alennusmyynnissä kenkäparin hinta laski 42 dollarista 33,6 dollariin. Mikä oli alennusprosentti ?</w:t>
      </w:r>
    </w:p>
    <w:p>
      <w:r>
        <w:rPr>
          <w:b/>
        </w:rPr>
        <w:t xml:space="preserve">Tulos</w:t>
      </w:r>
    </w:p>
    <w:p>
      <w:r>
        <w:t xml:space="preserve">20</w:t>
      </w:r>
    </w:p>
    <w:p>
      <w:r>
        <w:rPr>
          <w:b/>
        </w:rPr>
        <w:t xml:space="preserve">Esimerkki 8.2</w:t>
      </w:r>
    </w:p>
    <w:p>
      <w:r>
        <w:t xml:space="preserve">Jessellä on 21 banaania . Jos hän jakaa ne kolmen ystävän kesken, kuinka monta banaania kukin ystävä saa?</w:t>
      </w:r>
    </w:p>
    <w:p>
      <w:r>
        <w:rPr>
          <w:b/>
        </w:rPr>
        <w:t xml:space="preserve">Tulos</w:t>
      </w:r>
    </w:p>
    <w:p>
      <w:r>
        <w:t xml:space="preserve">7</w:t>
      </w:r>
    </w:p>
    <w:p>
      <w:r>
        <w:rPr>
          <w:b/>
        </w:rPr>
        <w:t xml:space="preserve">Esimerkki 8.3</w:t>
      </w:r>
    </w:p>
    <w:p>
      <w:r>
        <w:t xml:space="preserve">Lisa lensi 256 mailia nopeudella 32 mailia tunnissa . Kuinka kauan Lisa lensi ?</w:t>
      </w:r>
    </w:p>
    <w:p>
      <w:r>
        <w:rPr>
          <w:b/>
        </w:rPr>
        <w:t xml:space="preserve">Tulos</w:t>
      </w:r>
    </w:p>
    <w:p>
      <w:r>
        <w:t xml:space="preserve">8</w:t>
      </w:r>
    </w:p>
    <w:p>
      <w:r>
        <w:rPr>
          <w:b/>
        </w:rPr>
        <w:t xml:space="preserve">Esimerkki 8.4</w:t>
      </w:r>
    </w:p>
    <w:p>
      <w:r>
        <w:t xml:space="preserve">Edward ja hänen ystävänsä ostivat taikurikaupasta temppukansia 9 dollarilla kappale. Kuinka paljon he käyttivät rahaa, jos Edward osti 4 pakkaa ja hänen ystävänsä osti 4 pakkaa ?</w:t>
      </w:r>
    </w:p>
    <w:p>
      <w:r>
        <w:rPr>
          <w:b/>
        </w:rPr>
        <w:t xml:space="preserve">Tulos</w:t>
      </w:r>
    </w:p>
    <w:p>
      <w:r>
        <w:t xml:space="preserve">72</w:t>
      </w:r>
    </w:p>
    <w:p>
      <w:r>
        <w:rPr>
          <w:b/>
        </w:rPr>
        <w:t xml:space="preserve">Esimerkki 8.5</w:t>
      </w:r>
    </w:p>
    <w:p>
      <w:r>
        <w:t xml:space="preserve">Jos Anne vaelsi 3 tuntia 2 mailia tunnissa . Kuinka pitkälle Anne pääsi ?</w:t>
      </w:r>
    </w:p>
    <w:p>
      <w:r>
        <w:rPr>
          <w:b/>
        </w:rPr>
        <w:t xml:space="preserve">Tulos</w:t>
      </w:r>
    </w:p>
    <w:p>
      <w:r>
        <w:t xml:space="preserve">6</w:t>
      </w:r>
    </w:p>
    <w:p>
      <w:r>
        <w:rPr>
          <w:b/>
        </w:rPr>
        <w:t xml:space="preserve">Esimerkki 8.6</w:t>
      </w:r>
    </w:p>
    <w:p>
      <w:r>
        <w:t xml:space="preserve">Kuinka monta metriä materiaalia 24 metrin pituisesta kankaasta jää jäljelle, kun 3 kappaletta, joista jokainen on 3,5 metriä pitkä, ja 5 kappaletta, joista jokainen on 2,25 metriä pitkä, on poistettu?</w:t>
      </w:r>
    </w:p>
    <w:p>
      <w:r>
        <w:rPr>
          <w:b/>
        </w:rPr>
        <w:t xml:space="preserve">Tulos</w:t>
      </w:r>
    </w:p>
    <w:p>
      <w:r>
        <w:t xml:space="preserve">2.25</w:t>
      </w:r>
    </w:p>
    <w:p>
      <w:r>
        <w:rPr>
          <w:b/>
        </w:rPr>
        <w:t xml:space="preserve">Esimerkki 8.7</w:t>
      </w:r>
    </w:p>
    <w:p>
      <w:r>
        <w:t xml:space="preserve">Rouva Hilt näki 144 mehiläistä pesässä. Seuraavana päivänä hän näki kolme kertaa niin paljon . Kuinka monta mehiläistä hän näki toisena päivänä ?</w:t>
      </w:r>
    </w:p>
    <w:p>
      <w:r>
        <w:rPr>
          <w:b/>
        </w:rPr>
        <w:t xml:space="preserve">Tulos</w:t>
      </w:r>
    </w:p>
    <w:p>
      <w:r>
        <w:t xml:space="preserve">432</w:t>
      </w:r>
    </w:p>
    <w:p>
      <w:r>
        <w:rPr>
          <w:b/>
        </w:rPr>
        <w:t xml:space="preserve">Esimerkki 8.8</w:t>
      </w:r>
    </w:p>
    <w:p>
      <w:r>
        <w:t xml:space="preserve">Maalarin piti maalata 12 huonetta rakennuksessa . Jokaisen huoneen maalaamiseen kuluu 7 tuntia . Jos hän on jo maalannut 5 huonetta , kuinka paljon kauemmin hänellä kestää maalata loput huoneet ?</w:t>
      </w:r>
    </w:p>
    <w:p>
      <w:r>
        <w:rPr>
          <w:b/>
        </w:rPr>
        <w:t xml:space="preserve">Tulos</w:t>
      </w:r>
    </w:p>
    <w:p>
      <w:r>
        <w:t xml:space="preserve">49</w:t>
      </w:r>
    </w:p>
    <w:p>
      <w:r>
        <w:rPr>
          <w:b/>
        </w:rPr>
        <w:t xml:space="preserve">Esimerkki 8.9</w:t>
      </w:r>
    </w:p>
    <w:p>
      <w:r>
        <w:t xml:space="preserve">Rachel järjesteli kirjahyllyään ja varmisti, että jokaisella hyllyllä oli tasan 9 kirjaa. Jos hänellä oli 6 hyllyä mysteerikirjoja ja 2 hyllyä kuvakirjoja , kuinka monta kirjaa hänellä oli yhteensä ?</w:t>
      </w:r>
    </w:p>
    <w:p>
      <w:r>
        <w:rPr>
          <w:b/>
        </w:rPr>
        <w:t xml:space="preserve">Tulos</w:t>
      </w:r>
    </w:p>
    <w:p>
      <w:r>
        <w:t xml:space="preserve">72</w:t>
      </w:r>
    </w:p>
    <w:p>
      <w:r>
        <w:rPr>
          <w:b/>
        </w:rPr>
        <w:t xml:space="preserve">Esimerkki 8.10</w:t>
      </w:r>
    </w:p>
    <w:p>
      <w:r>
        <w:t xml:space="preserve">Rachel käveli Nicholasin talolle. Rachelin talolta Nicholasin talolle on 10 mailia. Rachelilla kesti 5 tuntia päästä sinne . Kuinka nopeasti Rachel kulki ?</w:t>
      </w:r>
    </w:p>
    <w:p>
      <w:r>
        <w:rPr>
          <w:b/>
        </w:rPr>
        <w:t xml:space="preserve">Tulos</w:t>
      </w:r>
    </w:p>
    <w:p>
      <w:r>
        <w:t xml:space="preserve">2</w:t>
      </w:r>
    </w:p>
    <w:p>
      <w:r>
        <w:rPr>
          <w:b/>
        </w:rPr>
        <w:t xml:space="preserve">Esimerkki 8.11</w:t>
      </w:r>
    </w:p>
    <w:p>
      <w:r>
        <w:t xml:space="preserve">Keith rakastaa keräilykortteja . Hän osti 4 pakkaa Digimon-kortteja 4,45 dollarilla kappale ja pakan baseball-kortteja 6,06 dollarilla. Kuinka paljon Keith käytti kortteihin ?</w:t>
      </w:r>
    </w:p>
    <w:p>
      <w:r>
        <w:rPr>
          <w:b/>
        </w:rPr>
        <w:t xml:space="preserve">Tulos</w:t>
      </w:r>
    </w:p>
    <w:p>
      <w:r>
        <w:t xml:space="preserve">23.86</w:t>
      </w:r>
    </w:p>
    <w:p>
      <w:r>
        <w:rPr>
          <w:b/>
        </w:rPr>
        <w:t xml:space="preserve">Esimerkki 8.12</w:t>
      </w:r>
    </w:p>
    <w:p>
      <w:r>
        <w:t xml:space="preserve">Guzman osti 48 donitsia, jotka oli pakattu tasan 4 laatikkoon . Kuinka monta donitsia kussakin laatikossa oli ?</w:t>
      </w:r>
    </w:p>
    <w:p>
      <w:r>
        <w:rPr>
          <w:b/>
        </w:rPr>
        <w:t xml:space="preserve">Tulos</w:t>
      </w:r>
    </w:p>
    <w:p>
      <w:r>
        <w:t xml:space="preserve">12</w:t>
      </w:r>
    </w:p>
    <w:p>
      <w:r>
        <w:rPr>
          <w:b/>
        </w:rPr>
        <w:t xml:space="preserve">Esimerkki 8.13</w:t>
      </w:r>
    </w:p>
    <w:p>
      <w:r>
        <w:t xml:space="preserve">Davella oli 10 videopeliä, mutta 2 niistä ei toiminut. Jos hän haluaisi myydä toimivat pelit 4 dollarilla kappaleelta, kuinka paljon rahaa hän voisi ansaita?</w:t>
      </w:r>
    </w:p>
    <w:p>
      <w:r>
        <w:rPr>
          <w:b/>
        </w:rPr>
        <w:t xml:space="preserve">Tulos</w:t>
      </w:r>
    </w:p>
    <w:p>
      <w:r>
        <w:t xml:space="preserve">32</w:t>
      </w:r>
    </w:p>
    <w:p>
      <w:r>
        <w:rPr>
          <w:b/>
        </w:rPr>
        <w:t xml:space="preserve">Esimerkki 8.14</w:t>
      </w:r>
    </w:p>
    <w:p>
      <w:r>
        <w:t xml:space="preserve">Kuinka monta keksiä sinulla olisi, jos sinulla olisi 37 keksipussia, joissa kussakin pussissa olisi 19 keksiä?</w:t>
      </w:r>
    </w:p>
    <w:p>
      <w:r>
        <w:rPr>
          <w:b/>
        </w:rPr>
        <w:t xml:space="preserve">Tulos</w:t>
      </w:r>
    </w:p>
    <w:p>
      <w:r>
        <w:t xml:space="preserve">703</w:t>
      </w:r>
    </w:p>
    <w:p>
      <w:r>
        <w:rPr>
          <w:b/>
        </w:rPr>
        <w:t xml:space="preserve">Esimerkki 8.15</w:t>
      </w:r>
    </w:p>
    <w:p>
      <w:r>
        <w:t xml:space="preserve">Huhtikuun alennuskukkien alennusmyynnissä jokainen kukka oli 3 dollaria. Jos Zoe osti 8 ruusua ja 2 päivänkakkaraa , kuinka paljon hän käytti rahaa?</w:t>
      </w:r>
    </w:p>
    <w:p>
      <w:r>
        <w:rPr>
          <w:b/>
        </w:rPr>
        <w:t xml:space="preserve">Tulos</w:t>
      </w:r>
    </w:p>
    <w:p>
      <w:r>
        <w:t xml:space="preserve">30</w:t>
      </w:r>
    </w:p>
    <w:p>
      <w:r>
        <w:rPr>
          <w:b/>
        </w:rPr>
        <w:t xml:space="preserve">Esimerkki 8.16</w:t>
      </w:r>
    </w:p>
    <w:p>
      <w:r>
        <w:t xml:space="preserve">Frank työskenteli 8 tuntia viikon neljänä ensimmäisenä päivänä. Kuinka monta tuntia hän työskenteli yhteensä ?</w:t>
      </w:r>
    </w:p>
    <w:p>
      <w:r>
        <w:rPr>
          <w:b/>
        </w:rPr>
        <w:t xml:space="preserve">Tulos</w:t>
      </w:r>
    </w:p>
    <w:p>
      <w:r>
        <w:t xml:space="preserve">32</w:t>
      </w:r>
    </w:p>
    <w:p>
      <w:r>
        <w:rPr>
          <w:b/>
        </w:rPr>
        <w:t xml:space="preserve">Esimerkki 8.17</w:t>
      </w:r>
    </w:p>
    <w:p>
      <w:r>
        <w:t xml:space="preserve">Kirja on myynnissä 10 % alennuksella . Jos kirjan normaalihinta on 27,9 dollaria, mikä on myyntihinta?</w:t>
      </w:r>
    </w:p>
    <w:p>
      <w:r>
        <w:rPr>
          <w:b/>
        </w:rPr>
        <w:t xml:space="preserve">Tulos</w:t>
      </w:r>
    </w:p>
    <w:p>
      <w:r>
        <w:t xml:space="preserve">25.11</w:t>
      </w:r>
    </w:p>
    <w:p>
      <w:r>
        <w:rPr>
          <w:b/>
        </w:rPr>
        <w:t xml:space="preserve">Esimerkki 8.18</w:t>
      </w:r>
    </w:p>
    <w:p>
      <w:r>
        <w:t xml:space="preserve">Jokainen suklaapatukka laatikossa maksaa 3 dollaria. Jos laatikossa oli yhteensä 7 patukkaa ja Olivia myi kaikki muut paitsi 4 patukkaa, kuinka paljon rahaa hän olisi tienannut?</w:t>
      </w:r>
    </w:p>
    <w:p>
      <w:r>
        <w:rPr>
          <w:b/>
        </w:rPr>
        <w:t xml:space="preserve">Tulos</w:t>
      </w:r>
    </w:p>
    <w:p>
      <w:r>
        <w:t xml:space="preserve">9</w:t>
      </w:r>
    </w:p>
    <w:p>
      <w:r>
        <w:rPr>
          <w:b/>
        </w:rPr>
        <w:t xml:space="preserve">Esimerkki 8.19</w:t>
      </w:r>
    </w:p>
    <w:p>
      <w:r>
        <w:t xml:space="preserve">Julian kirjoittaa sarjakuvaa . Hänen tarinassaan on yhteensä 143 kehystä . Jos hän haluaa laittaa tasan 11 kehystä jokaiselle sivulle , kuinka monta sivua hänellä olisi ?</w:t>
      </w:r>
    </w:p>
    <w:p>
      <w:r>
        <w:rPr>
          <w:b/>
        </w:rPr>
        <w:t xml:space="preserve">Tulos</w:t>
      </w:r>
    </w:p>
    <w:p>
      <w:r>
        <w:t xml:space="preserve">13</w:t>
      </w:r>
    </w:p>
    <w:p>
      <w:r>
        <w:rPr>
          <w:b/>
        </w:rPr>
        <w:t xml:space="preserve">Esimerkki 8.20</w:t>
      </w:r>
    </w:p>
    <w:p>
      <w:r>
        <w:t xml:space="preserve">Jos Joan pyöräili 25 mailia 5 mailin tuntinopeudella , kuinka kauan Joan matkusti ?</w:t>
      </w:r>
    </w:p>
    <w:p>
      <w:r>
        <w:rPr>
          <w:b/>
        </w:rPr>
        <w:t xml:space="preserve">Tulos</w:t>
      </w:r>
    </w:p>
    <w:p>
      <w:r>
        <w:t xml:space="preserve">5</w:t>
      </w:r>
    </w:p>
    <w:p>
      <w:r>
        <w:rPr>
          <w:b/>
        </w:rPr>
        <w:t xml:space="preserve">Esimerkki 8.21</w:t>
      </w:r>
    </w:p>
    <w:p>
      <w:r>
        <w:t xml:space="preserve">Pussissa on 13 punaista kuulaa , 5 sinistä kuulaa ja 7 vihreää kuulaa . Kuinka monta prosenttia kuuloista on vihreitä?</w:t>
      </w:r>
    </w:p>
    <w:p>
      <w:r>
        <w:rPr>
          <w:b/>
        </w:rPr>
        <w:t xml:space="preserve">Tulos</w:t>
      </w:r>
    </w:p>
    <w:p>
      <w:r>
        <w:t xml:space="preserve">28</w:t>
      </w:r>
    </w:p>
    <w:p>
      <w:r>
        <w:rPr>
          <w:b/>
        </w:rPr>
        <w:t xml:space="preserve">Esimerkki 8.22</w:t>
      </w:r>
    </w:p>
    <w:p>
      <w:r>
        <w:t xml:space="preserve">Jokainen pussi sisältää 23 kiloa appelsiineja . Kuinka monta kiloa appelsiineja on 45 pussissa ?</w:t>
      </w:r>
    </w:p>
    <w:p>
      <w:r>
        <w:rPr>
          <w:b/>
        </w:rPr>
        <w:t xml:space="preserve">Tulos</w:t>
      </w:r>
    </w:p>
    <w:p>
      <w:r>
        <w:t xml:space="preserve">1035</w:t>
      </w:r>
    </w:p>
    <w:p>
      <w:r>
        <w:rPr>
          <w:b/>
        </w:rPr>
        <w:t xml:space="preserve">Esimerkki 8.23</w:t>
      </w:r>
    </w:p>
    <w:p>
      <w:r>
        <w:t xml:space="preserve">Frank keräsi tölkkejä kierrätykseen. Lauantaina hän täytti 5 säkkiä ja sunnuntaina hän täytti vielä 3 säkkiä . Jos jokaisessa pussissa oli 5 tölkkiä, kuinka monta tölkkiä hän keräsi yhteensä ?</w:t>
      </w:r>
    </w:p>
    <w:p>
      <w:r>
        <w:rPr>
          <w:b/>
        </w:rPr>
        <w:t xml:space="preserve">Tulos</w:t>
      </w:r>
    </w:p>
    <w:p>
      <w:r>
        <w:t xml:space="preserve">40</w:t>
      </w:r>
    </w:p>
    <w:p>
      <w:r>
        <w:rPr>
          <w:b/>
        </w:rPr>
        <w:t xml:space="preserve">Esimerkki 8.24</w:t>
      </w:r>
    </w:p>
    <w:p>
      <w:r>
        <w:t xml:space="preserve">Rouva Hilt osti 6 hot dogia . Jokainen hot dog maksoi 50 senttiä . Kuinka paljon hän maksoi kaikista hot dogeista ?</w:t>
      </w:r>
    </w:p>
    <w:p>
      <w:r>
        <w:rPr>
          <w:b/>
        </w:rPr>
        <w:t xml:space="preserve">Tulos</w:t>
      </w:r>
    </w:p>
    <w:p>
      <w:r>
        <w:t xml:space="preserve">300</w:t>
      </w:r>
    </w:p>
    <w:p>
      <w:r>
        <w:rPr>
          <w:b/>
        </w:rPr>
        <w:t xml:space="preserve">Esimerkki 8.25</w:t>
      </w:r>
    </w:p>
    <w:p>
      <w:r>
        <w:t xml:space="preserve">Luokkasi pitää pizzajuhlat . Ostat 5 pizzaa . Jokaisessa pizzassa on 4 viipaletta . Kuinka monta viipaletta on yhteensä ?</w:t>
      </w:r>
    </w:p>
    <w:p>
      <w:r>
        <w:rPr>
          <w:b/>
        </w:rPr>
        <w:t xml:space="preserve">Tulos</w:t>
      </w:r>
    </w:p>
    <w:p>
      <w:r>
        <w:t xml:space="preserve">20</w:t>
      </w:r>
    </w:p>
    <w:p>
      <w:r>
        <w:rPr>
          <w:b/>
        </w:rPr>
        <w:t xml:space="preserve">Esimerkki 8.26</w:t>
      </w:r>
    </w:p>
    <w:p>
      <w:r>
        <w:t xml:space="preserve">Melanie lähtee kalastamaan Tomin kanssa . Melanie saa 8 taimenta . Tom saa 2 kertaa enemmän taimenia kuin Melanie . Kuinka monta taimenta Tom sai saaliiksi ?</w:t>
      </w:r>
    </w:p>
    <w:p>
      <w:r>
        <w:rPr>
          <w:b/>
        </w:rPr>
        <w:t xml:space="preserve">Tulos</w:t>
      </w:r>
    </w:p>
    <w:p>
      <w:r>
        <w:t xml:space="preserve">16</w:t>
      </w:r>
    </w:p>
    <w:p>
      <w:r>
        <w:rPr>
          <w:b/>
        </w:rPr>
        <w:t xml:space="preserve">Esimerkki 8.27</w:t>
      </w:r>
    </w:p>
    <w:p>
      <w:r>
        <w:t xml:space="preserve">Hiekkalaatikko on 312 senttimetriä pitkä ja 146 senttimetriä leveä . Kuinka monta neliösenttimetriä hiekkalaatikko kattaa ?</w:t>
      </w:r>
    </w:p>
    <w:p>
      <w:r>
        <w:rPr>
          <w:b/>
        </w:rPr>
        <w:t xml:space="preserve">Tulos</w:t>
      </w:r>
    </w:p>
    <w:p>
      <w:r>
        <w:t xml:space="preserve">45552</w:t>
      </w:r>
    </w:p>
    <w:p>
      <w:r>
        <w:rPr>
          <w:b/>
        </w:rPr>
        <w:t xml:space="preserve">Esimerkki 8.28</w:t>
      </w:r>
    </w:p>
    <w:p>
      <w:r>
        <w:t xml:space="preserve">Ryanilla on 72 kuulaa ja 17 palikkaa. Jos hän jakaa kuulat 9 ystävän kesken, kuinka monta kuulaa kukin ystävä saa?</w:t>
      </w:r>
    </w:p>
    <w:p>
      <w:r>
        <w:rPr>
          <w:b/>
        </w:rPr>
        <w:t xml:space="preserve">Tulos</w:t>
      </w:r>
    </w:p>
    <w:p>
      <w:r>
        <w:t xml:space="preserve">8</w:t>
      </w:r>
    </w:p>
    <w:p>
      <w:r>
        <w:rPr>
          <w:b/>
        </w:rPr>
        <w:t xml:space="preserve">Esimerkki 8.29</w:t>
      </w:r>
    </w:p>
    <w:p>
      <w:r>
        <w:t xml:space="preserve">Sandy myi limonadia naapurustossaan . Hän sai 17 puoli dollaria lauantaina ja 6 puoli dollaria sunnuntaina . Kuinka paljon rahaa Sandy sai ?</w:t>
      </w:r>
    </w:p>
    <w:p>
      <w:r>
        <w:rPr>
          <w:b/>
        </w:rPr>
        <w:t xml:space="preserve">Tulos</w:t>
      </w:r>
    </w:p>
    <w:p>
      <w:r>
        <w:t xml:space="preserve">11.5</w:t>
      </w:r>
    </w:p>
    <w:p>
      <w:r>
        <w:rPr>
          <w:b/>
        </w:rPr>
        <w:t xml:space="preserve">Esimerkki 8.30</w:t>
      </w:r>
    </w:p>
    <w:p>
      <w:r>
        <w:t xml:space="preserve">Rouva Hiltin on jaettava 3,75 dollaria tasan kolmen henkilön kesken. Kuinka paljon rahaa kukin saa?</w:t>
      </w:r>
    </w:p>
    <w:p>
      <w:r>
        <w:rPr>
          <w:b/>
        </w:rPr>
        <w:t xml:space="preserve">Tulos</w:t>
      </w:r>
    </w:p>
    <w:p>
      <w:r>
        <w:t xml:space="preserve">1.25</w:t>
      </w:r>
    </w:p>
    <w:p>
      <w:r>
        <w:rPr>
          <w:b/>
        </w:rPr>
        <w:t xml:space="preserve">Esimerkki 8.31</w:t>
      </w:r>
    </w:p>
    <w:p>
      <w:r>
        <w:t xml:space="preserve">Eräässä tietokilpailujoukkueessa oli yhteensä 15 jäsentä, mutta erään pelin aikana 6 jäsentä ei tullut paikalle. Jos jokainen paikalle saapunut jäsen sai 3 pistettä , kuinka monta pistettä saatiin yhteensä ?</w:t>
      </w:r>
    </w:p>
    <w:p>
      <w:r>
        <w:rPr>
          <w:b/>
        </w:rPr>
        <w:t xml:space="preserve">Tulos</w:t>
      </w:r>
    </w:p>
    <w:p>
      <w:r>
        <w:t xml:space="preserve">27</w:t>
      </w:r>
    </w:p>
    <w:p>
      <w:r>
        <w:rPr>
          <w:b/>
        </w:rPr>
        <w:t xml:space="preserve">Esimerkki 8.32</w:t>
      </w:r>
    </w:p>
    <w:p>
      <w:r>
        <w:t xml:space="preserve">Luokassa on 4 lasta, jokainen oppilas saa 2 kynää. Kuinka monta kynää opettajan on jaettava ?</w:t>
      </w:r>
    </w:p>
    <w:p>
      <w:r>
        <w:rPr>
          <w:b/>
        </w:rPr>
        <w:t xml:space="preserve">Tulos</w:t>
      </w:r>
    </w:p>
    <w:p>
      <w:r>
        <w:t xml:space="preserve">8</w:t>
      </w:r>
    </w:p>
    <w:p>
      <w:r>
        <w:rPr>
          <w:b/>
        </w:rPr>
        <w:t xml:space="preserve">Esimerkki 8.33</w:t>
      </w:r>
    </w:p>
    <w:p>
      <w:r>
        <w:t xml:space="preserve">Joella on 45 appelsiinia, jotka on pakattava laatikoihin . Daniel tulee auttamaan ja tuo 16 keksiä jaettavaksi Joen kanssa . Jos laatikoita on 9 , kuinka monta appelsiinia kuhunkin laatikkoon pitää laittaa?</w:t>
      </w:r>
    </w:p>
    <w:p>
      <w:r>
        <w:rPr>
          <w:b/>
        </w:rPr>
        <w:t xml:space="preserve">Tulos</w:t>
      </w:r>
    </w:p>
    <w:p>
      <w:r>
        <w:t xml:space="preserve">5</w:t>
      </w:r>
    </w:p>
    <w:p>
      <w:r>
        <w:rPr>
          <w:b/>
        </w:rPr>
        <w:t xml:space="preserve">Esimerkki 8.34</w:t>
      </w:r>
    </w:p>
    <w:p>
      <w:r>
        <w:t xml:space="preserve">Rouva Hilt osti muistikirjan 1,3 dollarilla. Hän maksoi kolikoilla . Kuinka monta kolikkoa hän käytti ostamiseen ?</w:t>
      </w:r>
    </w:p>
    <w:p>
      <w:r>
        <w:rPr>
          <w:b/>
        </w:rPr>
        <w:t xml:space="preserve">Tulos</w:t>
      </w:r>
    </w:p>
    <w:p>
      <w:r>
        <w:t xml:space="preserve">26</w:t>
      </w:r>
    </w:p>
    <w:p>
      <w:r>
        <w:rPr>
          <w:b/>
        </w:rPr>
        <w:t xml:space="preserve">Esimerkki 8.35</w:t>
      </w:r>
    </w:p>
    <w:p>
      <w:r>
        <w:t xml:space="preserve">10 kaveria pelasi videopeliä verkossa, kun 7 pelaajaa lopetti. Jos jokaisella jäljellä olevalla pelaajalla oli 8 elämää , kuinka monta elämää heillä oli yhteensä ?</w:t>
      </w:r>
    </w:p>
    <w:p>
      <w:r>
        <w:rPr>
          <w:b/>
        </w:rPr>
        <w:t xml:space="preserve">Tulos</w:t>
      </w:r>
    </w:p>
    <w:p>
      <w:r>
        <w:t xml:space="preserve">24</w:t>
      </w:r>
    </w:p>
    <w:p>
      <w:r>
        <w:rPr>
          <w:b/>
        </w:rPr>
        <w:t xml:space="preserve">Esimerkki 8.36</w:t>
      </w:r>
    </w:p>
    <w:p>
      <w:r>
        <w:t xml:space="preserve">Jackilla on osio täynnä novellivihkoja . Jos jokaisessa vihkossa on 9 sivua ja novelliosastossa on 49 vihkoa , kuinka monta sivua Jackin on käytävä läpi, jos hän aikoo lukea ne kaikki ?</w:t>
      </w:r>
    </w:p>
    <w:p>
      <w:r>
        <w:rPr>
          <w:b/>
        </w:rPr>
        <w:t xml:space="preserve">Tulos</w:t>
      </w:r>
    </w:p>
    <w:p>
      <w:r>
        <w:t xml:space="preserve">441</w:t>
      </w:r>
    </w:p>
    <w:p>
      <w:r>
        <w:rPr>
          <w:b/>
        </w:rPr>
        <w:t xml:space="preserve">Esimerkki 8.37</w:t>
      </w:r>
    </w:p>
    <w:p>
      <w:r>
        <w:t xml:space="preserve">Jeffrey haluaa jakaa pullonkorkkikokoelman kahden hengen ryhmiin. Jeffreylla on 12 pullonkorkkia . Kuinka monta ryhmää syntyy ?</w:t>
      </w:r>
    </w:p>
    <w:p>
      <w:r>
        <w:rPr>
          <w:b/>
        </w:rPr>
        <w:t xml:space="preserve">Tulos</w:t>
      </w:r>
    </w:p>
    <w:p>
      <w:r>
        <w:t xml:space="preserve">6</w:t>
      </w:r>
    </w:p>
    <w:p>
      <w:r>
        <w:rPr>
          <w:b/>
        </w:rPr>
        <w:t xml:space="preserve">Esimerkki 8.38</w:t>
      </w:r>
    </w:p>
    <w:p>
      <w:r>
        <w:t xml:space="preserve">Videopelissä jokainen voitettu vihollinen antaa sinulle 7 pistettä. Jos tasolla on yhteensä 11 vihollista ja tuhoat niistä kaikki paitsi 8 , kuinka monta pistettä ansaitset?</w:t>
      </w:r>
    </w:p>
    <w:p>
      <w:r>
        <w:rPr>
          <w:b/>
        </w:rPr>
        <w:t xml:space="preserve">Tulos</w:t>
      </w:r>
    </w:p>
    <w:p>
      <w:r>
        <w:t xml:space="preserve">21</w:t>
      </w:r>
    </w:p>
    <w:p>
      <w:r>
        <w:rPr>
          <w:b/>
        </w:rPr>
        <w:t xml:space="preserve">Esimerkki 8.39</w:t>
      </w:r>
    </w:p>
    <w:p>
      <w:r>
        <w:t xml:space="preserve">Koulu suunnittelee retkeä . Koulubussissa on 14 oppilasta ja 2 paikkaa . Kuinka monta bussia tarvitaan matkalle ?</w:t>
      </w:r>
    </w:p>
    <w:p>
      <w:r>
        <w:rPr>
          <w:b/>
        </w:rPr>
        <w:t xml:space="preserve">Tulos</w:t>
      </w:r>
    </w:p>
    <w:p>
      <w:r>
        <w:t xml:space="preserve">7</w:t>
      </w:r>
    </w:p>
    <w:p>
      <w:r>
        <w:rPr>
          <w:b/>
        </w:rPr>
        <w:t xml:space="preserve">Esimerkki 8.40</w:t>
      </w:r>
    </w:p>
    <w:p>
      <w:r>
        <w:t xml:space="preserve">Lena ajoi 204 mailia . Kuinka monta gallonaa bensiiniä hän tarvitsisi ajaakseen 255 mailia käyttämällä 10 gallonaa bensiiniä tällä nopeudella ?</w:t>
      </w:r>
    </w:p>
    <w:p>
      <w:r>
        <w:rPr>
          <w:b/>
        </w:rPr>
        <w:t xml:space="preserve">Tulos</w:t>
      </w:r>
    </w:p>
    <w:p>
      <w:r>
        <w:t xml:space="preserve">12.5</w:t>
      </w:r>
    </w:p>
    <w:p>
      <w:r>
        <w:rPr>
          <w:b/>
        </w:rPr>
        <w:t xml:space="preserve">Esimerkki 8.41</w:t>
      </w:r>
    </w:p>
    <w:p>
      <w:r>
        <w:t xml:space="preserve">Martha kutsuu 4 ystävää juhliin . Hänellä on 12 keksiä . Kuinka monta keksiä kukin ystävä saa ?</w:t>
      </w:r>
    </w:p>
    <w:p>
      <w:r>
        <w:rPr>
          <w:b/>
        </w:rPr>
        <w:t xml:space="preserve">Tulos</w:t>
      </w:r>
    </w:p>
    <w:p>
      <w:r>
        <w:t xml:space="preserve">3</w:t>
      </w:r>
    </w:p>
    <w:p>
      <w:r>
        <w:rPr>
          <w:b/>
        </w:rPr>
        <w:t xml:space="preserve">Esimerkki 8.42</w:t>
      </w:r>
    </w:p>
    <w:p>
      <w:r>
        <w:t xml:space="preserve">Lana oli purkamassa vanhoja talvivaatteitaan . Hän löysi 3 laatikollista vaatteita, ja jokaisen laatikon sisällä oli 3 huivia ja 4 lapasta . Kuinka monta talvivaatetta Lanalla oli yhteensä ?</w:t>
      </w:r>
    </w:p>
    <w:p>
      <w:r>
        <w:rPr>
          <w:b/>
        </w:rPr>
        <w:t xml:space="preserve">Tulos</w:t>
      </w:r>
    </w:p>
    <w:p>
      <w:r>
        <w:t xml:space="preserve">21</w:t>
      </w:r>
    </w:p>
    <w:p>
      <w:r>
        <w:rPr>
          <w:b/>
        </w:rPr>
        <w:t xml:space="preserve">Esimerkki 8.43</w:t>
      </w:r>
    </w:p>
    <w:p>
      <w:r>
        <w:t xml:space="preserve">Jos Charles käveli 6 mailia 3 mailin tuntinopeudella , kuinka kauan Charles oli matkalla?</w:t>
      </w:r>
    </w:p>
    <w:p>
      <w:r>
        <w:rPr>
          <w:b/>
        </w:rPr>
        <w:t xml:space="preserve">Tulos</w:t>
      </w:r>
    </w:p>
    <w:p>
      <w:r>
        <w:t xml:space="preserve">2</w:t>
      </w:r>
    </w:p>
    <w:p>
      <w:r>
        <w:rPr>
          <w:b/>
        </w:rPr>
        <w:t xml:space="preserve">Esimerkki 8.44</w:t>
      </w:r>
    </w:p>
    <w:p>
      <w:r>
        <w:t xml:space="preserve">Opettajalla on 344 karkkia . Jos oppilaita on 43 ja karkit jaetaan tasan , kuinka monta karkkia kukin oppilas saa ?</w:t>
      </w:r>
    </w:p>
    <w:p>
      <w:r>
        <w:rPr>
          <w:b/>
        </w:rPr>
        <w:t xml:space="preserve">Tulos</w:t>
      </w:r>
    </w:p>
    <w:p>
      <w:r>
        <w:t xml:space="preserve">8</w:t>
      </w:r>
    </w:p>
    <w:p>
      <w:r>
        <w:rPr>
          <w:b/>
        </w:rPr>
        <w:t xml:space="preserve">Esimerkki 8.45</w:t>
      </w:r>
    </w:p>
    <w:p>
      <w:r>
        <w:t xml:space="preserve">Eräässä tietokilpailujoukkueessa oli yhteensä 7 jäsentä, mutta erään pelin aikana 2 jäsentä ei tullut paikalle. Jos jokainen paikalle saapunut jäsen sai 4 pistettä , kuinka monta pistettä saatiin yhteensä ?</w:t>
      </w:r>
    </w:p>
    <w:p>
      <w:r>
        <w:rPr>
          <w:b/>
        </w:rPr>
        <w:t xml:space="preserve">Tulos</w:t>
      </w:r>
    </w:p>
    <w:p>
      <w:r>
        <w:t xml:space="preserve">20</w:t>
      </w:r>
    </w:p>
    <w:p>
      <w:r>
        <w:rPr>
          <w:b/>
        </w:rPr>
        <w:t xml:space="preserve">Esimerkki 8.46</w:t>
      </w:r>
    </w:p>
    <w:p>
      <w:r>
        <w:t xml:space="preserve">John voi lukea 4 kirjaa päivässä . John lukee joka maanantai ja tiistai . Kuinka monta kirjaa John lukisi 6 viikossa ?</w:t>
      </w:r>
    </w:p>
    <w:p>
      <w:r>
        <w:rPr>
          <w:b/>
        </w:rPr>
        <w:t xml:space="preserve">Tulos</w:t>
      </w:r>
    </w:p>
    <w:p>
      <w:r>
        <w:t xml:space="preserve">48</w:t>
      </w:r>
    </w:p>
    <w:p>
      <w:r>
        <w:rPr>
          <w:b/>
        </w:rPr>
        <w:t xml:space="preserve">Esimerkki 8.47</w:t>
      </w:r>
    </w:p>
    <w:p>
      <w:r>
        <w:t xml:space="preserve">Paradise Parkin maailmanpyörässä on 14 paikkaa . Kuhunkin istuimeen mahtuu 6 ihmistä . Kuinka monta ihmistä voi ajaa maailmanpyörällä samanaikaisesti ?</w:t>
      </w:r>
    </w:p>
    <w:p>
      <w:r>
        <w:rPr>
          <w:b/>
        </w:rPr>
        <w:t xml:space="preserve">Tulos</w:t>
      </w:r>
    </w:p>
    <w:p>
      <w:r>
        <w:t xml:space="preserve">84</w:t>
      </w:r>
    </w:p>
    <w:p>
      <w:r>
        <w:rPr>
          <w:b/>
        </w:rPr>
        <w:t xml:space="preserve">Esimerkki 8.48</w:t>
      </w:r>
    </w:p>
    <w:p>
      <w:r>
        <w:t xml:space="preserve">Yhtenä vuonna presidentinvaaleissa oli 76,7 miljoonaa äänestäjää, kun taas seuraavana vuonna äänestäjiä oli 129,9 miljoonaa. Mikä on äänestäjien määrän prosentuaalinen muutos?</w:t>
      </w:r>
    </w:p>
    <w:p>
      <w:r>
        <w:rPr>
          <w:b/>
        </w:rPr>
        <w:t xml:space="preserve">Tulos</w:t>
      </w:r>
    </w:p>
    <w:p>
      <w:r>
        <w:t xml:space="preserve">69.4</w:t>
      </w:r>
    </w:p>
    <w:p>
      <w:r>
        <w:rPr>
          <w:b/>
        </w:rPr>
        <w:t xml:space="preserve">Esimerkki 8.49</w:t>
      </w:r>
    </w:p>
    <w:p>
      <w:r>
        <w:t xml:space="preserve">Huhtikuun alennus kukkia oli ottaa myynti, jossa jokainen kukka oli 3 dollaria. Jos Robin osti 5 ruusua ja 4 päivänkakkaraa, kuinka paljon hän käytti rahaa?</w:t>
      </w:r>
    </w:p>
    <w:p>
      <w:r>
        <w:rPr>
          <w:b/>
        </w:rPr>
        <w:t xml:space="preserve">Tulos</w:t>
      </w:r>
    </w:p>
    <w:p>
      <w:r>
        <w:t xml:space="preserve">27</w:t>
      </w:r>
    </w:p>
    <w:p>
      <w:r>
        <w:rPr>
          <w:b/>
        </w:rPr>
        <w:t xml:space="preserve">Esimerkki 8.50</w:t>
      </w:r>
    </w:p>
    <w:p>
      <w:r>
        <w:t xml:space="preserve">Suklaakeksien resepti vaatii 2 kuppia suklaalastuja . Haluat tehdä 23 reseptiä leipomomyyntiin . Kuinka monta kuppia suklaalastuja tarvitaan kaikkien keksireseptien valmistamiseen?</w:t>
      </w:r>
    </w:p>
    <w:p>
      <w:r>
        <w:rPr>
          <w:b/>
        </w:rPr>
        <w:t xml:space="preserve">Tulos</w:t>
      </w:r>
    </w:p>
    <w:p>
      <w:r>
        <w:t xml:space="preserve">46</w:t>
      </w:r>
    </w:p>
    <w:p>
      <w:r>
        <w:rPr>
          <w:b/>
        </w:rPr>
        <w:t xml:space="preserve">Esimerkki 8.51</w:t>
      </w:r>
    </w:p>
    <w:p>
      <w:r>
        <w:t xml:space="preserve">Jeremy käveli 20 kilometriä 2 kilometrin tuntivauhdilla. Kuinka kauan Jeremy käveli ?</w:t>
      </w:r>
    </w:p>
    <w:p>
      <w:r>
        <w:rPr>
          <w:b/>
        </w:rPr>
        <w:t xml:space="preserve">Tulos</w:t>
      </w:r>
    </w:p>
    <w:p>
      <w:r>
        <w:t xml:space="preserve">10</w:t>
      </w:r>
    </w:p>
    <w:p>
      <w:r>
        <w:rPr>
          <w:b/>
        </w:rPr>
        <w:t xml:space="preserve">Esimerkki 8.52</w:t>
      </w:r>
    </w:p>
    <w:p>
      <w:r>
        <w:t xml:space="preserve">Michellellä on 7 laatikollista väriliituja . Jokaisessa laatikossa on 5 väriliitua . Kuinka monta väriliitua Michellellä on ?</w:t>
      </w:r>
    </w:p>
    <w:p>
      <w:r>
        <w:rPr>
          <w:b/>
        </w:rPr>
        <w:t xml:space="preserve">Tulos</w:t>
      </w:r>
    </w:p>
    <w:p>
      <w:r>
        <w:t xml:space="preserve">35</w:t>
      </w:r>
    </w:p>
    <w:p>
      <w:r>
        <w:rPr>
          <w:b/>
        </w:rPr>
        <w:t xml:space="preserve">Esimerkki 8.53</w:t>
      </w:r>
    </w:p>
    <w:p>
      <w:r>
        <w:t xml:space="preserve">Dannyn kerrostalon varastossa on 24 polkupyörää ja 14 kolmipyörää. Jokaisessa polkupyörässä on 2 pyörää ja jokaisessa kolmipyörässä 3 pyörää . Kuinka monta pyörää on yhteensä ?</w:t>
      </w:r>
    </w:p>
    <w:p>
      <w:r>
        <w:rPr>
          <w:b/>
        </w:rPr>
        <w:t xml:space="preserve">Tulos</w:t>
      </w:r>
    </w:p>
    <w:p>
      <w:r>
        <w:t xml:space="preserve">90</w:t>
      </w:r>
    </w:p>
    <w:p>
      <w:r>
        <w:rPr>
          <w:b/>
        </w:rPr>
        <w:t xml:space="preserve">Esimerkki 8.54</w:t>
      </w:r>
    </w:p>
    <w:p>
      <w:r>
        <w:t xml:space="preserve">Jälleenmyyjä maksaa autosta 6000 dollaria. Jälleenmyyjä haluaa tehdä voittoa, joka on 25 % myyntihinnasta . Millä hinnalla jälleenmyyjän pitäisi myydä auto ?</w:t>
      </w:r>
    </w:p>
    <w:p>
      <w:r>
        <w:rPr>
          <w:b/>
        </w:rPr>
        <w:t xml:space="preserve">Tulos</w:t>
      </w:r>
    </w:p>
    <w:p>
      <w:r>
        <w:t xml:space="preserve">7500</w:t>
      </w:r>
    </w:p>
    <w:p>
      <w:r>
        <w:rPr>
          <w:b/>
        </w:rPr>
        <w:t xml:space="preserve">Esimerkki 8.55</w:t>
      </w:r>
    </w:p>
    <w:p>
      <w:r>
        <w:t xml:space="preserve">Jessicalla on 3 tusinaa punaista kuulaa . Sandyllä on 4 kertaa enemmän punaisia kuulakiviä kuin Jessicalla . Kuinka monta punaista kuulaa Sandyllä on ?</w:t>
      </w:r>
    </w:p>
    <w:p>
      <w:r>
        <w:rPr>
          <w:b/>
        </w:rPr>
        <w:t xml:space="preserve">Tulos</w:t>
      </w:r>
    </w:p>
    <w:p>
      <w:r>
        <w:t xml:space="preserve">144</w:t>
      </w:r>
    </w:p>
    <w:p>
      <w:r>
        <w:rPr>
          <w:b/>
        </w:rPr>
        <w:t xml:space="preserve">Esimerkki 8.56</w:t>
      </w:r>
    </w:p>
    <w:p>
      <w:r>
        <w:t xml:space="preserve">Yksi kynä painaa 28,3 grammaa . Kuinka paljon 5 kynää painaa ?</w:t>
      </w:r>
    </w:p>
    <w:p>
      <w:r>
        <w:rPr>
          <w:b/>
        </w:rPr>
        <w:t xml:space="preserve">Tulos</w:t>
      </w:r>
    </w:p>
    <w:p>
      <w:r>
        <w:t xml:space="preserve">141.5</w:t>
      </w:r>
    </w:p>
    <w:p>
      <w:r>
        <w:rPr>
          <w:b/>
        </w:rPr>
        <w:t xml:space="preserve">Esimerkki 8.57</w:t>
      </w:r>
    </w:p>
    <w:p>
      <w:r>
        <w:t xml:space="preserve">T-paidan valmistamiseen tarvitaan 4 jalkaa puuvillaa . Kuinka monta t-paitaa voidaan valmistaa 60 jalalla materiaalia ?</w:t>
      </w:r>
    </w:p>
    <w:p>
      <w:r>
        <w:rPr>
          <w:b/>
        </w:rPr>
        <w:t xml:space="preserve">Tulos</w:t>
      </w:r>
    </w:p>
    <w:p>
      <w:r>
        <w:t xml:space="preserve">15</w:t>
      </w:r>
    </w:p>
    <w:p>
      <w:r>
        <w:rPr>
          <w:b/>
        </w:rPr>
        <w:t xml:space="preserve">Esimerkki 8.58</w:t>
      </w:r>
    </w:p>
    <w:p>
      <w:r>
        <w:t xml:space="preserve">Auto kulki 715 kilometriä 11 tunnissa . Mikä oli sen keskinopeus?</w:t>
      </w:r>
    </w:p>
    <w:p>
      <w:r>
        <w:rPr>
          <w:b/>
        </w:rPr>
        <w:t xml:space="preserve">Tulos</w:t>
      </w:r>
    </w:p>
    <w:p>
      <w:r>
        <w:t xml:space="preserve">65</w:t>
      </w:r>
    </w:p>
    <w:p>
      <w:r>
        <w:rPr>
          <w:b/>
        </w:rPr>
        <w:t xml:space="preserve">Esimerkki 8.59</w:t>
      </w:r>
    </w:p>
    <w:p>
      <w:r>
        <w:t xml:space="preserve">Fredillä on 110 sinistä kuulaa . Fredillä on 22 kertaa enemmän sinisiä palloja kuin Timillä . Kuinka monta sinistä kuulaa Timillä on ?</w:t>
      </w:r>
    </w:p>
    <w:p>
      <w:r>
        <w:rPr>
          <w:b/>
        </w:rPr>
        <w:t xml:space="preserve">Tulos</w:t>
      </w:r>
    </w:p>
    <w:p>
      <w:r>
        <w:t xml:space="preserve">5</w:t>
      </w:r>
    </w:p>
    <w:p>
      <w:r>
        <w:rPr>
          <w:b/>
        </w:rPr>
        <w:t xml:space="preserve">Esimerkki 8.60</w:t>
      </w:r>
    </w:p>
    <w:p>
      <w:r>
        <w:t xml:space="preserve">Viisi ystävää pelasi videopeliä verkossa, kun kaksi muuta pelaajaa liittyi peliin. Jos jokaisella pelaajalla oli 8 elämää , kuinka monta elämää heillä oli yhteensä ?</w:t>
      </w:r>
    </w:p>
    <w:p>
      <w:r>
        <w:rPr>
          <w:b/>
        </w:rPr>
        <w:t xml:space="preserve">Tulos</w:t>
      </w:r>
    </w:p>
    <w:p>
      <w:r>
        <w:t xml:space="preserve">56</w:t>
      </w:r>
    </w:p>
    <w:p>
      <w:r>
        <w:rPr>
          <w:b/>
        </w:rPr>
        <w:t xml:space="preserve">Esimerkki 8.61</w:t>
      </w:r>
    </w:p>
    <w:p>
      <w:r>
        <w:t xml:space="preserve">Kalakulhoja on 261 . Jokaisessa kulhossa on 23 kalaa . Kuinka monta kalaa on ?</w:t>
      </w:r>
    </w:p>
    <w:p>
      <w:r>
        <w:rPr>
          <w:b/>
        </w:rPr>
        <w:t xml:space="preserve">Tulos</w:t>
      </w:r>
    </w:p>
    <w:p>
      <w:r>
        <w:t xml:space="preserve">6003</w:t>
      </w:r>
    </w:p>
    <w:p>
      <w:r>
        <w:rPr>
          <w:b/>
        </w:rPr>
        <w:t xml:space="preserve">Esimerkki 8.62</w:t>
      </w:r>
    </w:p>
    <w:p>
      <w:r>
        <w:t xml:space="preserve">Dan osti ruokakaupasta 9 tusinaa kananmunaa leipoakseen kakkuja. Kuinka monta munaa Dan osti ?</w:t>
      </w:r>
    </w:p>
    <w:p>
      <w:r>
        <w:rPr>
          <w:b/>
        </w:rPr>
        <w:t xml:space="preserve">Tulos</w:t>
      </w:r>
    </w:p>
    <w:p>
      <w:r>
        <w:t xml:space="preserve">108</w:t>
      </w:r>
    </w:p>
    <w:p>
      <w:r>
        <w:rPr>
          <w:b/>
        </w:rPr>
        <w:t xml:space="preserve">Esimerkki 8.63</w:t>
      </w:r>
    </w:p>
    <w:p>
      <w:r>
        <w:t xml:space="preserve">Michaelilla on 16 lohkoa varastoituna laatikoihin. Jos laatikoita on 8, kuinka monta palikkaa mahtuu kuhunkin laatikkoon?</w:t>
      </w:r>
    </w:p>
    <w:p>
      <w:r>
        <w:rPr>
          <w:b/>
        </w:rPr>
        <w:t xml:space="preserve">Tulos</w:t>
      </w:r>
    </w:p>
    <w:p>
      <w:r>
        <w:t xml:space="preserve">2</w:t>
      </w:r>
    </w:p>
    <w:p>
      <w:r>
        <w:rPr>
          <w:b/>
        </w:rPr>
        <w:t xml:space="preserve">Esimerkki 8.64</w:t>
      </w:r>
    </w:p>
    <w:p>
      <w:r>
        <w:t xml:space="preserve">Maryn auto kuluttaa bensaa 20 mailia gallonalla. Kuinka pitkän matkan hän voi ajaa 14 gallonalla bensiiniä?</w:t>
      </w:r>
    </w:p>
    <w:p>
      <w:r>
        <w:rPr>
          <w:b/>
        </w:rPr>
        <w:t xml:space="preserve">Tulos</w:t>
      </w:r>
    </w:p>
    <w:p>
      <w:r>
        <w:t xml:space="preserve">280</w:t>
      </w:r>
    </w:p>
    <w:p>
      <w:r>
        <w:rPr>
          <w:b/>
        </w:rPr>
        <w:t xml:space="preserve">Esimerkki 8.65</w:t>
      </w:r>
    </w:p>
    <w:p>
      <w:r>
        <w:t xml:space="preserve">Brianin auto kulkee 20 mailia gallonalla. Viimeisimmällä matkallaan hän käytti 3 gallonaa bensiiniä. Kuinka monta mailia hän ajoi viimeisellä matkallaan ?</w:t>
      </w:r>
    </w:p>
    <w:p>
      <w:r>
        <w:rPr>
          <w:b/>
        </w:rPr>
        <w:t xml:space="preserve">Tulos</w:t>
      </w:r>
    </w:p>
    <w:p>
      <w:r>
        <w:t xml:space="preserve">60</w:t>
      </w:r>
    </w:p>
    <w:p>
      <w:r>
        <w:rPr>
          <w:b/>
        </w:rPr>
        <w:t xml:space="preserve">Esimerkki 8.66</w:t>
      </w:r>
    </w:p>
    <w:p>
      <w:r>
        <w:t xml:space="preserve">Taikuri myi taikakorttipakkaa 9 dollarilla kappale. Jos hän aloitti 12 pakalla ja päivän lopussa hänellä oli jäljellä 7 pakkaa, kuinka paljon hän ansaitsi rahaa?</w:t>
      </w:r>
    </w:p>
    <w:p>
      <w:r>
        <w:rPr>
          <w:b/>
        </w:rPr>
        <w:t xml:space="preserve">Tulos</w:t>
      </w:r>
    </w:p>
    <w:p>
      <w:r>
        <w:t xml:space="preserve">45</w:t>
      </w:r>
    </w:p>
    <w:p>
      <w:r>
        <w:rPr>
          <w:b/>
        </w:rPr>
        <w:t xml:space="preserve">Esimerkki 8.67</w:t>
      </w:r>
    </w:p>
    <w:p>
      <w:r>
        <w:t xml:space="preserve">Tom osti 14 laatikollista suklaakarkkeja ja antoi 8 laatikkoa pikkuveljelleen . Jos jokaisessa rasiassa on 3 kappaletta, kuinka monta kappaletta Tomilla oli vielä jäljellä?</w:t>
      </w:r>
    </w:p>
    <w:p>
      <w:r>
        <w:rPr>
          <w:b/>
        </w:rPr>
        <w:t xml:space="preserve">Tulos</w:t>
      </w:r>
    </w:p>
    <w:p>
      <w:r>
        <w:t xml:space="preserve">18</w:t>
      </w:r>
    </w:p>
    <w:p>
      <w:r>
        <w:rPr>
          <w:b/>
        </w:rPr>
        <w:t xml:space="preserve">Esimerkki 8.68</w:t>
      </w:r>
    </w:p>
    <w:p>
      <w:r>
        <w:t xml:space="preserve">Maryllä , Samilla , Keithillä ja Alysalla on kullakin 6 baseball-korttia. Kuinka monta pesäpallokorttia heillä on yhteensä ?</w:t>
      </w:r>
    </w:p>
    <w:p>
      <w:r>
        <w:rPr>
          <w:b/>
        </w:rPr>
        <w:t xml:space="preserve">Tulos</w:t>
      </w:r>
    </w:p>
    <w:p>
      <w:r>
        <w:t xml:space="preserve">24</w:t>
      </w:r>
    </w:p>
    <w:p>
      <w:r>
        <w:rPr>
          <w:b/>
        </w:rPr>
        <w:t xml:space="preserve">Esimerkki 8.69</w:t>
      </w:r>
    </w:p>
    <w:p>
      <w:r>
        <w:t xml:space="preserve">Dianen banaanikokoelmassa on 36 banaania. Jos banaanit järjestetään 6 ryhmään , kuinka suuri kukin ryhmä on?</w:t>
      </w:r>
    </w:p>
    <w:p>
      <w:r>
        <w:rPr>
          <w:b/>
        </w:rPr>
        <w:t xml:space="preserve">Tulos</w:t>
      </w:r>
    </w:p>
    <w:p>
      <w:r>
        <w:t xml:space="preserve">6</w:t>
      </w:r>
    </w:p>
    <w:p>
      <w:r>
        <w:rPr>
          <w:b/>
        </w:rPr>
        <w:t xml:space="preserve">Esimerkki 8.70</w:t>
      </w:r>
    </w:p>
    <w:p>
      <w:r>
        <w:t xml:space="preserve">Bianca sai 5 pistettä jokaisesta kierrättämästään tölkkipussista. Jos hänellä olisi ollut 17 pussia, mutta hän ei olisi kierrättänyt niistä kahdeksaa, kuinka monta pistettä hän olisi saanut?</w:t>
      </w:r>
    </w:p>
    <w:p>
      <w:r>
        <w:rPr>
          <w:b/>
        </w:rPr>
        <w:t xml:space="preserve">Tulos</w:t>
      </w:r>
    </w:p>
    <w:p>
      <w:r>
        <w:t xml:space="preserve">45</w:t>
      </w:r>
    </w:p>
    <w:p>
      <w:r>
        <w:rPr>
          <w:b/>
        </w:rPr>
        <w:t xml:space="preserve">Esimerkki 8.71</w:t>
      </w:r>
    </w:p>
    <w:p>
      <w:r>
        <w:t xml:space="preserve">Paulalla on 6 laatikollista maapähkinöitä . Jokaiseen laatikkoon mahtuu 4 maapähkinää . Kuinka monta maapähkinää Paulalla on ?</w:t>
      </w:r>
    </w:p>
    <w:p>
      <w:r>
        <w:rPr>
          <w:b/>
        </w:rPr>
        <w:t xml:space="preserve">Tulos</w:t>
      </w:r>
    </w:p>
    <w:p>
      <w:r>
        <w:t xml:space="preserve">24</w:t>
      </w:r>
    </w:p>
    <w:p>
      <w:r>
        <w:rPr>
          <w:b/>
        </w:rPr>
        <w:t xml:space="preserve">Esimerkki 8.72</w:t>
      </w:r>
    </w:p>
    <w:p>
      <w:r>
        <w:t xml:space="preserve">Lemmikkieläinkaupassa on 8 lintuhäkkiä . Jos jokaisessa häkissä on 2 papukaijaa ja 7 papukaijaa , kuinka monta lintua eläinkaupalla on yhteensä ?</w:t>
      </w:r>
    </w:p>
    <w:p>
      <w:r>
        <w:rPr>
          <w:b/>
        </w:rPr>
        <w:t xml:space="preserve">Tulos</w:t>
      </w:r>
    </w:p>
    <w:p>
      <w:r>
        <w:t xml:space="preserve">72</w:t>
      </w:r>
    </w:p>
    <w:p>
      <w:r>
        <w:rPr>
          <w:b/>
        </w:rPr>
        <w:t xml:space="preserve">Esimerkki 8.73</w:t>
      </w:r>
    </w:p>
    <w:p>
      <w:r>
        <w:t xml:space="preserve">Nancy on säästänyt 4900 senttiä myymällä limonadia . Kuinka monta dollaria Nancylla on ?</w:t>
      </w:r>
    </w:p>
    <w:p>
      <w:r>
        <w:rPr>
          <w:b/>
        </w:rPr>
        <w:t xml:space="preserve">Tulos</w:t>
      </w:r>
    </w:p>
    <w:p>
      <w:r>
        <w:t xml:space="preserve">49</w:t>
      </w:r>
    </w:p>
    <w:p>
      <w:r>
        <w:rPr>
          <w:b/>
        </w:rPr>
        <w:t xml:space="preserve">Esimerkki 8.74</w:t>
      </w:r>
    </w:p>
    <w:p>
      <w:r>
        <w:t xml:space="preserve">Jos Harold jakoi 15 omenaa kolmen luokkatoverinsa kesken ja piti ylijääneet omenat, kuinka monta omenaa kukin luokkatoveri sai?</w:t>
      </w:r>
    </w:p>
    <w:p>
      <w:r>
        <w:rPr>
          <w:b/>
        </w:rPr>
        <w:t xml:space="preserve">Tulos</w:t>
      </w:r>
    </w:p>
    <w:p>
      <w:r>
        <w:t xml:space="preserve">5</w:t>
      </w:r>
    </w:p>
    <w:p>
      <w:r>
        <w:rPr>
          <w:b/>
        </w:rPr>
        <w:t xml:space="preserve">Esimerkki 8.75</w:t>
      </w:r>
    </w:p>
    <w:p>
      <w:r>
        <w:t xml:space="preserve">Victor ja hänen ystävänsä ostivat taikurikaupasta temppukansia 8 dollarilla kappale. Kuinka paljon he käyttivät rahaa, jos Victor osti 6 pakkaa ja hänen ystävänsä 2 pakkaa ?</w:t>
      </w:r>
    </w:p>
    <w:p>
      <w:r>
        <w:rPr>
          <w:b/>
        </w:rPr>
        <w:t xml:space="preserve">Tulos</w:t>
      </w:r>
    </w:p>
    <w:p>
      <w:r>
        <w:t xml:space="preserve">64</w:t>
      </w:r>
    </w:p>
    <w:p>
      <w:r>
        <w:rPr>
          <w:b/>
        </w:rPr>
        <w:t xml:space="preserve">Esimerkki 8.76</w:t>
      </w:r>
    </w:p>
    <w:p>
      <w:r>
        <w:t xml:space="preserve">Edward ansaitsi 9 dollaria jokaisesta leikatusta nurmikosta. Jos hänellä oli 6 nurmikkoa leikattavana, mutta hän unohti leikata niistä 2, kuinka paljon hän todellisuudessa ansaitsi ?</w:t>
      </w:r>
    </w:p>
    <w:p>
      <w:r>
        <w:rPr>
          <w:b/>
        </w:rPr>
        <w:t xml:space="preserve">Tulos</w:t>
      </w:r>
    </w:p>
    <w:p>
      <w:r>
        <w:t xml:space="preserve">36</w:t>
      </w:r>
    </w:p>
    <w:p>
      <w:r>
        <w:rPr>
          <w:b/>
        </w:rPr>
        <w:t xml:space="preserve">Esimerkki 8.77</w:t>
      </w:r>
    </w:p>
    <w:p>
      <w:r>
        <w:t xml:space="preserve">MP3-soitin maksaa 40 dollaria. Myyntivero on 2,4 dollaria . Mikä on liikevaihtoveron prosenttiosuus ?</w:t>
      </w:r>
    </w:p>
    <w:p>
      <w:r>
        <w:rPr>
          <w:b/>
        </w:rPr>
        <w:t xml:space="preserve">Tulos</w:t>
      </w:r>
    </w:p>
    <w:p>
      <w:r>
        <w:t xml:space="preserve">6</w:t>
      </w:r>
    </w:p>
    <w:p>
      <w:r>
        <w:rPr>
          <w:b/>
        </w:rPr>
        <w:t xml:space="preserve">Esimerkki 8.78</w:t>
      </w:r>
    </w:p>
    <w:p>
      <w:r>
        <w:t xml:space="preserve">Faye oli myymässä kaulakorujaan autotallimyynnissä . Hän myi 3 helmikaulakorua ja 7 jalokivikaulakorua . Jos kukin kaulakoru maksoi 7 dollaria , kuinka paljon hän ansaitsi rahaa ?</w:t>
      </w:r>
    </w:p>
    <w:p>
      <w:r>
        <w:rPr>
          <w:b/>
        </w:rPr>
        <w:t xml:space="preserve">Tulos</w:t>
      </w:r>
    </w:p>
    <w:p>
      <w:r>
        <w:t xml:space="preserve">70</w:t>
      </w:r>
    </w:p>
    <w:p>
      <w:r>
        <w:rPr>
          <w:b/>
        </w:rPr>
        <w:t xml:space="preserve">Esimerkki 8.79</w:t>
      </w:r>
    </w:p>
    <w:p>
      <w:r>
        <w:t xml:space="preserve">Nancylla on 7 mustaa ilmapalloa . Marylla on 4 kertaa enemmän mustia ilmapalloja kuin Nancylla . Kuinka monta mustaa ilmapalloa Maryllä on nyt ?</w:t>
      </w:r>
    </w:p>
    <w:p>
      <w:r>
        <w:rPr>
          <w:b/>
        </w:rPr>
        <w:t xml:space="preserve">Tulos</w:t>
      </w:r>
    </w:p>
    <w:p>
      <w:r>
        <w:t xml:space="preserve">28</w:t>
      </w:r>
    </w:p>
    <w:p>
      <w:r>
        <w:rPr>
          <w:b/>
        </w:rPr>
        <w:t xml:space="preserve">Esimerkki 8.80</w:t>
      </w:r>
    </w:p>
    <w:p>
      <w:r>
        <w:t xml:space="preserve">Suen äiti teki 75 keksiä. Hän laittoi keksit pusseihin, joissa kussakin pussissa oli 3 keksiä. Kuinka monta pussia hän sai täyteen ?</w:t>
      </w:r>
    </w:p>
    <w:p>
      <w:r>
        <w:rPr>
          <w:b/>
        </w:rPr>
        <w:t xml:space="preserve">Tulos</w:t>
      </w:r>
    </w:p>
    <w:p>
      <w:r>
        <w:t xml:space="preserve">25</w:t>
      </w:r>
    </w:p>
    <w:p>
      <w:r>
        <w:rPr>
          <w:b/>
        </w:rPr>
        <w:t xml:space="preserve">Esimerkki 8.81</w:t>
      </w:r>
    </w:p>
    <w:p>
      <w:r>
        <w:t xml:space="preserve">Jos 120 tikkaria maksaa 90 dollaria, kuinka paljon yksi tikkari maksaa dollareina?</w:t>
      </w:r>
    </w:p>
    <w:p>
      <w:r>
        <w:rPr>
          <w:b/>
        </w:rPr>
        <w:t xml:space="preserve">Tulos</w:t>
      </w:r>
    </w:p>
    <w:p>
      <w:r>
        <w:t xml:space="preserve">0.75</w:t>
      </w:r>
    </w:p>
    <w:p>
      <w:r>
        <w:rPr>
          <w:b/>
        </w:rPr>
        <w:t xml:space="preserve">Esimerkki 8.82</w:t>
      </w:r>
    </w:p>
    <w:p>
      <w:r>
        <w:t xml:space="preserve">Gwen järjesteli kirjahyllyään varmistaen, että jokaisella hyllyllä oli tasan 4 kirjaa. Jos hänellä oli 5 hyllyä mysteerikirjoja ja 3 hyllyä kuvakirjoja , kuinka monta kirjaa hänellä oli yhteensä ?</w:t>
      </w:r>
    </w:p>
    <w:p>
      <w:r>
        <w:rPr>
          <w:b/>
        </w:rPr>
        <w:t xml:space="preserve">Tulos</w:t>
      </w:r>
    </w:p>
    <w:p>
      <w:r>
        <w:t xml:space="preserve">32</w:t>
      </w:r>
    </w:p>
    <w:p>
      <w:r>
        <w:rPr>
          <w:b/>
        </w:rPr>
        <w:t xml:space="preserve">Esimerkki 8.83</w:t>
      </w:r>
    </w:p>
    <w:p>
      <w:r>
        <w:t xml:space="preserve">Fred rakastaa keräilykortteja . Hän osti 2 pakkaa jalkapallokortteja 2,73 dollarilla kumpikin , pakan Pokemon-kortteja 4,01 dollarilla ja pakan baseball-kortteja 8,95 dollarilla. Kuinka paljon Fred käytti kortteihin ?</w:t>
      </w:r>
    </w:p>
    <w:p>
      <w:r>
        <w:rPr>
          <w:b/>
        </w:rPr>
        <w:t xml:space="preserve">Tulos</w:t>
      </w:r>
    </w:p>
    <w:p>
      <w:r>
        <w:t xml:space="preserve">18.42</w:t>
      </w:r>
    </w:p>
    <w:p>
      <w:r>
        <w:rPr>
          <w:b/>
        </w:rPr>
        <w:t xml:space="preserve">Esimerkki 8.84</w:t>
      </w:r>
    </w:p>
    <w:p>
      <w:r>
        <w:t xml:space="preserve">219 ihmistä on menossa eläintarhaan , ja 3 bussia kuljettaa ihmisiä. Kuinka monta ihmistä menee kuhunkin bussiin, jos kuhunkin menee sama määrä ihmisiä ja kaikki ihmiset menevät eläintarhaan ?</w:t>
      </w:r>
    </w:p>
    <w:p>
      <w:r>
        <w:rPr>
          <w:b/>
        </w:rPr>
        <w:t xml:space="preserve">Tulos</w:t>
      </w:r>
    </w:p>
    <w:p>
      <w:r>
        <w:t xml:space="preserve">73</w:t>
      </w:r>
    </w:p>
    <w:p>
      <w:r>
        <w:rPr>
          <w:b/>
        </w:rPr>
        <w:t xml:space="preserve">Esimerkki 8.85</w:t>
      </w:r>
    </w:p>
    <w:p>
      <w:r>
        <w:t xml:space="preserve">Viiden jalan ketjun hinta on 2 dollaria , minkä pituisen ketjun voi ostaa 7,5 dollarilla ?</w:t>
      </w:r>
    </w:p>
    <w:p>
      <w:r>
        <w:rPr>
          <w:b/>
        </w:rPr>
        <w:t xml:space="preserve">Tulos</w:t>
      </w:r>
    </w:p>
    <w:p>
      <w:r>
        <w:t xml:space="preserve">18.75</w:t>
      </w:r>
    </w:p>
    <w:p>
      <w:r>
        <w:rPr>
          <w:b/>
        </w:rPr>
        <w:t xml:space="preserve">Esimerkki 8.86</w:t>
      </w:r>
    </w:p>
    <w:p>
      <w:r>
        <w:t xml:space="preserve">Adam osti 13 laatikollista suklaakarkkeja ja antoi 7 laatikkoa pikkuveljelleen . Jos jokaisessa rasiassa on 6 kappaletta, kuinka monta kappaletta Adamilla oli vielä jäljellä?</w:t>
      </w:r>
    </w:p>
    <w:p>
      <w:r>
        <w:rPr>
          <w:b/>
        </w:rPr>
        <w:t xml:space="preserve">Tulos</w:t>
      </w:r>
    </w:p>
    <w:p>
      <w:r>
        <w:t xml:space="preserve">36</w:t>
      </w:r>
    </w:p>
    <w:p>
      <w:r>
        <w:rPr>
          <w:b/>
        </w:rPr>
        <w:t xml:space="preserve">Esimerkki 8.87</w:t>
      </w:r>
    </w:p>
    <w:p>
      <w:r>
        <w:t xml:space="preserve">Huhtikuun alennuskukkien alennusmyynnissä jokainen kukka oli 8 dollaria. Jos Vanessa osti 3 ruusua ja 3 päivänkakkaraa, kuinka paljon hän käytti rahaa?</w:t>
      </w:r>
    </w:p>
    <w:p>
      <w:r>
        <w:rPr>
          <w:b/>
        </w:rPr>
        <w:t xml:space="preserve">Tulos</w:t>
      </w:r>
    </w:p>
    <w:p>
      <w:r>
        <w:t xml:space="preserve">48</w:t>
      </w:r>
    </w:p>
    <w:p>
      <w:r>
        <w:rPr>
          <w:b/>
        </w:rPr>
        <w:t xml:space="preserve">Esimerkki 8.88</w:t>
      </w:r>
    </w:p>
    <w:p>
      <w:r>
        <w:t xml:space="preserve">Luokassa on 2 oppilasta ja 18 kynää. Jos kynät jaetaan tasan oppilaiden kesken , kuinka monta kukin oppilas saa ?</w:t>
      </w:r>
    </w:p>
    <w:p>
      <w:r>
        <w:rPr>
          <w:b/>
        </w:rPr>
        <w:t xml:space="preserve">Tulos</w:t>
      </w:r>
    </w:p>
    <w:p>
      <w:r>
        <w:t xml:space="preserve">9</w:t>
      </w:r>
    </w:p>
    <w:p>
      <w:r>
        <w:rPr>
          <w:b/>
        </w:rPr>
        <w:t xml:space="preserve">Esimerkki 8.89</w:t>
      </w:r>
    </w:p>
    <w:p>
      <w:r>
        <w:t xml:space="preserve">Luokassa on 9 oppilasta ja 81 lippua. Jos liput jaetaan tasan oppilaiden kesken, kuinka monta lippua kukin oppilas saa?</w:t>
      </w:r>
    </w:p>
    <w:p>
      <w:r>
        <w:rPr>
          <w:b/>
        </w:rPr>
        <w:t xml:space="preserve">Tulos</w:t>
      </w:r>
    </w:p>
    <w:p>
      <w:r>
        <w:t xml:space="preserve">9</w:t>
      </w:r>
    </w:p>
    <w:p>
      <w:r>
        <w:rPr>
          <w:b/>
        </w:rPr>
        <w:t xml:space="preserve">Esimerkki 8.90</w:t>
      </w:r>
    </w:p>
    <w:p>
      <w:r>
        <w:t xml:space="preserve">Suen perhe lähti lomalle. Hänen äitinsä ajoi autolla 60 mailia tunnissa . He leiriytyivät leirintäalueelle matkustettuaan 5 tuntia . Kuinka kaukana leirintäalue oli heidän kodistaan ?</w:t>
      </w:r>
    </w:p>
    <w:p>
      <w:r>
        <w:rPr>
          <w:b/>
        </w:rPr>
        <w:t xml:space="preserve">Tulos</w:t>
      </w:r>
    </w:p>
    <w:p>
      <w:r>
        <w:t xml:space="preserve">300</w:t>
      </w:r>
    </w:p>
    <w:p>
      <w:r>
        <w:rPr>
          <w:b/>
        </w:rPr>
        <w:t xml:space="preserve">Esimerkki 8.91</w:t>
      </w:r>
    </w:p>
    <w:p>
      <w:r>
        <w:t xml:space="preserve">Bennyllä on 6 sinistä kuulaa . Keithillä on 5 kertaa enemmän sinisiä palloja kuin Bennyllä . Kuinka monta sinistä kuulaa Keithillä on ?</w:t>
      </w:r>
    </w:p>
    <w:p>
      <w:r>
        <w:rPr>
          <w:b/>
        </w:rPr>
        <w:t xml:space="preserve">Tulos</w:t>
      </w:r>
    </w:p>
    <w:p>
      <w:r>
        <w:t xml:space="preserve">30</w:t>
      </w:r>
    </w:p>
    <w:p>
      <w:r>
        <w:rPr>
          <w:b/>
        </w:rPr>
        <w:t xml:space="preserve">Esimerkki 8.92</w:t>
      </w:r>
    </w:p>
    <w:p>
      <w:r>
        <w:t xml:space="preserve">On 124 oppilasta tekee 3 tähteä kukin koulun seinälle. Kuinka monta tähteä he tekevät yhteensä ?</w:t>
      </w:r>
    </w:p>
    <w:p>
      <w:r>
        <w:rPr>
          <w:b/>
        </w:rPr>
        <w:t xml:space="preserve">Tulos</w:t>
      </w:r>
    </w:p>
    <w:p>
      <w:r>
        <w:t xml:space="preserve">372</w:t>
      </w:r>
    </w:p>
    <w:p>
      <w:r>
        <w:rPr>
          <w:b/>
        </w:rPr>
        <w:t xml:space="preserve">Esimerkki 8.93</w:t>
      </w:r>
    </w:p>
    <w:p>
      <w:r>
        <w:t xml:space="preserve">Jos Benjamin käveli 14 mailia 2 mailin tuntinopeudella , kuinka kauan Benjamin kulki?</w:t>
      </w:r>
    </w:p>
    <w:p>
      <w:r>
        <w:rPr>
          <w:b/>
        </w:rPr>
        <w:t xml:space="preserve">Tulos</w:t>
      </w:r>
    </w:p>
    <w:p>
      <w:r>
        <w:t xml:space="preserve">7</w:t>
      </w:r>
    </w:p>
    <w:p>
      <w:r>
        <w:rPr>
          <w:b/>
        </w:rPr>
        <w:t xml:space="preserve">Esimerkki 8.94</w:t>
      </w:r>
    </w:p>
    <w:p>
      <w:r>
        <w:t xml:space="preserve">Jos omenat maksavat 3 kiloa 3,75 dollaria, kuinka paljon maksaa samalla hinnalla 7 kiloa omenoita?</w:t>
      </w:r>
    </w:p>
    <w:p>
      <w:r>
        <w:rPr>
          <w:b/>
        </w:rPr>
        <w:t xml:space="preserve">Tulos</w:t>
      </w:r>
    </w:p>
    <w:p>
      <w:r>
        <w:t xml:space="preserve">8.75</w:t>
      </w:r>
    </w:p>
    <w:p>
      <w:r>
        <w:rPr>
          <w:b/>
        </w:rPr>
        <w:t xml:space="preserve">Esimerkki 8.95</w:t>
      </w:r>
    </w:p>
    <w:p>
      <w:r>
        <w:t xml:space="preserve">Yhden keksipannun paistaminen kestää 7 minuuttia. Kuinka kauan kestää leipoa 4 keksipannua ?</w:t>
      </w:r>
    </w:p>
    <w:p>
      <w:r>
        <w:rPr>
          <w:b/>
        </w:rPr>
        <w:t xml:space="preserve">Tulos</w:t>
      </w:r>
    </w:p>
    <w:p>
      <w:r>
        <w:t xml:space="preserve">28</w:t>
      </w:r>
    </w:p>
    <w:p>
      <w:r>
        <w:rPr>
          <w:b/>
        </w:rPr>
        <w:t xml:space="preserve">Esimerkki 8.96</w:t>
      </w:r>
    </w:p>
    <w:p>
      <w:r>
        <w:t xml:space="preserve">Koulu suunnittelee retkeä . Jokaisessa koulubussissa on 9 oppilasta ja 3 paikkaa. Kuinka monta bussia tarvitaan matkalle ?</w:t>
      </w:r>
    </w:p>
    <w:p>
      <w:r>
        <w:rPr>
          <w:b/>
        </w:rPr>
        <w:t xml:space="preserve">Tulos</w:t>
      </w:r>
    </w:p>
    <w:p>
      <w:r>
        <w:t xml:space="preserve">3</w:t>
      </w:r>
    </w:p>
    <w:p>
      <w:r>
        <w:rPr>
          <w:b/>
        </w:rPr>
        <w:t xml:space="preserve">Esimerkki 8.97</w:t>
      </w:r>
    </w:p>
    <w:p>
      <w:r>
        <w:t xml:space="preserve">Lounaalla tarjoilijalla oli 9 asiakasta, joista 5 ei jättänyt tippiä. Jos hän sai 8 dollaria jokaiselta tippiä antaneelta, kuinka paljon hän ansaitsi?</w:t>
      </w:r>
    </w:p>
    <w:p>
      <w:r>
        <w:rPr>
          <w:b/>
        </w:rPr>
        <w:t xml:space="preserve">Tulos</w:t>
      </w:r>
    </w:p>
    <w:p>
      <w:r>
        <w:t xml:space="preserve">32</w:t>
      </w:r>
    </w:p>
    <w:p>
      <w:r>
        <w:rPr>
          <w:b/>
        </w:rPr>
        <w:t xml:space="preserve">Esimerkki 8.98</w:t>
      </w:r>
    </w:p>
    <w:p>
      <w:r>
        <w:t xml:space="preserve">Rouva Hilt teki vaikutuksen 2436 faniin koripallo-ottelussa perjantaina . Jos fanit istuivat yhtä suurissa ryhmissä kolmella katsomorivistöllä, kuinka monta fania oli kullakin rivistöllä?</w:t>
      </w:r>
    </w:p>
    <w:p>
      <w:r>
        <w:rPr>
          <w:b/>
        </w:rPr>
        <w:t xml:space="preserve">Tulos</w:t>
      </w:r>
    </w:p>
    <w:p>
      <w:r>
        <w:t xml:space="preserve">812</w:t>
      </w:r>
    </w:p>
    <w:p>
      <w:r>
        <w:rPr>
          <w:b/>
        </w:rPr>
        <w:t xml:space="preserve">Esimerkki 8.99</w:t>
      </w:r>
    </w:p>
    <w:p>
      <w:r>
        <w:t xml:space="preserve">Rouva Hilt leipoo leipää . Hän tarvitsee 5 kuppia jauhoja leipoakseen 2 leipää . Kuinka paljon jauhoja hän tarvitsee yhden leivän leipomiseen ?</w:t>
      </w:r>
    </w:p>
    <w:p>
      <w:r>
        <w:rPr>
          <w:b/>
        </w:rPr>
        <w:t xml:space="preserve">Tulos</w:t>
      </w:r>
    </w:p>
    <w:p>
      <w:r>
        <w:t xml:space="preserve">2.5</w:t>
      </w:r>
    </w:p>
    <w:p>
      <w:r>
        <w:rPr>
          <w:b/>
        </w:rPr>
        <w:t xml:space="preserve">Esimerkki 8.100</w:t>
      </w:r>
    </w:p>
    <w:p>
      <w:r>
        <w:t xml:space="preserve">Kimillä on 4 serkkua . Hän haluaa antaa jokaiselle serkulle 5 purukumia . Kuinka paljon hän tarvitsee purukumia ?</w:t>
      </w:r>
    </w:p>
    <w:p>
      <w:r>
        <w:rPr>
          <w:b/>
        </w:rPr>
        <w:t xml:space="preserve">Tulos</w:t>
      </w:r>
    </w:p>
    <w:p>
      <w:r>
        <w:t xml:space="preserve">20</w:t>
      </w:r>
    </w:p>
    <w:p>
      <w:r>
        <w:rPr>
          <w:b/>
        </w:rPr>
        <w:t xml:space="preserve">Esimerkki 8.101</w:t>
      </w:r>
    </w:p>
    <w:p>
      <w:r>
        <w:t xml:space="preserve">Jose käveli Janen talolle. Josen talolta Janen talolle on matkaa 24 mailia . Joselta kesti 12 tuntia päästä sinne . Kuinka nopeasti Jose kulki ?</w:t>
      </w:r>
    </w:p>
    <w:p>
      <w:r>
        <w:rPr>
          <w:b/>
        </w:rPr>
        <w:t xml:space="preserve">Tulos</w:t>
      </w:r>
    </w:p>
    <w:p>
      <w:r>
        <w:t xml:space="preserve">2</w:t>
      </w:r>
    </w:p>
    <w:p>
      <w:r>
        <w:rPr>
          <w:b/>
        </w:rPr>
        <w:t xml:space="preserve">Esimerkki 8.102</w:t>
      </w:r>
    </w:p>
    <w:p>
      <w:r>
        <w:t xml:space="preserve">Sandy työskenteli 45 tuntia viimeisten 5 päivän aikana . Jos oletetaan, että Sandy työskenteli saman verran joka päivä, kuinka kauan hän työskenteli joka päivä?</w:t>
      </w:r>
    </w:p>
    <w:p>
      <w:r>
        <w:rPr>
          <w:b/>
        </w:rPr>
        <w:t xml:space="preserve">Tulos</w:t>
      </w:r>
    </w:p>
    <w:p>
      <w:r>
        <w:t xml:space="preserve">9</w:t>
      </w:r>
    </w:p>
    <w:p>
      <w:r>
        <w:rPr>
          <w:b/>
        </w:rPr>
        <w:t xml:space="preserve">Esimerkki 8.103</w:t>
      </w:r>
    </w:p>
    <w:p>
      <w:r>
        <w:t xml:space="preserve">Viidennen luokan näytelmää varten tuolit on sijoitettu 27 riviin, ja jokaisella rivillä on 16 tuolia. Kuinka monta tuolia on asetettu näytelmää varten ?</w:t>
      </w:r>
    </w:p>
    <w:p>
      <w:r>
        <w:rPr>
          <w:b/>
        </w:rPr>
        <w:t xml:space="preserve">Tulos</w:t>
      </w:r>
    </w:p>
    <w:p>
      <w:r>
        <w:t xml:space="preserve">432</w:t>
      </w:r>
    </w:p>
    <w:p>
      <w:r>
        <w:rPr>
          <w:b/>
        </w:rPr>
        <w:t xml:space="preserve">Esimerkki 8.104</w:t>
      </w:r>
    </w:p>
    <w:p>
      <w:r>
        <w:t xml:space="preserve">Sara lähtee kalastamaan Melanien kanssa . Sara saa 5 taimenta . Melanie saa 2 kertaa niin monta taimenta kuin Sara . Kuinka monta taimenta Melanie sai saaliiksi ?</w:t>
      </w:r>
    </w:p>
    <w:p>
      <w:r>
        <w:rPr>
          <w:b/>
        </w:rPr>
        <w:t xml:space="preserve">Tulos</w:t>
      </w:r>
    </w:p>
    <w:p>
      <w:r>
        <w:t xml:space="preserve">10</w:t>
      </w:r>
    </w:p>
    <w:p>
      <w:r>
        <w:rPr>
          <w:b/>
        </w:rPr>
        <w:t xml:space="preserve">Esimerkki 8.105</w:t>
      </w:r>
    </w:p>
    <w:p>
      <w:r>
        <w:t xml:space="preserve">Chloe leipoi 7 brownieta, mutta tarvitsi juhliinsa yhteensä 16. Jos hän käytti 6 kuppia jauhoja jokaiseen , kuinka monta kuppia jauhoja hän tarvitsee vielä ?</w:t>
      </w:r>
    </w:p>
    <w:p>
      <w:r>
        <w:rPr>
          <w:b/>
        </w:rPr>
        <w:t xml:space="preserve">Tulos</w:t>
      </w:r>
    </w:p>
    <w:p>
      <w:r>
        <w:t xml:space="preserve">54</w:t>
      </w:r>
    </w:p>
    <w:p>
      <w:r>
        <w:rPr>
          <w:b/>
        </w:rPr>
        <w:t xml:space="preserve">Esimerkki 8.106</w:t>
      </w:r>
    </w:p>
    <w:p>
      <w:r>
        <w:t xml:space="preserve">Eräällä tarjoilijalla oli 9 pöytää, joita hän odotti, ja jokaisessa pöydässä oli 7 naista ja 3 miestä. Kuinka monta asiakasta tarjoilijalla oli yhteensä ?</w:t>
      </w:r>
    </w:p>
    <w:p>
      <w:r>
        <w:rPr>
          <w:b/>
        </w:rPr>
        <w:t xml:space="preserve">Tulos</w:t>
      </w:r>
    </w:p>
    <w:p>
      <w:r>
        <w:t xml:space="preserve">90</w:t>
      </w:r>
    </w:p>
    <w:p>
      <w:r>
        <w:rPr>
          <w:b/>
        </w:rPr>
        <w:t xml:space="preserve">Esimerkki 8.107</w:t>
      </w:r>
    </w:p>
    <w:p>
      <w:r>
        <w:t xml:space="preserve">Täydellinen pistemäärä on 21 pistettä . Kuinka monta pistettä sinulla olisi 3 täydellisen pelin jälkeen peräkkäin ?</w:t>
      </w:r>
    </w:p>
    <w:p>
      <w:r>
        <w:rPr>
          <w:b/>
        </w:rPr>
        <w:t xml:space="preserve">Tulos</w:t>
      </w:r>
    </w:p>
    <w:p>
      <w:r>
        <w:t xml:space="preserve">63</w:t>
      </w:r>
    </w:p>
    <w:p>
      <w:r>
        <w:rPr>
          <w:b/>
        </w:rPr>
        <w:t xml:space="preserve">Esimerkki 8.108</w:t>
      </w:r>
    </w:p>
    <w:p>
      <w:r>
        <w:t xml:space="preserve">Sivulla on 10 tarraa. Jos sinulla on 22 sivua tarroja , kuinka monta tarraa sinulla on ?</w:t>
      </w:r>
    </w:p>
    <w:p>
      <w:r>
        <w:rPr>
          <w:b/>
        </w:rPr>
        <w:t xml:space="preserve">Tulos</w:t>
      </w:r>
    </w:p>
    <w:p>
      <w:r>
        <w:t xml:space="preserve">220</w:t>
      </w:r>
    </w:p>
    <w:p>
      <w:r>
        <w:rPr>
          <w:b/>
        </w:rPr>
        <w:t xml:space="preserve">Esimerkki 8.109</w:t>
      </w:r>
    </w:p>
    <w:p>
      <w:r>
        <w:t xml:space="preserve">Mike kutsui 13 ystävää syntymäpäiväjuhliin, mutta 7 ei päässyt paikalle. Jos hän haluaisi ostaa niin monta kuppikakkua, että jokainen saisi tasan 4 kuppikakkua, kuinka monta kuppikakkua hänen pitäisi ostaa?</w:t>
      </w:r>
    </w:p>
    <w:p>
      <w:r>
        <w:rPr>
          <w:b/>
        </w:rPr>
        <w:t xml:space="preserve">Tulos</w:t>
      </w:r>
    </w:p>
    <w:p>
      <w:r>
        <w:t xml:space="preserve">24</w:t>
      </w:r>
    </w:p>
    <w:p>
      <w:r>
        <w:rPr>
          <w:b/>
        </w:rPr>
        <w:t xml:space="preserve">Esimerkki 8.110</w:t>
      </w:r>
    </w:p>
    <w:p>
      <w:r>
        <w:t xml:space="preserve">Se kesti Amanda 5 tuntia kävellä Kimberly 's taloon 2 mailia tunnissa. Kuinka pitkä matka on Amandan ja Kimberlyn talon välillä?</w:t>
      </w:r>
    </w:p>
    <w:p>
      <w:r>
        <w:rPr>
          <w:b/>
        </w:rPr>
        <w:t xml:space="preserve">Tulos</w:t>
      </w:r>
    </w:p>
    <w:p>
      <w:r>
        <w:t xml:space="preserve">10</w:t>
      </w:r>
    </w:p>
    <w:p>
      <w:r>
        <w:rPr>
          <w:b/>
        </w:rPr>
        <w:t xml:space="preserve">Esimerkki 8.111</w:t>
      </w:r>
    </w:p>
    <w:p>
      <w:r>
        <w:t xml:space="preserve">Jacques ansaitsee 8,6 dollaria tunnissa . Jokaiselta yli 40 tunnin tunnilta hän ansaitsee 12,9 dollaria tunnilta . Jos hän työskentelee 55,5 tuntia viikossa , minkä palkan hän saa ?</w:t>
      </w:r>
    </w:p>
    <w:p>
      <w:r>
        <w:rPr>
          <w:b/>
        </w:rPr>
        <w:t xml:space="preserve">Tulos</w:t>
      </w:r>
    </w:p>
    <w:p>
      <w:r>
        <w:t xml:space="preserve">543.95</w:t>
      </w:r>
    </w:p>
    <w:p>
      <w:r>
        <w:rPr>
          <w:b/>
        </w:rPr>
        <w:t xml:space="preserve">Esimerkki 8.112</w:t>
      </w:r>
    </w:p>
    <w:p>
      <w:r>
        <w:t xml:space="preserve">Mike työskenteli 3 tuntia päivässä 5 päivän ajan. Kuinka monta tuntia hän työskenteli yhteensä ?</w:t>
      </w:r>
    </w:p>
    <w:p>
      <w:r>
        <w:rPr>
          <w:b/>
        </w:rPr>
        <w:t xml:space="preserve">Tulos</w:t>
      </w:r>
    </w:p>
    <w:p>
      <w:r>
        <w:t xml:space="preserve">15</w:t>
      </w:r>
    </w:p>
    <w:p>
      <w:r>
        <w:rPr>
          <w:b/>
        </w:rPr>
        <w:t xml:space="preserve">Esimerkki 8.113</w:t>
      </w:r>
    </w:p>
    <w:p>
      <w:r>
        <w:t xml:space="preserve">Paige oli purkamassa vanhoja talvivaatteitaan . Hän löysi 6 laatikollista vaatteita ja jokaisen laatikon sisällä oli 5 huivia ja 5 lapasta . Kuinka monta talvivaatetta Paigella oli yhteensä ?</w:t>
      </w:r>
    </w:p>
    <w:p>
      <w:r>
        <w:rPr>
          <w:b/>
        </w:rPr>
        <w:t xml:space="preserve">Tulos</w:t>
      </w:r>
    </w:p>
    <w:p>
      <w:r>
        <w:t xml:space="preserve">60</w:t>
      </w:r>
    </w:p>
    <w:p>
      <w:r>
        <w:rPr>
          <w:b/>
        </w:rPr>
        <w:t xml:space="preserve">Esimerkki 8.114</w:t>
      </w:r>
    </w:p>
    <w:p>
      <w:r>
        <w:t xml:space="preserve">Sally osti ruokakaupasta 4 tusinaa kananmunaa leipoakseen kakkuja . Kuinka monta munaa Sally osti ?</w:t>
      </w:r>
    </w:p>
    <w:p>
      <w:r>
        <w:rPr>
          <w:b/>
        </w:rPr>
        <w:t xml:space="preserve">Tulos</w:t>
      </w:r>
    </w:p>
    <w:p>
      <w:r>
        <w:t xml:space="preserve">48</w:t>
      </w:r>
    </w:p>
    <w:p>
      <w:r>
        <w:rPr>
          <w:b/>
        </w:rPr>
        <w:t xml:space="preserve">Esimerkki 8.115</w:t>
      </w:r>
    </w:p>
    <w:p>
      <w:r>
        <w:t xml:space="preserve">Yrjöllä on 5 laatikollista munia . Jokaiseen laatikkoon mahtuu 3 munaa, ja laatikossa on 9 laatikkoa. Kuinka monta munaa Yrjöllä on ?</w:t>
      </w:r>
    </w:p>
    <w:p>
      <w:r>
        <w:rPr>
          <w:b/>
        </w:rPr>
        <w:t xml:space="preserve">Tulos</w:t>
      </w:r>
    </w:p>
    <w:p>
      <w:r>
        <w:t xml:space="preserve">15</w:t>
      </w:r>
    </w:p>
    <w:p>
      <w:r>
        <w:rPr>
          <w:b/>
        </w:rPr>
        <w:t xml:space="preserve">Esimerkki 8.116</w:t>
      </w:r>
    </w:p>
    <w:p>
      <w:r>
        <w:t xml:space="preserve">Wendy pelasi videopeliä, jossa hän saa 5 pistettä jokaisesta löytämästään aarteesta. Jos hän löysi ensimmäiseltä tasolta 4 aarretta ja toiselta tasolta 3 aarretta, mikä olisi hänen pistemääränsä?</w:t>
      </w:r>
    </w:p>
    <w:p>
      <w:r>
        <w:rPr>
          <w:b/>
        </w:rPr>
        <w:t xml:space="preserve">Tulos</w:t>
      </w:r>
    </w:p>
    <w:p>
      <w:r>
        <w:t xml:space="preserve">35</w:t>
      </w:r>
    </w:p>
    <w:p>
      <w:r>
        <w:rPr>
          <w:b/>
        </w:rPr>
        <w:t xml:space="preserve">Esimerkki 8.117</w:t>
      </w:r>
    </w:p>
    <w:p>
      <w:r>
        <w:t xml:space="preserve">Mikä on 80 % 40:stä?</w:t>
      </w:r>
    </w:p>
    <w:p>
      <w:r>
        <w:rPr>
          <w:b/>
        </w:rPr>
        <w:t xml:space="preserve">Tulos</w:t>
      </w:r>
    </w:p>
    <w:p>
      <w:r>
        <w:t xml:space="preserve">32</w:t>
      </w:r>
    </w:p>
    <w:p>
      <w:r>
        <w:rPr>
          <w:b/>
        </w:rPr>
        <w:t xml:space="preserve">Esimerkki 8.118</w:t>
      </w:r>
    </w:p>
    <w:p>
      <w:r>
        <w:t xml:space="preserve">16 ystävää pelasi videopeliä verkossa, kun 7 pelaajaa lopetti. Jos jokaisella jäljellä olevalla pelaajalla oli 8 elämää , kuinka monta elämää heillä oli yhteensä ?</w:t>
      </w:r>
    </w:p>
    <w:p>
      <w:r>
        <w:rPr>
          <w:b/>
        </w:rPr>
        <w:t xml:space="preserve">Tulos</w:t>
      </w:r>
    </w:p>
    <w:p>
      <w:r>
        <w:t xml:space="preserve">72</w:t>
      </w:r>
    </w:p>
    <w:p>
      <w:r>
        <w:rPr>
          <w:b/>
        </w:rPr>
        <w:t xml:space="preserve">Esimerkki 8.119</w:t>
      </w:r>
    </w:p>
    <w:p>
      <w:r>
        <w:t xml:space="preserve">Carlilla kesti 5 tuntia ratsastaa Ralphin talolle 2 mailia tunnissa. Kuinka pitkä matka on Carlin ja Ralphin talon välillä?</w:t>
      </w:r>
    </w:p>
    <w:p>
      <w:r>
        <w:rPr>
          <w:b/>
        </w:rPr>
        <w:t xml:space="preserve">Tulos</w:t>
      </w:r>
    </w:p>
    <w:p>
      <w:r>
        <w:t xml:space="preserve">10</w:t>
      </w:r>
    </w:p>
    <w:p>
      <w:r>
        <w:rPr>
          <w:b/>
        </w:rPr>
        <w:t xml:space="preserve">Esimerkki 8.120</w:t>
      </w:r>
    </w:p>
    <w:p>
      <w:r>
        <w:t xml:space="preserve">Huhtikuun alennus kukkia oli myynnissä, jossa jokainen kukka oli 6 dollaria. Jos Maria osti 7 ruusua ja 3 päivänkakkaraa, kuinka paljon hän käytti rahaa?</w:t>
      </w:r>
    </w:p>
    <w:p>
      <w:r>
        <w:rPr>
          <w:b/>
        </w:rPr>
        <w:t xml:space="preserve">Tulos</w:t>
      </w:r>
    </w:p>
    <w:p>
      <w:r>
        <w:t xml:space="preserve">60</w:t>
      </w:r>
    </w:p>
    <w:p>
      <w:r>
        <w:rPr>
          <w:b/>
        </w:rPr>
        <w:t xml:space="preserve">Esimerkki 8.121</w:t>
      </w:r>
    </w:p>
    <w:p>
      <w:r>
        <w:t xml:space="preserve">Jill kutsui 37 ihmistä syntymäpäiväjuhliinsa . Jokainen söi 8 pizzapalaa . Kuinka monta pizzapalaa he söivät?</w:t>
      </w:r>
    </w:p>
    <w:p>
      <w:r>
        <w:rPr>
          <w:b/>
        </w:rPr>
        <w:t xml:space="preserve">Tulos</w:t>
      </w:r>
    </w:p>
    <w:p>
      <w:r>
        <w:t xml:space="preserve">296</w:t>
      </w:r>
    </w:p>
    <w:p>
      <w:r>
        <w:rPr>
          <w:b/>
        </w:rPr>
        <w:t xml:space="preserve">Esimerkki 8.122</w:t>
      </w:r>
    </w:p>
    <w:p>
      <w:r>
        <w:t xml:space="preserve">George työskenteli säkittäjänä ruokakaupassa, jossa hän ansaitsi 5 dollaria tunnissa. Maanantaina hän työskenteli 7 tuntia ja tiistaina 2 tuntia . Paljonko George tienasi näinä kahtena päivänä ?</w:t>
      </w:r>
    </w:p>
    <w:p>
      <w:r>
        <w:rPr>
          <w:b/>
        </w:rPr>
        <w:t xml:space="preserve">Tulos</w:t>
      </w:r>
    </w:p>
    <w:p>
      <w:r>
        <w:t xml:space="preserve">45</w:t>
      </w:r>
    </w:p>
    <w:p>
      <w:r>
        <w:rPr>
          <w:b/>
        </w:rPr>
        <w:t xml:space="preserve">Esimerkki 8.123</w:t>
      </w:r>
    </w:p>
    <w:p>
      <w:r>
        <w:t xml:space="preserve">Huhtikuun alennus kukkia oli myynnissä, jossa jokainen ruusu oli 7 dollaria. Jos Aprililla oli aluksi 9 ruusua ja hänellä oli jäljellä 4 ruusua, kuinka paljon hän ansaitsi rahaa?</w:t>
      </w:r>
    </w:p>
    <w:p>
      <w:r>
        <w:rPr>
          <w:b/>
        </w:rPr>
        <w:t xml:space="preserve">Tulos</w:t>
      </w:r>
    </w:p>
    <w:p>
      <w:r>
        <w:t xml:space="preserve">35</w:t>
      </w:r>
    </w:p>
    <w:p>
      <w:r>
        <w:rPr>
          <w:b/>
        </w:rPr>
        <w:t xml:space="preserve">Esimerkki 8.124</w:t>
      </w:r>
    </w:p>
    <w:p>
      <w:r>
        <w:t xml:space="preserve">Valkoisia t-paitoja voi ostaa 6 kappaleen pakkauksissa. Jos äiti ostaa 71 pakettia, kuinka monta valkoista t-paitaa äidillä on?</w:t>
      </w:r>
    </w:p>
    <w:p>
      <w:r>
        <w:rPr>
          <w:b/>
        </w:rPr>
        <w:t xml:space="preserve">Tulos</w:t>
      </w:r>
    </w:p>
    <w:p>
      <w:r>
        <w:t xml:space="preserve">426</w:t>
      </w:r>
    </w:p>
    <w:p>
      <w:r>
        <w:rPr>
          <w:b/>
        </w:rPr>
        <w:t xml:space="preserve">Esimerkki 8.125</w:t>
      </w:r>
    </w:p>
    <w:p>
      <w:r>
        <w:t xml:space="preserve">Rouva Hilt luki 4 kirjaa . Jokaisessa kirjassa oli 17 lukua. Kuinka monta lukua rouva Hilt luki ?</w:t>
      </w:r>
    </w:p>
    <w:p>
      <w:r>
        <w:rPr>
          <w:b/>
        </w:rPr>
        <w:t xml:space="preserve">Tulos</w:t>
      </w:r>
    </w:p>
    <w:p>
      <w:r>
        <w:t xml:space="preserve">68</w:t>
      </w:r>
    </w:p>
    <w:p>
      <w:r>
        <w:rPr>
          <w:b/>
        </w:rPr>
        <w:t xml:space="preserve">Esimerkki 8.126</w:t>
      </w:r>
    </w:p>
    <w:p>
      <w:r>
        <w:t xml:space="preserve">Jokainen suklaapatukka laatikossa maksaa 3 dollaria . Jos laatikossa olisi yhteensä 9 patukkaa ja Wendy olisi myynyt kaikki muut paitsi 3 patukkaa , kuinka paljon rahaa hän olisi tienannut?</w:t>
      </w:r>
    </w:p>
    <w:p>
      <w:r>
        <w:rPr>
          <w:b/>
        </w:rPr>
        <w:t xml:space="preserve">Tulos</w:t>
      </w:r>
    </w:p>
    <w:p>
      <w:r>
        <w:t xml:space="preserve">18</w:t>
      </w:r>
    </w:p>
    <w:p>
      <w:r>
        <w:rPr>
          <w:b/>
        </w:rPr>
        <w:t xml:space="preserve">Esimerkki 8.127</w:t>
      </w:r>
    </w:p>
    <w:p>
      <w:r>
        <w:t xml:space="preserve">Edward ja hänen ystävänsä ostivat taikurikaupasta temppukansia 6 dollarilla kappale. Kuinka paljon he käyttivät rahaa, jos Edward osti 3 pakkaa ja hänen ystävänsä 6 pakkaa ?</w:t>
      </w:r>
    </w:p>
    <w:p>
      <w:r>
        <w:rPr>
          <w:b/>
        </w:rPr>
        <w:t xml:space="preserve">Tulos</w:t>
      </w:r>
    </w:p>
    <w:p>
      <w:r>
        <w:t xml:space="preserve">54</w:t>
      </w:r>
    </w:p>
    <w:p>
      <w:r>
        <w:rPr>
          <w:b/>
        </w:rPr>
        <w:t xml:space="preserve">Esimerkki 8.128</w:t>
      </w:r>
    </w:p>
    <w:p>
      <w:r>
        <w:t xml:space="preserve">Marcia käytti 300 minuuttia tieteellisen projektinsa työstämiseen. Kuinka monta tuntia Marcia käytti tiedeprojektiinsa ?</w:t>
      </w:r>
    </w:p>
    <w:p>
      <w:r>
        <w:rPr>
          <w:b/>
        </w:rPr>
        <w:t xml:space="preserve">Tulos</w:t>
      </w:r>
    </w:p>
    <w:p>
      <w:r>
        <w:t xml:space="preserve">5</w:t>
      </w:r>
    </w:p>
    <w:p>
      <w:r>
        <w:rPr>
          <w:b/>
        </w:rPr>
        <w:t xml:space="preserve">Esimerkki 8.129</w:t>
      </w:r>
    </w:p>
    <w:p>
      <w:r>
        <w:t xml:space="preserve">Jos Teresa hölkkäsi 25 kilometriä 5 kilometrin tuntinopeudella , kuinka kauan Teresa hölkkäsi?</w:t>
      </w:r>
    </w:p>
    <w:p>
      <w:r>
        <w:rPr>
          <w:b/>
        </w:rPr>
        <w:t xml:space="preserve">Tulos</w:t>
      </w:r>
    </w:p>
    <w:p>
      <w:r>
        <w:t xml:space="preserve">5</w:t>
      </w:r>
    </w:p>
    <w:p>
      <w:r>
        <w:rPr>
          <w:b/>
        </w:rPr>
        <w:t xml:space="preserve">Esimerkki 8.130</w:t>
      </w:r>
    </w:p>
    <w:p>
      <w:r>
        <w:t xml:space="preserve">Gwen sai 8 pistettä jokaisesta kierrättämästään tölkkipussista. Jos hänellä olisi ollut 4 pussia, mutta hän ei olisi kierrättänyt niistä kahta, kuinka monta pistettä hän olisi saanut?</w:t>
      </w:r>
    </w:p>
    <w:p>
      <w:r>
        <w:rPr>
          <w:b/>
        </w:rPr>
        <w:t xml:space="preserve">Tulos</w:t>
      </w:r>
    </w:p>
    <w:p>
      <w:r>
        <w:t xml:space="preserve">16</w:t>
      </w:r>
    </w:p>
    <w:p>
      <w:r>
        <w:rPr>
          <w:b/>
        </w:rPr>
        <w:t xml:space="preserve">Esimerkki 8.131</w:t>
      </w:r>
    </w:p>
    <w:p>
      <w:r>
        <w:t xml:space="preserve">John ansaitsi 8 dollaria jokaisesta leikatusta nurmikosta. Jos hänellä oli 15 nurmikkoa leikattavana, mutta hän unohti leikata 7 nurmikkoa, kuinka paljon rahaa hän todellisuudessa ansaitsi?</w:t>
      </w:r>
    </w:p>
    <w:p>
      <w:r>
        <w:rPr>
          <w:b/>
        </w:rPr>
        <w:t xml:space="preserve">Tulos</w:t>
      </w:r>
    </w:p>
    <w:p>
      <w:r>
        <w:t xml:space="preserve">64</w:t>
      </w:r>
    </w:p>
    <w:p>
      <w:r>
        <w:rPr>
          <w:b/>
        </w:rPr>
        <w:t xml:space="preserve">Esimerkki 8.132</w:t>
      </w:r>
    </w:p>
    <w:p>
      <w:r>
        <w:t xml:space="preserve">Kun Adam pelasi tietokilpailua, hän vastasi ensimmäisellä puoliajalla 8 kysymykseen oikein ja toisella puoliajalla 2 kysymykseen oikein. Jos jokainen kysymys oli 8 pisteen arvoinen, mikä oli hänen lopputuloksensa?</w:t>
      </w:r>
    </w:p>
    <w:p>
      <w:r>
        <w:rPr>
          <w:b/>
        </w:rPr>
        <w:t xml:space="preserve">Tulos</w:t>
      </w:r>
    </w:p>
    <w:p>
      <w:r>
        <w:t xml:space="preserve">80</w:t>
      </w:r>
    </w:p>
    <w:p>
      <w:r>
        <w:rPr>
          <w:b/>
        </w:rPr>
        <w:t xml:space="preserve">Esimerkki 8.133</w:t>
      </w:r>
    </w:p>
    <w:p>
      <w:r>
        <w:t xml:space="preserve">256 oppilasta on menossa eläintarhaan . Heidät on jaettava ryhmiin niin, että jokaisella opettajalla on yksi ryhmä. Opettajia on 8 . Kuinka monta oppilasta on kussakin ryhmässä ?</w:t>
      </w:r>
    </w:p>
    <w:p>
      <w:r>
        <w:rPr>
          <w:b/>
        </w:rPr>
        <w:t xml:space="preserve">Tulos</w:t>
      </w:r>
    </w:p>
    <w:p>
      <w:r>
        <w:t xml:space="preserve">32</w:t>
      </w:r>
    </w:p>
    <w:p>
      <w:r>
        <w:rPr>
          <w:b/>
        </w:rPr>
        <w:t xml:space="preserve">Esimerkki 8.134</w:t>
      </w:r>
    </w:p>
    <w:p>
      <w:r>
        <w:t xml:space="preserve">Bobin auto kulkee 10 kilometriä gallonalla . Kuinka pitkän matkan hän voi ajaa 10 gallonalla bensaa ?</w:t>
      </w:r>
    </w:p>
    <w:p>
      <w:r>
        <w:rPr>
          <w:b/>
        </w:rPr>
        <w:t xml:space="preserve">Tulos</w:t>
      </w:r>
    </w:p>
    <w:p>
      <w:r>
        <w:t xml:space="preserve">100</w:t>
      </w:r>
    </w:p>
    <w:p>
      <w:r>
        <w:rPr>
          <w:b/>
        </w:rPr>
        <w:t xml:space="preserve">Esimerkki 8.135</w:t>
      </w:r>
    </w:p>
    <w:p>
      <w:r>
        <w:t xml:space="preserve">Eräässä tietokilpailujoukkueessa oli yhteensä 14 jäsentä, mutta erään pelin aikana 7 jäsentä ei tullut paikalle. Jos jokainen paikalle saapunut jäsen sai 5 pistettä, kuinka monta pistettä saatiin yhteensä?</w:t>
      </w:r>
    </w:p>
    <w:p>
      <w:r>
        <w:rPr>
          <w:b/>
        </w:rPr>
        <w:t xml:space="preserve">Tulos</w:t>
      </w:r>
    </w:p>
    <w:p>
      <w:r>
        <w:t xml:space="preserve">35</w:t>
      </w:r>
    </w:p>
    <w:p>
      <w:r>
        <w:rPr>
          <w:b/>
        </w:rPr>
        <w:t xml:space="preserve">Esimerkki 8.136</w:t>
      </w:r>
    </w:p>
    <w:p>
      <w:r>
        <w:t xml:space="preserve">Will kutsui 9 ystävää syntymäpäiväjuhliin, mutta 4 ei päässyt tulemaan. Jos hän haluaisi ostaa niin monta kuppikakkua, että jokainen saisi tasan 8 kuppikakkua, kuinka monta kuppikakkua hänen pitäisi ostaa?</w:t>
      </w:r>
    </w:p>
    <w:p>
      <w:r>
        <w:rPr>
          <w:b/>
        </w:rPr>
        <w:t xml:space="preserve">Tulos</w:t>
      </w:r>
    </w:p>
    <w:p>
      <w:r>
        <w:t xml:space="preserve">40</w:t>
      </w:r>
    </w:p>
    <w:p>
      <w:r>
        <w:rPr>
          <w:b/>
        </w:rPr>
        <w:t xml:space="preserve">Esimerkki 8.137</w:t>
      </w:r>
    </w:p>
    <w:p>
      <w:r>
        <w:t xml:space="preserve">Kun Mike pelasi tietokilpailua, hän vastasi 3 kysymykseen oikein ensimmäisellä puoliajalla ja 5 kysymykseen oikein toisella puoliajalla. Jos jokainen kysymys oli 3 pisteen arvoinen, mikä oli hänen lopputuloksensa?</w:t>
      </w:r>
    </w:p>
    <w:p>
      <w:r>
        <w:rPr>
          <w:b/>
        </w:rPr>
        <w:t xml:space="preserve">Tulos</w:t>
      </w:r>
    </w:p>
    <w:p>
      <w:r>
        <w:t xml:space="preserve">24</w:t>
      </w:r>
    </w:p>
    <w:p>
      <w:r>
        <w:rPr>
          <w:b/>
        </w:rPr>
        <w:t xml:space="preserve">Esimerkki 8.138</w:t>
      </w:r>
    </w:p>
    <w:p>
      <w:r>
        <w:t xml:space="preserve">Ravintolassa jokainen aikuisen ateria maksaa 5 dollaria ja lapset syövät ilmaiseksi . Jos paikalle tulisi 15 hengen ryhmä, josta 8 olisi lapsia , kuinka paljon ryhmän ruokailu maksaisi?</w:t>
      </w:r>
    </w:p>
    <w:p>
      <w:r>
        <w:rPr>
          <w:b/>
        </w:rPr>
        <w:t xml:space="preserve">Tulos</w:t>
      </w:r>
    </w:p>
    <w:p>
      <w:r>
        <w:t xml:space="preserve">35</w:t>
      </w:r>
    </w:p>
    <w:p>
      <w:r>
        <w:rPr>
          <w:b/>
        </w:rPr>
        <w:t xml:space="preserve">Esimerkki 8.139</w:t>
      </w:r>
    </w:p>
    <w:p>
      <w:r>
        <w:t xml:space="preserve">Rouva Hilt mittasi etäisyyden työpöydältään vesilähteelle. Se oli 30 jalkaa . Kuinka monta metriä rouva Hilt kävelee matkoillaan suihkulähteelle, jos hän käy suihkulähteellä tänään neljä kertaa ?</w:t>
      </w:r>
    </w:p>
    <w:p>
      <w:r>
        <w:rPr>
          <w:b/>
        </w:rPr>
        <w:t xml:space="preserve">Tulos</w:t>
      </w:r>
    </w:p>
    <w:p>
      <w:r>
        <w:t xml:space="preserve">120</w:t>
      </w:r>
    </w:p>
    <w:p>
      <w:r>
        <w:rPr>
          <w:b/>
        </w:rPr>
        <w:t xml:space="preserve">Esimerkki 8.140</w:t>
      </w:r>
    </w:p>
    <w:p>
      <w:r>
        <w:t xml:space="preserve">Elizabeth kutsuu 5 ystävää juhliin . Hänellä on 5 keksiä . Kuinka monta keksiä kukin ystävä saa ?</w:t>
      </w:r>
    </w:p>
    <w:p>
      <w:r>
        <w:rPr>
          <w:b/>
        </w:rPr>
        <w:t xml:space="preserve">Tulos</w:t>
      </w:r>
    </w:p>
    <w:p>
      <w:r>
        <w:t xml:space="preserve">1</w:t>
      </w:r>
    </w:p>
    <w:p>
      <w:r>
        <w:rPr>
          <w:b/>
        </w:rPr>
        <w:t xml:space="preserve">Esimerkki 8.141</w:t>
      </w:r>
    </w:p>
    <w:p>
      <w:r>
        <w:t xml:space="preserve">Joycella on 40 banaania, jotka on pakattava laatikoihin . Fred tulee auttamaan ja tuo 18 keksiä jaettavaksi Joycen kanssa . Jos laatikoita on 10, kuinka monta banaania on laitettava kuhunkin laatikkoon?</w:t>
      </w:r>
    </w:p>
    <w:p>
      <w:r>
        <w:rPr>
          <w:b/>
        </w:rPr>
        <w:t xml:space="preserve">Tulos</w:t>
      </w:r>
    </w:p>
    <w:p>
      <w:r>
        <w:t xml:space="preserve">4</w:t>
      </w:r>
    </w:p>
    <w:p>
      <w:r>
        <w:rPr>
          <w:b/>
        </w:rPr>
        <w:t xml:space="preserve">Esimerkki 8.142</w:t>
      </w:r>
    </w:p>
    <w:p>
      <w:r>
        <w:t xml:space="preserve">Koreja on 37 . Jokaisessa korissa on 17 omenaa . Kuinka monta omenaa on yhteensä ?</w:t>
      </w:r>
    </w:p>
    <w:p>
      <w:r>
        <w:rPr>
          <w:b/>
        </w:rPr>
        <w:t xml:space="preserve">Tulos</w:t>
      </w:r>
    </w:p>
    <w:p>
      <w:r>
        <w:t xml:space="preserve">629</w:t>
      </w:r>
    </w:p>
    <w:p>
      <w:r>
        <w:rPr>
          <w:b/>
        </w:rPr>
        <w:t xml:space="preserve">Esimerkki 8.143</w:t>
      </w:r>
    </w:p>
    <w:p>
      <w:r>
        <w:t xml:space="preserve">Kimberly kävi kaupassa 3 kertaa viime kuussa . Hän ostaa 7 maapähkinää joka kerta kaupassa käydessään . Kuinka monta maapähkinää Kimberly osti viime kuussa ?</w:t>
      </w:r>
    </w:p>
    <w:p>
      <w:r>
        <w:rPr>
          <w:b/>
        </w:rPr>
        <w:t xml:space="preserve">Tulos</w:t>
      </w:r>
    </w:p>
    <w:p>
      <w:r>
        <w:t xml:space="preserve">21</w:t>
      </w:r>
    </w:p>
    <w:p>
      <w:r>
        <w:rPr>
          <w:b/>
        </w:rPr>
        <w:t xml:space="preserve">Esimerkki 8.144</w:t>
      </w:r>
    </w:p>
    <w:p>
      <w:r>
        <w:t xml:space="preserve">Pelatessaan tietokilpailua George vastasi ensimmäisellä puoliajalla 6 kysymykseen oikein ja toisella puoliajalla 4 kysymykseen oikein. Jos jokainen kysymys oli 3 pisteen arvoinen, mikä oli hänen lopputuloksensa?</w:t>
      </w:r>
    </w:p>
    <w:p>
      <w:r>
        <w:rPr>
          <w:b/>
        </w:rPr>
        <w:t xml:space="preserve">Tulos</w:t>
      </w:r>
    </w:p>
    <w:p>
      <w:r>
        <w:t xml:space="preserve">30</w:t>
      </w:r>
    </w:p>
    <w:p>
      <w:r>
        <w:rPr>
          <w:b/>
        </w:rPr>
        <w:t xml:space="preserve">Esimerkki 8.145</w:t>
      </w:r>
    </w:p>
    <w:p>
      <w:r>
        <w:t xml:space="preserve">Minulla on lemmikkinä kultainennoutaja . Joka vuosi se lihoo 11 kiloa . Se on 8 vuotta vanha . Kuinka monta kiloa se painaa ?</w:t>
      </w:r>
    </w:p>
    <w:p>
      <w:r>
        <w:rPr>
          <w:b/>
        </w:rPr>
        <w:t xml:space="preserve">Tulos</w:t>
      </w:r>
    </w:p>
    <w:p>
      <w:r>
        <w:t xml:space="preserve">88</w:t>
      </w:r>
    </w:p>
    <w:p>
      <w:r>
        <w:rPr>
          <w:b/>
        </w:rPr>
        <w:t xml:space="preserve">Esimerkki 8.146</w:t>
      </w:r>
    </w:p>
    <w:p>
      <w:r>
        <w:t xml:space="preserve">Kaupungin tivolissa Oliver ajoi maailmanpyörällä 5 kertaa ja puskuriautoilla 4 kertaa. Jos kukin ajelu maksoi 7 lippua, kuinka monta lippua hän käytti?</w:t>
      </w:r>
    </w:p>
    <w:p>
      <w:r>
        <w:rPr>
          <w:b/>
        </w:rPr>
        <w:t xml:space="preserve">Tulos</w:t>
      </w:r>
    </w:p>
    <w:p>
      <w:r>
        <w:t xml:space="preserve">63</w:t>
      </w:r>
    </w:p>
    <w:p>
      <w:r>
        <w:rPr>
          <w:b/>
        </w:rPr>
        <w:t xml:space="preserve">Esimerkki 8.147</w:t>
      </w:r>
    </w:p>
    <w:p>
      <w:r>
        <w:t xml:space="preserve">Rouva Hilt käyttää 2 unssia pesuainetta pestäkseen kilon vaatteita . Kuinka monta unssia saippuaa hän käyttää pestäkseen 9 kiloa vaatteita ?</w:t>
      </w:r>
    </w:p>
    <w:p>
      <w:r>
        <w:rPr>
          <w:b/>
        </w:rPr>
        <w:t xml:space="preserve">Tulos</w:t>
      </w:r>
    </w:p>
    <w:p>
      <w:r>
        <w:t xml:space="preserve">18</w:t>
      </w:r>
    </w:p>
    <w:p>
      <w:r>
        <w:rPr>
          <w:b/>
        </w:rPr>
        <w:t xml:space="preserve">Esimerkki 8.148</w:t>
      </w:r>
    </w:p>
    <w:p>
      <w:r>
        <w:t xml:space="preserve">Maria osti 2 uutta tuolia ja 2 uutta pöytää kotiinsa. Jos hän käytti 8 minuuttia kummankin huonekalun kokoamiseen, kuinka monta minuuttia häneltä kului niiden kokoamiseen?</w:t>
      </w:r>
    </w:p>
    <w:p>
      <w:r>
        <w:rPr>
          <w:b/>
        </w:rPr>
        <w:t xml:space="preserve">Tulos</w:t>
      </w:r>
    </w:p>
    <w:p>
      <w:r>
        <w:t xml:space="preserve">32</w:t>
      </w:r>
    </w:p>
    <w:p>
      <w:r>
        <w:rPr>
          <w:b/>
        </w:rPr>
        <w:t xml:space="preserve">Esimerkki 8.149</w:t>
      </w:r>
    </w:p>
    <w:p>
      <w:r>
        <w:t xml:space="preserve">58 lasta lähtee bussilla eläintarhaan . Jokaiselle paikalle istuu 2 lasta . Kuinka monta istumapaikkaa lapset tarvitsevat yhteensä ?</w:t>
      </w:r>
    </w:p>
    <w:p>
      <w:r>
        <w:rPr>
          <w:b/>
        </w:rPr>
        <w:t xml:space="preserve">Tulos</w:t>
      </w:r>
    </w:p>
    <w:p>
      <w:r>
        <w:t xml:space="preserve">29</w:t>
      </w:r>
    </w:p>
    <w:p>
      <w:r>
        <w:rPr>
          <w:b/>
        </w:rPr>
        <w:t xml:space="preserve">Esimerkki 8.150</w:t>
      </w:r>
    </w:p>
    <w:p>
      <w:r>
        <w:t xml:space="preserve">Kaleb oli keräämässä tölkkejä kierrätykseen. Lauantaina hän täytti 5 säkkiä ja sunnuntaina hän täytti vielä 5 säkkiä . Jos jokaisessa pussissa oli 4 tölkkiä , kuinka monta tölkkiä hän keräsi yhteensä ?</w:t>
      </w:r>
    </w:p>
    <w:p>
      <w:r>
        <w:rPr>
          <w:b/>
        </w:rPr>
        <w:t xml:space="preserve">Tulos</w:t>
      </w:r>
    </w:p>
    <w:p>
      <w:r>
        <w:t xml:space="preserve">40</w:t>
      </w:r>
    </w:p>
    <w:p>
      <w:r>
        <w:rPr>
          <w:b/>
        </w:rPr>
        <w:t xml:space="preserve">Esimerkki 8.151</w:t>
      </w:r>
    </w:p>
    <w:p>
      <w:r>
        <w:t xml:space="preserve">Suklaapatukassa on 4 tusinaa kaloria . Kuinka monta kaloria on 42 suklaapatukassa ?</w:t>
      </w:r>
    </w:p>
    <w:p>
      <w:r>
        <w:rPr>
          <w:b/>
        </w:rPr>
        <w:t xml:space="preserve">Tulos</w:t>
      </w:r>
    </w:p>
    <w:p>
      <w:r>
        <w:t xml:space="preserve">2016</w:t>
      </w:r>
    </w:p>
    <w:p>
      <w:r>
        <w:rPr>
          <w:b/>
        </w:rPr>
        <w:t xml:space="preserve">Esimerkki 8.152</w:t>
      </w:r>
    </w:p>
    <w:p>
      <w:r>
        <w:t xml:space="preserve">Louisella on 42 appelsiinia varastoituna laatikoihin . Jos laatikoita on 7, kuinka monta appelsiinia mahtuu kuhunkin laatikkoon?</w:t>
      </w:r>
    </w:p>
    <w:p>
      <w:r>
        <w:rPr>
          <w:b/>
        </w:rPr>
        <w:t xml:space="preserve">Tulos</w:t>
      </w:r>
    </w:p>
    <w:p>
      <w:r>
        <w:t xml:space="preserve">6</w:t>
      </w:r>
    </w:p>
    <w:p>
      <w:r>
        <w:rPr>
          <w:b/>
        </w:rPr>
        <w:t xml:space="preserve">Esimerkki 8.153</w:t>
      </w:r>
    </w:p>
    <w:p>
      <w:r>
        <w:t xml:space="preserve">Uusi rakennus tarvitsi 9 ikkunaa . Rakennuttaja oli jo asentanut niistä 6 . Jos jokaisen ikkunan asentaminen kestää 6 tuntia , kuinka kauan häneltä kestää asentaa loput ikkunat ?</w:t>
      </w:r>
    </w:p>
    <w:p>
      <w:r>
        <w:rPr>
          <w:b/>
        </w:rPr>
        <w:t xml:space="preserve">Tulos</w:t>
      </w:r>
    </w:p>
    <w:p>
      <w:r>
        <w:t xml:space="preserve">18</w:t>
      </w:r>
    </w:p>
    <w:p>
      <w:r>
        <w:rPr>
          <w:b/>
        </w:rPr>
        <w:t xml:space="preserve">Esimerkki 8.154</w:t>
      </w:r>
    </w:p>
    <w:p>
      <w:r>
        <w:t xml:space="preserve">Joan on säästänyt autojen pesemisestä 6 neljännestä . Kuinka monta senttiä Joanilla on ?</w:t>
      </w:r>
    </w:p>
    <w:p>
      <w:r>
        <w:rPr>
          <w:b/>
        </w:rPr>
        <w:t xml:space="preserve">Tulos</w:t>
      </w:r>
    </w:p>
    <w:p>
      <w:r>
        <w:t xml:space="preserve">150</w:t>
      </w:r>
    </w:p>
    <w:p>
      <w:r>
        <w:rPr>
          <w:b/>
        </w:rPr>
        <w:t xml:space="preserve">Esimerkki 8.155</w:t>
      </w:r>
    </w:p>
    <w:p>
      <w:r>
        <w:t xml:space="preserve">Lounaalla tarjoilijalla oli 7 asiakasta, joista 4 ei jättänyt tippiä. Jos hän sai 9 dollaria jokaiselta tippiä antaneelta, kuinka paljon hän ansaitsi?</w:t>
      </w:r>
    </w:p>
    <w:p>
      <w:r>
        <w:rPr>
          <w:b/>
        </w:rPr>
        <w:t xml:space="preserve">Tulos</w:t>
      </w:r>
    </w:p>
    <w:p>
      <w:r>
        <w:t xml:space="preserve">27</w:t>
      </w:r>
    </w:p>
    <w:p>
      <w:r>
        <w:rPr>
          <w:b/>
        </w:rPr>
        <w:t xml:space="preserve">Esimerkki 8.156</w:t>
      </w:r>
    </w:p>
    <w:p>
      <w:r>
        <w:t xml:space="preserve">Emily osti 4 uutta tuolia ja 2 uutta pöytää kotiinsa. Jos hän käytti 8 minuuttia kunkin huonekalun kokoamiseen, kuinka monta minuuttia häneltä kului niiden kokoamiseen?</w:t>
      </w:r>
    </w:p>
    <w:p>
      <w:r>
        <w:rPr>
          <w:b/>
        </w:rPr>
        <w:t xml:space="preserve">Tulos</w:t>
      </w:r>
    </w:p>
    <w:p>
      <w:r>
        <w:t xml:space="preserve">48</w:t>
      </w:r>
    </w:p>
    <w:p>
      <w:r>
        <w:rPr>
          <w:b/>
        </w:rPr>
        <w:t xml:space="preserve">Esimerkki 8.157</w:t>
      </w:r>
    </w:p>
    <w:p>
      <w:r>
        <w:t xml:space="preserve">Kussakin laatikossa on 6 kuulaa. Kuinka monta kuulaa on 3 laatikossa ?</w:t>
      </w:r>
    </w:p>
    <w:p>
      <w:r>
        <w:rPr>
          <w:b/>
        </w:rPr>
        <w:t xml:space="preserve">Tulos</w:t>
      </w:r>
    </w:p>
    <w:p>
      <w:r>
        <w:t xml:space="preserve">18</w:t>
      </w:r>
    </w:p>
    <w:p>
      <w:r>
        <w:rPr>
          <w:b/>
        </w:rPr>
        <w:t xml:space="preserve">Esimerkki 8.158</w:t>
      </w:r>
    </w:p>
    <w:p>
      <w:r>
        <w:t xml:space="preserve">Kokin on keitettävä 15 perunaa . Hän on jo keittänyt 8 . Jos jokaisen perunan kypsennys kestää 9 minuuttia , kuinka kauan hänellä kestää loput perunat ?</w:t>
      </w:r>
    </w:p>
    <w:p>
      <w:r>
        <w:rPr>
          <w:b/>
        </w:rPr>
        <w:t xml:space="preserve">Tulos</w:t>
      </w:r>
    </w:p>
    <w:p>
      <w:r>
        <w:t xml:space="preserve">63</w:t>
      </w:r>
    </w:p>
    <w:p>
      <w:r>
        <w:rPr>
          <w:b/>
        </w:rPr>
        <w:t xml:space="preserve">Esimerkki 8.159</w:t>
      </w:r>
    </w:p>
    <w:p>
      <w:r>
        <w:t xml:space="preserve">Jos 0,6667 kiloa on 8 dollarin arvoinen, kuinka paljon on 0,75 kilon arvoinen?</w:t>
      </w:r>
    </w:p>
    <w:p>
      <w:r>
        <w:rPr>
          <w:b/>
        </w:rPr>
        <w:t xml:space="preserve">Tulos</w:t>
      </w:r>
    </w:p>
    <w:p>
      <w:r>
        <w:t xml:space="preserve">9</w:t>
      </w:r>
    </w:p>
    <w:p>
      <w:r>
        <w:rPr>
          <w:b/>
        </w:rPr>
        <w:t xml:space="preserve">Esimerkki 8.160</w:t>
      </w:r>
    </w:p>
    <w:p>
      <w:r>
        <w:t xml:space="preserve">Lemmikkieläinkaupassa on 9 lintuhäkkiä . Jos jokaisessa häkissä on 2 papukaijaa ja 2 papukaijaa , kuinka monta lintua eläinkaupalla on yhteensä ?</w:t>
      </w:r>
    </w:p>
    <w:p>
      <w:r>
        <w:rPr>
          <w:b/>
        </w:rPr>
        <w:t xml:space="preserve">Tulos</w:t>
      </w:r>
    </w:p>
    <w:p>
      <w:r>
        <w:t xml:space="preserve">36</w:t>
      </w:r>
    </w:p>
    <w:p>
      <w:r>
        <w:rPr>
          <w:b/>
        </w:rPr>
        <w:t xml:space="preserve">Esimerkki 8.161</w:t>
      </w:r>
    </w:p>
    <w:p>
      <w:r>
        <w:t xml:space="preserve">Katariinalta kesti 3 tuntia juosta Louisin talolle 8 mailin tuntinopeudella. Kuinka pitkä matka on Katherinen ja Louisin talon välillä?</w:t>
      </w:r>
    </w:p>
    <w:p>
      <w:r>
        <w:rPr>
          <w:b/>
        </w:rPr>
        <w:t xml:space="preserve">Tulos</w:t>
      </w:r>
    </w:p>
    <w:p>
      <w:r>
        <w:t xml:space="preserve">24</w:t>
      </w:r>
    </w:p>
    <w:p>
      <w:r>
        <w:rPr>
          <w:b/>
        </w:rPr>
        <w:t xml:space="preserve">Esimerkki 8.162</w:t>
      </w:r>
    </w:p>
    <w:p>
      <w:r>
        <w:t xml:space="preserve">Vuoden 1 vuoden aikana, Wagners' kiinteistöjen lasku sisälsi 600 dollaria paikallisille kouluille. Tästä summasta 150 dollaria meni lukion piirin. Kuinka monta prosenttia Wagnerin perhe maksoi lukiolle?</w:t>
      </w:r>
    </w:p>
    <w:p>
      <w:r>
        <w:rPr>
          <w:b/>
        </w:rPr>
        <w:t xml:space="preserve">Tulos</w:t>
      </w:r>
    </w:p>
    <w:p>
      <w:r>
        <w:t xml:space="preserve">25</w:t>
      </w:r>
    </w:p>
    <w:p>
      <w:r>
        <w:rPr>
          <w:b/>
        </w:rPr>
        <w:t xml:space="preserve">Esimerkki 8.163</w:t>
      </w:r>
    </w:p>
    <w:p>
      <w:r>
        <w:t xml:space="preserve">Rouva Hiltillä on 40 merkkiä. Ne on jaettu tasan 7 pakettiin . Rouva Hilt haluaa tietää, kuinka monta markkeria kussakin paketissa on ?</w:t>
      </w:r>
    </w:p>
    <w:p>
      <w:r>
        <w:rPr>
          <w:b/>
        </w:rPr>
        <w:t xml:space="preserve">Tulos</w:t>
      </w:r>
    </w:p>
    <w:p>
      <w:r>
        <w:t xml:space="preserve">5</w:t>
      </w:r>
    </w:p>
    <w:p>
      <w:r>
        <w:rPr>
          <w:b/>
        </w:rPr>
        <w:t xml:space="preserve">Esimerkki 8.164</w:t>
      </w:r>
    </w:p>
    <w:p>
      <w:r>
        <w:t xml:space="preserve">Puutarhassa on 52 riviä ja 15 saraketta papusuunnitelmia . Kuinka monta kasvia on yhteensä ?</w:t>
      </w:r>
    </w:p>
    <w:p>
      <w:r>
        <w:rPr>
          <w:b/>
        </w:rPr>
        <w:t xml:space="preserve">Tulos</w:t>
      </w:r>
    </w:p>
    <w:p>
      <w:r>
        <w:t xml:space="preserve">780</w:t>
      </w:r>
    </w:p>
    <w:p>
      <w:r>
        <w:rPr>
          <w:b/>
        </w:rPr>
        <w:t xml:space="preserve">Esimerkki 8.165</w:t>
      </w:r>
    </w:p>
    <w:p>
      <w:r>
        <w:t xml:space="preserve">Luistinrata veloittaa 5 dollaria sisäänpääsystä ja 2,5 dollaria luistinten vuokraamisesta. Jill voi ostaa uudet luistimet 65 dollarilla . Kuinka monta kertaa hänen pitäisi käydä jäähallissa, jotta hän perustelisi luistinten ostamisen sen sijaan, että hän vuokraisi parin?</w:t>
      </w:r>
    </w:p>
    <w:p>
      <w:r>
        <w:rPr>
          <w:b/>
        </w:rPr>
        <w:t xml:space="preserve">Tulos</w:t>
      </w:r>
    </w:p>
    <w:p>
      <w:r>
        <w:t xml:space="preserve">26</w:t>
      </w:r>
    </w:p>
    <w:p>
      <w:r>
        <w:rPr>
          <w:b/>
        </w:rPr>
        <w:t xml:space="preserve">Esimerkki 8.166</w:t>
      </w:r>
    </w:p>
    <w:p>
      <w:r>
        <w:t xml:space="preserve">Maggie osti 4 pakettia punaisia pomppupalloja , 8 pakettia keltaisia pomppupalloja ja 4 pakettia vihreitä pomppupalloja . Jokaisessa pakkauksessa oli 10 pomppupalloa . Kuinka monta pomppupalloa Maggie osti yhteensä ?</w:t>
      </w:r>
    </w:p>
    <w:p>
      <w:r>
        <w:rPr>
          <w:b/>
        </w:rPr>
        <w:t xml:space="preserve">Tulos</w:t>
      </w:r>
    </w:p>
    <w:p>
      <w:r>
        <w:t xml:space="preserve">160</w:t>
      </w:r>
    </w:p>
    <w:p>
      <w:r>
        <w:rPr>
          <w:b/>
        </w:rPr>
        <w:t xml:space="preserve">Esimerkki 8.167</w:t>
      </w:r>
    </w:p>
    <w:p>
      <w:r>
        <w:t xml:space="preserve">Nancylla on 9 viiden dollarin seteliä . Paljonko hänellä on rahaa ?</w:t>
      </w:r>
    </w:p>
    <w:p>
      <w:r>
        <w:rPr>
          <w:b/>
        </w:rPr>
        <w:t xml:space="preserve">Tulos</w:t>
      </w:r>
    </w:p>
    <w:p>
      <w:r>
        <w:t xml:space="preserve">45</w:t>
      </w:r>
    </w:p>
    <w:p>
      <w:r>
        <w:rPr>
          <w:b/>
        </w:rPr>
        <w:t xml:space="preserve">Esimerkki 8.168</w:t>
      </w:r>
    </w:p>
    <w:p>
      <w:r>
        <w:t xml:space="preserve">Jos 50 dollaria maksavaa kenkäparia on alennettu 8 prosenttia, kuinka paljon ne maksavat nyt?</w:t>
      </w:r>
    </w:p>
    <w:p>
      <w:r>
        <w:rPr>
          <w:b/>
        </w:rPr>
        <w:t xml:space="preserve">Tulos</w:t>
      </w:r>
    </w:p>
    <w:p>
      <w:r>
        <w:t xml:space="preserve">46</w:t>
      </w:r>
    </w:p>
    <w:p>
      <w:r>
        <w:rPr>
          <w:b/>
        </w:rPr>
        <w:t xml:space="preserve">Esimerkki 8.169</w:t>
      </w:r>
    </w:p>
    <w:p>
      <w:r>
        <w:t xml:space="preserve">Sinulla on 24 keksiä ja haluat jakaa ne tasan 6 henkilön kesken . Kuinka monta keksiä kukin saisi ?</w:t>
      </w:r>
    </w:p>
    <w:p>
      <w:r>
        <w:rPr>
          <w:b/>
        </w:rPr>
        <w:t xml:space="preserve">Tulos</w:t>
      </w:r>
    </w:p>
    <w:p>
      <w:r>
        <w:t xml:space="preserve">4</w:t>
      </w:r>
    </w:p>
    <w:p>
      <w:r>
        <w:rPr>
          <w:b/>
        </w:rPr>
        <w:t xml:space="preserve">Esimerkki 8.170</w:t>
      </w:r>
    </w:p>
    <w:p>
      <w:r>
        <w:t xml:space="preserve">Ericillä on 9306 pyyhekumia . Jos hän jakaa ne 99 ystävänsä kesken, kuinka monta pyyhekumia kukin ystävä saa?</w:t>
      </w:r>
    </w:p>
    <w:p>
      <w:r>
        <w:rPr>
          <w:b/>
        </w:rPr>
        <w:t xml:space="preserve">Tulos</w:t>
      </w:r>
    </w:p>
    <w:p>
      <w:r>
        <w:t xml:space="preserve">94</w:t>
      </w:r>
    </w:p>
    <w:p>
      <w:r>
        <w:rPr>
          <w:b/>
        </w:rPr>
        <w:t xml:space="preserve">Esimerkki 8.171</w:t>
      </w:r>
    </w:p>
    <w:p>
      <w:r>
        <w:t xml:space="preserve">Olivia pelasi videopeliä, jossa hän saa 8 pistettä jokaisesta löytämästään aarteesta. Jos hän löytäisi 2 aarretta ensimmäiseltä tasolta ja 2 aarretta toiselta tasolta , mikä olisi hänen pistemääränsä ?</w:t>
      </w:r>
    </w:p>
    <w:p>
      <w:r>
        <w:rPr>
          <w:b/>
        </w:rPr>
        <w:t xml:space="preserve">Tulos</w:t>
      </w:r>
    </w:p>
    <w:p>
      <w:r>
        <w:t xml:space="preserve">32</w:t>
      </w:r>
    </w:p>
    <w:p>
      <w:r>
        <w:rPr>
          <w:b/>
        </w:rPr>
        <w:t xml:space="preserve">Esimerkki 8.172</w:t>
      </w:r>
    </w:p>
    <w:p>
      <w:r>
        <w:t xml:space="preserve">Videopelissä jokainen voitettu vihollinen antaa sinulle 3 pistettä. Jos tasossa on yhteensä 6 vihollista ja tuhoat niistä kaikki paitsi 2, kuinka monta pistettä ansaitset?</w:t>
      </w:r>
    </w:p>
    <w:p>
      <w:r>
        <w:rPr>
          <w:b/>
        </w:rPr>
        <w:t xml:space="preserve">Tulos</w:t>
      </w:r>
    </w:p>
    <w:p>
      <w:r>
        <w:t xml:space="preserve">12</w:t>
      </w:r>
    </w:p>
    <w:p>
      <w:r>
        <w:rPr>
          <w:b/>
        </w:rPr>
        <w:t xml:space="preserve">Esimerkki 8.173</w:t>
      </w:r>
    </w:p>
    <w:p>
      <w:r>
        <w:t xml:space="preserve">Kathyn karkkikokoelmassa on 30 karkkia. Jos karkit järjestetään 10 ryhmään , kuinka suuri kukin ryhmä on?</w:t>
      </w:r>
    </w:p>
    <w:p>
      <w:r>
        <w:rPr>
          <w:b/>
        </w:rPr>
        <w:t xml:space="preserve">Tulos</w:t>
      </w:r>
    </w:p>
    <w:p>
      <w:r>
        <w:t xml:space="preserve">3</w:t>
      </w:r>
    </w:p>
    <w:p>
      <w:r>
        <w:rPr>
          <w:b/>
        </w:rPr>
        <w:t xml:space="preserve">Esimerkki 8.174</w:t>
      </w:r>
    </w:p>
    <w:p>
      <w:r>
        <w:t xml:space="preserve">Jokaisessa laatikossa on 3 munaa. Kuinka monta munaa on 2 laatikossa ?</w:t>
      </w:r>
    </w:p>
    <w:p>
      <w:r>
        <w:rPr>
          <w:b/>
        </w:rPr>
        <w:t xml:space="preserve">Tulos</w:t>
      </w:r>
    </w:p>
    <w:p>
      <w:r>
        <w:t xml:space="preserve">6</w:t>
      </w:r>
    </w:p>
    <w:p>
      <w:r>
        <w:rPr>
          <w:b/>
        </w:rPr>
        <w:t xml:space="preserve">Esimerkki 8.175</w:t>
      </w:r>
    </w:p>
    <w:p>
      <w:r>
        <w:t xml:space="preserve">Henkilö maksaa 145,8 dollaria 6 kuukauden Internet-palvelun käytöstä. Kuinka paljon 7 kuukauden palvelu maksaa ?</w:t>
      </w:r>
    </w:p>
    <w:p>
      <w:r>
        <w:rPr>
          <w:b/>
        </w:rPr>
        <w:t xml:space="preserve">Tulos</w:t>
      </w:r>
    </w:p>
    <w:p>
      <w:r>
        <w:t xml:space="preserve">170.1</w:t>
      </w:r>
    </w:p>
    <w:p>
      <w:r>
        <w:rPr>
          <w:b/>
        </w:rPr>
        <w:t xml:space="preserve">Esimerkki 8.176</w:t>
      </w:r>
    </w:p>
    <w:p>
      <w:r>
        <w:t xml:space="preserve">Hyötyajoneuvon arvo on tänä vuonna 16000 dollaria, mikä on 0,8 prosenttia siitä, mitä sen arvo oli viime vuonna. Etsi ajoneuvon arvo viime vuonna .</w:t>
      </w:r>
    </w:p>
    <w:p>
      <w:r>
        <w:rPr>
          <w:b/>
        </w:rPr>
        <w:t xml:space="preserve">Tulos</w:t>
      </w:r>
    </w:p>
    <w:p>
      <w:r>
        <w:t xml:space="preserve">20000</w:t>
      </w:r>
    </w:p>
    <w:p>
      <w:r>
        <w:rPr>
          <w:b/>
        </w:rPr>
        <w:t xml:space="preserve">Esimerkki 8.177</w:t>
      </w:r>
    </w:p>
    <w:p>
      <w:r>
        <w:t xml:space="preserve">Ashley myi 12 laatikollista Samoaa . Kuinka monta laatikkoa 12 laatikkoa , plus ylimääräiset laatikot Ashley tarvitsee ?</w:t>
      </w:r>
    </w:p>
    <w:p>
      <w:r>
        <w:rPr>
          <w:b/>
        </w:rPr>
        <w:t xml:space="preserve">Tulos</w:t>
      </w:r>
    </w:p>
    <w:p>
      <w:r>
        <w:t xml:space="preserve">1</w:t>
      </w:r>
    </w:p>
    <w:p>
      <w:r>
        <w:rPr>
          <w:b/>
        </w:rPr>
        <w:t xml:space="preserve">Esimerkki 8.178</w:t>
      </w:r>
    </w:p>
    <w:p>
      <w:r>
        <w:t xml:space="preserve">Jos Stephanie juoksi 3 tuntia 5 mailia tunnissa . Kuinka pitkälle Stephanie pääsi ?</w:t>
      </w:r>
    </w:p>
    <w:p>
      <w:r>
        <w:rPr>
          <w:b/>
        </w:rPr>
        <w:t xml:space="preserve">Tulos</w:t>
      </w:r>
    </w:p>
    <w:p>
      <w:r>
        <w:t xml:space="preserve">15</w:t>
      </w:r>
    </w:p>
    <w:p>
      <w:r>
        <w:rPr>
          <w:b/>
        </w:rPr>
        <w:t xml:space="preserve">Esimerkki 8.179</w:t>
      </w:r>
    </w:p>
    <w:p>
      <w:r>
        <w:t xml:space="preserve">Minikirjastossa on myös klassikoiden osio. Jos Jackilla on kokoelma 6 klassikkokirjailijaa , joista jokaisella on 33 kirjaa , kuinka monta kirjaa hänellä on klassikko-osastolla ?</w:t>
      </w:r>
    </w:p>
    <w:p>
      <w:r>
        <w:rPr>
          <w:b/>
        </w:rPr>
        <w:t xml:space="preserve">Tulos</w:t>
      </w:r>
    </w:p>
    <w:p>
      <w:r>
        <w:t xml:space="preserve">198</w:t>
      </w:r>
    </w:p>
    <w:p>
      <w:r>
        <w:rPr>
          <w:b/>
        </w:rPr>
        <w:t xml:space="preserve">Esimerkki 8.180</w:t>
      </w:r>
    </w:p>
    <w:p>
      <w:r>
        <w:t xml:space="preserve">Rouva Hilt käyttää 2 unssia pesuainetta pestäkseen kilon vaatteita . Kuinka monta unssia saippuaa rouva Hilt käyttää pestäkseen 9 kiloa vaatteita ?</w:t>
      </w:r>
    </w:p>
    <w:p>
      <w:r>
        <w:rPr>
          <w:b/>
        </w:rPr>
        <w:t xml:space="preserve">Tulos</w:t>
      </w:r>
    </w:p>
    <w:p>
      <w:r>
        <w:t xml:space="preserve">18</w:t>
      </w:r>
    </w:p>
    <w:p>
      <w:r>
        <w:rPr>
          <w:b/>
        </w:rPr>
        <w:t xml:space="preserve">Esimerkki 8.181</w:t>
      </w:r>
    </w:p>
    <w:p>
      <w:r>
        <w:t xml:space="preserve">Nedillä oli 15 videopeliä, mutta 6 niistä ei toiminut. Jos hän haluaisi myydä toimivat pelit 7 dollarilla kappaleelta, kuinka paljon rahaa hän voisi ansaita?</w:t>
      </w:r>
    </w:p>
    <w:p>
      <w:r>
        <w:rPr>
          <w:b/>
        </w:rPr>
        <w:t xml:space="preserve">Tulos</w:t>
      </w:r>
    </w:p>
    <w:p>
      <w:r>
        <w:t xml:space="preserve">63</w:t>
      </w:r>
    </w:p>
    <w:p>
      <w:r>
        <w:rPr>
          <w:b/>
        </w:rPr>
        <w:t xml:space="preserve">Esimerkki 8.182</w:t>
      </w:r>
    </w:p>
    <w:p>
      <w:r>
        <w:t xml:space="preserve">Eric haluaa jakaa maapähkinöiden kokoelman 8 ryhmään. Ericillä on 64 maapähkinää . Kuinka monta ryhmää syntyy ?</w:t>
      </w:r>
    </w:p>
    <w:p>
      <w:r>
        <w:rPr>
          <w:b/>
        </w:rPr>
        <w:t xml:space="preserve">Tulos</w:t>
      </w:r>
    </w:p>
    <w:p>
      <w:r>
        <w:t xml:space="preserve">8</w:t>
      </w:r>
    </w:p>
    <w:p>
      <w:r>
        <w:rPr>
          <w:b/>
        </w:rPr>
        <w:t xml:space="preserve">Esimerkki 8.183</w:t>
      </w:r>
    </w:p>
    <w:p>
      <w:r>
        <w:t xml:space="preserve">Jeanin korttikokoelmassa on 72 korttia. Jos kortit on järjestetty 9 ryhmään, kuinka suuri kukin ryhmä on?</w:t>
      </w:r>
    </w:p>
    <w:p>
      <w:r>
        <w:rPr>
          <w:b/>
        </w:rPr>
        <w:t xml:space="preserve">Tulos</w:t>
      </w:r>
    </w:p>
    <w:p>
      <w:r>
        <w:t xml:space="preserve">8</w:t>
      </w:r>
    </w:p>
    <w:p>
      <w:r>
        <w:rPr>
          <w:b/>
        </w:rPr>
        <w:t xml:space="preserve">Esimerkki 8.184</w:t>
      </w:r>
    </w:p>
    <w:p>
      <w:r>
        <w:t xml:space="preserve">Davidilla oli 4000 dollaria sijoitettuna 0,25 vuoden ajan 6,1 prosentin yksinkertaisella korolla. Kuinka paljon korkoa hän ansaitsi ?</w:t>
      </w:r>
    </w:p>
    <w:p>
      <w:r>
        <w:rPr>
          <w:b/>
        </w:rPr>
        <w:t xml:space="preserve">Tulos</w:t>
      </w:r>
    </w:p>
    <w:p>
      <w:r>
        <w:t xml:space="preserve">61</w:t>
      </w:r>
    </w:p>
    <w:p>
      <w:r>
        <w:rPr>
          <w:b/>
        </w:rPr>
        <w:t xml:space="preserve">Esimerkki 8.185</w:t>
      </w:r>
    </w:p>
    <w:p>
      <w:r>
        <w:t xml:space="preserve">Melanialla , Bennyllä , Sallyllä ja Jessicalla on kullakin 3 baseball-korttia. Kuinka monta pesäpallokorttia heillä on yhteensä ?</w:t>
      </w:r>
    </w:p>
    <w:p>
      <w:r>
        <w:rPr>
          <w:b/>
        </w:rPr>
        <w:t xml:space="preserve">Tulos</w:t>
      </w:r>
    </w:p>
    <w:p>
      <w:r>
        <w:t xml:space="preserve">12</w:t>
      </w:r>
    </w:p>
    <w:p>
      <w:r>
        <w:rPr>
          <w:b/>
        </w:rPr>
        <w:t xml:space="preserve">Esimerkki 8.186</w:t>
      </w:r>
    </w:p>
    <w:p>
      <w:r>
        <w:t xml:space="preserve">Sandyllä on 8 tusinaa kirjaa . Fredillä on 5 kertaa enemmän kirjoja kuin Sandyllä . Kuinka monta kirjaa Fredillä on ?</w:t>
      </w:r>
    </w:p>
    <w:p>
      <w:r>
        <w:rPr>
          <w:b/>
        </w:rPr>
        <w:t xml:space="preserve">Tulos</w:t>
      </w:r>
    </w:p>
    <w:p>
      <w:r>
        <w:t xml:space="preserve">480</w:t>
      </w:r>
    </w:p>
    <w:p>
      <w:r>
        <w:rPr>
          <w:b/>
        </w:rPr>
        <w:t xml:space="preserve">Esimerkki 8.187</w:t>
      </w:r>
    </w:p>
    <w:p>
      <w:r>
        <w:t xml:space="preserve">Ravintolassa jokainen aikuisen ateria maksaa 2 dollaria ja lapset syövät ilmaiseksi . Jos ravintolaan tulisi 15 hengen ryhmä, josta 9 olisi lapsia , kuinka paljon ryhmän ruokailu maksaisi?</w:t>
      </w:r>
    </w:p>
    <w:p>
      <w:r>
        <w:rPr>
          <w:b/>
        </w:rPr>
        <w:t xml:space="preserve">Tulos</w:t>
      </w:r>
    </w:p>
    <w:p>
      <w:r>
        <w:t xml:space="preserve">12</w:t>
      </w:r>
    </w:p>
    <w:p>
      <w:r>
        <w:rPr>
          <w:b/>
        </w:rPr>
        <w:t xml:space="preserve">Esimerkki 8.188</w:t>
      </w:r>
    </w:p>
    <w:p>
      <w:r>
        <w:t xml:space="preserve">Eräs ravintola myi viime viikolla 63 hampurilaista . Kuinka monta hampurilaista myytiin keskimäärin joka päivä ?</w:t>
      </w:r>
    </w:p>
    <w:p>
      <w:r>
        <w:rPr>
          <w:b/>
        </w:rPr>
        <w:t xml:space="preserve">Tulos</w:t>
      </w:r>
    </w:p>
    <w:p>
      <w:r>
        <w:t xml:space="preserve">9</w:t>
      </w:r>
    </w:p>
    <w:p>
      <w:r>
        <w:rPr>
          <w:b/>
        </w:rPr>
        <w:t xml:space="preserve">Esimerkki 8.189</w:t>
      </w:r>
    </w:p>
    <w:p>
      <w:r>
        <w:t xml:space="preserve">Vuonna 1986 Central High Schoolissa oli 1125 oppilasta. Vuonna 1987 oppilaita oli 4 % vähemmän kuin vuonna 1986. Kuinka monta oppilasta oli kirjoilla vuonna 1987?</w:t>
      </w:r>
    </w:p>
    <w:p>
      <w:r>
        <w:rPr>
          <w:b/>
        </w:rPr>
        <w:t xml:space="preserve">Tulos</w:t>
      </w:r>
    </w:p>
    <w:p>
      <w:r>
        <w:t xml:space="preserve">1080</w:t>
      </w:r>
    </w:p>
    <w:p>
      <w:r>
        <w:rPr>
          <w:b/>
        </w:rPr>
        <w:t xml:space="preserve">Esimerkki 8.190</w:t>
      </w:r>
    </w:p>
    <w:p>
      <w:r>
        <w:t xml:space="preserve">Nancy , Melanie , Mary ja Alyssa ostivat kukin 540 baseball-korttia, joita on 20 kappaleen pakkauksissa. Kuinka monta pesäpallokorttipakkausta heillä on yhteensä ?</w:t>
      </w:r>
    </w:p>
    <w:p>
      <w:r>
        <w:rPr>
          <w:b/>
        </w:rPr>
        <w:t xml:space="preserve">Tulos</w:t>
      </w:r>
    </w:p>
    <w:p>
      <w:r>
        <w:t xml:space="preserve">108</w:t>
      </w:r>
    </w:p>
    <w:p>
      <w:r>
        <w:rPr>
          <w:b/>
        </w:rPr>
        <w:t xml:space="preserve">Esimerkki 8.191</w:t>
      </w:r>
    </w:p>
    <w:p>
      <w:r>
        <w:t xml:space="preserve">Melanie myy 4 purukumipalloa kahdeksan sentin kappalehintaan. Kuinka paljon rahaa Melanie saa purkkapallojen myynnistä ?</w:t>
      </w:r>
    </w:p>
    <w:p>
      <w:r>
        <w:rPr>
          <w:b/>
        </w:rPr>
        <w:t xml:space="preserve">Tulos</w:t>
      </w:r>
    </w:p>
    <w:p>
      <w:r>
        <w:t xml:space="preserve">32</w:t>
      </w:r>
    </w:p>
    <w:p>
      <w:r>
        <w:rPr>
          <w:b/>
        </w:rPr>
        <w:t xml:space="preserve">Esimerkki 8.192</w:t>
      </w:r>
    </w:p>
    <w:p>
      <w:r>
        <w:t xml:space="preserve">Saralla on 9 tusinaa golfpalloa . Kuinka monta golfpalloa hänellä on ?</w:t>
      </w:r>
    </w:p>
    <w:p>
      <w:r>
        <w:rPr>
          <w:b/>
        </w:rPr>
        <w:t xml:space="preserve">Tulos</w:t>
      </w:r>
    </w:p>
    <w:p>
      <w:r>
        <w:t xml:space="preserve">108</w:t>
      </w:r>
    </w:p>
    <w:p>
      <w:r>
        <w:rPr>
          <w:b/>
        </w:rPr>
        <w:t xml:space="preserve">Esimerkki 8.193</w:t>
      </w:r>
    </w:p>
    <w:p>
      <w:r>
        <w:t xml:space="preserve">Victor työskenteli säkittäjänä ruokakaupassa, jossa hän ansaitsi 6 dollaria tunnissa. Maanantaina hän työskenteli 5 tuntia ja tiistaina 5 tuntia . Paljonko Victor tienasi näinä kahtena päivänä ?</w:t>
      </w:r>
    </w:p>
    <w:p>
      <w:r>
        <w:rPr>
          <w:b/>
        </w:rPr>
        <w:t xml:space="preserve">Tulos</w:t>
      </w:r>
    </w:p>
    <w:p>
      <w:r>
        <w:t xml:space="preserve">60</w:t>
      </w:r>
    </w:p>
    <w:p>
      <w:r>
        <w:rPr>
          <w:b/>
        </w:rPr>
        <w:t xml:space="preserve">Esimerkki 8.194</w:t>
      </w:r>
    </w:p>
    <w:p>
      <w:r>
        <w:t xml:space="preserve">Tiffanylla oli 6 sivua matematiikan kotitehtäviä ja 4 sivua lukemisen kotitehtäviä. Jos kullakin sivulla oli 3 tehtävää, kuinka monta tehtävää hänen piti ratkaista yhteensä?</w:t>
      </w:r>
    </w:p>
    <w:p>
      <w:r>
        <w:rPr>
          <w:b/>
        </w:rPr>
        <w:t xml:space="preserve">Tulos</w:t>
      </w:r>
    </w:p>
    <w:p>
      <w:r>
        <w:t xml:space="preserve">30</w:t>
      </w:r>
    </w:p>
    <w:p>
      <w:r>
        <w:rPr>
          <w:b/>
        </w:rPr>
        <w:t xml:space="preserve">Esimerkki 8.195</w:t>
      </w:r>
    </w:p>
    <w:p>
      <w:r>
        <w:t xml:space="preserve">Videopelissä jokainen voitettu vihollinen antaa sinulle 5 pistettä. Jos tasolla on yhteensä 8 vihollista ja tuhoat niistä kaikki paitsi 6 , kuinka monta pistettä ansaitset ?</w:t>
      </w:r>
    </w:p>
    <w:p>
      <w:r>
        <w:rPr>
          <w:b/>
        </w:rPr>
        <w:t xml:space="preserve">Tulos</w:t>
      </w:r>
    </w:p>
    <w:p>
      <w:r>
        <w:t xml:space="preserve">10</w:t>
      </w:r>
    </w:p>
    <w:p>
      <w:r>
        <w:rPr>
          <w:b/>
        </w:rPr>
        <w:t xml:space="preserve">Esimerkki 8.196</w:t>
      </w:r>
    </w:p>
    <w:p>
      <w:r>
        <w:t xml:space="preserve">Betty osti myös 140 kiiltävää sinistä pyöreää kiveä . Jos jokaisessa rannekorussa on 14 kappaletta tätä kiveä , kuinka monta rannekorua sinisiä kiiltäviä pyöreitä kiviä on ?</w:t>
      </w:r>
    </w:p>
    <w:p>
      <w:r>
        <w:rPr>
          <w:b/>
        </w:rPr>
        <w:t xml:space="preserve">Tulos</w:t>
      </w:r>
    </w:p>
    <w:p>
      <w:r>
        <w:t xml:space="preserve">10</w:t>
      </w:r>
    </w:p>
    <w:p>
      <w:r>
        <w:rPr>
          <w:b/>
        </w:rPr>
        <w:t xml:space="preserve">Esimerkki 8.197</w:t>
      </w:r>
    </w:p>
    <w:p>
      <w:r>
        <w:t xml:space="preserve">Ravintola myi 8 piirakkaa joka päivä viikon ajan . Kuinka monta piirakkaa myytiin viikon aikana ?</w:t>
      </w:r>
    </w:p>
    <w:p>
      <w:r>
        <w:rPr>
          <w:b/>
        </w:rPr>
        <w:t xml:space="preserve">Tulos</w:t>
      </w:r>
    </w:p>
    <w:p>
      <w:r>
        <w:t xml:space="preserve">56</w:t>
      </w:r>
    </w:p>
    <w:p>
      <w:r>
        <w:rPr>
          <w:b/>
        </w:rPr>
        <w:t xml:space="preserve">Esimerkki 8.198</w:t>
      </w:r>
    </w:p>
    <w:p>
      <w:r>
        <w:t xml:space="preserve">Kun Faye teki musiikkiostoksia verkossa, hän osti 2 country- ja 3 pop-albumia. Jokaisen albumin mukana tuli sanoituslehti, ja siinä oli 6 kappaletta. Kuinka monta kappaletta Faye osti yhteensä ?</w:t>
      </w:r>
    </w:p>
    <w:p>
      <w:r>
        <w:rPr>
          <w:b/>
        </w:rPr>
        <w:t xml:space="preserve">Tulos</w:t>
      </w:r>
    </w:p>
    <w:p>
      <w:r>
        <w:t xml:space="preserve">30</w:t>
      </w:r>
    </w:p>
    <w:p>
      <w:r>
        <w:rPr>
          <w:b/>
        </w:rPr>
        <w:t xml:space="preserve">Esimerkki 8.199</w:t>
      </w:r>
    </w:p>
    <w:p>
      <w:r>
        <w:t xml:space="preserve">Yksi postimerkki maksaa 34 senttiä . Jos jokaisen postimerkin hinta pysyy samana , kuinka paljon 4 postimerkkiä maksaisi ?</w:t>
      </w:r>
    </w:p>
    <w:p>
      <w:r>
        <w:rPr>
          <w:b/>
        </w:rPr>
        <w:t xml:space="preserve">Tulos</w:t>
      </w:r>
    </w:p>
    <w:p>
      <w:r>
        <w:t xml:space="preserve">134</w:t>
      </w:r>
    </w:p>
    <w:p>
      <w:r>
        <w:rPr>
          <w:b/>
        </w:rPr>
        <w:t xml:space="preserve">Esimerkki 8.200</w:t>
      </w:r>
    </w:p>
    <w:p>
      <w:r>
        <w:t xml:space="preserve">Sitruunapäät tulevat 6 kappaleen pakkauksissa. Louis söi 54 sitruunan päätä . Kuinka monta kokonaista laatikkoa hän söi ja kuinka monta sitruunanpäitä hänellä on jäljellä ?</w:t>
      </w:r>
    </w:p>
    <w:p>
      <w:r>
        <w:rPr>
          <w:b/>
        </w:rPr>
        <w:t xml:space="preserve">Tulos</w:t>
      </w:r>
    </w:p>
    <w:p>
      <w:r>
        <w:t xml:space="preserve">9</w:t>
      </w:r>
    </w:p>
    <w:p>
      <w:r>
        <w:rPr>
          <w:b/>
        </w:rPr>
        <w:t xml:space="preserve">Esimerkki 8.201</w:t>
      </w:r>
    </w:p>
    <w:p>
      <w:r>
        <w:t xml:space="preserve">25 oppilaan luokassa 8 oppilasta sai arvosanan A. Kuinka monta prosenttia oppilaista sai A:n?</w:t>
      </w:r>
    </w:p>
    <w:p>
      <w:r>
        <w:rPr>
          <w:b/>
        </w:rPr>
        <w:t xml:space="preserve">Tulos</w:t>
      </w:r>
    </w:p>
    <w:p>
      <w:r>
        <w:t xml:space="preserve">32</w:t>
      </w:r>
    </w:p>
    <w:p>
      <w:r>
        <w:rPr>
          <w:b/>
        </w:rPr>
        <w:t xml:space="preserve">Esimerkki 8.202</w:t>
      </w:r>
    </w:p>
    <w:p>
      <w:r>
        <w:t xml:space="preserve">Christine vaelsi 20 mailia neljän mailin tuntivauhdilla. Kuinka kauan Christine vaelsi ?</w:t>
      </w:r>
    </w:p>
    <w:p>
      <w:r>
        <w:rPr>
          <w:b/>
        </w:rPr>
        <w:t xml:space="preserve">Tulos</w:t>
      </w:r>
    </w:p>
    <w:p>
      <w:r>
        <w:t xml:space="preserve">5</w:t>
      </w:r>
    </w:p>
    <w:p>
      <w:r>
        <w:rPr>
          <w:b/>
        </w:rPr>
        <w:t xml:space="preserve">Esimerkki 8.203</w:t>
      </w:r>
    </w:p>
    <w:p>
      <w:r>
        <w:t xml:space="preserve">Rouva Hilt söi 5 omenaa joka tunti. Kuinka monta omenaa hän oli syönyt 3 tunnin kuluttua ?</w:t>
      </w:r>
    </w:p>
    <w:p>
      <w:r>
        <w:rPr>
          <w:b/>
        </w:rPr>
        <w:t xml:space="preserve">Tulos</w:t>
      </w:r>
    </w:p>
    <w:p>
      <w:r>
        <w:t xml:space="preserve">15</w:t>
      </w:r>
    </w:p>
    <w:p>
      <w:r>
        <w:rPr>
          <w:b/>
        </w:rPr>
        <w:t xml:space="preserve">Esimerkki 8.204</w:t>
      </w:r>
    </w:p>
    <w:p>
      <w:r>
        <w:t xml:space="preserve">Lehtiä on 84 . Jokaisella lehdellä on 139 leppäkerttua . Kuinka monta leppäkerttua on yhteensä ?</w:t>
      </w:r>
    </w:p>
    <w:p>
      <w:r>
        <w:rPr>
          <w:b/>
        </w:rPr>
        <w:t xml:space="preserve">Tulos</w:t>
      </w:r>
    </w:p>
    <w:p>
      <w:r>
        <w:t xml:space="preserve">11676</w:t>
      </w:r>
    </w:p>
    <w:p>
      <w:r>
        <w:rPr>
          <w:b/>
        </w:rPr>
        <w:t xml:space="preserve">Esimerkki 8.205</w:t>
      </w:r>
    </w:p>
    <w:p>
      <w:r>
        <w:t xml:space="preserve">Virginiassa on 16 munaa ja 8 keilaa . Jos hän jakaa munat neljän ystävän kesken, kuinka monta munaa kukin ystävä saa?</w:t>
      </w:r>
    </w:p>
    <w:p>
      <w:r>
        <w:rPr>
          <w:b/>
        </w:rPr>
        <w:t xml:space="preserve">Tulos</w:t>
      </w:r>
    </w:p>
    <w:p>
      <w:r>
        <w:t xml:space="preserve">4</w:t>
      </w:r>
    </w:p>
    <w:p>
      <w:r>
        <w:rPr>
          <w:b/>
        </w:rPr>
        <w:t xml:space="preserve">Esimerkki 8.206</w:t>
      </w:r>
    </w:p>
    <w:p>
      <w:r>
        <w:t xml:space="preserve">Ruukkuja on 544 . Jokaisessa ruukussa on 32 kukkaa . Kuinka monta kukkaa on yhteensä ?</w:t>
      </w:r>
    </w:p>
    <w:p>
      <w:r>
        <w:rPr>
          <w:b/>
        </w:rPr>
        <w:t xml:space="preserve">Tulos</w:t>
      </w:r>
    </w:p>
    <w:p>
      <w:r>
        <w:t xml:space="preserve">17408</w:t>
      </w:r>
    </w:p>
    <w:p>
      <w:r>
        <w:rPr>
          <w:b/>
        </w:rPr>
        <w:t xml:space="preserve">Esimerkki 8.207</w:t>
      </w:r>
    </w:p>
    <w:p>
      <w:r>
        <w:t xml:space="preserve">Tim sai kenkien kiillottamisesta 3 nikkeliä ja 13 kymppiä, ja hänen juomarahapurkistaan löytyi 7 kymppiä ja 9 puoli dollaria. Kuinka paljon rahaa Tim sai ?</w:t>
      </w:r>
    </w:p>
    <w:p>
      <w:r>
        <w:rPr>
          <w:b/>
        </w:rPr>
        <w:t xml:space="preserve">Tulos</w:t>
      </w:r>
    </w:p>
    <w:p>
      <w:r>
        <w:t xml:space="preserve">6.65</w:t>
      </w:r>
    </w:p>
    <w:p>
      <w:r>
        <w:rPr>
          <w:b/>
        </w:rPr>
        <w:t xml:space="preserve">Esimerkki 8.208</w:t>
      </w:r>
    </w:p>
    <w:p>
      <w:r>
        <w:t xml:space="preserve">Haleyn suosikkibändi piti konsertin, johon liput maksoivat 4 dollaria kappale. Haley osti 3 lippua itselleen ja ystävilleen ja 5 ylimääräistä lippua siltä varalta, että joku muu haluaisi mennä. Paljonko hän käytti rahaa?</w:t>
      </w:r>
    </w:p>
    <w:p>
      <w:r>
        <w:rPr>
          <w:b/>
        </w:rPr>
        <w:t xml:space="preserve">Tulos</w:t>
      </w:r>
    </w:p>
    <w:p>
      <w:r>
        <w:t xml:space="preserve">32</w:t>
      </w:r>
    </w:p>
    <w:p>
      <w:r>
        <w:rPr>
          <w:b/>
        </w:rPr>
        <w:t xml:space="preserve">Esimerkki 8.209</w:t>
      </w:r>
    </w:p>
    <w:p>
      <w:r>
        <w:t xml:space="preserve">Lewis säästi viiniköynnösten tarkistamisen viimeiselle pysähdykselleen . Yksi poimijoista kertoi hänelle , että he täyttävät 324 tynnyriä viinirypäleitä päivässä . Kuinka monta tynnyriä viinirypäleitä täytettäisiin 9 päivässä ?</w:t>
      </w:r>
    </w:p>
    <w:p>
      <w:r>
        <w:rPr>
          <w:b/>
        </w:rPr>
        <w:t xml:space="preserve">Tulos</w:t>
      </w:r>
    </w:p>
    <w:p>
      <w:r>
        <w:t xml:space="preserve">2916</w:t>
      </w:r>
    </w:p>
    <w:p>
      <w:r>
        <w:rPr>
          <w:b/>
        </w:rPr>
        <w:t xml:space="preserve">Esimerkki 8.210</w:t>
      </w:r>
    </w:p>
    <w:p>
      <w:r>
        <w:t xml:space="preserve">Martha osti 18 pientä kakkua . Hänellä on 3 lasta . Hän haluaisi jakaa kakut lastensa kesken niin, että jokainen lapsi saisi saman verran . Kuinka monta kakkua kukin lapsi saisi ?</w:t>
      </w:r>
    </w:p>
    <w:p>
      <w:r>
        <w:rPr>
          <w:b/>
        </w:rPr>
        <w:t xml:space="preserve">Tulos</w:t>
      </w:r>
    </w:p>
    <w:p>
      <w:r>
        <w:t xml:space="preserve">6</w:t>
      </w:r>
    </w:p>
    <w:p>
      <w:r>
        <w:rPr>
          <w:b/>
        </w:rPr>
        <w:t xml:space="preserve">Esimerkki 8.211</w:t>
      </w:r>
    </w:p>
    <w:p>
      <w:r>
        <w:t xml:space="preserve">Jessen huone on 12 jalkaa pitkä ja 8 jalkaa leveä. Kuinka paljon mattoa hän tarvitsee peittääkseen koko lattian ?</w:t>
      </w:r>
    </w:p>
    <w:p>
      <w:r>
        <w:rPr>
          <w:b/>
        </w:rPr>
        <w:t xml:space="preserve">Tulos</w:t>
      </w:r>
    </w:p>
    <w:p>
      <w:r>
        <w:t xml:space="preserve">96</w:t>
      </w:r>
    </w:p>
    <w:p>
      <w:r>
        <w:rPr>
          <w:b/>
        </w:rPr>
        <w:t xml:space="preserve">Esimerkki 8.212</w:t>
      </w:r>
    </w:p>
    <w:p>
      <w:r>
        <w:t xml:space="preserve">Roger ansaitsi 9 dollaria jokaisesta leikatusta nurmikosta. Jos hänellä oli 14 nurmikkoa leikattavana, mutta hän unohti leikata 8 nurmikkoa, kuinka paljon rahaa hän todellisuudessa ansaitsi?</w:t>
      </w:r>
    </w:p>
    <w:p>
      <w:r>
        <w:rPr>
          <w:b/>
        </w:rPr>
        <w:t xml:space="preserve">Tulos</w:t>
      </w:r>
    </w:p>
    <w:p>
      <w:r>
        <w:t xml:space="preserve">54</w:t>
      </w:r>
    </w:p>
    <w:p>
      <w:r>
        <w:rPr>
          <w:b/>
        </w:rPr>
        <w:t xml:space="preserve">Esimerkki 8.213</w:t>
      </w:r>
    </w:p>
    <w:p>
      <w:r>
        <w:t xml:space="preserve">Fred tienaa 12,5 dollaria tunnissa siivoamalla taloja . Jos hän työskentelee 8 tuntia , kuinka paljon hän tienaa ?</w:t>
      </w:r>
    </w:p>
    <w:p>
      <w:r>
        <w:rPr>
          <w:b/>
        </w:rPr>
        <w:t xml:space="preserve">Tulos</w:t>
      </w:r>
    </w:p>
    <w:p>
      <w:r>
        <w:t xml:space="preserve">100</w:t>
      </w:r>
    </w:p>
    <w:p>
      <w:r>
        <w:rPr>
          <w:b/>
        </w:rPr>
        <w:t xml:space="preserve">Esimerkki 8.214</w:t>
      </w:r>
    </w:p>
    <w:p>
      <w:r>
        <w:t xml:space="preserve">Isabelilla oli 2 sivua matematiikan kotitehtäviä ja 4 sivua lukemisen kotitehtäviä . Jos kullakin sivulla oli 5 tehtävää, kuinka monta tehtävää hänen piti ratkaista yhteensä?</w:t>
      </w:r>
    </w:p>
    <w:p>
      <w:r>
        <w:rPr>
          <w:b/>
        </w:rPr>
        <w:t xml:space="preserve">Tulos</w:t>
      </w:r>
    </w:p>
    <w:p>
      <w:r>
        <w:t xml:space="preserve">30</w:t>
      </w:r>
    </w:p>
    <w:p>
      <w:r>
        <w:rPr>
          <w:b/>
        </w:rPr>
        <w:t xml:space="preserve">Esimerkki 8.215</w:t>
      </w:r>
    </w:p>
    <w:p>
      <w:r>
        <w:t xml:space="preserve">Tomin ravintolassa tuli syömään ryhmä, jossa oli 2 aikuista ja 5 lasta. Jos jokainen ateria maksoi 8 dollaria , paljonko lasku oli ?</w:t>
      </w:r>
    </w:p>
    <w:p>
      <w:r>
        <w:rPr>
          <w:b/>
        </w:rPr>
        <w:t xml:space="preserve">Tulos</w:t>
      </w:r>
    </w:p>
    <w:p>
      <w:r>
        <w:t xml:space="preserve">56</w:t>
      </w:r>
    </w:p>
    <w:p>
      <w:r>
        <w:rPr>
          <w:b/>
        </w:rPr>
        <w:t xml:space="preserve">Esimerkki 8.216</w:t>
      </w:r>
    </w:p>
    <w:p>
      <w:r>
        <w:t xml:space="preserve">Eläinkaupassa on 6 lintuhäkkiä . Jos jokaisessa häkissä on 2 papukaijaa ja 7 papukaijaa , kuinka monta lintua eläinkaupalla on yhteensä ?</w:t>
      </w:r>
    </w:p>
    <w:p>
      <w:r>
        <w:rPr>
          <w:b/>
        </w:rPr>
        <w:t xml:space="preserve">Tulos</w:t>
      </w:r>
    </w:p>
    <w:p>
      <w:r>
        <w:t xml:space="preserve">54</w:t>
      </w:r>
    </w:p>
    <w:p>
      <w:r>
        <w:rPr>
          <w:b/>
        </w:rPr>
        <w:t xml:space="preserve">Esimerkki 8.217</w:t>
      </w:r>
    </w:p>
    <w:p>
      <w:r>
        <w:t xml:space="preserve">Emily keräsi kananmunat ja laittoi ne 303 koriin . Hän laittoi jokaiseen koriin 28 munaa . Kuinka monta munaa Emily keräsi ?</w:t>
      </w:r>
    </w:p>
    <w:p>
      <w:r>
        <w:rPr>
          <w:b/>
        </w:rPr>
        <w:t xml:space="preserve">Tulos</w:t>
      </w:r>
    </w:p>
    <w:p>
      <w:r>
        <w:t xml:space="preserve">8484</w:t>
      </w:r>
    </w:p>
    <w:p>
      <w:r>
        <w:rPr>
          <w:b/>
        </w:rPr>
        <w:t xml:space="preserve">Esimerkki 8.218</w:t>
      </w:r>
    </w:p>
    <w:p>
      <w:r>
        <w:t xml:space="preserve">Rouva Heine ostaa ystävänpäivän herkkuja 2 koiralleen. Jos hän haluaa ostaa niille kummallekin 3 sydänkeksiä, kuinka monta keksiä hänen on ostettava?</w:t>
      </w:r>
    </w:p>
    <w:p>
      <w:r>
        <w:rPr>
          <w:b/>
        </w:rPr>
        <w:t xml:space="preserve">Tulos</w:t>
      </w:r>
    </w:p>
    <w:p>
      <w:r>
        <w:t xml:space="preserve">6</w:t>
      </w:r>
    </w:p>
    <w:p>
      <w:r>
        <w:rPr>
          <w:b/>
        </w:rPr>
        <w:t xml:space="preserve">Esimerkki 8.219</w:t>
      </w:r>
    </w:p>
    <w:p>
      <w:r>
        <w:t xml:space="preserve">Haluat antaa baseball-korttisi viidelle parhaalle ystävällesi . Sinulla on 455 baseball-korttia . Kuinka monta kukin saisi, jos jaat ne tasan ?</w:t>
      </w:r>
    </w:p>
    <w:p>
      <w:r>
        <w:rPr>
          <w:b/>
        </w:rPr>
        <w:t xml:space="preserve">Tulos</w:t>
      </w:r>
    </w:p>
    <w:p>
      <w:r>
        <w:t xml:space="preserve">91</w:t>
      </w:r>
    </w:p>
    <w:p>
      <w:r>
        <w:rPr>
          <w:b/>
        </w:rPr>
        <w:t xml:space="preserve">Esimerkki 8.220</w:t>
      </w:r>
    </w:p>
    <w:p>
      <w:r>
        <w:t xml:space="preserve">Megan sai 8 pistettä jokaisesta kierrättämästään tölkkipussista. Jos hänellä olisi ollut 14 pussia, mutta hän ei olisi kierrättänyt niistä viittä, kuinka monta pistettä hän olisi saanut?</w:t>
      </w:r>
    </w:p>
    <w:p>
      <w:r>
        <w:rPr>
          <w:b/>
        </w:rPr>
        <w:t xml:space="preserve">Tulos</w:t>
      </w:r>
    </w:p>
    <w:p>
      <w:r>
        <w:t xml:space="preserve">72</w:t>
      </w:r>
    </w:p>
    <w:p>
      <w:r>
        <w:rPr>
          <w:b/>
        </w:rPr>
        <w:t xml:space="preserve">Esimerkki 8.221</w:t>
      </w:r>
    </w:p>
    <w:p>
      <w:r>
        <w:t xml:space="preserve">Kathleen kävi kaupassa 5 kertaa viime kuussa . Hän ostaa 5 pullonkorkkia joka kerta, kun hän käy kaupassa . Kuinka monta pullonkorkkia Kathleen osti viime kuussa ?</w:t>
      </w:r>
    </w:p>
    <w:p>
      <w:r>
        <w:rPr>
          <w:b/>
        </w:rPr>
        <w:t xml:space="preserve">Tulos</w:t>
      </w:r>
    </w:p>
    <w:p>
      <w:r>
        <w:t xml:space="preserve">25</w:t>
      </w:r>
    </w:p>
    <w:p>
      <w:r>
        <w:rPr>
          <w:b/>
        </w:rPr>
        <w:t xml:space="preserve">Esimerkki 8.222</w:t>
      </w:r>
    </w:p>
    <w:p>
      <w:r>
        <w:t xml:space="preserve">Maalarin piti maalata 11 huonetta rakennuksessa . Jokaisen huoneen maalaamiseen kuluu 7 tuntia . Jos hän on jo maalannut 2 huonetta , kuinka paljon kauemmin hänellä kestää maalata loput huoneet ?</w:t>
      </w:r>
    </w:p>
    <w:p>
      <w:r>
        <w:rPr>
          <w:b/>
        </w:rPr>
        <w:t xml:space="preserve">Tulos</w:t>
      </w:r>
    </w:p>
    <w:p>
      <w:r>
        <w:t xml:space="preserve">63</w:t>
      </w:r>
    </w:p>
    <w:p>
      <w:r>
        <w:rPr>
          <w:b/>
        </w:rPr>
        <w:t xml:space="preserve">Esimerkki 8.223</w:t>
      </w:r>
    </w:p>
    <w:p>
      <w:r>
        <w:t xml:space="preserve">Juan juoksi 80 mailia 10 mailin tuntivauhdilla. Kuinka kauan Juan juoksi ?</w:t>
      </w:r>
    </w:p>
    <w:p>
      <w:r>
        <w:rPr>
          <w:b/>
        </w:rPr>
        <w:t xml:space="preserve">Tulos</w:t>
      </w:r>
    </w:p>
    <w:p>
      <w:r>
        <w:t xml:space="preserve">8</w:t>
      </w:r>
    </w:p>
    <w:p>
      <w:r>
        <w:rPr>
          <w:b/>
        </w:rPr>
        <w:t xml:space="preserve">Esimerkki 8.224</w:t>
      </w:r>
    </w:p>
    <w:p>
      <w:r>
        <w:t xml:space="preserve">Melanialla , Bennyllä , Sandyllä ja Jessicalla on kullakin 9 tusinaa Pokemon-korttia. Kuinka monta Pokemon-korttia heillä on yhteensä ?</w:t>
      </w:r>
    </w:p>
    <w:p>
      <w:r>
        <w:rPr>
          <w:b/>
        </w:rPr>
        <w:t xml:space="preserve">Tulos</w:t>
      </w:r>
    </w:p>
    <w:p>
      <w:r>
        <w:t xml:space="preserve">432</w:t>
      </w:r>
    </w:p>
    <w:p>
      <w:r>
        <w:rPr>
          <w:b/>
        </w:rPr>
        <w:t xml:space="preserve">Esimerkki 8.225</w:t>
      </w:r>
    </w:p>
    <w:p>
      <w:r>
        <w:t xml:space="preserve">Maalarin piti maalata 6 huonetta rakennuksessa . Jokaisen huoneen maalaamiseen kuluu 5 tuntia . Jos hän on jo maalannut 2 huonetta , kuinka paljon kauemmin hänellä kestää maalata loput huoneet ?</w:t>
      </w:r>
    </w:p>
    <w:p>
      <w:r>
        <w:rPr>
          <w:b/>
        </w:rPr>
        <w:t xml:space="preserve">Tulos</w:t>
      </w:r>
    </w:p>
    <w:p>
      <w:r>
        <w:t xml:space="preserve">20</w:t>
      </w:r>
    </w:p>
    <w:p>
      <w:r>
        <w:rPr>
          <w:b/>
        </w:rPr>
        <w:t xml:space="preserve">Esimerkki 8.226</w:t>
      </w:r>
    </w:p>
    <w:p>
      <w:r>
        <w:t xml:space="preserve">Mukana on 96 kuppikakkua 8 lapselle jaettavaksi. Kuinka paljon kukin saa, jos kuppikakut jaetaan tasan ?</w:t>
      </w:r>
    </w:p>
    <w:p>
      <w:r>
        <w:rPr>
          <w:b/>
        </w:rPr>
        <w:t xml:space="preserve">Tulos</w:t>
      </w:r>
    </w:p>
    <w:p>
      <w:r>
        <w:t xml:space="preserve">12</w:t>
      </w:r>
    </w:p>
    <w:p>
      <w:r>
        <w:rPr>
          <w:b/>
        </w:rPr>
        <w:t xml:space="preserve">Esimerkki 8.227</w:t>
      </w:r>
    </w:p>
    <w:p>
      <w:r>
        <w:t xml:space="preserve">Maalarin piti maalata 12 huonetta rakennuksessa . Jokaisen huoneen maalaamiseen kuluu 3 tuntia . Jos hän on jo maalannut 4 huonetta , kuinka paljon kauemmin hänellä kestää maalata loput huoneet ?</w:t>
      </w:r>
    </w:p>
    <w:p>
      <w:r>
        <w:rPr>
          <w:b/>
        </w:rPr>
        <w:t xml:space="preserve">Tulos</w:t>
      </w:r>
    </w:p>
    <w:p>
      <w:r>
        <w:t xml:space="preserve">24</w:t>
      </w:r>
    </w:p>
    <w:p>
      <w:r>
        <w:rPr>
          <w:b/>
        </w:rPr>
        <w:t xml:space="preserve">Esimerkki 8.228</w:t>
      </w:r>
    </w:p>
    <w:p>
      <w:r>
        <w:t xml:space="preserve">Perjantaina eläintarhassa vieraili 1250 ihmistä. Lauantaina kävi 3 kertaa enemmän ihmisiä kuin perjantaina . Kuinka monta ihmistä kävi eläintarhassa lauantaina ?</w:t>
      </w:r>
    </w:p>
    <w:p>
      <w:r>
        <w:rPr>
          <w:b/>
        </w:rPr>
        <w:t xml:space="preserve">Tulos</w:t>
      </w:r>
    </w:p>
    <w:p>
      <w:r>
        <w:t xml:space="preserve">3750</w:t>
      </w:r>
    </w:p>
    <w:p>
      <w:r>
        <w:rPr>
          <w:b/>
        </w:rPr>
        <w:t xml:space="preserve">Esimerkki 8.229</w:t>
      </w:r>
    </w:p>
    <w:p>
      <w:r>
        <w:t xml:space="preserve">Davidilla on 7 laatikollista pehmolelukoiria . Jokaisessa laatikossa on 4 koiraa . Kuinka monta koiraa on yhteensä ?</w:t>
      </w:r>
    </w:p>
    <w:p>
      <w:r>
        <w:rPr>
          <w:b/>
        </w:rPr>
        <w:t xml:space="preserve">Tulos</w:t>
      </w:r>
    </w:p>
    <w:p>
      <w:r>
        <w:t xml:space="preserve">28</w:t>
      </w:r>
    </w:p>
    <w:p>
      <w:r>
        <w:rPr>
          <w:b/>
        </w:rPr>
        <w:t xml:space="preserve">Esimerkki 8.230</w:t>
      </w:r>
    </w:p>
    <w:p>
      <w:r>
        <w:t xml:space="preserve">Edward ansaitsi 4 dollaria jokaisesta leikatusta nurmikosta. Jos hänellä oli 17 nurmikkoa leikattavana, mutta hän unohti leikata 9 nurmikkoa, kuinka paljon rahaa hän todellisuudessa ansaitsi?</w:t>
      </w:r>
    </w:p>
    <w:p>
      <w:r>
        <w:rPr>
          <w:b/>
        </w:rPr>
        <w:t xml:space="preserve">Tulos</w:t>
      </w:r>
    </w:p>
    <w:p>
      <w:r>
        <w:t xml:space="preserve">32</w:t>
      </w:r>
    </w:p>
    <w:p>
      <w:r>
        <w:rPr>
          <w:b/>
        </w:rPr>
        <w:t xml:space="preserve">Esimerkki 8.231</w:t>
      </w:r>
    </w:p>
    <w:p>
      <w:r>
        <w:t xml:space="preserve">Kuukaudessa oli yhteensä 13 jääkiekkopeliä. Kausi pelataan 14 kuukautta . Kuinka monta jääkiekko-ottelua on kausissa ?</w:t>
      </w:r>
    </w:p>
    <w:p>
      <w:r>
        <w:rPr>
          <w:b/>
        </w:rPr>
        <w:t xml:space="preserve">Tulos</w:t>
      </w:r>
    </w:p>
    <w:p>
      <w:r>
        <w:t xml:space="preserve">182</w:t>
      </w:r>
    </w:p>
    <w:p>
      <w:r>
        <w:rPr>
          <w:b/>
        </w:rPr>
        <w:t xml:space="preserve">Esimerkki 8.232</w:t>
      </w:r>
    </w:p>
    <w:p>
      <w:r>
        <w:t xml:space="preserve">Fredillä , Bennyllä ja Jasonilla on yhteensä 24 värikynää. Jos värikynät jaetaan tasan , kuinka monta kukin saa ?</w:t>
      </w:r>
    </w:p>
    <w:p>
      <w:r>
        <w:rPr>
          <w:b/>
        </w:rPr>
        <w:t xml:space="preserve">Tulos</w:t>
      </w:r>
    </w:p>
    <w:p>
      <w:r>
        <w:t xml:space="preserve">8</w:t>
      </w:r>
    </w:p>
    <w:p>
      <w:r>
        <w:rPr>
          <w:b/>
        </w:rPr>
        <w:t xml:space="preserve">Esimerkki 8.233</w:t>
      </w:r>
    </w:p>
    <w:p>
      <w:r>
        <w:t xml:space="preserve">Sara on säästänyt autojen pesemisestä 11 neljännestä . Kuinka monta senttiä Saralla on ?</w:t>
      </w:r>
    </w:p>
    <w:p>
      <w:r>
        <w:rPr>
          <w:b/>
        </w:rPr>
        <w:t xml:space="preserve">Tulos</w:t>
      </w:r>
    </w:p>
    <w:p>
      <w:r>
        <w:t xml:space="preserve">275</w:t>
      </w:r>
    </w:p>
    <w:p>
      <w:r>
        <w:rPr>
          <w:b/>
        </w:rPr>
        <w:t xml:space="preserve">Esimerkki 8.234</w:t>
      </w:r>
    </w:p>
    <w:p>
      <w:r>
        <w:t xml:space="preserve">Tennismaila, joka maksaa säännöllisesti 135 dollaria, on myynnissä 25 % halvemmalla kuin normaalihinta. Mikä on myyntihinta dollareina?</w:t>
      </w:r>
    </w:p>
    <w:p>
      <w:r>
        <w:rPr>
          <w:b/>
        </w:rPr>
        <w:t xml:space="preserve">Tulos</w:t>
      </w:r>
    </w:p>
    <w:p>
      <w:r>
        <w:t xml:space="preserve">101.25</w:t>
      </w:r>
    </w:p>
    <w:p>
      <w:r>
        <w:rPr>
          <w:b/>
        </w:rPr>
        <w:t xml:space="preserve">Esimerkki 8.235</w:t>
      </w:r>
    </w:p>
    <w:p>
      <w:r>
        <w:t xml:space="preserve">Eräällä työlehdellä oli 7 ongelmaa. Jos opettajalla on 17 työohjelmaa arvosteltavana ja hän on jo arvostellut niistä 8, kuinka monta ongelmaa hänen on vielä arvosteltava?</w:t>
      </w:r>
    </w:p>
    <w:p>
      <w:r>
        <w:rPr>
          <w:b/>
        </w:rPr>
        <w:t xml:space="preserve">Tulos</w:t>
      </w:r>
    </w:p>
    <w:p>
      <w:r>
        <w:t xml:space="preserve">63</w:t>
      </w:r>
    </w:p>
    <w:p>
      <w:r>
        <w:rPr>
          <w:b/>
        </w:rPr>
        <w:t xml:space="preserve">Esimerkki 8.236</w:t>
      </w:r>
    </w:p>
    <w:p>
      <w:r>
        <w:t xml:space="preserve">Kokin on keitettävä 16 perunaa . Hän on jo keittänyt 7 . Jos jokaisen perunan kypsennys kestää 5 minuuttia , kuinka kauan hänellä kestää kypsennyttää loput perunat ?</w:t>
      </w:r>
    </w:p>
    <w:p>
      <w:r>
        <w:rPr>
          <w:b/>
        </w:rPr>
        <w:t xml:space="preserve">Tulos</w:t>
      </w:r>
    </w:p>
    <w:p>
      <w:r>
        <w:t xml:space="preserve">45</w:t>
      </w:r>
    </w:p>
    <w:p>
      <w:r>
        <w:rPr>
          <w:b/>
        </w:rPr>
        <w:t xml:space="preserve">Esimerkki 8.237</w:t>
      </w:r>
    </w:p>
    <w:p>
      <w:r>
        <w:t xml:space="preserve">Beverlyn pullonkorkkikokoelmassa on 35 pullonkorkkia. Jos pullonkorkit järjestetään 7 ryhmään , kuinka suuri kukin ryhmä on?</w:t>
      </w:r>
    </w:p>
    <w:p>
      <w:r>
        <w:rPr>
          <w:b/>
        </w:rPr>
        <w:t xml:space="preserve">Tulos</w:t>
      </w:r>
    </w:p>
    <w:p>
      <w:r>
        <w:t xml:space="preserve">5</w:t>
      </w:r>
    </w:p>
    <w:p>
      <w:r>
        <w:rPr>
          <w:b/>
        </w:rPr>
        <w:t xml:space="preserve">Esimerkki 8.238</w:t>
      </w:r>
    </w:p>
    <w:p>
      <w:r>
        <w:t xml:space="preserve">Jokainen banaani maksaa 5 dollaria. Kuinka paljon 4 banaania maksaa ?</w:t>
      </w:r>
    </w:p>
    <w:p>
      <w:r>
        <w:rPr>
          <w:b/>
        </w:rPr>
        <w:t xml:space="preserve">Tulos</w:t>
      </w:r>
    </w:p>
    <w:p>
      <w:r>
        <w:t xml:space="preserve">20</w:t>
      </w:r>
    </w:p>
    <w:p>
      <w:r>
        <w:rPr>
          <w:b/>
        </w:rPr>
        <w:t xml:space="preserve">Esimerkki 8.239</w:t>
      </w:r>
    </w:p>
    <w:p>
      <w:r>
        <w:t xml:space="preserve">Adam osti 2 rasiaa suklaakarkkeja ja 5 rasiaa kinuskikarkkeja. Jos kussakin laatikossa on 4 kappaletta, kuinka paljon karkkia hänellä oli yhteensä ?</w:t>
      </w:r>
    </w:p>
    <w:p>
      <w:r>
        <w:rPr>
          <w:b/>
        </w:rPr>
        <w:t xml:space="preserve">Tulos</w:t>
      </w:r>
    </w:p>
    <w:p>
      <w:r>
        <w:t xml:space="preserve">28</w:t>
      </w:r>
    </w:p>
    <w:p>
      <w:r>
        <w:rPr>
          <w:b/>
        </w:rPr>
        <w:t xml:space="preserve">Esimerkki 8.240</w:t>
      </w:r>
    </w:p>
    <w:p>
      <w:r>
        <w:t xml:space="preserve">Henry haluaa jakaa värikynäkokoelman kuuden hengen ryhmiin. Henryllä on 42 väriliitua . Kuinka monta ryhmää syntyy ?</w:t>
      </w:r>
    </w:p>
    <w:p>
      <w:r>
        <w:rPr>
          <w:b/>
        </w:rPr>
        <w:t xml:space="preserve">Tulos</w:t>
      </w:r>
    </w:p>
    <w:p>
      <w:r>
        <w:t xml:space="preserve">7</w:t>
      </w:r>
    </w:p>
    <w:p>
      <w:r>
        <w:rPr>
          <w:b/>
        </w:rPr>
        <w:t xml:space="preserve">Esimerkki 8.241</w:t>
      </w:r>
    </w:p>
    <w:p>
      <w:r>
        <w:t xml:space="preserve">Kävelen 1 mailin 15 minuutin välein. Kävelin 3 mailia . Kuinka monta minuuttia minulta kesti ?</w:t>
      </w:r>
    </w:p>
    <w:p>
      <w:r>
        <w:rPr>
          <w:b/>
        </w:rPr>
        <w:t xml:space="preserve">Tulos</w:t>
      </w:r>
    </w:p>
    <w:p>
      <w:r>
        <w:t xml:space="preserve">45</w:t>
      </w:r>
    </w:p>
    <w:p>
      <w:r>
        <w:rPr>
          <w:b/>
        </w:rPr>
        <w:t xml:space="preserve">Esimerkki 8.242</w:t>
      </w:r>
    </w:p>
    <w:p>
      <w:r>
        <w:t xml:space="preserve">Jokainen suklaapatukka laatikossa maksaa 2 dollaria. Jos laatikossa oli yhteensä 13 patukkaa ja Rachel myi kaikki muut paitsi 4 patukkaa , kuinka paljon rahaa hän olisi tienannut?</w:t>
      </w:r>
    </w:p>
    <w:p>
      <w:r>
        <w:rPr>
          <w:b/>
        </w:rPr>
        <w:t xml:space="preserve">Tulos</w:t>
      </w:r>
    </w:p>
    <w:p>
      <w:r>
        <w:t xml:space="preserve">18</w:t>
      </w:r>
    </w:p>
    <w:p>
      <w:r>
        <w:rPr>
          <w:b/>
        </w:rPr>
        <w:t xml:space="preserve">Esimerkki 8.243</w:t>
      </w:r>
    </w:p>
    <w:p>
      <w:r>
        <w:t xml:space="preserve">Tiffany leipoi 8 brownieta, mutta tarvitsi juhliinsa yhteensä 17. Jos hän käytti 8 kuppia jauhoja jokaiseen , kuinka monta kuppia jauhoja hän tarvitsee vielä ?</w:t>
      </w:r>
    </w:p>
    <w:p>
      <w:r>
        <w:rPr>
          <w:b/>
        </w:rPr>
        <w:t xml:space="preserve">Tulos</w:t>
      </w:r>
    </w:p>
    <w:p>
      <w:r>
        <w:t xml:space="preserve">72</w:t>
      </w:r>
    </w:p>
    <w:p>
      <w:r>
        <w:rPr>
          <w:b/>
        </w:rPr>
        <w:t xml:space="preserve">Esimerkki 8.244</w:t>
      </w:r>
    </w:p>
    <w:p>
      <w:r>
        <w:t xml:space="preserve">Johnny harjoitteli yleisurheilujoukkueessa ja juoksi 3 kierrosta minuutissa. Kuinka monta minuuttia Johnnylta kesti juosta 10 kierrosta ?</w:t>
      </w:r>
    </w:p>
    <w:p>
      <w:r>
        <w:rPr>
          <w:b/>
        </w:rPr>
        <w:t xml:space="preserve">Tulos</w:t>
      </w:r>
    </w:p>
    <w:p>
      <w:r>
        <w:t xml:space="preserve">3.33333</w:t>
      </w:r>
    </w:p>
    <w:p>
      <w:r>
        <w:rPr>
          <w:b/>
        </w:rPr>
        <w:t xml:space="preserve">Esimerkki 8.245</w:t>
      </w:r>
    </w:p>
    <w:p>
      <w:r>
        <w:t xml:space="preserve">Jos Heather pyöräili 40 kilometriä 8 kilometrin tuntinopeudella , kuinka kauan Heather pyöräili?</w:t>
      </w:r>
    </w:p>
    <w:p>
      <w:r>
        <w:rPr>
          <w:b/>
        </w:rPr>
        <w:t xml:space="preserve">Tulos</w:t>
      </w:r>
    </w:p>
    <w:p>
      <w:r>
        <w:t xml:space="preserve">5</w:t>
      </w:r>
    </w:p>
    <w:p>
      <w:r>
        <w:rPr>
          <w:b/>
        </w:rPr>
        <w:t xml:space="preserve">Esimerkki 8.246</w:t>
      </w:r>
    </w:p>
    <w:p>
      <w:r>
        <w:t xml:space="preserve">Connerilla on 25000 dollaria pankkitilillään . Joka kuukausi hän käyttää 1500 dollaria . Hän ei lisää rahaa tilille . Kuinka paljon rahaa Connerilla on tilillään 8 kuukauden kuluttua ?</w:t>
      </w:r>
    </w:p>
    <w:p>
      <w:r>
        <w:rPr>
          <w:b/>
        </w:rPr>
        <w:t xml:space="preserve">Tulos</w:t>
      </w:r>
    </w:p>
    <w:p>
      <w:r>
        <w:t xml:space="preserve">13000</w:t>
      </w:r>
    </w:p>
    <w:p>
      <w:r>
        <w:rPr>
          <w:b/>
        </w:rPr>
        <w:t xml:space="preserve">Esimerkki 8.247</w:t>
      </w:r>
    </w:p>
    <w:p>
      <w:r>
        <w:t xml:space="preserve">Löydä -2 , -15 , 4 ja -1 :n tulo.</w:t>
      </w:r>
    </w:p>
    <w:p>
      <w:r>
        <w:rPr>
          <w:b/>
        </w:rPr>
        <w:t xml:space="preserve">Tulos</w:t>
      </w:r>
    </w:p>
    <w:p>
      <w:r>
        <w:t xml:space="preserve">-120</w:t>
      </w:r>
    </w:p>
    <w:p>
      <w:r>
        <w:rPr>
          <w:b/>
        </w:rPr>
        <w:t xml:space="preserve">Esimerkki 8.248</w:t>
      </w:r>
    </w:p>
    <w:p>
      <w:r>
        <w:t xml:space="preserve">Tarjoilijalla oli 9 pöytää, joita hän odotti, ja jokaisessa pöydässä oli 4 naista ja 3 miestä. Kuinka monta asiakasta tarjoilijalla oli yhteensä ?</w:t>
      </w:r>
    </w:p>
    <w:p>
      <w:r>
        <w:rPr>
          <w:b/>
        </w:rPr>
        <w:t xml:space="preserve">Tulos</w:t>
      </w:r>
    </w:p>
    <w:p>
      <w:r>
        <w:t xml:space="preserve">63</w:t>
      </w:r>
    </w:p>
    <w:p>
      <w:r>
        <w:rPr>
          <w:b/>
        </w:rPr>
        <w:t xml:space="preserve">Esimerkki 8.249</w:t>
      </w:r>
    </w:p>
    <w:p>
      <w:r>
        <w:t xml:space="preserve">Vaatekauppa tarjoaa 20 prosentin alennuksen kaikista ostoksista . Kuinka paljon ostaja maksaisi alun perin 21 dollaria maksavasta tuotteesta ?</w:t>
      </w:r>
    </w:p>
    <w:p>
      <w:r>
        <w:rPr>
          <w:b/>
        </w:rPr>
        <w:t xml:space="preserve">Tulos</w:t>
      </w:r>
    </w:p>
    <w:p>
      <w:r>
        <w:t xml:space="preserve">16.8</w:t>
      </w:r>
    </w:p>
    <w:p>
      <w:r>
        <w:rPr>
          <w:b/>
        </w:rPr>
        <w:t xml:space="preserve">Esimerkki 8.250</w:t>
      </w:r>
    </w:p>
    <w:p>
      <w:r>
        <w:t xml:space="preserve">Ensimmäisessä näytöksessä oli 5 klovni-mobiilia , joista jokainen oli täytetty 28 klovnilla. Kuinka monta pelleä on kaikkien pellepelien sisällä yhteensä ?</w:t>
      </w:r>
    </w:p>
    <w:p>
      <w:r>
        <w:rPr>
          <w:b/>
        </w:rPr>
        <w:t xml:space="preserve">Tulos</w:t>
      </w:r>
    </w:p>
    <w:p>
      <w:r>
        <w:t xml:space="preserve">140</w:t>
      </w:r>
    </w:p>
    <w:p>
      <w:r>
        <w:rPr>
          <w:b/>
        </w:rPr>
        <w:t xml:space="preserve">Esimerkki 8.251</w:t>
      </w:r>
    </w:p>
    <w:p>
      <w:r>
        <w:t xml:space="preserve">Amy pelasi videopeliä, jossa hän saa 4 pistettä jokaisesta löytämästään aarteesta. Jos Amy löysi ensimmäiseltä tasolta 6 aarretta ja toiselta tasolta 2 aarretta, mikä olisi hänen pistemääränsä?</w:t>
      </w:r>
    </w:p>
    <w:p>
      <w:r>
        <w:rPr>
          <w:b/>
        </w:rPr>
        <w:t xml:space="preserve">Tulos</w:t>
      </w:r>
    </w:p>
    <w:p>
      <w:r>
        <w:t xml:space="preserve">32</w:t>
      </w:r>
    </w:p>
    <w:p>
      <w:r>
        <w:rPr>
          <w:b/>
        </w:rPr>
        <w:t xml:space="preserve">Esimerkki 8.252</w:t>
      </w:r>
    </w:p>
    <w:p>
      <w:r>
        <w:t xml:space="preserve">Jokaisessa CD-telineessä on 8 CD-levyä. Hyllyyn mahtuu 4 hyllyä . Kuinka monta CD-levyä hyllyyn mahtuu yhteensä ?</w:t>
      </w:r>
    </w:p>
    <w:p>
      <w:r>
        <w:rPr>
          <w:b/>
        </w:rPr>
        <w:t xml:space="preserve">Tulos</w:t>
      </w:r>
    </w:p>
    <w:p>
      <w:r>
        <w:t xml:space="preserve">32</w:t>
      </w:r>
    </w:p>
    <w:p>
      <w:r>
        <w:rPr>
          <w:b/>
        </w:rPr>
        <w:t xml:space="preserve">Esimerkki 8.253</w:t>
      </w:r>
    </w:p>
    <w:p>
      <w:r>
        <w:t xml:space="preserve">Isabel myi kaulakorujaan kirpputorimyynnissä . Hän myi 3 helmikaulakorua ja 3 jalokivikaulakorua . Jos kukin kaulakoru maksoi 6 dollaria , kuinka paljon hän ansaitsi rahaa ?</w:t>
      </w:r>
    </w:p>
    <w:p>
      <w:r>
        <w:rPr>
          <w:b/>
        </w:rPr>
        <w:t xml:space="preserve">Tulos</w:t>
      </w:r>
    </w:p>
    <w:p>
      <w:r>
        <w:t xml:space="preserve">36</w:t>
      </w:r>
    </w:p>
    <w:p>
      <w:r>
        <w:rPr>
          <w:b/>
        </w:rPr>
        <w:t xml:space="preserve">Esimerkki 8.254</w:t>
      </w:r>
    </w:p>
    <w:p>
      <w:r>
        <w:t xml:space="preserve">Harry kutsuu 3 ystävää juhliin . Hänellä on 12 keksiä . Kuinka monta keksiä kukin ystävä saa ?</w:t>
      </w:r>
    </w:p>
    <w:p>
      <w:r>
        <w:rPr>
          <w:b/>
        </w:rPr>
        <w:t xml:space="preserve">Tulos</w:t>
      </w:r>
    </w:p>
    <w:p>
      <w:r>
        <w:t xml:space="preserve">4</w:t>
      </w:r>
    </w:p>
    <w:p>
      <w:r>
        <w:rPr>
          <w:b/>
        </w:rPr>
        <w:t xml:space="preserve">Esimerkki 8.255</w:t>
      </w:r>
    </w:p>
    <w:p>
      <w:r>
        <w:t xml:space="preserve">Joshualla on 40 karkkia ja 6 munaa . Jos hän jakaa kelkat 5 ystävän kesken, kuinka monta kelkkaa kukin ystävä saa?</w:t>
      </w:r>
    </w:p>
    <w:p>
      <w:r>
        <w:rPr>
          <w:b/>
        </w:rPr>
        <w:t xml:space="preserve">Tulos</w:t>
      </w:r>
    </w:p>
    <w:p>
      <w:r>
        <w:t xml:space="preserve">8</w:t>
      </w:r>
    </w:p>
    <w:p>
      <w:r>
        <w:rPr>
          <w:b/>
        </w:rPr>
        <w:t xml:space="preserve">Esimerkki 8.256</w:t>
      </w:r>
    </w:p>
    <w:p>
      <w:r>
        <w:t xml:space="preserve">Kirjasto on jaettu eri osiin eri tyyppisiä kirjoja. Tieteiskirjallisuuden osastolla on 8 kirjaa . Jos jokaisessa kirjassa on 478 sivua , kuinka monta sivua kaikissa kirjoissa on yhteensä ?</w:t>
      </w:r>
    </w:p>
    <w:p>
      <w:r>
        <w:rPr>
          <w:b/>
        </w:rPr>
        <w:t xml:space="preserve">Tulos</w:t>
      </w:r>
    </w:p>
    <w:p>
      <w:r>
        <w:t xml:space="preserve">3824</w:t>
      </w:r>
    </w:p>
    <w:p>
      <w:r>
        <w:rPr>
          <w:b/>
        </w:rPr>
        <w:t xml:space="preserve">Esimerkki 8.257</w:t>
      </w:r>
    </w:p>
    <w:p>
      <w:r>
        <w:t xml:space="preserve">Huonekaluliikkeessä on tuoli , jonka alkuperäinen hinta on 78 dollaria , myynnissä 46 dollarilla . Mikä on alennusprosentti pyöristettynä lähimpään kymmenesosaan ?</w:t>
      </w:r>
    </w:p>
    <w:p>
      <w:r>
        <w:rPr>
          <w:b/>
        </w:rPr>
        <w:t xml:space="preserve">Tulos</w:t>
      </w:r>
    </w:p>
    <w:p>
      <w:r>
        <w:t xml:space="preserve">41</w:t>
      </w:r>
    </w:p>
    <w:p>
      <w:r>
        <w:rPr>
          <w:b/>
        </w:rPr>
        <w:t xml:space="preserve">Esimerkki 8.258</w:t>
      </w:r>
    </w:p>
    <w:p>
      <w:r>
        <w:t xml:space="preserve">Kukin pullonkorkki maksaa 2 dollaria. Kuinka paljon 6 pullonkorkkia maksaa ?</w:t>
      </w:r>
    </w:p>
    <w:p>
      <w:r>
        <w:rPr>
          <w:b/>
        </w:rPr>
        <w:t xml:space="preserve">Tulos</w:t>
      </w:r>
    </w:p>
    <w:p>
      <w:r>
        <w:t xml:space="preserve">12</w:t>
      </w:r>
    </w:p>
    <w:p>
      <w:r>
        <w:rPr>
          <w:b/>
        </w:rPr>
        <w:t xml:space="preserve">Esimerkki 8.259</w:t>
      </w:r>
    </w:p>
    <w:p>
      <w:r>
        <w:t xml:space="preserve">Ravintolassa jokainen aikuisen ateria maksaa 7 dollaria ja lapset syövät ilmaiseksi . Jos paikalle tulisi 13 hengen ryhmä, josta 9 olisi lapsia , kuinka paljon ryhmän ruokailu maksaisi?</w:t>
      </w:r>
    </w:p>
    <w:p>
      <w:r>
        <w:rPr>
          <w:b/>
        </w:rPr>
        <w:t xml:space="preserve">Tulos</w:t>
      </w:r>
    </w:p>
    <w:p>
      <w:r>
        <w:t xml:space="preserve">28</w:t>
      </w:r>
    </w:p>
    <w:p>
      <w:r>
        <w:rPr>
          <w:b/>
        </w:rPr>
        <w:t xml:space="preserve">Esimerkki 8.260</w:t>
      </w:r>
    </w:p>
    <w:p>
      <w:r>
        <w:t xml:space="preserve">Janen äiti poimi kirsikkatomaatteja heidän takapihaltaan. Jos hän keräsi 56 kirsikkatomaattia ja aikoo laittaa ne pieniin purkkeihin, joihin mahtuu 8 kirsikkatomaattia kerrallaan , kuinka monta purkkia hän tarvitsee?</w:t>
      </w:r>
    </w:p>
    <w:p>
      <w:r>
        <w:rPr>
          <w:b/>
        </w:rPr>
        <w:t xml:space="preserve">Tulos</w:t>
      </w:r>
    </w:p>
    <w:p>
      <w:r>
        <w:t xml:space="preserve">7</w:t>
      </w:r>
    </w:p>
    <w:p>
      <w:r>
        <w:rPr>
          <w:b/>
        </w:rPr>
        <w:t xml:space="preserve">Esimerkki 8.261</w:t>
      </w:r>
    </w:p>
    <w:p>
      <w:r>
        <w:t xml:space="preserve">Tylerilla oli 15 koiraa . Jokaisella koiralla oli 5 pentua . Kuinka monta pentua Tylerilla on nyt ?</w:t>
      </w:r>
    </w:p>
    <w:p>
      <w:r>
        <w:rPr>
          <w:b/>
        </w:rPr>
        <w:t xml:space="preserve">Tulos</w:t>
      </w:r>
    </w:p>
    <w:p>
      <w:r>
        <w:t xml:space="preserve">75</w:t>
      </w:r>
    </w:p>
    <w:p>
      <w:r>
        <w:rPr>
          <w:b/>
        </w:rPr>
        <w:t xml:space="preserve">Esimerkki 8.262</w:t>
      </w:r>
    </w:p>
    <w:p>
      <w:r>
        <w:t xml:space="preserve">Tedillä on 15 suklaapatukkaa . Hän haluaa laittaa ne 5 pussiin niin, että jokaisessa pussissa on sama määrä suklaapatukoita. Kuinka monta suklaapatukkaa pitäisi laittaa kuhunkin pussiin?</w:t>
      </w:r>
    </w:p>
    <w:p>
      <w:r>
        <w:rPr>
          <w:b/>
        </w:rPr>
        <w:t xml:space="preserve">Tulos</w:t>
      </w:r>
    </w:p>
    <w:p>
      <w:r>
        <w:t xml:space="preserve">3</w:t>
      </w:r>
    </w:p>
    <w:p>
      <w:r>
        <w:rPr>
          <w:b/>
        </w:rPr>
        <w:t xml:space="preserve">Esimerkki 8.263</w:t>
      </w:r>
    </w:p>
    <w:p>
      <w:r>
        <w:t xml:space="preserve">Chloe järjesteli kirjahyllyään ja varmisti, että jokaisella hyllyllä oli tasan 6 kirjaa. Jos hänellä oli 5 hyllyä mysteerikirjoja ja 4 hyllyä kuvakirjoja , kuinka monta kirjaa hänellä oli yhteensä ?</w:t>
      </w:r>
    </w:p>
    <w:p>
      <w:r>
        <w:rPr>
          <w:b/>
        </w:rPr>
        <w:t xml:space="preserve">Tulos</w:t>
      </w:r>
    </w:p>
    <w:p>
      <w:r>
        <w:t xml:space="preserve">54</w:t>
      </w:r>
    </w:p>
    <w:p>
      <w:r>
        <w:rPr>
          <w:b/>
        </w:rPr>
        <w:t xml:space="preserve">Esimerkki 8.264</w:t>
      </w:r>
    </w:p>
    <w:p>
      <w:r>
        <w:t xml:space="preserve">Spurs-koripallojoukkueessa on 22 pelaajaa . Jokaisella pelaajalla on 11 koripalloa . Kuinka monta koripalloa heillä on yhteensä ?</w:t>
      </w:r>
    </w:p>
    <w:p>
      <w:r>
        <w:rPr>
          <w:b/>
        </w:rPr>
        <w:t xml:space="preserve">Tulos</w:t>
      </w:r>
    </w:p>
    <w:p>
      <w:r>
        <w:t xml:space="preserve">242</w:t>
      </w:r>
    </w:p>
    <w:p>
      <w:r>
        <w:rPr>
          <w:b/>
        </w:rPr>
        <w:t xml:space="preserve">Esimerkki 8.265</w:t>
      </w:r>
    </w:p>
    <w:p>
      <w:r>
        <w:t xml:space="preserve">8 kaveria pelasi videopeliä verkossa, kun 5 pelaajaa lopetti. Jos jokaisella jäljellä olevalla pelaajalla oli 5 elämää , kuinka monta elämää heillä oli yhteensä ?</w:t>
      </w:r>
    </w:p>
    <w:p>
      <w:r>
        <w:rPr>
          <w:b/>
        </w:rPr>
        <w:t xml:space="preserve">Tulos</w:t>
      </w:r>
    </w:p>
    <w:p>
      <w:r>
        <w:t xml:space="preserve">15</w:t>
      </w:r>
    </w:p>
    <w:p>
      <w:r>
        <w:rPr>
          <w:b/>
        </w:rPr>
        <w:t xml:space="preserve">Esimerkki 8.266</w:t>
      </w:r>
    </w:p>
    <w:p>
      <w:r>
        <w:t xml:space="preserve">Eräässä tietokilpailujoukkueessa oli yhteensä 5 jäsentä, mutta erään pelin aikana 2 jäsentä ei tullut paikalle. Jos jokainen paikalle saapunut jäsen sai 6 pistettä , kuinka monta pistettä saatiin yhteensä ?</w:t>
      </w:r>
    </w:p>
    <w:p>
      <w:r>
        <w:rPr>
          <w:b/>
        </w:rPr>
        <w:t xml:space="preserve">Tulos</w:t>
      </w:r>
    </w:p>
    <w:p>
      <w:r>
        <w:t xml:space="preserve">18</w:t>
      </w:r>
    </w:p>
    <w:p>
      <w:r>
        <w:rPr>
          <w:b/>
        </w:rPr>
        <w:t xml:space="preserve">Esimerkki 8.267</w:t>
      </w:r>
    </w:p>
    <w:p>
      <w:r>
        <w:t xml:space="preserve">Rouva Hilt näki vuoristoradan . 7 oppilasta ajoi vuoristoradalla 5 minuutin välein. Kuinka monta oppilasta ajoi vuoristoradalla 15 minuutissa ?</w:t>
      </w:r>
    </w:p>
    <w:p>
      <w:r>
        <w:rPr>
          <w:b/>
        </w:rPr>
        <w:t xml:space="preserve">Tulos</w:t>
      </w:r>
    </w:p>
    <w:p>
      <w:r>
        <w:t xml:space="preserve">21</w:t>
      </w:r>
    </w:p>
    <w:p>
      <w:r>
        <w:rPr>
          <w:b/>
        </w:rPr>
        <w:t xml:space="preserve">Esimerkki 8.268</w:t>
      </w:r>
    </w:p>
    <w:p>
      <w:r>
        <w:t xml:space="preserve">Neale tienaa 5,6 dollaria tunnissa . Hän työskenteli 22,5 tuntia ja sai 42,25 dollaria juomarahaa, mikä on hänen palkkansa ?</w:t>
      </w:r>
    </w:p>
    <w:p>
      <w:r>
        <w:rPr>
          <w:b/>
        </w:rPr>
        <w:t xml:space="preserve">Tulos</w:t>
      </w:r>
    </w:p>
    <w:p>
      <w:r>
        <w:t xml:space="preserve">168.25</w:t>
      </w:r>
    </w:p>
    <w:p>
      <w:r>
        <w:rPr>
          <w:b/>
        </w:rPr>
        <w:t xml:space="preserve">Esimerkki 8.269</w:t>
      </w:r>
    </w:p>
    <w:p>
      <w:r>
        <w:t xml:space="preserve">Koulu suunnittelee retkeä . Koulubussissa on 180 oppilasta ja 60 paikkaa . Kuinka monta bussia tarvitaan retkelle ?</w:t>
      </w:r>
    </w:p>
    <w:p>
      <w:r>
        <w:rPr>
          <w:b/>
        </w:rPr>
        <w:t xml:space="preserve">Tulos</w:t>
      </w:r>
    </w:p>
    <w:p>
      <w:r>
        <w:t xml:space="preserve">3</w:t>
      </w:r>
    </w:p>
    <w:p>
      <w:r>
        <w:rPr>
          <w:b/>
        </w:rPr>
        <w:t xml:space="preserve">Esimerkki 8.270</w:t>
      </w:r>
    </w:p>
    <w:p>
      <w:r>
        <w:t xml:space="preserve">Jos Karen myi 36 laatikkoa Tagalongeja , kuinka monta 12 laatikon laatikkoa Karen noutaa keksiä äidiltä?</w:t>
      </w:r>
    </w:p>
    <w:p>
      <w:r>
        <w:rPr>
          <w:b/>
        </w:rPr>
        <w:t xml:space="preserve">Tulos</w:t>
      </w:r>
    </w:p>
    <w:p>
      <w:r>
        <w:t xml:space="preserve">3</w:t>
      </w:r>
    </w:p>
    <w:p>
      <w:r>
        <w:rPr>
          <w:b/>
        </w:rPr>
        <w:t xml:space="preserve">Esimerkki 8.271</w:t>
      </w:r>
    </w:p>
    <w:p>
      <w:r>
        <w:t xml:space="preserve">Videopelissä jokainen voitettu vihollinen antaa sinulle 9 pistettä. Jos tasossa on yhteensä 11 vihollista ja tuhoat niistä kaikki paitsi 3, kuinka monta pistettä ansaitset?</w:t>
      </w:r>
    </w:p>
    <w:p>
      <w:r>
        <w:rPr>
          <w:b/>
        </w:rPr>
        <w:t xml:space="preserve">Tulos</w:t>
      </w:r>
    </w:p>
    <w:p>
      <w:r>
        <w:t xml:space="preserve">72</w:t>
      </w:r>
    </w:p>
    <w:p>
      <w:r>
        <w:rPr>
          <w:b/>
        </w:rPr>
        <w:t xml:space="preserve">Esimerkki 8.272</w:t>
      </w:r>
    </w:p>
    <w:p>
      <w:r>
        <w:t xml:space="preserve">Timillä on 13 tusinaa golfpalloa . Kuinka monta golfpalloa hänellä on ?</w:t>
      </w:r>
    </w:p>
    <w:p>
      <w:r>
        <w:rPr>
          <w:b/>
        </w:rPr>
        <w:t xml:space="preserve">Tulos</w:t>
      </w:r>
    </w:p>
    <w:p>
      <w:r>
        <w:t xml:space="preserve">156</w:t>
      </w:r>
    </w:p>
    <w:p>
      <w:r>
        <w:rPr>
          <w:b/>
        </w:rPr>
        <w:t xml:space="preserve">Esimerkki 8.273</w:t>
      </w:r>
    </w:p>
    <w:p>
      <w:r>
        <w:t xml:space="preserve">Jos Rose käveli 4 tuntia 2 mailia tunnissa . Kuinka pitkälle Rose pääsi ?</w:t>
      </w:r>
    </w:p>
    <w:p>
      <w:r>
        <w:rPr>
          <w:b/>
        </w:rPr>
        <w:t xml:space="preserve">Tulos</w:t>
      </w:r>
    </w:p>
    <w:p>
      <w:r>
        <w:t xml:space="preserve">8</w:t>
      </w:r>
    </w:p>
    <w:p>
      <w:r>
        <w:rPr>
          <w:b/>
        </w:rPr>
        <w:t xml:space="preserve">Esimerkki 8.274</w:t>
      </w:r>
    </w:p>
    <w:p>
      <w:r>
        <w:t xml:space="preserve">Minulla on 648 lyijykynää . Jos laitan 4 kynää jokaiseen kynärasiaan , kuinka monta kynärasiaa täytän ?</w:t>
      </w:r>
    </w:p>
    <w:p>
      <w:r>
        <w:rPr>
          <w:b/>
        </w:rPr>
        <w:t xml:space="preserve">Tulos</w:t>
      </w:r>
    </w:p>
    <w:p>
      <w:r>
        <w:t xml:space="preserve">162</w:t>
      </w:r>
    </w:p>
    <w:p>
      <w:r>
        <w:rPr>
          <w:b/>
        </w:rPr>
        <w:t xml:space="preserve">Esimerkki 8.275</w:t>
      </w:r>
    </w:p>
    <w:p>
      <w:r>
        <w:t xml:space="preserve">Vesimelonissamme on 100 siementä kussakin. Jos meillä on 4 vesimelonia , kuinka monta siementä pitäisi olla , kun kaikki siemenet otetaan pois vesimeloneista ?</w:t>
      </w:r>
    </w:p>
    <w:p>
      <w:r>
        <w:rPr>
          <w:b/>
        </w:rPr>
        <w:t xml:space="preserve">Tulos</w:t>
      </w:r>
    </w:p>
    <w:p>
      <w:r>
        <w:t xml:space="preserve">400</w:t>
      </w:r>
    </w:p>
    <w:p>
      <w:r>
        <w:rPr>
          <w:b/>
        </w:rPr>
        <w:t xml:space="preserve">Esimerkki 8.276</w:t>
      </w:r>
    </w:p>
    <w:p>
      <w:r>
        <w:t xml:space="preserve">Roger laittoi kolikkonsa kasoihin. Hänellä oli 3 kasaa kolikoita ja 3 kasaa kolikoita . Jos jokaisessa kasassa oli 7 kolikkoa, kuinka monta kolikkoa hänellä oli yhteensä ?</w:t>
      </w:r>
    </w:p>
    <w:p>
      <w:r>
        <w:rPr>
          <w:b/>
        </w:rPr>
        <w:t xml:space="preserve">Tulos</w:t>
      </w:r>
    </w:p>
    <w:p>
      <w:r>
        <w:t xml:space="preserve">42</w:t>
      </w:r>
    </w:p>
    <w:p>
      <w:r>
        <w:rPr>
          <w:b/>
        </w:rPr>
        <w:t xml:space="preserve">Esimerkki 8.277</w:t>
      </w:r>
    </w:p>
    <w:p>
      <w:r>
        <w:t xml:space="preserve">Eräällä työlehdellä oli 2 ongelmaa. Jos opettajalla on 14 arvosteltavaa tehtävälomaketta ja hän on jo arvostellut niistä 7, kuinka monta ongelmaa hänen on vielä arvosteltava?</w:t>
      </w:r>
    </w:p>
    <w:p>
      <w:r>
        <w:rPr>
          <w:b/>
        </w:rPr>
        <w:t xml:space="preserve">Tulos</w:t>
      </w:r>
    </w:p>
    <w:p>
      <w:r>
        <w:t xml:space="preserve">14</w:t>
      </w:r>
    </w:p>
    <w:p>
      <w:r>
        <w:rPr>
          <w:b/>
        </w:rPr>
        <w:t xml:space="preserve">Esimerkki 8.278</w:t>
      </w:r>
    </w:p>
    <w:p>
      <w:r>
        <w:t xml:space="preserve">Hyötyajoneuvon arvo on tänä vuonna 16000 dollaria, mikä on 0,8 prosenttia siitä, mitä sen arvo oli viime vuonna. Kuinka paljon ajoneuvon arvo oli viime vuonna ?</w:t>
      </w:r>
    </w:p>
    <w:p>
      <w:r>
        <w:rPr>
          <w:b/>
        </w:rPr>
        <w:t xml:space="preserve">Tulos</w:t>
      </w:r>
    </w:p>
    <w:p>
      <w:r>
        <w:t xml:space="preserve">20000</w:t>
      </w:r>
    </w:p>
    <w:p>
      <w:r>
        <w:rPr>
          <w:b/>
        </w:rPr>
        <w:t xml:space="preserve">Esimerkki 8.279</w:t>
      </w:r>
    </w:p>
    <w:p>
      <w:r>
        <w:t xml:space="preserve">Adam osti messuilta 13 lippua. Ajoittuaan maailmanpyörällä hänellä oli jäljellä 4 lippua . Jos jokainen lippu maksoi 9 dollaria , kuinka paljon rahaa Adam käytti maailmanpyörällä ajamiseen ?</w:t>
      </w:r>
    </w:p>
    <w:p>
      <w:r>
        <w:rPr>
          <w:b/>
        </w:rPr>
        <w:t xml:space="preserve">Tulos</w:t>
      </w:r>
    </w:p>
    <w:p>
      <w:r>
        <w:t xml:space="preserve">81</w:t>
      </w:r>
    </w:p>
    <w:p>
      <w:r>
        <w:rPr>
          <w:b/>
        </w:rPr>
        <w:t xml:space="preserve">Esimerkki 8.280</w:t>
      </w:r>
    </w:p>
    <w:p>
      <w:r>
        <w:t xml:space="preserve">Eräällä tarjoilijalla oli 7 pöytää, joita hän palveli, ja jokaisessa pöydässä oli 7 naista ja 2 miestä. Kuinka monta asiakasta tarjoilijalla oli yhteensä ?</w:t>
      </w:r>
    </w:p>
    <w:p>
      <w:r>
        <w:rPr>
          <w:b/>
        </w:rPr>
        <w:t xml:space="preserve">Tulos</w:t>
      </w:r>
    </w:p>
    <w:p>
      <w:r>
        <w:t xml:space="preserve">63</w:t>
      </w:r>
    </w:p>
    <w:p>
      <w:r>
        <w:rPr>
          <w:b/>
        </w:rPr>
        <w:t xml:space="preserve">Esimerkki 8.281</w:t>
      </w:r>
    </w:p>
    <w:p>
      <w:r>
        <w:t xml:space="preserve">Tarjoilijalla oli 9 pöytää, joita hän odotti, ja jokaisessa pöydässä oli 2 naista ja 6 miestä. Kuinka monta asiakasta tarjoilijalla oli yhteensä ?</w:t>
      </w:r>
    </w:p>
    <w:p>
      <w:r>
        <w:rPr>
          <w:b/>
        </w:rPr>
        <w:t xml:space="preserve">Tulos</w:t>
      </w:r>
    </w:p>
    <w:p>
      <w:r>
        <w:t xml:space="preserve">72</w:t>
      </w:r>
    </w:p>
    <w:p>
      <w:r>
        <w:rPr>
          <w:b/>
        </w:rPr>
        <w:t xml:space="preserve">Esimerkki 8.282</w:t>
      </w:r>
    </w:p>
    <w:p>
      <w:r>
        <w:t xml:space="preserve">Dana ansaitsee 13 dollaria tunnissa . Hän työskenteli 9 tuntia perjantaina , 10 tuntia lauantaina ja 3 tuntia sunnuntaina . Kuinka paljon Dana ansaitsi yhteensä ?</w:t>
      </w:r>
    </w:p>
    <w:p>
      <w:r>
        <w:rPr>
          <w:b/>
        </w:rPr>
        <w:t xml:space="preserve">Tulos</w:t>
      </w:r>
    </w:p>
    <w:p>
      <w:r>
        <w:t xml:space="preserve">286</w:t>
      </w:r>
    </w:p>
    <w:p>
      <w:r>
        <w:rPr>
          <w:b/>
        </w:rPr>
        <w:t xml:space="preserve">Esimerkki 8.283</w:t>
      </w:r>
    </w:p>
    <w:p>
      <w:r>
        <w:t xml:space="preserve">Kaudella pelattiin yhteensä 323 jalkapallo-ottelua . Kausi pelataan 17 kuukautta . Kuinka monta jalkapallo-ottelua pelattiin kussakin kuukaudessa , jos jokaisessa kuukaudessa on sama määrä pelejä ?</w:t>
      </w:r>
    </w:p>
    <w:p>
      <w:r>
        <w:rPr>
          <w:b/>
        </w:rPr>
        <w:t xml:space="preserve">Tulos</w:t>
      </w:r>
    </w:p>
    <w:p>
      <w:r>
        <w:t xml:space="preserve">19</w:t>
      </w:r>
    </w:p>
    <w:p>
      <w:r>
        <w:rPr>
          <w:b/>
        </w:rPr>
        <w:t xml:space="preserve">Esimerkki 8.284</w:t>
      </w:r>
    </w:p>
    <w:p>
      <w:r>
        <w:t xml:space="preserve">Adam osti 9 pakettia kissanruokaa ja 7 pakettia koiranruokaa . Jokaisessa kissanruokapaketissa oli 10 tölkkiä ja jokaisessa koiranruokapaketissa 5 tölkkiä. Kuinka monta purkkia enemmän kissanruokaa kuin koiranruokaa Adam osti ?</w:t>
      </w:r>
    </w:p>
    <w:p>
      <w:r>
        <w:rPr>
          <w:b/>
        </w:rPr>
        <w:t xml:space="preserve">Tulos</w:t>
      </w:r>
    </w:p>
    <w:p>
      <w:r>
        <w:t xml:space="preserve">55</w:t>
      </w:r>
    </w:p>
    <w:p>
      <w:r>
        <w:rPr>
          <w:b/>
        </w:rPr>
        <w:t xml:space="preserve">Esimerkki 8.285</w:t>
      </w:r>
    </w:p>
    <w:p>
      <w:r>
        <w:t xml:space="preserve">Koulu suunnittelee retkeä . Koulubussissa on 45 oppilasta ja 9 paikkaa . Kuinka monta bussia tarvitaan retkelle ?</w:t>
      </w:r>
    </w:p>
    <w:p>
      <w:r>
        <w:rPr>
          <w:b/>
        </w:rPr>
        <w:t xml:space="preserve">Tulos</w:t>
      </w:r>
    </w:p>
    <w:p>
      <w:r>
        <w:t xml:space="preserve">5</w:t>
      </w:r>
    </w:p>
    <w:p>
      <w:r>
        <w:rPr>
          <w:b/>
        </w:rPr>
        <w:t xml:space="preserve">Esimerkki 8.286</w:t>
      </w:r>
    </w:p>
    <w:p>
      <w:r>
        <w:t xml:space="preserve">Luke laittoi pikkurahansa kasoihin. Hänellä oli 5 kasaa kolikoita ja 5 kasaa kolikoita . Jos jokaisessa kasassa oli 3 kolikkoa, kuinka monta kolikkoa hänellä oli yhteensä ?</w:t>
      </w:r>
    </w:p>
    <w:p>
      <w:r>
        <w:rPr>
          <w:b/>
        </w:rPr>
        <w:t xml:space="preserve">Tulos</w:t>
      </w:r>
    </w:p>
    <w:p>
      <w:r>
        <w:t xml:space="preserve">30</w:t>
      </w:r>
    </w:p>
    <w:p>
      <w:r>
        <w:rPr>
          <w:b/>
        </w:rPr>
        <w:t xml:space="preserve">Esimerkki 8.287</w:t>
      </w:r>
    </w:p>
    <w:p>
      <w:r>
        <w:t xml:space="preserve">Sally näki kymmenkunta lintua puussa . Kuinka monta lintua Sally näki ?</w:t>
      </w:r>
    </w:p>
    <w:p>
      <w:r>
        <w:rPr>
          <w:b/>
        </w:rPr>
        <w:t xml:space="preserve">Tulos</w:t>
      </w:r>
    </w:p>
    <w:p>
      <w:r>
        <w:t xml:space="preserve">12</w:t>
      </w:r>
    </w:p>
    <w:p>
      <w:r>
        <w:rPr>
          <w:b/>
        </w:rPr>
        <w:t xml:space="preserve">Esimerkki 8.288</w:t>
      </w:r>
    </w:p>
    <w:p>
      <w:r>
        <w:t xml:space="preserve">Kun Frank pelasi tietokilpailua, hän vastasi ensimmäisellä puoliajalla kolmeen kysymykseen oikein ja toisella puoliajalla kahteen kysymykseen oikein. Jos jokainen kysymys oli 3 pisteen arvoinen, mikä oli hänen lopputuloksensa?</w:t>
      </w:r>
    </w:p>
    <w:p>
      <w:r>
        <w:rPr>
          <w:b/>
        </w:rPr>
        <w:t xml:space="preserve">Tulos</w:t>
      </w:r>
    </w:p>
    <w:p>
      <w:r>
        <w:t xml:space="preserve">15</w:t>
      </w:r>
    </w:p>
    <w:p>
      <w:r>
        <w:rPr>
          <w:b/>
        </w:rPr>
        <w:t xml:space="preserve">Esimerkki 8.289</w:t>
      </w:r>
    </w:p>
    <w:p>
      <w:r>
        <w:t xml:space="preserve">Adam osti messuilta 10 lippua. Ajoittuaan maailmanpyörällä hänellä oli jäljellä 3 lippua . Jos jokainen lippu maksoi 9 dollaria , kuinka paljon rahaa Adam käytti maailmanpyörällä ajamiseen ?</w:t>
      </w:r>
    </w:p>
    <w:p>
      <w:r>
        <w:rPr>
          <w:b/>
        </w:rPr>
        <w:t xml:space="preserve">Tulos</w:t>
      </w:r>
    </w:p>
    <w:p>
      <w:r>
        <w:t xml:space="preserve">63</w:t>
      </w:r>
    </w:p>
    <w:p>
      <w:r>
        <w:rPr>
          <w:b/>
        </w:rPr>
        <w:t xml:space="preserve">Esimerkki 8.290</w:t>
      </w:r>
    </w:p>
    <w:p>
      <w:r>
        <w:t xml:space="preserve">Karkkikaupassa on 6 laatikollista suklaata . Jokaisessa laatikossa on 500 kappaletta . Kuinka monta kappaletta laatikoissa on yhteensä ?</w:t>
      </w:r>
    </w:p>
    <w:p>
      <w:r>
        <w:rPr>
          <w:b/>
        </w:rPr>
        <w:t xml:space="preserve">Tulos</w:t>
      </w:r>
    </w:p>
    <w:p>
      <w:r>
        <w:t xml:space="preserve">3000</w:t>
      </w:r>
    </w:p>
    <w:p>
      <w:r>
        <w:rPr>
          <w:b/>
        </w:rPr>
        <w:t xml:space="preserve">Esimerkki 8.291</w:t>
      </w:r>
    </w:p>
    <w:p>
      <w:r>
        <w:t xml:space="preserve">Ravintolassa syömisen jälkeen Sally , Sam ja Alyssa päättivät jakaa laskun tasan. Jos kukin maksoi 45 dollaria, mikä oli laskun loppusumma?</w:t>
      </w:r>
    </w:p>
    <w:p>
      <w:r>
        <w:rPr>
          <w:b/>
        </w:rPr>
        <w:t xml:space="preserve">Tulos</w:t>
      </w:r>
    </w:p>
    <w:p>
      <w:r>
        <w:t xml:space="preserve">135</w:t>
      </w:r>
    </w:p>
    <w:p>
      <w:r>
        <w:rPr>
          <w:b/>
        </w:rPr>
        <w:t xml:space="preserve">Esimerkki 8.292</w:t>
      </w:r>
    </w:p>
    <w:p>
      <w:r>
        <w:t xml:space="preserve">Kävelin 2 mailia 1 tunnissa Relay for Life -tapahtumassa. Jos pidän tämän vauhdin yllä 8 tunnin ajan, kuinka monta mailia kävelen yhteensä?</w:t>
      </w:r>
    </w:p>
    <w:p>
      <w:r>
        <w:rPr>
          <w:b/>
        </w:rPr>
        <w:t xml:space="preserve">Tulos</w:t>
      </w:r>
    </w:p>
    <w:p>
      <w:r>
        <w:t xml:space="preserve">16</w:t>
      </w:r>
    </w:p>
    <w:p>
      <w:r>
        <w:rPr>
          <w:b/>
        </w:rPr>
        <w:t xml:space="preserve">Esimerkki 8.293</w:t>
      </w:r>
    </w:p>
    <w:p>
      <w:r>
        <w:t xml:space="preserve">Kyle osti veneen 4500 dollarilla. 5 vuotta myöhemmin hän myi sen 3600 dollarilla . Kuinka monta prosenttia ostohinnasta Kyle menetti ?</w:t>
      </w:r>
    </w:p>
    <w:p>
      <w:r>
        <w:rPr>
          <w:b/>
        </w:rPr>
        <w:t xml:space="preserve">Tulos</w:t>
      </w:r>
    </w:p>
    <w:p>
      <w:r>
        <w:t xml:space="preserve">20</w:t>
      </w:r>
    </w:p>
    <w:p>
      <w:r>
        <w:rPr>
          <w:b/>
        </w:rPr>
        <w:t xml:space="preserve">Esimerkki 8.294</w:t>
      </w:r>
    </w:p>
    <w:p>
      <w:r>
        <w:t xml:space="preserve">Asianajaja laskuttaa asiakkailtaan 200 dollaria palvelustunnilta . Jos asiakkaan tapauksen käsittelyyn kuluu 39 tuntia, laske suhteutuksen avulla, kuinka paljon asiakas on asianajajalle velkaa dollareina.</w:t>
      </w:r>
    </w:p>
    <w:p>
      <w:r>
        <w:rPr>
          <w:b/>
        </w:rPr>
        <w:t xml:space="preserve">Tulos</w:t>
      </w:r>
    </w:p>
    <w:p>
      <w:r>
        <w:t xml:space="preserve">7800</w:t>
      </w:r>
    </w:p>
    <w:p>
      <w:r>
        <w:rPr>
          <w:b/>
        </w:rPr>
        <w:t xml:space="preserve">Esimerkki 8.295</w:t>
      </w:r>
    </w:p>
    <w:p>
      <w:r>
        <w:t xml:space="preserve">Albertilla on 35 appelsiinia varastoituna laatikoihin . Jos laatikoita on 7, kuinka monta appelsiinia mahtuu kuhunkin laatikkoon?</w:t>
      </w:r>
    </w:p>
    <w:p>
      <w:r>
        <w:rPr>
          <w:b/>
        </w:rPr>
        <w:t xml:space="preserve">Tulos</w:t>
      </w:r>
    </w:p>
    <w:p>
      <w:r>
        <w:t xml:space="preserve">5</w:t>
      </w:r>
    </w:p>
    <w:p>
      <w:r>
        <w:rPr>
          <w:b/>
        </w:rPr>
        <w:t xml:space="preserve">Esimerkki 8.296</w:t>
      </w:r>
    </w:p>
    <w:p>
      <w:r>
        <w:t xml:space="preserve">Faye pelasi videopeliä, jossa hän saa 7 pistettä jokaisesta löytämästään aarteesta. Jos hän löytäisi 2 aarretta ensimmäiseltä tasolta ja 6 aarretta toiselta tasolta , mikä olisi hänen pistemääränsä ?</w:t>
      </w:r>
    </w:p>
    <w:p>
      <w:r>
        <w:rPr>
          <w:b/>
        </w:rPr>
        <w:t xml:space="preserve">Tulos</w:t>
      </w:r>
    </w:p>
    <w:p>
      <w:r>
        <w:t xml:space="preserve">56</w:t>
      </w:r>
    </w:p>
    <w:p>
      <w:r>
        <w:rPr>
          <w:b/>
        </w:rPr>
        <w:t xml:space="preserve">Esimerkki 8.297</w:t>
      </w:r>
    </w:p>
    <w:p>
      <w:r>
        <w:t xml:space="preserve">Maalarin piti maalata 10 huonetta rakennuksessa . Jokaisen huoneen maalaamiseen kuluu 8 tuntia . Jos hän on jo maalannut 8 huonetta , kuinka paljon kauemmin hänellä kestää maalata loput huoneet ?</w:t>
      </w:r>
    </w:p>
    <w:p>
      <w:r>
        <w:rPr>
          <w:b/>
        </w:rPr>
        <w:t xml:space="preserve">Tulos</w:t>
      </w:r>
    </w:p>
    <w:p>
      <w:r>
        <w:t xml:space="preserve">16</w:t>
      </w:r>
    </w:p>
    <w:p>
      <w:r>
        <w:rPr>
          <w:b/>
        </w:rPr>
        <w:t xml:space="preserve">Esimerkki 8.298</w:t>
      </w:r>
    </w:p>
    <w:p>
      <w:r>
        <w:t xml:space="preserve">Dianalla on 3840 pyyhekumeja . Jos hän jakaa ne 48 ystävänsä kesken, kuinka monta pyyhekumia kukin ystävä saa?</w:t>
      </w:r>
    </w:p>
    <w:p>
      <w:r>
        <w:rPr>
          <w:b/>
        </w:rPr>
        <w:t xml:space="preserve">Tulos</w:t>
      </w:r>
    </w:p>
    <w:p>
      <w:r>
        <w:t xml:space="preserve">80</w:t>
      </w:r>
    </w:p>
    <w:p>
      <w:r>
        <w:rPr>
          <w:b/>
        </w:rPr>
        <w:t xml:space="preserve">Esimerkki 8.299</w:t>
      </w:r>
    </w:p>
    <w:p>
      <w:r>
        <w:t xml:space="preserve">Oli 2 ystävää pelaamassa videopeliä verkossa, kun 2 muuta pelaajaa liittyi peliin. Jos kummallakin pelaajalla oli 6 elämää , kuinka monta elämää heillä oli yhteensä ?</w:t>
      </w:r>
    </w:p>
    <w:p>
      <w:r>
        <w:rPr>
          <w:b/>
        </w:rPr>
        <w:t xml:space="preserve">Tulos</w:t>
      </w:r>
    </w:p>
    <w:p>
      <w:r>
        <w:t xml:space="preserve">24</w:t>
      </w:r>
    </w:p>
    <w:p>
      <w:r>
        <w:rPr>
          <w:b/>
        </w:rPr>
        <w:t xml:space="preserve">Esimerkki 8.300</w:t>
      </w:r>
    </w:p>
    <w:p>
      <w:r>
        <w:t xml:space="preserve">Videopelissä jokainen voitettu vihollinen antaa sinulle 8 pistettä. Jos tasossa on yhteensä 7 vihollista ja tuhoat niistä kaikki paitsi 2, kuinka monta pistettä ansaitset?</w:t>
      </w:r>
    </w:p>
    <w:p>
      <w:r>
        <w:rPr>
          <w:b/>
        </w:rPr>
        <w:t xml:space="preserve">Tulos</w:t>
      </w:r>
    </w:p>
    <w:p>
      <w:r>
        <w:t xml:space="preserve">40</w:t>
      </w:r>
    </w:p>
    <w:p>
      <w:r>
        <w:rPr>
          <w:b/>
        </w:rPr>
        <w:t xml:space="preserve">Esimerkki 8.301</w:t>
      </w:r>
    </w:p>
    <w:p>
      <w:r>
        <w:t xml:space="preserve">Mehiläisellä on 6 jalkaa . Kuinka monta jalkaa 8 mehiläisellä on ?</w:t>
      </w:r>
    </w:p>
    <w:p>
      <w:r>
        <w:rPr>
          <w:b/>
        </w:rPr>
        <w:t xml:space="preserve">Tulos</w:t>
      </w:r>
    </w:p>
    <w:p>
      <w:r>
        <w:t xml:space="preserve">48</w:t>
      </w:r>
    </w:p>
    <w:p>
      <w:r>
        <w:rPr>
          <w:b/>
        </w:rPr>
        <w:t xml:space="preserve">Esimerkki 8.302</w:t>
      </w:r>
    </w:p>
    <w:p>
      <w:r>
        <w:t xml:space="preserve">Allen , Shielan veli , tykkää leikkiä palikoilla . Shiela maalasi Allenin vanhat palikat eri väreillä. Jos Allenilla on 49 samanlaista palikkaa ja jokaista käytettyä maaliväriä kohden on 7 palikkaa , kuinka monta väriä Shiela käytti ?</w:t>
      </w:r>
    </w:p>
    <w:p>
      <w:r>
        <w:rPr>
          <w:b/>
        </w:rPr>
        <w:t xml:space="preserve">Tulos</w:t>
      </w:r>
    </w:p>
    <w:p>
      <w:r>
        <w:t xml:space="preserve">7</w:t>
      </w:r>
    </w:p>
    <w:p>
      <w:r>
        <w:rPr>
          <w:b/>
        </w:rPr>
        <w:t xml:space="preserve">Esimerkki 8.303</w:t>
      </w:r>
    </w:p>
    <w:p>
      <w:r>
        <w:t xml:space="preserve">Mehiläisellä on 6 jalkaa . Kuinka monta jalkaa 2 mehiläisellä on ?</w:t>
      </w:r>
    </w:p>
    <w:p>
      <w:r>
        <w:rPr>
          <w:b/>
        </w:rPr>
        <w:t xml:space="preserve">Tulos</w:t>
      </w:r>
    </w:p>
    <w:p>
      <w:r>
        <w:t xml:space="preserve">12</w:t>
      </w:r>
    </w:p>
    <w:p>
      <w:r>
        <w:rPr>
          <w:b/>
        </w:rPr>
        <w:t xml:space="preserve">Esimerkki 8.304</w:t>
      </w:r>
    </w:p>
    <w:p>
      <w:r>
        <w:t xml:space="preserve">Jokaisessa laatikossa on 4 värikynää. Kuinka monta väriliitua on 3 laatikossa ?</w:t>
      </w:r>
    </w:p>
    <w:p>
      <w:r>
        <w:rPr>
          <w:b/>
        </w:rPr>
        <w:t xml:space="preserve">Tulos</w:t>
      </w:r>
    </w:p>
    <w:p>
      <w:r>
        <w:t xml:space="preserve">12</w:t>
      </w:r>
    </w:p>
    <w:p>
      <w:r>
        <w:rPr>
          <w:b/>
        </w:rPr>
        <w:t xml:space="preserve">Esimerkki 8.305</w:t>
      </w:r>
    </w:p>
    <w:p>
      <w:r>
        <w:t xml:space="preserve">Bryanilla oli kokoelmassaan 8 jalokiveä, jotka hän myi ystävälleen koruliikkeestä. Jos kivet myytiin 1785 dollarin kappalehintaan, kuinka paljon rahaa Bryan sai yhteensä ?</w:t>
      </w:r>
    </w:p>
    <w:p>
      <w:r>
        <w:rPr>
          <w:b/>
        </w:rPr>
        <w:t xml:space="preserve">Tulos</w:t>
      </w:r>
    </w:p>
    <w:p>
      <w:r>
        <w:t xml:space="preserve">14280</w:t>
      </w:r>
    </w:p>
    <w:p>
      <w:r>
        <w:rPr>
          <w:b/>
        </w:rPr>
        <w:t xml:space="preserve">Esimerkki 8.306</w:t>
      </w:r>
    </w:p>
    <w:p>
      <w:r>
        <w:t xml:space="preserve">Rouva Hiltillä on 50 senttiä . Lyijykynä maksaa 5 senttiä . Kuinka monta lyijykynää hän voi ostaa rahoillaan ?</w:t>
      </w:r>
    </w:p>
    <w:p>
      <w:r>
        <w:rPr>
          <w:b/>
        </w:rPr>
        <w:t xml:space="preserve">Tulos</w:t>
      </w:r>
    </w:p>
    <w:p>
      <w:r>
        <w:t xml:space="preserve">10</w:t>
      </w:r>
    </w:p>
    <w:p>
      <w:r>
        <w:rPr>
          <w:b/>
        </w:rPr>
        <w:t xml:space="preserve">Esimerkki 8.307</w:t>
      </w:r>
    </w:p>
    <w:p>
      <w:r>
        <w:t xml:space="preserve">Jerryllä oli 7 toimintafiguuria, mutta hän tarvitsi yhteensä 16 figuuria täydelliseen kokoelmaan. Jos kukin maksaa 8 dollaria, kuinka paljon rahaa hän tarvitsisi saadakseen kokoelmansa valmiiksi?</w:t>
      </w:r>
    </w:p>
    <w:p>
      <w:r>
        <w:rPr>
          <w:b/>
        </w:rPr>
        <w:t xml:space="preserve">Tulos</w:t>
      </w:r>
    </w:p>
    <w:p>
      <w:r>
        <w:t xml:space="preserve">72</w:t>
      </w:r>
    </w:p>
    <w:p>
      <w:r>
        <w:rPr>
          <w:b/>
        </w:rPr>
        <w:t xml:space="preserve">Esimerkki 8.308</w:t>
      </w:r>
    </w:p>
    <w:p>
      <w:r>
        <w:t xml:space="preserve">Eräässä tietokilpailujoukkueessa oli yhteensä 11 jäsentä, mutta erään pelin aikana 6 jäsentä ei tullut paikalle. Jos jokainen paikalle saapunut jäsen sai 9 pistettä , kuinka monta pistettä saatiin yhteensä ?</w:t>
      </w:r>
    </w:p>
    <w:p>
      <w:r>
        <w:rPr>
          <w:b/>
        </w:rPr>
        <w:t xml:space="preserve">Tulos</w:t>
      </w:r>
    </w:p>
    <w:p>
      <w:r>
        <w:t xml:space="preserve">45</w:t>
      </w:r>
    </w:p>
    <w:p>
      <w:r>
        <w:rPr>
          <w:b/>
        </w:rPr>
        <w:t xml:space="preserve">Esimerkki 8.309</w:t>
      </w:r>
    </w:p>
    <w:p>
      <w:r>
        <w:t xml:space="preserve">Sarah myi 24 rasiaa Lemon Chalet Cremes -voidetta. Kuinka monta laatikollista 12 rasiaa plus lisärasiat Sarah tarvitsee?</w:t>
      </w:r>
    </w:p>
    <w:p>
      <w:r>
        <w:rPr>
          <w:b/>
        </w:rPr>
        <w:t xml:space="preserve">Tulos</w:t>
      </w:r>
    </w:p>
    <w:p>
      <w:r>
        <w:t xml:space="preserve">2</w:t>
      </w:r>
    </w:p>
    <w:p>
      <w:r>
        <w:rPr>
          <w:b/>
        </w:rPr>
        <w:t xml:space="preserve">Esimerkki 8.310</w:t>
      </w:r>
    </w:p>
    <w:p>
      <w:r>
        <w:t xml:space="preserve">13 ystävää pelasi videopeliä verkossa, kun 8 pelaajaa lopetti. Jos jokaisella jäljellä olevalla pelaajalla oli 6 elämää , kuinka monta elämää heillä oli yhteensä ?</w:t>
      </w:r>
    </w:p>
    <w:p>
      <w:r>
        <w:rPr>
          <w:b/>
        </w:rPr>
        <w:t xml:space="preserve">Tulos</w:t>
      </w:r>
    </w:p>
    <w:p>
      <w:r>
        <w:t xml:space="preserve">30</w:t>
      </w:r>
    </w:p>
    <w:p>
      <w:r>
        <w:rPr>
          <w:b/>
        </w:rPr>
        <w:t xml:space="preserve">Esimerkki 8.311</w:t>
      </w:r>
    </w:p>
    <w:p>
      <w:r>
        <w:t xml:space="preserve">Jokaisessa laatikossa on 9 pullonkorkkia. Kuinka monta pullonkorkkia on 6 laatikossa ?</w:t>
      </w:r>
    </w:p>
    <w:p>
      <w:r>
        <w:rPr>
          <w:b/>
        </w:rPr>
        <w:t xml:space="preserve">Tulos</w:t>
      </w:r>
    </w:p>
    <w:p>
      <w:r>
        <w:t xml:space="preserve">54</w:t>
      </w:r>
    </w:p>
    <w:p>
      <w:r>
        <w:rPr>
          <w:b/>
        </w:rPr>
        <w:t xml:space="preserve">Esimerkki 8.312</w:t>
      </w:r>
    </w:p>
    <w:p>
      <w:r>
        <w:t xml:space="preserve">Kun Alyssa etsi sohvatyynyjä, hän löysi sohvan sisältä 12 kolikkoa ja 7 penniä. Kuinka paljon rahaa Alyssalla on yhteensä ?</w:t>
      </w:r>
    </w:p>
    <w:p>
      <w:r>
        <w:rPr>
          <w:b/>
        </w:rPr>
        <w:t xml:space="preserve">Tulos</w:t>
      </w:r>
    </w:p>
    <w:p>
      <w:r>
        <w:t xml:space="preserve">3.07</w:t>
      </w:r>
    </w:p>
    <w:p>
      <w:r>
        <w:rPr>
          <w:b/>
        </w:rPr>
        <w:t xml:space="preserve">Esimerkki 8.313</w:t>
      </w:r>
    </w:p>
    <w:p>
      <w:r>
        <w:t xml:space="preserve">Melissa teki 120 pistettä jokaisessa ottelussa . Kuinka monta pistettä hän teki 10 pelissä ?</w:t>
      </w:r>
    </w:p>
    <w:p>
      <w:r>
        <w:rPr>
          <w:b/>
        </w:rPr>
        <w:t xml:space="preserve">Tulos</w:t>
      </w:r>
    </w:p>
    <w:p>
      <w:r>
        <w:t xml:space="preserve">1200</w:t>
      </w:r>
    </w:p>
    <w:p>
      <w:r>
        <w:rPr>
          <w:b/>
        </w:rPr>
        <w:t xml:space="preserve">Esimerkki 8.314</w:t>
      </w:r>
    </w:p>
    <w:p>
      <w:r>
        <w:t xml:space="preserve">Dave-setä osti 143 jäätelövoileipää . Jos hän haluaa antaa ne 11 nälkäiselle sisarentyttärelleen , kuinka monta kukin sisarentytär voi saada?</w:t>
      </w:r>
    </w:p>
    <w:p>
      <w:r>
        <w:rPr>
          <w:b/>
        </w:rPr>
        <w:t xml:space="preserve">Tulos</w:t>
      </w:r>
    </w:p>
    <w:p>
      <w:r>
        <w:t xml:space="preserve">13</w:t>
      </w:r>
    </w:p>
    <w:p>
      <w:r>
        <w:rPr>
          <w:b/>
        </w:rPr>
        <w:t xml:space="preserve">Esimerkki 8.315</w:t>
      </w:r>
    </w:p>
    <w:p>
      <w:r>
        <w:t xml:space="preserve">Zoe purki vanhoja talvivaatteitaan . Hän löysi 8 laatikollista vaatteita, ja jokaisen laatikon sisällä oli 4 huivia ja 6 lapasta . Kuinka monta talvivaatetta Zoella oli yhteensä ?</w:t>
      </w:r>
    </w:p>
    <w:p>
      <w:r>
        <w:rPr>
          <w:b/>
        </w:rPr>
        <w:t xml:space="preserve">Tulos</w:t>
      </w:r>
    </w:p>
    <w:p>
      <w:r>
        <w:t xml:space="preserve">80</w:t>
      </w:r>
    </w:p>
    <w:p>
      <w:r>
        <w:rPr>
          <w:b/>
        </w:rPr>
        <w:t xml:space="preserve">Esimerkki 8.316</w:t>
      </w:r>
    </w:p>
    <w:p>
      <w:r>
        <w:t xml:space="preserve">Puhelun ensimmäinen minuutti maksaa 24 senttiä ja jokainen seuraava minuutti 13 senttiä . Kuinka paljon maksaa 5 minuutin puhelu ?</w:t>
      </w:r>
    </w:p>
    <w:p>
      <w:r>
        <w:rPr>
          <w:b/>
        </w:rPr>
        <w:t xml:space="preserve">Tulos</w:t>
      </w:r>
    </w:p>
    <w:p>
      <w:r>
        <w:t xml:space="preserve">89</w:t>
      </w:r>
    </w:p>
    <w:p>
      <w:r>
        <w:rPr>
          <w:b/>
        </w:rPr>
        <w:t xml:space="preserve">Esimerkki 8.317</w:t>
      </w:r>
    </w:p>
    <w:p>
      <w:r>
        <w:t xml:space="preserve">Robinilla on 27 purkkapakkausta. Jokaisessa paketissa on 18 palaa . Kuinka monta palaa purukumia Robinilla on ?</w:t>
      </w:r>
    </w:p>
    <w:p>
      <w:r>
        <w:rPr>
          <w:b/>
        </w:rPr>
        <w:t xml:space="preserve">Tulos</w:t>
      </w:r>
    </w:p>
    <w:p>
      <w:r>
        <w:t xml:space="preserve">486</w:t>
      </w:r>
    </w:p>
    <w:p>
      <w:r>
        <w:rPr>
          <w:b/>
        </w:rPr>
        <w:t xml:space="preserve">Esimerkki 8.318</w:t>
      </w:r>
    </w:p>
    <w:p>
      <w:r>
        <w:t xml:space="preserve">Deborah kutsuu 10 ystävää juhliin . Hänellä on 80 keksiä . Kuinka monta keksiä kukin ystävä saa ?</w:t>
      </w:r>
    </w:p>
    <w:p>
      <w:r>
        <w:rPr>
          <w:b/>
        </w:rPr>
        <w:t xml:space="preserve">Tulos</w:t>
      </w:r>
    </w:p>
    <w:p>
      <w:r>
        <w:t xml:space="preserve">8</w:t>
      </w:r>
    </w:p>
    <w:p>
      <w:r>
        <w:rPr>
          <w:b/>
        </w:rPr>
        <w:t xml:space="preserve">Esimerkki 8.319</w:t>
      </w:r>
    </w:p>
    <w:p>
      <w:r>
        <w:t xml:space="preserve">Kaleb oli keräämässä tölkkejä kierrätykseen. Lauantaina hän täytti 4 säkkiä ja sunnuntaina hän täytti vielä 6 säkkiä . Jos jokaisessa pussissa oli 4 tölkkiä , kuinka monta tölkkiä hän keräsi yhteensä ?</w:t>
      </w:r>
    </w:p>
    <w:p>
      <w:r>
        <w:rPr>
          <w:b/>
        </w:rPr>
        <w:t xml:space="preserve">Tulos</w:t>
      </w:r>
    </w:p>
    <w:p>
      <w:r>
        <w:t xml:space="preserve">40</w:t>
      </w:r>
    </w:p>
    <w:p>
      <w:r>
        <w:rPr>
          <w:b/>
        </w:rPr>
        <w:t xml:space="preserve">Esimerkki 8.320</w:t>
      </w:r>
    </w:p>
    <w:p>
      <w:r>
        <w:t xml:space="preserve">Kokin on keitettävä 15 perunaa . Hän on jo keittänyt 6 . Jos jokaisen perunan kypsyminen kestää 8 minuuttia , kuinka kauan hänellä kestää kypsentää loput perunat ?</w:t>
      </w:r>
    </w:p>
    <w:p>
      <w:r>
        <w:rPr>
          <w:b/>
        </w:rPr>
        <w:t xml:space="preserve">Tulos</w:t>
      </w:r>
    </w:p>
    <w:p>
      <w:r>
        <w:t xml:space="preserve">72</w:t>
      </w:r>
    </w:p>
    <w:p>
      <w:r>
        <w:rPr>
          <w:b/>
        </w:rPr>
        <w:t xml:space="preserve">Esimerkki 8.321</w:t>
      </w:r>
    </w:p>
    <w:p>
      <w:r>
        <w:t xml:space="preserve">Jos Madison myi 24 laatikkoa Tagalong-levyjä, kuinka monta 12 laatikon laatikkoa Madison noutaa keksiä äidiltä?</w:t>
      </w:r>
    </w:p>
    <w:p>
      <w:r>
        <w:rPr>
          <w:b/>
        </w:rPr>
        <w:t xml:space="preserve">Tulos</w:t>
      </w:r>
    </w:p>
    <w:p>
      <w:r>
        <w:t xml:space="preserve">2</w:t>
      </w:r>
    </w:p>
    <w:p>
      <w:r>
        <w:rPr>
          <w:b/>
        </w:rPr>
        <w:t xml:space="preserve">Esimerkki 8.322</w:t>
      </w:r>
    </w:p>
    <w:p>
      <w:r>
        <w:t xml:space="preserve">Kun Adam pelasi tietokilpailua, hän vastasi 5 kysymykseen oikein ensimmäisellä puoliajalla ja 5 kysymykseen oikein toisella puoliajalla. Jos jokainen kysymys oli 5 pisteen arvoinen, mikä oli hänen lopputuloksensa?</w:t>
      </w:r>
    </w:p>
    <w:p>
      <w:r>
        <w:rPr>
          <w:b/>
        </w:rPr>
        <w:t xml:space="preserve">Tulos</w:t>
      </w:r>
    </w:p>
    <w:p>
      <w:r>
        <w:t xml:space="preserve">50</w:t>
      </w:r>
    </w:p>
    <w:p>
      <w:r>
        <w:rPr>
          <w:b/>
        </w:rPr>
        <w:t xml:space="preserve">Esimerkki 8.323</w:t>
      </w:r>
    </w:p>
    <w:p>
      <w:r>
        <w:t xml:space="preserve">Resepti vaatii 2 kupillista sokeria . Huomaat, että sokeria on jäljellä vain 0,3333 kupillista . Minkä osan reseptistä voit tehdä ?</w:t>
      </w:r>
    </w:p>
    <w:p>
      <w:r>
        <w:rPr>
          <w:b/>
        </w:rPr>
        <w:t xml:space="preserve">Tulos</w:t>
      </w:r>
    </w:p>
    <w:p>
      <w:r>
        <w:t xml:space="preserve">0.165</w:t>
      </w:r>
    </w:p>
    <w:p>
      <w:r>
        <w:rPr>
          <w:b/>
        </w:rPr>
        <w:t xml:space="preserve">Esimerkki 8.324</w:t>
      </w:r>
    </w:p>
    <w:p>
      <w:r>
        <w:t xml:space="preserve">12 unssin karpalomehutölkki maksaa 84 senttiä . Mikä on hinta sentteinä unssilta .</w:t>
      </w:r>
    </w:p>
    <w:p>
      <w:r>
        <w:rPr>
          <w:b/>
        </w:rPr>
        <w:t xml:space="preserve">Tulos</w:t>
      </w:r>
    </w:p>
    <w:p>
      <w:r>
        <w:t xml:space="preserve">7</w:t>
      </w:r>
    </w:p>
    <w:p>
      <w:r>
        <w:rPr>
          <w:b/>
        </w:rPr>
        <w:t xml:space="preserve">Esimerkki 8.325</w:t>
      </w:r>
    </w:p>
    <w:p>
      <w:r>
        <w:t xml:space="preserve">Will osti 7 laatikollista suklaakarkkeja ja antoi 3 laatikkoa pikkuveljelleen . Jos jokaisessa rasiassa on 4 kappaletta, kuinka monta kappaletta Willillä oli vielä jäljellä?</w:t>
      </w:r>
    </w:p>
    <w:p>
      <w:r>
        <w:rPr>
          <w:b/>
        </w:rPr>
        <w:t xml:space="preserve">Tulos</w:t>
      </w:r>
    </w:p>
    <w:p>
      <w:r>
        <w:t xml:space="preserve">16</w:t>
      </w:r>
    </w:p>
    <w:p>
      <w:r>
        <w:rPr>
          <w:b/>
        </w:rPr>
        <w:t xml:space="preserve">Esimerkki 8.326</w:t>
      </w:r>
    </w:p>
    <w:p>
      <w:r>
        <w:t xml:space="preserve">Martin käveli Lawrencen talolle . Martinin talolta Lawrencen talolle on matkaa 12 mailia . Matka kesti 6 tuntia . Kuinka nopeasti Martin kulki ?</w:t>
      </w:r>
    </w:p>
    <w:p>
      <w:r>
        <w:rPr>
          <w:b/>
        </w:rPr>
        <w:t xml:space="preserve">Tulos</w:t>
      </w:r>
    </w:p>
    <w:p>
      <w:r>
        <w:t xml:space="preserve">2</w:t>
      </w:r>
    </w:p>
    <w:p>
      <w:r>
        <w:rPr>
          <w:b/>
        </w:rPr>
        <w:t xml:space="preserve">Esimerkki 8.327</w:t>
      </w:r>
    </w:p>
    <w:p>
      <w:r>
        <w:t xml:space="preserve">Rachel pelasi videopeliä, jossa hän saa 9 pistettä jokaisesta löytämästään aarteesta. Jos hän löysi 5 aarretta ensimmäiseltä tasolta ja 2 aarretta toiselta tasolta , mikä olisi hänen pistemääränsä ?</w:t>
      </w:r>
    </w:p>
    <w:p>
      <w:r>
        <w:rPr>
          <w:b/>
        </w:rPr>
        <w:t xml:space="preserve">Tulos</w:t>
      </w:r>
    </w:p>
    <w:p>
      <w:r>
        <w:t xml:space="preserve">63</w:t>
      </w:r>
    </w:p>
    <w:p>
      <w:r>
        <w:rPr>
          <w:b/>
        </w:rPr>
        <w:t xml:space="preserve">Esimerkki 8.328</w:t>
      </w:r>
    </w:p>
    <w:p>
      <w:r>
        <w:t xml:space="preserve">Tilasimme 21 pizzaa . Jokaisessa pizzassa on 8 viipaletta . Kuinka monta viipaletta pizzaa on yhteensä ?</w:t>
      </w:r>
    </w:p>
    <w:p>
      <w:r>
        <w:rPr>
          <w:b/>
        </w:rPr>
        <w:t xml:space="preserve">Tulos</w:t>
      </w:r>
    </w:p>
    <w:p>
      <w:r>
        <w:t xml:space="preserve">168</w:t>
      </w:r>
    </w:p>
    <w:p>
      <w:r>
        <w:rPr>
          <w:b/>
        </w:rPr>
        <w:t xml:space="preserve">Esimerkki 8.329</w:t>
      </w:r>
    </w:p>
    <w:p>
      <w:r>
        <w:t xml:space="preserve">Chloe pelasi videopeliä, jossa hän saa 9 pistettä jokaisesta löytämästään aarteesta. Jos Chloe löytäisi ensimmäiseltä tasolta 6 aarretta ja toiselta tasolta 3 aarretta, mikä olisi hänen pistemääränsä?</w:t>
      </w:r>
    </w:p>
    <w:p>
      <w:r>
        <w:rPr>
          <w:b/>
        </w:rPr>
        <w:t xml:space="preserve">Tulos</w:t>
      </w:r>
    </w:p>
    <w:p>
      <w:r>
        <w:t xml:space="preserve">81</w:t>
      </w:r>
    </w:p>
    <w:p>
      <w:r>
        <w:rPr>
          <w:b/>
        </w:rPr>
        <w:t xml:space="preserve">Esimerkki 8.330</w:t>
      </w:r>
    </w:p>
    <w:p>
      <w:r>
        <w:t xml:space="preserve">Sarahilla on 7 laatikollista omenoita . Jokaisessa laatikossa on 7 omenaa . Kuinka monta omenaa Sarahilla on ?</w:t>
      </w:r>
    </w:p>
    <w:p>
      <w:r>
        <w:rPr>
          <w:b/>
        </w:rPr>
        <w:t xml:space="preserve">Tulos</w:t>
      </w:r>
    </w:p>
    <w:p>
      <w:r>
        <w:t xml:space="preserve">49</w:t>
      </w:r>
    </w:p>
    <w:p>
      <w:r>
        <w:rPr>
          <w:b/>
        </w:rPr>
        <w:t xml:space="preserve">Esimerkki 8.331</w:t>
      </w:r>
    </w:p>
    <w:p>
      <w:r>
        <w:t xml:space="preserve">Siellä oli pino 700 arkkia käytettyä paperia . Lexie haluaa laittaa ne laatikoihin kierrätystä varten . Jos jokaiseen laatikkoon mahtuu 100 arkkia , kuinka monta laatikkoa Lexie tarvitsee?</w:t>
      </w:r>
    </w:p>
    <w:p>
      <w:r>
        <w:rPr>
          <w:b/>
        </w:rPr>
        <w:t xml:space="preserve">Tulos</w:t>
      </w:r>
    </w:p>
    <w:p>
      <w:r>
        <w:t xml:space="preserve">7</w:t>
      </w:r>
    </w:p>
    <w:p>
      <w:r>
        <w:rPr>
          <w:b/>
        </w:rPr>
        <w:t xml:space="preserve">Esimerkki 8.332</w:t>
      </w:r>
    </w:p>
    <w:p>
      <w:r>
        <w:t xml:space="preserve">Paulan täti antoi hänelle 109 dollaria ostoskeskuksessa ostettaviin vaatteisiin. Hän osti 2 paitaa, jotka maksoivat 11 dollaria kumpikin, ja housut, jotka maksoivat 13 dollaria. Paljonko Paulalle jää rahaa ostaa lisää vaatteita?</w:t>
      </w:r>
    </w:p>
    <w:p>
      <w:r>
        <w:rPr>
          <w:b/>
        </w:rPr>
        <w:t xml:space="preserve">Tulos</w:t>
      </w:r>
    </w:p>
    <w:p>
      <w:r>
        <w:t xml:space="preserve">74</w:t>
      </w:r>
    </w:p>
    <w:p>
      <w:r>
        <w:rPr>
          <w:b/>
        </w:rPr>
        <w:t xml:space="preserve">Esimerkki 8.333</w:t>
      </w:r>
    </w:p>
    <w:p>
      <w:r>
        <w:t xml:space="preserve">Benny menee lounaalle Sallyn ja Sandyn kanssa . Laskun loppusumma oli 15 dollaria . He päättivät jakaa laskun tasan , kuinka paljon kukin joutuu maksamaan ?</w:t>
      </w:r>
    </w:p>
    <w:p>
      <w:r>
        <w:rPr>
          <w:b/>
        </w:rPr>
        <w:t xml:space="preserve">Tulos</w:t>
      </w:r>
    </w:p>
    <w:p>
      <w:r>
        <w:t xml:space="preserve">5</w:t>
      </w:r>
    </w:p>
    <w:p>
      <w:r>
        <w:rPr>
          <w:b/>
        </w:rPr>
        <w:t xml:space="preserve">Esimerkki 8.334</w:t>
      </w:r>
    </w:p>
    <w:p>
      <w:r>
        <w:t xml:space="preserve">Ravintolassa jokainen aikuisen ateria maksaa 8 dollaria ja lapset syövät ilmaiseksi . Jos sisään tulisi 11 hengen ryhmä, joista 2 olisi lapsia , kuinka paljon ryhmän ruokailu maksaisi ?</w:t>
      </w:r>
    </w:p>
    <w:p>
      <w:r>
        <w:rPr>
          <w:b/>
        </w:rPr>
        <w:t xml:space="preserve">Tulos</w:t>
      </w:r>
    </w:p>
    <w:p>
      <w:r>
        <w:t xml:space="preserve">72</w:t>
      </w:r>
    </w:p>
    <w:p>
      <w:r>
        <w:rPr>
          <w:b/>
        </w:rPr>
        <w:t xml:space="preserve">Esimerkki 8.335</w:t>
      </w:r>
    </w:p>
    <w:p>
      <w:r>
        <w:t xml:space="preserve">Zoe leipoi 5 brownieta, mutta tarvitsi juhliinsa yhteensä 11. Jos hän käytti 7 kuppia jauhoja jokaiseen , kuinka monta kuppia jauhoja hän tarvitsee vielä ?</w:t>
      </w:r>
    </w:p>
    <w:p>
      <w:r>
        <w:rPr>
          <w:b/>
        </w:rPr>
        <w:t xml:space="preserve">Tulos</w:t>
      </w:r>
    </w:p>
    <w:p>
      <w:r>
        <w:t xml:space="preserve">42</w:t>
      </w:r>
    </w:p>
    <w:p>
      <w:r>
        <w:rPr>
          <w:b/>
        </w:rPr>
        <w:t xml:space="preserve">Esimerkki 8.336</w:t>
      </w:r>
    </w:p>
    <w:p>
      <w:r>
        <w:t xml:space="preserve">Dave työskenteli säkittäjänä ruokakaupassa, jossa hän tienasi 6 dollaria tunnissa. Maanantaina hän työskenteli 6 tuntia ja tiistaina 2 tuntia . Kuinka paljon Dave tienasi näinä kahtena päivänä ?</w:t>
      </w:r>
    </w:p>
    <w:p>
      <w:r>
        <w:rPr>
          <w:b/>
        </w:rPr>
        <w:t xml:space="preserve">Tulos</w:t>
      </w:r>
    </w:p>
    <w:p>
      <w:r>
        <w:t xml:space="preserve">48</w:t>
      </w:r>
    </w:p>
    <w:p>
      <w:r>
        <w:rPr>
          <w:b/>
        </w:rPr>
        <w:t xml:space="preserve">Esimerkki 8.337</w:t>
      </w:r>
    </w:p>
    <w:p>
      <w:r>
        <w:t xml:space="preserve">Bianca järjesteli kirjahyllyään ja varmisti, että jokaisella hyllyllä oli tasan 8 kirjaa. Jos hänellä oli 5 hyllyä mysteerikirjoja ja 4 hyllyä kuvakirjoja , kuinka monta kirjaa hänellä oli yhteensä ?</w:t>
      </w:r>
    </w:p>
    <w:p>
      <w:r>
        <w:rPr>
          <w:b/>
        </w:rPr>
        <w:t xml:space="preserve">Tulos</w:t>
      </w:r>
    </w:p>
    <w:p>
      <w:r>
        <w:t xml:space="preserve">72</w:t>
      </w:r>
    </w:p>
    <w:p>
      <w:r>
        <w:rPr>
          <w:b/>
        </w:rPr>
        <w:t xml:space="preserve">Esimerkki 8.338</w:t>
      </w:r>
    </w:p>
    <w:p>
      <w:r>
        <w:t xml:space="preserve">Jos 0,5 lemmikistä 8 on kissoja . Kuinka monta on kissoja ?</w:t>
      </w:r>
    </w:p>
    <w:p>
      <w:r>
        <w:rPr>
          <w:b/>
        </w:rPr>
        <w:t xml:space="preserve">Tulos</w:t>
      </w:r>
    </w:p>
    <w:p>
      <w:r>
        <w:t xml:space="preserve">4</w:t>
      </w:r>
    </w:p>
    <w:p>
      <w:r>
        <w:rPr>
          <w:b/>
        </w:rPr>
        <w:t xml:space="preserve">Esimerkki 8.339</w:t>
      </w:r>
    </w:p>
    <w:p>
      <w:r>
        <w:t xml:space="preserve">Jokainen kuppi sisältää 8 unssia . Kuinka monta unssia on 33 kupissa ?</w:t>
      </w:r>
    </w:p>
    <w:p>
      <w:r>
        <w:rPr>
          <w:b/>
        </w:rPr>
        <w:t xml:space="preserve">Tulos</w:t>
      </w:r>
    </w:p>
    <w:p>
      <w:r>
        <w:t xml:space="preserve">264</w:t>
      </w:r>
    </w:p>
    <w:p>
      <w:r>
        <w:rPr>
          <w:b/>
        </w:rPr>
        <w:t xml:space="preserve">Esimerkki 8.340</w:t>
      </w:r>
    </w:p>
    <w:p>
      <w:r>
        <w:t xml:space="preserve">Warrenin juhliin on tulossa 252 vierasta . Jokaiseen pöytään mahtuu 4 vierasta . Kuinka monta pöytää hän tarvitsee ?</w:t>
      </w:r>
    </w:p>
    <w:p>
      <w:r>
        <w:rPr>
          <w:b/>
        </w:rPr>
        <w:t xml:space="preserve">Tulos</w:t>
      </w:r>
    </w:p>
    <w:p>
      <w:r>
        <w:t xml:space="preserve">63</w:t>
      </w:r>
    </w:p>
    <w:p>
      <w:r>
        <w:rPr>
          <w:b/>
        </w:rPr>
        <w:t xml:space="preserve">Esimerkki 8.341</w:t>
      </w:r>
    </w:p>
    <w:p>
      <w:r>
        <w:t xml:space="preserve">Arthur leipoi 115 muffinsia . James leipoi 12 kertaa niin monta . Kuinka monta muffinsia James leipoi ?</w:t>
      </w:r>
    </w:p>
    <w:p>
      <w:r>
        <w:rPr>
          <w:b/>
        </w:rPr>
        <w:t xml:space="preserve">Tulos</w:t>
      </w:r>
    </w:p>
    <w:p>
      <w:r>
        <w:t xml:space="preserve">1380</w:t>
      </w:r>
    </w:p>
    <w:p>
      <w:r>
        <w:rPr>
          <w:b/>
        </w:rPr>
        <w:t xml:space="preserve">Esimerkki 8.342</w:t>
      </w:r>
    </w:p>
    <w:p>
      <w:r>
        <w:t xml:space="preserve">Seth osti 20 jäätelöpakkausta ja 2 jogurttipakkausta. Kukin jäätelöpakkaus maksoi 6 dollaria ja kukin jogurttipakkaus 1 dollaria. Kuinka paljon enemmän Seth käytti jäätelöön kuin jogurttiin?</w:t>
      </w:r>
    </w:p>
    <w:p>
      <w:r>
        <w:rPr>
          <w:b/>
        </w:rPr>
        <w:t xml:space="preserve">Tulos</w:t>
      </w:r>
    </w:p>
    <w:p>
      <w:r>
        <w:t xml:space="preserve">118</w:t>
      </w:r>
    </w:p>
    <w:p>
      <w:r>
        <w:rPr>
          <w:b/>
        </w:rPr>
        <w:t xml:space="preserve">Esimerkki 8.343</w:t>
      </w:r>
    </w:p>
    <w:p>
      <w:r>
        <w:t xml:space="preserve">Luokassa on 7 oppilasta ja 42 omenaa. Jos omenat jaetaan tasan oppilaiden kesken, kuinka monta kukin oppilas saa?</w:t>
      </w:r>
    </w:p>
    <w:p>
      <w:r>
        <w:rPr>
          <w:b/>
        </w:rPr>
        <w:t xml:space="preserve">Tulos</w:t>
      </w:r>
    </w:p>
    <w:p>
      <w:r>
        <w:t xml:space="preserve">6</w:t>
      </w:r>
    </w:p>
    <w:p>
      <w:r>
        <w:rPr>
          <w:b/>
        </w:rPr>
        <w:t xml:space="preserve">Esimerkki 8.344</w:t>
      </w:r>
    </w:p>
    <w:p>
      <w:r>
        <w:t xml:space="preserve">Mikellä oli 16 videopeliä, mutta 8 niistä ei toiminut. Jos hän haluaisi myydä toimivat pelit 7 dollarilla kappaleelta, kuinka paljon rahaa hän voisi ansaita?</w:t>
      </w:r>
    </w:p>
    <w:p>
      <w:r>
        <w:rPr>
          <w:b/>
        </w:rPr>
        <w:t xml:space="preserve">Tulos</w:t>
      </w:r>
    </w:p>
    <w:p>
      <w:r>
        <w:t xml:space="preserve">56</w:t>
      </w:r>
    </w:p>
    <w:p>
      <w:r>
        <w:rPr>
          <w:b/>
        </w:rPr>
        <w:t xml:space="preserve">Esimerkki 8.345</w:t>
      </w:r>
    </w:p>
    <w:p>
      <w:r>
        <w:t xml:space="preserve">Dave osti 12 laatikollista suklaakarkkeja ja antoi 5 laatikkoa pikkuveljelleen . Jos jokaisessa rasiassa on 3 kappaletta, kuinka monta kappaletta Davella oli vielä jäljellä?</w:t>
      </w:r>
    </w:p>
    <w:p>
      <w:r>
        <w:rPr>
          <w:b/>
        </w:rPr>
        <w:t xml:space="preserve">Tulos</w:t>
      </w:r>
    </w:p>
    <w:p>
      <w:r>
        <w:t xml:space="preserve">21</w:t>
      </w:r>
    </w:p>
    <w:p>
      <w:r>
        <w:rPr>
          <w:b/>
        </w:rPr>
        <w:t xml:space="preserve">Esimerkki 8.346</w:t>
      </w:r>
    </w:p>
    <w:p>
      <w:r>
        <w:t xml:space="preserve">Kun Isabel teki musiikkiostoksia verkossa, hän osti 4 country-albumia ja 5 pop-albumia. Jokaisen albumin mukana tuli sanoituslehti, ja siinä oli 8 kappaletta. Kuinka monta kappaletta Isabel osti yhteensä ?</w:t>
      </w:r>
    </w:p>
    <w:p>
      <w:r>
        <w:rPr>
          <w:b/>
        </w:rPr>
        <w:t xml:space="preserve">Tulos</w:t>
      </w:r>
    </w:p>
    <w:p>
      <w:r>
        <w:t xml:space="preserve">72</w:t>
      </w:r>
    </w:p>
    <w:p>
      <w:r>
        <w:rPr>
          <w:b/>
        </w:rPr>
        <w:t xml:space="preserve">Esimerkki 8.347</w:t>
      </w:r>
    </w:p>
    <w:p>
      <w:r>
        <w:t xml:space="preserve">Jokaisella lapsella on 2 karkkia . Jos lapsia on 9, kuinka monta karkkia on yhteensä ?</w:t>
      </w:r>
    </w:p>
    <w:p>
      <w:r>
        <w:rPr>
          <w:b/>
        </w:rPr>
        <w:t xml:space="preserve">Tulos</w:t>
      </w:r>
    </w:p>
    <w:p>
      <w:r>
        <w:t xml:space="preserve">18</w:t>
      </w:r>
    </w:p>
    <w:p>
      <w:r>
        <w:rPr>
          <w:b/>
        </w:rPr>
        <w:t xml:space="preserve">Esimerkki 8.348</w:t>
      </w:r>
    </w:p>
    <w:p>
      <w:r>
        <w:t xml:space="preserve">Autoni saa 20 mailia gallonalla bensiiniä . Kuinka monta kilometriä voin ajaa viidellä gallonalla bensiiniä ?</w:t>
      </w:r>
    </w:p>
    <w:p>
      <w:r>
        <w:rPr>
          <w:b/>
        </w:rPr>
        <w:t xml:space="preserve">Tulos</w:t>
      </w:r>
    </w:p>
    <w:p>
      <w:r>
        <w:t xml:space="preserve">100</w:t>
      </w:r>
    </w:p>
    <w:p>
      <w:r>
        <w:rPr>
          <w:b/>
        </w:rPr>
        <w:t xml:space="preserve">Esimerkki 8.349</w:t>
      </w:r>
    </w:p>
    <w:p>
      <w:r>
        <w:t xml:space="preserve">Henryllä oli 3 toimintafiguuria, mutta tarvitsi yhteensä 8 figuuria täydelliseen kokoelmaan. Jos kukin maksaa 6 dollaria , kuinka paljon rahaa hän tarvitsee saadakseen kokoelmansa valmiiksi ?</w:t>
      </w:r>
    </w:p>
    <w:p>
      <w:r>
        <w:rPr>
          <w:b/>
        </w:rPr>
        <w:t xml:space="preserve">Tulos</w:t>
      </w:r>
    </w:p>
    <w:p>
      <w:r>
        <w:t xml:space="preserve">30</w:t>
      </w:r>
    </w:p>
    <w:p>
      <w:r>
        <w:rPr>
          <w:b/>
        </w:rPr>
        <w:t xml:space="preserve">Esimerkki 8.350</w:t>
      </w:r>
    </w:p>
    <w:p>
      <w:r>
        <w:t xml:space="preserve">63 ihmistä on menossa eläintarhaan . Eläintarhaan on 3 autoa, jotka vievät ihmiset eläintarhaan . Kuinka monta ihmistä menee jokaiseen autoon, jos jokaiseen autoon menee sama määrä ihmisiä ?</w:t>
      </w:r>
    </w:p>
    <w:p>
      <w:r>
        <w:rPr>
          <w:b/>
        </w:rPr>
        <w:t xml:space="preserve">Tulos</w:t>
      </w:r>
    </w:p>
    <w:p>
      <w:r>
        <w:t xml:space="preserve">21</w:t>
      </w:r>
    </w:p>
    <w:p>
      <w:r>
        <w:rPr>
          <w:b/>
        </w:rPr>
        <w:t xml:space="preserve">Esimerkki 8.351</w:t>
      </w:r>
    </w:p>
    <w:p>
      <w:r>
        <w:t xml:space="preserve">Maalarin piti maalata 9 huonetta rakennuksessa . Jokaisen huoneen maalaamiseen kuluu 8 tuntia . Jos hän on jo maalannut 5 huonetta , kuinka paljon kauemmin hänellä kestää maalata loput huoneet ?</w:t>
      </w:r>
    </w:p>
    <w:p>
      <w:r>
        <w:rPr>
          <w:b/>
        </w:rPr>
        <w:t xml:space="preserve">Tulos</w:t>
      </w:r>
    </w:p>
    <w:p>
      <w:r>
        <w:t xml:space="preserve">32</w:t>
      </w:r>
    </w:p>
    <w:p>
      <w:r>
        <w:rPr>
          <w:b/>
        </w:rPr>
        <w:t xml:space="preserve">Esimerkki 8.352</w:t>
      </w:r>
    </w:p>
    <w:p>
      <w:r>
        <w:t xml:space="preserve">Kun sukulaiset vierailevat Haleyn ja hänen perheensä luona, hän ja hänen serkkunsa tekevät origamia. Jos hänellä on 48 origamipaperia jaettavaksi kuudelle serkulleen , kuinka monta kukin saa, jos hän antaa kaikille saman määrän origamipapereita ?</w:t>
      </w:r>
    </w:p>
    <w:p>
      <w:r>
        <w:rPr>
          <w:b/>
        </w:rPr>
        <w:t xml:space="preserve">Tulos</w:t>
      </w:r>
    </w:p>
    <w:p>
      <w:r>
        <w:t xml:space="preserve">8</w:t>
      </w:r>
    </w:p>
    <w:p>
      <w:r>
        <w:rPr>
          <w:b/>
        </w:rPr>
        <w:t xml:space="preserve">Esimerkki 8.353</w:t>
      </w:r>
    </w:p>
    <w:p>
      <w:r>
        <w:t xml:space="preserve">Jokaisella lapsella on 5 pullonkorkkia . Jos lapsia on 9, kuinka monta pullonkorkkia on yhteensä ?</w:t>
      </w:r>
    </w:p>
    <w:p>
      <w:r>
        <w:rPr>
          <w:b/>
        </w:rPr>
        <w:t xml:space="preserve">Tulos</w:t>
      </w:r>
    </w:p>
    <w:p>
      <w:r>
        <w:t xml:space="preserve">45</w:t>
      </w:r>
    </w:p>
    <w:p>
      <w:r>
        <w:rPr>
          <w:b/>
        </w:rPr>
        <w:t xml:space="preserve">Esimerkki 8.354</w:t>
      </w:r>
    </w:p>
    <w:p>
      <w:r>
        <w:t xml:space="preserve">Kirjalaatikko painaa 42 kiloa . Jokainen kirja painaa 3 kiloa . Kuinka monta kirjaa laatikossa on ?</w:t>
      </w:r>
    </w:p>
    <w:p>
      <w:r>
        <w:rPr>
          <w:b/>
        </w:rPr>
        <w:t xml:space="preserve">Tulos</w:t>
      </w:r>
    </w:p>
    <w:p>
      <w:r>
        <w:t xml:space="preserve">14</w:t>
      </w:r>
    </w:p>
    <w:p>
      <w:r>
        <w:rPr>
          <w:b/>
        </w:rPr>
        <w:t xml:space="preserve">Esimerkki 8.355</w:t>
      </w:r>
    </w:p>
    <w:p>
      <w:r>
        <w:t xml:space="preserve">Stephanie kävi kaupassa 8 kertaa viime kuussa . Hän ostaa joka kerta 2 appelsiinia . Kuinka monta appelsiinia Stephanie osti viime kuussa ?</w:t>
      </w:r>
    </w:p>
    <w:p>
      <w:r>
        <w:rPr>
          <w:b/>
        </w:rPr>
        <w:t xml:space="preserve">Tulos</w:t>
      </w:r>
    </w:p>
    <w:p>
      <w:r>
        <w:t xml:space="preserve">16</w:t>
      </w:r>
    </w:p>
    <w:p>
      <w:r>
        <w:rPr>
          <w:b/>
        </w:rPr>
        <w:t xml:space="preserve">Esimerkki 8.356</w:t>
      </w:r>
    </w:p>
    <w:p>
      <w:r>
        <w:t xml:space="preserve">Paul oli keräämässä tölkkejä kierrätykseen. Lauantaina hän täytti 6 säkkiä ja sunnuntaina hän täytti vielä 3 säkkiä . Jos jokaisessa pussissa oli 8 tölkkiä, kuinka monta tölkkiä hän keräsi yhteensä ?</w:t>
      </w:r>
    </w:p>
    <w:p>
      <w:r>
        <w:rPr>
          <w:b/>
        </w:rPr>
        <w:t xml:space="preserve">Tulos</w:t>
      </w:r>
    </w:p>
    <w:p>
      <w:r>
        <w:t xml:space="preserve">72</w:t>
      </w:r>
    </w:p>
    <w:p>
      <w:r>
        <w:rPr>
          <w:b/>
        </w:rPr>
        <w:t xml:space="preserve">Esimerkki 8.357</w:t>
      </w:r>
    </w:p>
    <w:p>
      <w:r>
        <w:t xml:space="preserve">Tarjoilijalla oli 5 pöytää, joita hän odotti, ja jokaisessa pöydässä oli 5 naista ja 3 miestä. Kuinka monta asiakasta tarjoilijalla oli yhteensä ?</w:t>
      </w:r>
    </w:p>
    <w:p>
      <w:r>
        <w:rPr>
          <w:b/>
        </w:rPr>
        <w:t xml:space="preserve">Tulos</w:t>
      </w:r>
    </w:p>
    <w:p>
      <w:r>
        <w:t xml:space="preserve">40</w:t>
      </w:r>
    </w:p>
    <w:p>
      <w:r>
        <w:rPr>
          <w:b/>
        </w:rPr>
        <w:t xml:space="preserve">Esimerkki 8.358</w:t>
      </w:r>
    </w:p>
    <w:p>
      <w:r>
        <w:t xml:space="preserve">Sarah poimi 45 omenaa . Hänen veljensä poimi 9 omenaa . Kuinka monta kertaa niin monta omenaa Sarah poimi ?</w:t>
      </w:r>
    </w:p>
    <w:p>
      <w:r>
        <w:rPr>
          <w:b/>
        </w:rPr>
        <w:t xml:space="preserve">Tulos</w:t>
      </w:r>
    </w:p>
    <w:p>
      <w:r>
        <w:t xml:space="preserve">5</w:t>
      </w:r>
    </w:p>
    <w:p>
      <w:r>
        <w:rPr>
          <w:b/>
        </w:rPr>
        <w:t xml:space="preserve">Esimerkki 8.359</w:t>
      </w:r>
    </w:p>
    <w:p>
      <w:r>
        <w:t xml:space="preserve">Allyson pelaa Cook County Regional Football League, jossa on 10 joukkuetta. Kauden aikana jokainen joukkue pelaa toista joukkuetta vastaan 2 kertaa , kerran kotona ja kerran vieraissa . Kuinka monta peliä yhdessä kaudessa pelataan yhteensä ?</w:t>
      </w:r>
    </w:p>
    <w:p>
      <w:r>
        <w:rPr>
          <w:b/>
        </w:rPr>
        <w:t xml:space="preserve">Tulos</w:t>
      </w:r>
    </w:p>
    <w:p>
      <w:r>
        <w:t xml:space="preserve">90</w:t>
      </w:r>
    </w:p>
    <w:p>
      <w:r>
        <w:rPr>
          <w:b/>
        </w:rPr>
        <w:t xml:space="preserve">Esimerkki 8.360</w:t>
      </w:r>
    </w:p>
    <w:p>
      <w:r>
        <w:t xml:space="preserve">Vincent osti 10 kirjaa eläimistä , 1 kirjan avaruudesta ja 3 kirjaa junista . Jokainen kirja maksoi 16 dollaria . Kuinka paljon Vincent käytti kirjoihin ?</w:t>
      </w:r>
    </w:p>
    <w:p>
      <w:r>
        <w:rPr>
          <w:b/>
        </w:rPr>
        <w:t xml:space="preserve">Tulos</w:t>
      </w:r>
    </w:p>
    <w:p>
      <w:r>
        <w:t xml:space="preserve">224</w:t>
      </w:r>
    </w:p>
    <w:p>
      <w:r>
        <w:rPr>
          <w:b/>
        </w:rPr>
        <w:t xml:space="preserve">Esimerkki 8.361</w:t>
      </w:r>
    </w:p>
    <w:p>
      <w:r>
        <w:t xml:space="preserve">Johnilla oli 5 toimintafiguuria, mutta hän tarvitsi yhteensä 7 figuuria täydelliseen kokoelmaan. Jos kukin maksaa 5 dollaria , kuinka paljon rahaa hän tarvitsee saadakseen kokoelmansa valmiiksi ?</w:t>
      </w:r>
    </w:p>
    <w:p>
      <w:r>
        <w:rPr>
          <w:b/>
        </w:rPr>
        <w:t xml:space="preserve">Tulos</w:t>
      </w:r>
    </w:p>
    <w:p>
      <w:r>
        <w:t xml:space="preserve">10</w:t>
      </w:r>
    </w:p>
    <w:p>
      <w:r>
        <w:rPr>
          <w:b/>
        </w:rPr>
        <w:t xml:space="preserve">Esimerkki 8.362</w:t>
      </w:r>
    </w:p>
    <w:p>
      <w:r>
        <w:t xml:space="preserve">Jos Benjamin luisteli 80 kilometriä 10 kilometrin tuntinopeudella , kuinka kauan Benjamin luisteli?</w:t>
      </w:r>
    </w:p>
    <w:p>
      <w:r>
        <w:rPr>
          <w:b/>
        </w:rPr>
        <w:t xml:space="preserve">Tulos</w:t>
      </w:r>
    </w:p>
    <w:p>
      <w:r>
        <w:t xml:space="preserve">8</w:t>
      </w:r>
    </w:p>
    <w:p>
      <w:r>
        <w:rPr>
          <w:b/>
        </w:rPr>
        <w:t xml:space="preserve">Esimerkki 8.363</w:t>
      </w:r>
    </w:p>
    <w:p>
      <w:r>
        <w:t xml:space="preserve">11 kaveria pelasi videopeliä verkossa, kun 5 pelaajaa lopetti. Jos jokaisella jäljellä olevalla pelaajalla oli 5 elämää, kuinka monta elämää heillä oli yhteensä ?</w:t>
      </w:r>
    </w:p>
    <w:p>
      <w:r>
        <w:rPr>
          <w:b/>
        </w:rPr>
        <w:t xml:space="preserve">Tulos</w:t>
      </w:r>
    </w:p>
    <w:p>
      <w:r>
        <w:t xml:space="preserve">30</w:t>
      </w:r>
    </w:p>
    <w:p>
      <w:r>
        <w:rPr>
          <w:b/>
        </w:rPr>
        <w:t xml:space="preserve">Esimerkki 8.364</w:t>
      </w:r>
    </w:p>
    <w:p>
      <w:r>
        <w:t xml:space="preserve">Minulla on 224 senttiä karkkien ostamiseen . Jos jokainen karkki maksaa 8 senttiä, kuinka monta purukumia voin ostaa?</w:t>
      </w:r>
    </w:p>
    <w:p>
      <w:r>
        <w:rPr>
          <w:b/>
        </w:rPr>
        <w:t xml:space="preserve">Tulos</w:t>
      </w:r>
    </w:p>
    <w:p>
      <w:r>
        <w:t xml:space="preserve">28</w:t>
      </w:r>
    </w:p>
    <w:p>
      <w:r>
        <w:rPr>
          <w:b/>
        </w:rPr>
        <w:t xml:space="preserve">Esimerkki 8.365</w:t>
      </w:r>
    </w:p>
    <w:p>
      <w:r>
        <w:t xml:space="preserve">Frank ja hänen ystävänsä ostivat taikakaupasta temppukansia 7 dollarilla kappale. Kuinka paljon he käyttivät rahaa, jos Frank osti 3 pakkaa ja hänen ystävänsä 2 pakkaa ?</w:t>
      </w:r>
    </w:p>
    <w:p>
      <w:r>
        <w:rPr>
          <w:b/>
        </w:rPr>
        <w:t xml:space="preserve">Tulos</w:t>
      </w:r>
    </w:p>
    <w:p>
      <w:r>
        <w:t xml:space="preserve">35</w:t>
      </w:r>
    </w:p>
    <w:p>
      <w:r>
        <w:rPr>
          <w:b/>
        </w:rPr>
        <w:t xml:space="preserve">Esimerkki 8.366</w:t>
      </w:r>
    </w:p>
    <w:p>
      <w:r>
        <w:t xml:space="preserve">Hawks teki 3 touchdowns arvoinen 7 pistettä kukin. Kuinka monta pistettä heillä on ?</w:t>
      </w:r>
    </w:p>
    <w:p>
      <w:r>
        <w:rPr>
          <w:b/>
        </w:rPr>
        <w:t xml:space="preserve">Tulos</w:t>
      </w:r>
    </w:p>
    <w:p>
      <w:r>
        <w:t xml:space="preserve">21</w:t>
      </w:r>
    </w:p>
    <w:p>
      <w:r>
        <w:rPr>
          <w:b/>
        </w:rPr>
        <w:t xml:space="preserve">Esimerkki 8.367</w:t>
      </w:r>
    </w:p>
    <w:p>
      <w:r>
        <w:t xml:space="preserve">Nancy lähtee kalaan Joanin kanssa . He saavat 18 taimenta . Jos he jakavat taimenet tasan , kuinka monta kukin saa ?</w:t>
      </w:r>
    </w:p>
    <w:p>
      <w:r>
        <w:rPr>
          <w:b/>
        </w:rPr>
        <w:t xml:space="preserve">Tulos</w:t>
      </w:r>
    </w:p>
    <w:p>
      <w:r>
        <w:t xml:space="preserve">9</w:t>
      </w:r>
    </w:p>
    <w:p>
      <w:r>
        <w:rPr>
          <w:b/>
        </w:rPr>
        <w:t xml:space="preserve">Esimerkki 8.368</w:t>
      </w:r>
    </w:p>
    <w:p>
      <w:r>
        <w:t xml:space="preserve">Vaihteiden määrä, jonka kone voi tehdä, vaihtelee suoraan sen mukaan, kuinka kauan se toimii. Jos kone pystyy valmistamaan 2088 hammaspyörää 8 tunnissa , kuinka monta hammaspyörää se pystyy valmistamaan 9 tunnissa ?</w:t>
      </w:r>
    </w:p>
    <w:p>
      <w:r>
        <w:rPr>
          <w:b/>
        </w:rPr>
        <w:t xml:space="preserve">Tulos</w:t>
      </w:r>
    </w:p>
    <w:p>
      <w:r>
        <w:t xml:space="preserve">2349</w:t>
      </w:r>
    </w:p>
    <w:p>
      <w:r>
        <w:rPr>
          <w:b/>
        </w:rPr>
        <w:t xml:space="preserve">Esimerkki 8.369</w:t>
      </w:r>
    </w:p>
    <w:p>
      <w:r>
        <w:t xml:space="preserve">Taikuri myi taikakorttipakkaa 5 dollarilla kappale. Jos hän aloitti 14 pakalla ja päivän lopussa hänellä oli jäljellä 5 pakkaa, kuinka paljon hän ansaitsi rahaa?</w:t>
      </w:r>
    </w:p>
    <w:p>
      <w:r>
        <w:rPr>
          <w:b/>
        </w:rPr>
        <w:t xml:space="preserve">Tulos</w:t>
      </w:r>
    </w:p>
    <w:p>
      <w:r>
        <w:t xml:space="preserve">45</w:t>
      </w:r>
    </w:p>
    <w:p>
      <w:r>
        <w:rPr>
          <w:b/>
        </w:rPr>
        <w:t xml:space="preserve">Esimerkki 8.370</w:t>
      </w:r>
    </w:p>
    <w:p>
      <w:r>
        <w:t xml:space="preserve">Sam kutsui 9 ystävää syntymäpäiväjuhliin, mutta 6 ei päässyt tulemaan. Jos hän haluaisi ostaa niin monta kuppikakkua, että jokainen saisi tasan 2 kuppikakkua, kuinka monta kuppikakkua hänen pitäisi ostaa?</w:t>
      </w:r>
    </w:p>
    <w:p>
      <w:r>
        <w:rPr>
          <w:b/>
        </w:rPr>
        <w:t xml:space="preserve">Tulos</w:t>
      </w:r>
    </w:p>
    <w:p>
      <w:r>
        <w:t xml:space="preserve">6</w:t>
      </w:r>
    </w:p>
    <w:p>
      <w:r>
        <w:rPr>
          <w:b/>
        </w:rPr>
        <w:t xml:space="preserve">Esimerkki 8.371</w:t>
      </w:r>
    </w:p>
    <w:p>
      <w:r>
        <w:t xml:space="preserve">Isabel leipoi 3 brownieta, mutta tarvitsi juhliinsa yhteensä 5. Jos hän käytti 5 kuppia jauhoja jokaiseen, kuinka monta kuppia jauhoja hän tarvitsee vielä ?</w:t>
      </w:r>
    </w:p>
    <w:p>
      <w:r>
        <w:rPr>
          <w:b/>
        </w:rPr>
        <w:t xml:space="preserve">Tulos</w:t>
      </w:r>
    </w:p>
    <w:p>
      <w:r>
        <w:t xml:space="preserve">10</w:t>
      </w:r>
    </w:p>
    <w:p>
      <w:r>
        <w:rPr>
          <w:b/>
        </w:rPr>
        <w:t xml:space="preserve">Esimerkki 8.372</w:t>
      </w:r>
    </w:p>
    <w:p>
      <w:r>
        <w:t xml:space="preserve">6 oppilasta istui jokaisessa pöydässä lounashuoneessa. Pöytiä on 34. Kuinka monta oppilasta istui ruokasalissa ?</w:t>
      </w:r>
    </w:p>
    <w:p>
      <w:r>
        <w:rPr>
          <w:b/>
        </w:rPr>
        <w:t xml:space="preserve">Tulos</w:t>
      </w:r>
    </w:p>
    <w:p>
      <w:r>
        <w:t xml:space="preserve">204</w:t>
      </w:r>
    </w:p>
    <w:p>
      <w:r>
        <w:rPr>
          <w:b/>
        </w:rPr>
        <w:t xml:space="preserve">Esimerkki 8.373</w:t>
      </w:r>
    </w:p>
    <w:p>
      <w:r>
        <w:t xml:space="preserve">Bert juoksee 2 mailia joka päivä . Kuinka monta kilometriä Bert juoksee 3 viikossa ?</w:t>
      </w:r>
    </w:p>
    <w:p>
      <w:r>
        <w:rPr>
          <w:b/>
        </w:rPr>
        <w:t xml:space="preserve">Tulos</w:t>
      </w:r>
    </w:p>
    <w:p>
      <w:r>
        <w:t xml:space="preserve">42</w:t>
      </w:r>
    </w:p>
    <w:p>
      <w:r>
        <w:rPr>
          <w:b/>
        </w:rPr>
        <w:t xml:space="preserve">Esimerkki 8.374</w:t>
      </w:r>
    </w:p>
    <w:p>
      <w:r>
        <w:t xml:space="preserve">Ravintola Oliveriin tuli syömään ryhmä, jossa oli 2 aikuista ja 4 lasta. Jos jokainen ateria maksoi 3 dollaria , paljonko lasku oli ?</w:t>
      </w:r>
    </w:p>
    <w:p>
      <w:r>
        <w:rPr>
          <w:b/>
        </w:rPr>
        <w:t xml:space="preserve">Tulos</w:t>
      </w:r>
    </w:p>
    <w:p>
      <w:r>
        <w:t xml:space="preserve">18</w:t>
      </w:r>
    </w:p>
    <w:p>
      <w:r>
        <w:rPr>
          <w:b/>
        </w:rPr>
        <w:t xml:space="preserve">Esimerkki 8.375</w:t>
      </w:r>
    </w:p>
    <w:p>
      <w:r>
        <w:t xml:space="preserve">Viikon aikana lentokoneen lentäjä lensi tiistaina 1134 mailia ja torstaina 1475 mailia. Jos lentäjä lentää saman määrän kilometrejä kolme viikkoa peräkkäin , kuinka monta mailia hän lentää yhteensä ?</w:t>
      </w:r>
    </w:p>
    <w:p>
      <w:r>
        <w:rPr>
          <w:b/>
        </w:rPr>
        <w:t xml:space="preserve">Tulos</w:t>
      </w:r>
    </w:p>
    <w:p>
      <w:r>
        <w:t xml:space="preserve">7827</w:t>
      </w:r>
    </w:p>
    <w:p>
      <w:r>
        <w:rPr>
          <w:b/>
        </w:rPr>
        <w:t xml:space="preserve">Esimerkki 8.376</w:t>
      </w:r>
    </w:p>
    <w:p>
      <w:r>
        <w:t xml:space="preserve">Will työskenteli säkittäjänä ruokakaupassa, jossa hän ansaitsi 8 dollaria tunnissa. Maanantaina hän työskenteli 8 tuntia ja tiistaina 2 tuntia . Paljonko Will tienasi näinä kahtena päivänä ?</w:t>
      </w:r>
    </w:p>
    <w:p>
      <w:r>
        <w:rPr>
          <w:b/>
        </w:rPr>
        <w:t xml:space="preserve">Tulos</w:t>
      </w:r>
    </w:p>
    <w:p>
      <w:r>
        <w:t xml:space="preserve">80</w:t>
      </w:r>
    </w:p>
    <w:p>
      <w:r>
        <w:rPr>
          <w:b/>
        </w:rPr>
        <w:t xml:space="preserve">Esimerkki 8.377</w:t>
      </w:r>
    </w:p>
    <w:p>
      <w:r>
        <w:t xml:space="preserve">Kauden 3 kuukauden aikana pelattiin yhteensä 27 jalkapallo-ottelua . Jos pelit jaetaan tasan , kuinka monta jalkapallo-ottelua pelataan kuukaudessa ?</w:t>
      </w:r>
    </w:p>
    <w:p>
      <w:r>
        <w:rPr>
          <w:b/>
        </w:rPr>
        <w:t xml:space="preserve">Tulos</w:t>
      </w:r>
    </w:p>
    <w:p>
      <w:r>
        <w:t xml:space="preserve">9</w:t>
      </w:r>
    </w:p>
    <w:p>
      <w:r>
        <w:rPr>
          <w:b/>
        </w:rPr>
        <w:t xml:space="preserve">Esimerkki 8.378</w:t>
      </w:r>
    </w:p>
    <w:p>
      <w:r>
        <w:t xml:space="preserve">Seuraavassa esityksessä oli mukana useita jonglöörejä . Jos kukin jonglööri jonglööraa 6 palloa kerrallaan , kuinka monta palloa tarvitaan, jos 378 jonglööriä tekee esityksen samaan aikaan ?</w:t>
      </w:r>
    </w:p>
    <w:p>
      <w:r>
        <w:rPr>
          <w:b/>
        </w:rPr>
        <w:t xml:space="preserve">Tulos</w:t>
      </w:r>
    </w:p>
    <w:p>
      <w:r>
        <w:t xml:space="preserve">2268</w:t>
      </w:r>
    </w:p>
    <w:p>
      <w:r>
        <w:rPr>
          <w:b/>
        </w:rPr>
        <w:t xml:space="preserve">Esimerkki 8.379</w:t>
      </w:r>
    </w:p>
    <w:p>
      <w:r>
        <w:t xml:space="preserve">Kokin on keitettävä 12 perunaa . Hän on jo keittänyt 6 . Jos jokaisen perunan kypsennys kestää 6 minuuttia , kuinka kauan hänellä kestää kypsennellä loput perunat ?</w:t>
      </w:r>
    </w:p>
    <w:p>
      <w:r>
        <w:rPr>
          <w:b/>
        </w:rPr>
        <w:t xml:space="preserve">Tulos</w:t>
      </w:r>
    </w:p>
    <w:p>
      <w:r>
        <w:t xml:space="preserve">36</w:t>
      </w:r>
    </w:p>
    <w:p>
      <w:r>
        <w:rPr>
          <w:b/>
        </w:rPr>
        <w:t xml:space="preserve">Esimerkki 8.380</w:t>
      </w:r>
    </w:p>
    <w:p>
      <w:r>
        <w:t xml:space="preserve">Uusi rakennus tarvitsi 12 ikkunaa . Rakennuttaja oli jo asentanut niistä 6 . Jos jokaisen ikkunan asentaminen kestää 4 tuntia , kuinka kauan häneltä kestää asentaa loput ikkunat ?</w:t>
      </w:r>
    </w:p>
    <w:p>
      <w:r>
        <w:rPr>
          <w:b/>
        </w:rPr>
        <w:t xml:space="preserve">Tulos</w:t>
      </w:r>
    </w:p>
    <w:p>
      <w:r>
        <w:t xml:space="preserve">24</w:t>
      </w:r>
    </w:p>
    <w:p>
      <w:r>
        <w:rPr>
          <w:b/>
        </w:rPr>
        <w:t xml:space="preserve">Esimerkki 8.381</w:t>
      </w:r>
    </w:p>
    <w:p>
      <w:r>
        <w:t xml:space="preserve">Sumatan perhe otti 5 päivän loman autolla . Joka päivä he ajoivat 250 mailia . Kuinka monta kilometriä he ajoivat yhteensä ?</w:t>
      </w:r>
    </w:p>
    <w:p>
      <w:r>
        <w:rPr>
          <w:b/>
        </w:rPr>
        <w:t xml:space="preserve">Tulos</w:t>
      </w:r>
    </w:p>
    <w:p>
      <w:r>
        <w:t xml:space="preserve">1250</w:t>
      </w:r>
    </w:p>
    <w:p>
      <w:r>
        <w:rPr>
          <w:b/>
        </w:rPr>
        <w:t xml:space="preserve">Esimerkki 8.382</w:t>
      </w:r>
    </w:p>
    <w:p>
      <w:r>
        <w:t xml:space="preserve">Danilla on 5 sinistä kuulaa . Marialla on 2 kertaa enemmän sinisiä kuulakiviä kuin Danilla . Kuinka monta sinistä kuulaa Marialla on ?</w:t>
      </w:r>
    </w:p>
    <w:p>
      <w:r>
        <w:rPr>
          <w:b/>
        </w:rPr>
        <w:t xml:space="preserve">Tulos</w:t>
      </w:r>
    </w:p>
    <w:p>
      <w:r>
        <w:t xml:space="preserve">10</w:t>
      </w:r>
    </w:p>
    <w:p>
      <w:r>
        <w:rPr>
          <w:b/>
        </w:rPr>
        <w:t xml:space="preserve">Esimerkki 8.383</w:t>
      </w:r>
    </w:p>
    <w:p>
      <w:r>
        <w:t xml:space="preserve">Eräässä tietokilpailujoukkueessa oli yhteensä 9 jäsentä, mutta erään pelin aikana 3 jäsentä ei tullut paikalle. Jos jokainen paikalle saapunut jäsen sai 2 pistettä , kuinka monta pistettä saatiin yhteensä ?</w:t>
      </w:r>
    </w:p>
    <w:p>
      <w:r>
        <w:rPr>
          <w:b/>
        </w:rPr>
        <w:t xml:space="preserve">Tulos</w:t>
      </w:r>
    </w:p>
    <w:p>
      <w:r>
        <w:t xml:space="preserve">12</w:t>
      </w:r>
    </w:p>
    <w:p>
      <w:r>
        <w:rPr>
          <w:b/>
        </w:rPr>
        <w:t xml:space="preserve">Esimerkki 8.384</w:t>
      </w:r>
    </w:p>
    <w:p>
      <w:r>
        <w:t xml:space="preserve">Luokassa on 46 lasta , jokainen oppilas saa 4 tusinaa kynää. Kuinka monta kynää opettajan on jaettava ?</w:t>
      </w:r>
    </w:p>
    <w:p>
      <w:r>
        <w:rPr>
          <w:b/>
        </w:rPr>
        <w:t xml:space="preserve">Tulos</w:t>
      </w:r>
    </w:p>
    <w:p>
      <w:r>
        <w:t xml:space="preserve">2208</w:t>
      </w:r>
    </w:p>
    <w:p>
      <w:r>
        <w:rPr>
          <w:b/>
        </w:rPr>
        <w:t xml:space="preserve">Esimerkki 8.385</w:t>
      </w:r>
    </w:p>
    <w:p>
      <w:r>
        <w:t xml:space="preserve">Perhosia on 397 . Jokaisessa perhosessa on 12 mustaa pistettä ja 17 keltaista pistettä . Kuinka monta mustaa pistettä on yhteensä ?</w:t>
      </w:r>
    </w:p>
    <w:p>
      <w:r>
        <w:rPr>
          <w:b/>
        </w:rPr>
        <w:t xml:space="preserve">Tulos</w:t>
      </w:r>
    </w:p>
    <w:p>
      <w:r>
        <w:t xml:space="preserve">4764</w:t>
      </w:r>
    </w:p>
    <w:p>
      <w:r>
        <w:rPr>
          <w:b/>
        </w:rPr>
        <w:t xml:space="preserve">Esimerkki 8.386</w:t>
      </w:r>
    </w:p>
    <w:p>
      <w:r>
        <w:t xml:space="preserve">Yhden piirakan tekemiseen tarvitaan 4 omenaa. Kuinka monta omenaa tarvitaan 504 piirakan tekemiseen ?</w:t>
      </w:r>
    </w:p>
    <w:p>
      <w:r>
        <w:rPr>
          <w:b/>
        </w:rPr>
        <w:t xml:space="preserve">Tulos</w:t>
      </w:r>
    </w:p>
    <w:p>
      <w:r>
        <w:t xml:space="preserve">2016</w:t>
      </w:r>
    </w:p>
    <w:p>
      <w:r>
        <w:rPr>
          <w:b/>
        </w:rPr>
        <w:t xml:space="preserve">Esimerkki 8.387</w:t>
      </w:r>
    </w:p>
    <w:p>
      <w:r>
        <w:t xml:space="preserve">Huhtikuun alennus kukkia oli myynnissä, jossa jokainen kukka oli 6 dollaria. Jos Katie osti 5 ruusua ja 5 päivänkakkaraa , kuinka paljon hän käytti ?</w:t>
      </w:r>
    </w:p>
    <w:p>
      <w:r>
        <w:rPr>
          <w:b/>
        </w:rPr>
        <w:t xml:space="preserve">Tulos</w:t>
      </w:r>
    </w:p>
    <w:p>
      <w:r>
        <w:t xml:space="preserve">60</w:t>
      </w:r>
    </w:p>
    <w:p>
      <w:r>
        <w:rPr>
          <w:b/>
        </w:rPr>
        <w:t xml:space="preserve">Esimerkki 8.388</w:t>
      </w:r>
    </w:p>
    <w:p>
      <w:r>
        <w:t xml:space="preserve">Viljelijät ilmoittivat keräävänsä päivittäin 45 säkillistä omenoita jokaisesta kahdeksasta hedelmätarhan osasta. Kuinka monta säkkiä korjataan päivittäin?</w:t>
      </w:r>
    </w:p>
    <w:p>
      <w:r>
        <w:rPr>
          <w:b/>
        </w:rPr>
        <w:t xml:space="preserve">Tulos</w:t>
      </w:r>
    </w:p>
    <w:p>
      <w:r>
        <w:t xml:space="preserve">360</w:t>
      </w:r>
    </w:p>
    <w:p>
      <w:r>
        <w:rPr>
          <w:b/>
        </w:rPr>
        <w:t xml:space="preserve">Esimerkki 8.389</w:t>
      </w:r>
    </w:p>
    <w:p>
      <w:r>
        <w:t xml:space="preserve">Lansingissa on 25 peruskoulua . Kussakin koulussa on 247 oppilasta. Kuinka monta ala-asteen oppilasta Lansingissa on yhteensä ?</w:t>
      </w:r>
    </w:p>
    <w:p>
      <w:r>
        <w:rPr>
          <w:b/>
        </w:rPr>
        <w:t xml:space="preserve">Tulos</w:t>
      </w:r>
    </w:p>
    <w:p>
      <w:r>
        <w:t xml:space="preserve">6175</w:t>
      </w:r>
    </w:p>
    <w:p>
      <w:r>
        <w:rPr>
          <w:b/>
        </w:rPr>
        <w:t xml:space="preserve">Esimerkki 8.390</w:t>
      </w:r>
    </w:p>
    <w:p>
      <w:r>
        <w:t xml:space="preserve">Christopher käveli 5 mailia 4 mailin tuntivauhdilla. Kuinka kauan Christopher käveli ?</w:t>
      </w:r>
    </w:p>
    <w:p>
      <w:r>
        <w:rPr>
          <w:b/>
        </w:rPr>
        <w:t xml:space="preserve">Tulos</w:t>
      </w:r>
    </w:p>
    <w:p>
      <w:r>
        <w:t xml:space="preserve">1.25</w:t>
      </w:r>
    </w:p>
    <w:p>
      <w:r>
        <w:rPr>
          <w:b/>
        </w:rPr>
        <w:t xml:space="preserve">Esimerkki 8.391</w:t>
      </w:r>
    </w:p>
    <w:p>
      <w:r>
        <w:t xml:space="preserve">Jack kutsuu 4 ystävää juhliin . Hänellä on 4 keksiä . Kuinka monta keksiä kukin ystävä saa ?</w:t>
      </w:r>
    </w:p>
    <w:p>
      <w:r>
        <w:rPr>
          <w:b/>
        </w:rPr>
        <w:t xml:space="preserve">Tulos</w:t>
      </w:r>
    </w:p>
    <w:p>
      <w:r>
        <w:t xml:space="preserve">1</w:t>
      </w:r>
    </w:p>
    <w:p>
      <w:r>
        <w:rPr>
          <w:b/>
        </w:rPr>
        <w:t xml:space="preserve">Esimerkki 8.392</w:t>
      </w:r>
    </w:p>
    <w:p>
      <w:r>
        <w:t xml:space="preserve">Glorialla on 9 laatikkoa lippuja . Kuhunkin laatikkoon mahtuu 5 lippua ja laatikossa on 10 laatikkoa. Kuinka monta lippua Glorialla on ?</w:t>
      </w:r>
    </w:p>
    <w:p>
      <w:r>
        <w:rPr>
          <w:b/>
        </w:rPr>
        <w:t xml:space="preserve">Tulos</w:t>
      </w:r>
    </w:p>
    <w:p>
      <w:r>
        <w:t xml:space="preserve">45</w:t>
      </w:r>
    </w:p>
    <w:p>
      <w:r>
        <w:rPr>
          <w:b/>
        </w:rPr>
        <w:t xml:space="preserve">Esimerkki 8.393</w:t>
      </w:r>
    </w:p>
    <w:p>
      <w:r>
        <w:t xml:space="preserve">Rubylla on 36 karkkia ja 6 banaania . Jos hän jakaa karkit 9 ystävän kesken, kuinka monta karkkia kukin ystävä saa?</w:t>
      </w:r>
    </w:p>
    <w:p>
      <w:r>
        <w:rPr>
          <w:b/>
        </w:rPr>
        <w:t xml:space="preserve">Tulos</w:t>
      </w:r>
    </w:p>
    <w:p>
      <w:r>
        <w:t xml:space="preserve">4</w:t>
      </w:r>
    </w:p>
    <w:p>
      <w:r>
        <w:rPr>
          <w:b/>
        </w:rPr>
        <w:t xml:space="preserve">Esimerkki 8.394</w:t>
      </w:r>
    </w:p>
    <w:p>
      <w:r>
        <w:t xml:space="preserve">Edward työskenteli säkittäjänä ruokakaupassa, jossa hän ansaitsi 6 dollaria tunnissa. Maanantaina hän työskenteli 3 tuntia ja tiistaina 5 tuntia. Paljonko Edward tienasi näinä kahtena päivänä ?</w:t>
      </w:r>
    </w:p>
    <w:p>
      <w:r>
        <w:rPr>
          <w:b/>
        </w:rPr>
        <w:t xml:space="preserve">Tulos</w:t>
      </w:r>
    </w:p>
    <w:p>
      <w:r>
        <w:t xml:space="preserve">48</w:t>
      </w:r>
    </w:p>
    <w:p>
      <w:r>
        <w:rPr>
          <w:b/>
        </w:rPr>
        <w:t xml:space="preserve">Esimerkki 8.395</w:t>
      </w:r>
    </w:p>
    <w:p>
      <w:r>
        <w:t xml:space="preserve">Uusi rakennus tarvitsi 14 ikkunaa . Rakennuttaja oli jo asentanut niistä 5 . Jos jokaisen ikkunan asentaminen kestää 4 tuntia , kuinka kauan häneltä kestää asentaa loput ikkunat ?</w:t>
      </w:r>
    </w:p>
    <w:p>
      <w:r>
        <w:rPr>
          <w:b/>
        </w:rPr>
        <w:t xml:space="preserve">Tulos</w:t>
      </w:r>
    </w:p>
    <w:p>
      <w:r>
        <w:t xml:space="preserve">36</w:t>
      </w:r>
    </w:p>
    <w:p>
      <w:r>
        <w:rPr>
          <w:b/>
        </w:rPr>
        <w:t xml:space="preserve">Esimerkki 8.396</w:t>
      </w:r>
    </w:p>
    <w:p>
      <w:r>
        <w:t xml:space="preserve">Jokainen suklaapatukka laatikossa maksaa 6 dollaria . Jos laatikossa olisi ollut yhteensä 13 patukkaa ja Zoe olisi myynyt kaikki muut paitsi 6 patukkaa , kuinka paljon rahaa hän olisi tienannut?</w:t>
      </w:r>
    </w:p>
    <w:p>
      <w:r>
        <w:rPr>
          <w:b/>
        </w:rPr>
        <w:t xml:space="preserve">Tulos</w:t>
      </w:r>
    </w:p>
    <w:p>
      <w:r>
        <w:t xml:space="preserve">42</w:t>
      </w:r>
    </w:p>
    <w:p>
      <w:r>
        <w:rPr>
          <w:b/>
        </w:rPr>
        <w:t xml:space="preserve">Esimerkki 8.397</w:t>
      </w:r>
    </w:p>
    <w:p>
      <w:r>
        <w:t xml:space="preserve">Kussakin laatikossa on 8 kuulaa. Kuinka monta kuulaa on 6 laatikossa ?</w:t>
      </w:r>
    </w:p>
    <w:p>
      <w:r>
        <w:rPr>
          <w:b/>
        </w:rPr>
        <w:t xml:space="preserve">Tulos</w:t>
      </w:r>
    </w:p>
    <w:p>
      <w:r>
        <w:t xml:space="preserve">48</w:t>
      </w:r>
    </w:p>
    <w:p>
      <w:r>
        <w:rPr>
          <w:b/>
        </w:rPr>
        <w:t xml:space="preserve">Esimerkki 8.398</w:t>
      </w:r>
    </w:p>
    <w:p>
      <w:r>
        <w:t xml:space="preserve">Eräällä työlehdellä oli 3 ongelmaa. Jos opettajalla on 15 työohjelmaa arvosteltavana ja hän on jo arvostellut niistä 7, kuinka monta ongelmaa hänen on vielä arvosteltava?</w:t>
      </w:r>
    </w:p>
    <w:p>
      <w:r>
        <w:rPr>
          <w:b/>
        </w:rPr>
        <w:t xml:space="preserve">Tulos</w:t>
      </w:r>
    </w:p>
    <w:p>
      <w:r>
        <w:t xml:space="preserve">24</w:t>
      </w:r>
    </w:p>
    <w:p>
      <w:r>
        <w:rPr>
          <w:b/>
        </w:rPr>
        <w:t xml:space="preserve">Esimerkki 8.399</w:t>
      </w:r>
    </w:p>
    <w:p>
      <w:r>
        <w:t xml:space="preserve">Mikellä on 45 dollaria viiden dollarin seteleinä . Kuinka monta viiden dollarin seteliä hänellä on ?</w:t>
      </w:r>
    </w:p>
    <w:p>
      <w:r>
        <w:rPr>
          <w:b/>
        </w:rPr>
        <w:t xml:space="preserve">Tulos</w:t>
      </w:r>
    </w:p>
    <w:p>
      <w:r>
        <w:t xml:space="preserve">9</w:t>
      </w:r>
    </w:p>
    <w:p>
      <w:r>
        <w:rPr>
          <w:b/>
        </w:rPr>
        <w:t xml:space="preserve">Esimerkki 8.400</w:t>
      </w:r>
    </w:p>
    <w:p>
      <w:r>
        <w:t xml:space="preserve">Kun Isabel teki musiikkiostoksia verkossa, hän osti 6 country-albumia ja 2 pop-albumia. Jokaisen albumin mukana tuli sanoituslehti, ja siinä oli 9 kappaletta. Kuinka monta kappaletta Isabel osti yhteensä ?</w:t>
      </w:r>
    </w:p>
    <w:p>
      <w:r>
        <w:rPr>
          <w:b/>
        </w:rPr>
        <w:t xml:space="preserve">Tulos</w:t>
      </w:r>
    </w:p>
    <w:p>
      <w:r>
        <w:t xml:space="preserve">72</w:t>
      </w:r>
    </w:p>
    <w:p>
      <w:r>
        <w:rPr>
          <w:b/>
        </w:rPr>
        <w:t xml:space="preserve">Esimerkki 8.401</w:t>
      </w:r>
    </w:p>
    <w:p>
      <w:r>
        <w:t xml:space="preserve">Paul osti 6 rasiaa suklaakarkkeja ja 4 rasiaa kinuskikarkkeja. Jos kussakin laatikossa on 9 kappaletta, kuinka paljon hänellä oli yhteensä karkkia?</w:t>
      </w:r>
    </w:p>
    <w:p>
      <w:r>
        <w:rPr>
          <w:b/>
        </w:rPr>
        <w:t xml:space="preserve">Tulos</w:t>
      </w:r>
    </w:p>
    <w:p>
      <w:r>
        <w:t xml:space="preserve">90</w:t>
      </w:r>
    </w:p>
    <w:p>
      <w:r>
        <w:rPr>
          <w:b/>
        </w:rPr>
        <w:t xml:space="preserve">Esimerkki 8.402</w:t>
      </w:r>
    </w:p>
    <w:p>
      <w:r>
        <w:t xml:space="preserve">Megan järjesteli kirjahyllyään ja varmisti, että jokaisella hyllyllä oli tasan 7 kirjaa. Jos hänellä oli 8 hyllyä mysteerikirjoja ja 2 hyllyä kuvakirjoja , kuinka monta kirjaa hänellä oli yhteensä ?</w:t>
      </w:r>
    </w:p>
    <w:p>
      <w:r>
        <w:rPr>
          <w:b/>
        </w:rPr>
        <w:t xml:space="preserve">Tulos</w:t>
      </w:r>
    </w:p>
    <w:p>
      <w:r>
        <w:t xml:space="preserve">70</w:t>
      </w:r>
    </w:p>
    <w:p>
      <w:r>
        <w:rPr>
          <w:b/>
        </w:rPr>
        <w:t xml:space="preserve">Esimerkki 8.403</w:t>
      </w:r>
    </w:p>
    <w:p>
      <w:r>
        <w:t xml:space="preserve">Mark spurttasi 24 mailia 6 mailin tuntivauhdilla. Kuinka kauan Mark juoksi ?</w:t>
      </w:r>
    </w:p>
    <w:p>
      <w:r>
        <w:rPr>
          <w:b/>
        </w:rPr>
        <w:t xml:space="preserve">Tulos</w:t>
      </w:r>
    </w:p>
    <w:p>
      <w:r>
        <w:t xml:space="preserve">4</w:t>
      </w:r>
    </w:p>
    <w:p>
      <w:r>
        <w:rPr>
          <w:b/>
        </w:rPr>
        <w:t xml:space="preserve">Esimerkki 8.404</w:t>
      </w:r>
    </w:p>
    <w:p>
      <w:r>
        <w:t xml:space="preserve">Steven haluaa jakaa korttikokoelman kuuden kortin ryhmiin. Stevenillä on 30 korttia. Kuinka monta ryhmää syntyy ?</w:t>
      </w:r>
    </w:p>
    <w:p>
      <w:r>
        <w:rPr>
          <w:b/>
        </w:rPr>
        <w:t xml:space="preserve">Tulos</w:t>
      </w:r>
    </w:p>
    <w:p>
      <w:r>
        <w:t xml:space="preserve">5</w:t>
      </w:r>
    </w:p>
    <w:p>
      <w:r>
        <w:rPr>
          <w:b/>
        </w:rPr>
        <w:t xml:space="preserve">Esimerkki 8.405</w:t>
      </w:r>
    </w:p>
    <w:p>
      <w:r>
        <w:t xml:space="preserve">Gwen järjesteli kirjahyllyään varmistaen, että jokaisella hyllyllä oli tasan 9 kirjaa. Jos hänellä oli 3 hyllyä mysteerikirjoja ja 5 hyllyä kuvakirjoja , kuinka monta kirjaa hänellä oli yhteensä ?</w:t>
      </w:r>
    </w:p>
    <w:p>
      <w:r>
        <w:rPr>
          <w:b/>
        </w:rPr>
        <w:t xml:space="preserve">Tulos</w:t>
      </w:r>
    </w:p>
    <w:p>
      <w:r>
        <w:t xml:space="preserve">72</w:t>
      </w:r>
    </w:p>
    <w:p>
      <w:r>
        <w:rPr>
          <w:b/>
        </w:rPr>
        <w:t xml:space="preserve">Esimerkki 8.406</w:t>
      </w:r>
    </w:p>
    <w:p>
      <w:r>
        <w:t xml:space="preserve">Tom ja hänen ystävänsä ostivat taikurikaupasta temppukansia 8 dollarilla kappale. Kuinka paljon he käyttivät rahaa, jos Tom osti 3 pakkaa ja hänen ystävänsä 5 pakkaa ?</w:t>
      </w:r>
    </w:p>
    <w:p>
      <w:r>
        <w:rPr>
          <w:b/>
        </w:rPr>
        <w:t xml:space="preserve">Tulos</w:t>
      </w:r>
    </w:p>
    <w:p>
      <w:r>
        <w:t xml:space="preserve">64</w:t>
      </w:r>
    </w:p>
    <w:p>
      <w:r>
        <w:rPr>
          <w:b/>
        </w:rPr>
        <w:t xml:space="preserve">Esimerkki 8.407</w:t>
      </w:r>
    </w:p>
    <w:p>
      <w:r>
        <w:t xml:space="preserve">Lewis meni sitten katsomaan, miten appelsiineja korjataan. Lewis sai selville, että he keräävät 83 säkkiä päivässä. Kuinka monta säkkiä appelsiineja heillä on 6 päivän sadonkorjuun jälkeen ?</w:t>
      </w:r>
    </w:p>
    <w:p>
      <w:r>
        <w:rPr>
          <w:b/>
        </w:rPr>
        <w:t xml:space="preserve">Tulos</w:t>
      </w:r>
    </w:p>
    <w:p>
      <w:r>
        <w:t xml:space="preserve">498</w:t>
      </w:r>
    </w:p>
    <w:p>
      <w:r>
        <w:rPr>
          <w:b/>
        </w:rPr>
        <w:t xml:space="preserve">Esimerkki 8.408</w:t>
      </w:r>
    </w:p>
    <w:p>
      <w:r>
        <w:t xml:space="preserve">Kukin pullonkorkki maksaa 5 dollaria. Kuinka paljon 5 pullonkorkkia maksaa ?</w:t>
      </w:r>
    </w:p>
    <w:p>
      <w:r>
        <w:rPr>
          <w:b/>
        </w:rPr>
        <w:t xml:space="preserve">Tulos</w:t>
      </w:r>
    </w:p>
    <w:p>
      <w:r>
        <w:t xml:space="preserve">25</w:t>
      </w:r>
    </w:p>
    <w:p>
      <w:r>
        <w:rPr>
          <w:b/>
        </w:rPr>
        <w:t xml:space="preserve">Esimerkki 8.409</w:t>
      </w:r>
    </w:p>
    <w:p>
      <w:r>
        <w:t xml:space="preserve">Paljonko 136 purukumipalaa maksaisi, jos jokainen pala maksaa 18 senttiä?</w:t>
      </w:r>
    </w:p>
    <w:p>
      <w:r>
        <w:rPr>
          <w:b/>
        </w:rPr>
        <w:t xml:space="preserve">Tulos</w:t>
      </w:r>
    </w:p>
    <w:p>
      <w:r>
        <w:t xml:space="preserve">2448</w:t>
      </w:r>
    </w:p>
    <w:p>
      <w:r>
        <w:rPr>
          <w:b/>
        </w:rPr>
        <w:t xml:space="preserve">Esimerkki 8.410</w:t>
      </w:r>
    </w:p>
    <w:p>
      <w:r>
        <w:t xml:space="preserve">Huhtikuun alennus kukkia oli ottaa myynti, jossa jokainen kukka oli 3 dollaria. Jos Emily osti 2 ruusua ja 2 päivänkakkaraa , kuinka paljon hän käytti rahaa?</w:t>
      </w:r>
    </w:p>
    <w:p>
      <w:r>
        <w:rPr>
          <w:b/>
        </w:rPr>
        <w:t xml:space="preserve">Tulos</w:t>
      </w:r>
    </w:p>
    <w:p>
      <w:r>
        <w:t xml:space="preserve">12</w:t>
      </w:r>
    </w:p>
    <w:p>
      <w:r>
        <w:rPr>
          <w:b/>
        </w:rPr>
        <w:t xml:space="preserve">Esimerkki 8.411</w:t>
      </w:r>
    </w:p>
    <w:p>
      <w:r>
        <w:t xml:space="preserve">Katie oli myymässä kaulakorujaan autotallimyynnissä . Hän myi 4 helmikaulakorua ja 3 jalokivikaulakorua . Jos kukin kaulakoru maksoi 3 dollaria , kuinka paljon hän ansaitsi rahaa?</w:t>
      </w:r>
    </w:p>
    <w:p>
      <w:r>
        <w:rPr>
          <w:b/>
        </w:rPr>
        <w:t xml:space="preserve">Tulos</w:t>
      </w:r>
    </w:p>
    <w:p>
      <w:r>
        <w:t xml:space="preserve">21</w:t>
      </w:r>
    </w:p>
    <w:p>
      <w:r>
        <w:rPr>
          <w:b/>
        </w:rPr>
        <w:t xml:space="preserve">Esimerkki 8.412</w:t>
      </w:r>
    </w:p>
    <w:p>
      <w:r>
        <w:t xml:space="preserve">Luokassa on 7 oppilasta ja 56 munaa. Jos munat jaetaan tasan oppilaiden kesken, kuinka monta kukin oppilas saa?</w:t>
      </w:r>
    </w:p>
    <w:p>
      <w:r>
        <w:rPr>
          <w:b/>
        </w:rPr>
        <w:t xml:space="preserve">Tulos</w:t>
      </w:r>
    </w:p>
    <w:p>
      <w:r>
        <w:t xml:space="preserve">8</w:t>
      </w:r>
    </w:p>
    <w:p>
      <w:r>
        <w:rPr>
          <w:b/>
        </w:rPr>
        <w:t xml:space="preserve">Esimerkki 8.413</w:t>
      </w:r>
    </w:p>
    <w:p>
      <w:r>
        <w:t xml:space="preserve">Kun Nancy osti musiikkiostoksia verkosta, hän osti 3 country-albumia ja 5 pop-albumia. Jokaisen albumin mukana tuli sanoituslehti, ja siinä oli 8 kappaletta. Kuinka monta kappaletta Nancy osti yhteensä ?</w:t>
      </w:r>
    </w:p>
    <w:p>
      <w:r>
        <w:rPr>
          <w:b/>
        </w:rPr>
        <w:t xml:space="preserve">Tulos</w:t>
      </w:r>
    </w:p>
    <w:p>
      <w:r>
        <w:t xml:space="preserve">64</w:t>
      </w:r>
    </w:p>
    <w:p>
      <w:r>
        <w:rPr>
          <w:b/>
        </w:rPr>
        <w:t xml:space="preserve">Esimerkki 8.414</w:t>
      </w:r>
    </w:p>
    <w:p>
      <w:r>
        <w:t xml:space="preserve">Kartalta mitattu etäisyys vaihtelee suoraan todellisen etäisyyden kanssa . Jos 1 cm edustaa 25 kilometriä, kuinka monta kilometriä edustaa 7 cm?</w:t>
      </w:r>
    </w:p>
    <w:p>
      <w:r>
        <w:rPr>
          <w:b/>
        </w:rPr>
        <w:t xml:space="preserve">Tulos</w:t>
      </w:r>
    </w:p>
    <w:p>
      <w:r>
        <w:t xml:space="preserve">175</w:t>
      </w:r>
    </w:p>
    <w:p>
      <w:r>
        <w:rPr>
          <w:b/>
        </w:rPr>
        <w:t xml:space="preserve">Esimerkki 8.415</w:t>
      </w:r>
    </w:p>
    <w:p>
      <w:r>
        <w:t xml:space="preserve">Maggilla oli 3 kuppikakkupakettia . Jokaisessa paketissa on 4 kuppikakkua . Maggi söi 5 kuppikakkua . Kuinka monta on jäljellä ?</w:t>
      </w:r>
    </w:p>
    <w:p>
      <w:r>
        <w:rPr>
          <w:b/>
        </w:rPr>
        <w:t xml:space="preserve">Tulos</w:t>
      </w:r>
    </w:p>
    <w:p>
      <w:r>
        <w:t xml:space="preserve">12</w:t>
      </w:r>
    </w:p>
    <w:p>
      <w:r>
        <w:rPr>
          <w:b/>
        </w:rPr>
        <w:t xml:space="preserve">Esimerkki 8.416</w:t>
      </w:r>
    </w:p>
    <w:p>
      <w:r>
        <w:t xml:space="preserve">Kaleb osti 14 laatikollista suklaakarkkeja ja antoi 5 laatikkoa pikkuveljelleen . Jos jokaisessa rasiassa on 6 kappaletta, kuinka monta kappaletta Kalebilla oli vielä jäljellä?</w:t>
      </w:r>
    </w:p>
    <w:p>
      <w:r>
        <w:rPr>
          <w:b/>
        </w:rPr>
        <w:t xml:space="preserve">Tulos</w:t>
      </w:r>
    </w:p>
    <w:p>
      <w:r>
        <w:t xml:space="preserve">54</w:t>
      </w:r>
    </w:p>
    <w:p>
      <w:r>
        <w:rPr>
          <w:b/>
        </w:rPr>
        <w:t xml:space="preserve">Esimerkki 8.417</w:t>
      </w:r>
    </w:p>
    <w:p>
      <w:r>
        <w:t xml:space="preserve">Benny menee lounaalle Saran ja Tomin kanssa . Kumpikin tilaa 8 dollarin lounasannoksen . Benny suostuu maksamaan laskun . Paljonko hänen on maksettava ?</w:t>
      </w:r>
    </w:p>
    <w:p>
      <w:r>
        <w:rPr>
          <w:b/>
        </w:rPr>
        <w:t xml:space="preserve">Tulos</w:t>
      </w:r>
    </w:p>
    <w:p>
      <w:r>
        <w:t xml:space="preserve">24</w:t>
      </w:r>
    </w:p>
    <w:p>
      <w:r>
        <w:rPr>
          <w:b/>
        </w:rPr>
        <w:t xml:space="preserve">Esimerkki 8.418</w:t>
      </w:r>
    </w:p>
    <w:p>
      <w:r>
        <w:t xml:space="preserve">Ravintolassa jokainen aikuisen ateria maksaa 2 dollaria ja lapset syövät ilmaiseksi . Jos sisään tulisi 9 hengen ryhmä, joista 2 olisi lapsia , kuinka paljon ryhmän ruokailu maksaisi?</w:t>
      </w:r>
    </w:p>
    <w:p>
      <w:r>
        <w:rPr>
          <w:b/>
        </w:rPr>
        <w:t xml:space="preserve">Tulos</w:t>
      </w:r>
    </w:p>
    <w:p>
      <w:r>
        <w:t xml:space="preserve">14</w:t>
      </w:r>
    </w:p>
    <w:p>
      <w:r>
        <w:rPr>
          <w:b/>
        </w:rPr>
        <w:t xml:space="preserve">Esimerkki 8.419</w:t>
      </w:r>
    </w:p>
    <w:p>
      <w:r>
        <w:t xml:space="preserve">Jokaisella lapsella on 3 appelsiinia . Jos lapsia on 4, kuinka monta appelsiinia on yhteensä?</w:t>
      </w:r>
    </w:p>
    <w:p>
      <w:r>
        <w:rPr>
          <w:b/>
        </w:rPr>
        <w:t xml:space="preserve">Tulos</w:t>
      </w:r>
    </w:p>
    <w:p>
      <w:r>
        <w:t xml:space="preserve">12</w:t>
      </w:r>
    </w:p>
    <w:p>
      <w:r>
        <w:rPr>
          <w:b/>
        </w:rPr>
        <w:t xml:space="preserve">Esimerkki 8.420</w:t>
      </w:r>
    </w:p>
    <w:p>
      <w:r>
        <w:t xml:space="preserve">Jane oli säästänyt suuria tyhjiä tölkkejä, joita hän käytti ruukkuina auringonkukille. Jos hänellä on 54 auringonkukansiementä ja tölkkejä on 9 , kuinka monta siementä tulee jokaiseen tölkki, jos hän laittaa yhtä monta siementä jokaiseen tölkki ?</w:t>
      </w:r>
    </w:p>
    <w:p>
      <w:r>
        <w:rPr>
          <w:b/>
        </w:rPr>
        <w:t xml:space="preserve">Tulos</w:t>
      </w:r>
    </w:p>
    <w:p>
      <w:r>
        <w:t xml:space="preserve">6</w:t>
      </w:r>
    </w:p>
    <w:p>
      <w:r>
        <w:rPr>
          <w:b/>
        </w:rPr>
        <w:t xml:space="preserve">Esimerkki 8.421</w:t>
      </w:r>
    </w:p>
    <w:p>
      <w:r>
        <w:t xml:space="preserve">Hän laski väriliidut ja huomasi, että hänellä on 80 väriliitua, jotka hän laittaa väriliidut laatikoihin . Jokaiseen laatikkoon mahtuu 8 väriliitua . Kuinka monta laatikkoa hän tarvitsee?</w:t>
      </w:r>
    </w:p>
    <w:p>
      <w:r>
        <w:rPr>
          <w:b/>
        </w:rPr>
        <w:t xml:space="preserve">Tulos</w:t>
      </w:r>
    </w:p>
    <w:p>
      <w:r>
        <w:t xml:space="preserve">10</w:t>
      </w:r>
    </w:p>
    <w:p>
      <w:r>
        <w:rPr>
          <w:b/>
        </w:rPr>
        <w:t xml:space="preserve">Esimerkki 8.422</w:t>
      </w:r>
    </w:p>
    <w:p>
      <w:r>
        <w:t xml:space="preserve">Rachel osti 7 uutta tuolia ja 3 uutta pöytää kotiinsa. Jos hän käytti 4 minuuttia kunkin huonekalun kokoamiseen, kuinka monta minuuttia häneltä kului niiden kokoamiseen?</w:t>
      </w:r>
    </w:p>
    <w:p>
      <w:r>
        <w:rPr>
          <w:b/>
        </w:rPr>
        <w:t xml:space="preserve">Tulos</w:t>
      </w:r>
    </w:p>
    <w:p>
      <w:r>
        <w:t xml:space="preserve">40</w:t>
      </w:r>
    </w:p>
    <w:p>
      <w:r>
        <w:rPr>
          <w:b/>
        </w:rPr>
        <w:t xml:space="preserve">Esimerkki 8.423</w:t>
      </w:r>
    </w:p>
    <w:p>
      <w:r>
        <w:t xml:space="preserve">Autoni saa 20 mailia gallonalla . Kuinka monta kilometriä voin ajaa 5 gallonalla bensiiniä ?</w:t>
      </w:r>
    </w:p>
    <w:p>
      <w:r>
        <w:rPr>
          <w:b/>
        </w:rPr>
        <w:t xml:space="preserve">Tulos</w:t>
      </w:r>
    </w:p>
    <w:p>
      <w:r>
        <w:t xml:space="preserve">100</w:t>
      </w:r>
    </w:p>
    <w:p>
      <w:r>
        <w:rPr>
          <w:b/>
        </w:rPr>
        <w:t xml:space="preserve">Esimerkki 8.424</w:t>
      </w:r>
    </w:p>
    <w:p>
      <w:r>
        <w:t xml:space="preserve">Scottilla on 56 appelsiinia, jotka on pakattava laatikoihin . Terry tulee auttamaan ja tuo 11 keksiä jaettavaksi Scottin kanssa . Jos laatikoita on 8 , kuinka monta appelsiinia pitää laittaa kuhunkin laatikkoon ?</w:t>
      </w:r>
    </w:p>
    <w:p>
      <w:r>
        <w:rPr>
          <w:b/>
        </w:rPr>
        <w:t xml:space="preserve">Tulos</w:t>
      </w:r>
    </w:p>
    <w:p>
      <w:r>
        <w:t xml:space="preserve">7</w:t>
      </w:r>
    </w:p>
    <w:p>
      <w:r>
        <w:rPr>
          <w:b/>
        </w:rPr>
        <w:t xml:space="preserve">Esimerkki 8.425</w:t>
      </w:r>
    </w:p>
    <w:p>
      <w:r>
        <w:t xml:space="preserve">Neljä ystävää pelasi videopeliä verkossa, kun viisi muuta pelaajaa liittyi peliin. Jos jokaisella pelaajalla oli 3 elämää , kuinka monta elämää heillä oli yhteensä ?</w:t>
      </w:r>
    </w:p>
    <w:p>
      <w:r>
        <w:rPr>
          <w:b/>
        </w:rPr>
        <w:t xml:space="preserve">Tulos</w:t>
      </w:r>
    </w:p>
    <w:p>
      <w:r>
        <w:t xml:space="preserve">27</w:t>
      </w:r>
    </w:p>
    <w:p>
      <w:r>
        <w:rPr>
          <w:b/>
        </w:rPr>
        <w:t xml:space="preserve">Esimerkki 8.426</w:t>
      </w:r>
    </w:p>
    <w:p>
      <w:r>
        <w:t xml:space="preserve">Bettyllä on 24 appelsiinia varastoituna laatikoihin . Jos laatikoita on 3, kuinka monta appelsiinia mahtuu kuhunkin laatikkoon?</w:t>
      </w:r>
    </w:p>
    <w:p>
      <w:r>
        <w:rPr>
          <w:b/>
        </w:rPr>
        <w:t xml:space="preserve">Tulos</w:t>
      </w:r>
    </w:p>
    <w:p>
      <w:r>
        <w:t xml:space="preserve">8</w:t>
      </w:r>
    </w:p>
    <w:p>
      <w:r>
        <w:rPr>
          <w:b/>
        </w:rPr>
        <w:t xml:space="preserve">Esimerkki 8.427</w:t>
      </w:r>
    </w:p>
    <w:p>
      <w:r>
        <w:t xml:space="preserve">Ravintolassa jokainen aikuisen ateria maksaa 3 dollaria ja lapset syövät ilmaiseksi . Jos ravintolaan tulisi 12 hengen ryhmä, josta 7 olisi lapsia , kuinka paljon ryhmän ruokailu maksaisi?</w:t>
      </w:r>
    </w:p>
    <w:p>
      <w:r>
        <w:rPr>
          <w:b/>
        </w:rPr>
        <w:t xml:space="preserve">Tulos</w:t>
      </w:r>
    </w:p>
    <w:p>
      <w:r>
        <w:t xml:space="preserve">15</w:t>
      </w:r>
    </w:p>
    <w:p>
      <w:r>
        <w:rPr>
          <w:b/>
        </w:rPr>
        <w:t xml:space="preserve">Esimerkki 8.428</w:t>
      </w:r>
    </w:p>
    <w:p>
      <w:r>
        <w:t xml:space="preserve">Autoni saa 20 mailia gallonalla bensiiniä . Jos isoäidin talo on 100 mailin päässä, kuinka monta gallonaa bensiiniä kuluu, jotta pääsen hänen kotiinsa?</w:t>
      </w:r>
    </w:p>
    <w:p>
      <w:r>
        <w:rPr>
          <w:b/>
        </w:rPr>
        <w:t xml:space="preserve">Tulos</w:t>
      </w:r>
    </w:p>
    <w:p>
      <w:r>
        <w:t xml:space="preserve">5</w:t>
      </w:r>
    </w:p>
    <w:p>
      <w:r>
        <w:rPr>
          <w:b/>
        </w:rPr>
        <w:t xml:space="preserve">Esimerkki 8.429</w:t>
      </w:r>
    </w:p>
    <w:p>
      <w:r>
        <w:t xml:space="preserve">Christian ja juniorimetsänvartija toivat mukanaan pussillisen 140 naulaa, kun he kävivät jokaisella juniorimetsänvartijalle osoitetulla asemalla. Jos he jättivät tasan 7 naulaa jokaiseen asemaan, jossa he kävivät, kuinka monella asemalla Joline ja juniorimetsänvartija kävivät?</w:t>
      </w:r>
    </w:p>
    <w:p>
      <w:r>
        <w:rPr>
          <w:b/>
        </w:rPr>
        <w:t xml:space="preserve">Tulos</w:t>
      </w:r>
    </w:p>
    <w:p>
      <w:r>
        <w:t xml:space="preserve">20</w:t>
      </w:r>
    </w:p>
    <w:p>
      <w:r>
        <w:rPr>
          <w:b/>
        </w:rPr>
        <w:t xml:space="preserve">Esimerkki 8.430</w:t>
      </w:r>
    </w:p>
    <w:p>
      <w:r>
        <w:t xml:space="preserve">Purukumipalloja on 5 kpl:n pakkauksissa. Nathan söi 20 purkkapalloa . Kuinka monta kokonaista laatikkoa hän söi ja kuinka monta purkkapalloa hänellä on jäljellä ?</w:t>
      </w:r>
    </w:p>
    <w:p>
      <w:r>
        <w:rPr>
          <w:b/>
        </w:rPr>
        <w:t xml:space="preserve">Tulos</w:t>
      </w:r>
    </w:p>
    <w:p>
      <w:r>
        <w:t xml:space="preserve">4</w:t>
      </w:r>
    </w:p>
    <w:p>
      <w:r>
        <w:rPr>
          <w:b/>
        </w:rPr>
        <w:t xml:space="preserve">Esimerkki 8.431</w:t>
      </w:r>
    </w:p>
    <w:p>
      <w:r>
        <w:t xml:space="preserve">Henry ansaitsi 5 dollaria jokaisesta leikatusta nurmikosta. Jos hänellä oli 12 nurmikkoa leikattavana, mutta hän unohti leikata 7 nurmikkoa, kuinka paljon rahaa hän todellisuudessa ansaitsi?</w:t>
      </w:r>
    </w:p>
    <w:p>
      <w:r>
        <w:rPr>
          <w:b/>
        </w:rPr>
        <w:t xml:space="preserve">Tulos</w:t>
      </w:r>
    </w:p>
    <w:p>
      <w:r>
        <w:t xml:space="preserve">25</w:t>
      </w:r>
    </w:p>
    <w:p>
      <w:r>
        <w:rPr>
          <w:b/>
        </w:rPr>
        <w:t xml:space="preserve">Esimerkki 8.432</w:t>
      </w:r>
    </w:p>
    <w:p>
      <w:r>
        <w:t xml:space="preserve">Marleella on 12 vierasta tulossa Halloween-juhliinsa . Jokaiseen pöytään mahtuu 3 vierasta . Kuinka monta pöytää Marlee tarvitsee ?</w:t>
      </w:r>
    </w:p>
    <w:p>
      <w:r>
        <w:rPr>
          <w:b/>
        </w:rPr>
        <w:t xml:space="preserve">Tulos</w:t>
      </w:r>
    </w:p>
    <w:p>
      <w:r>
        <w:t xml:space="preserve">4</w:t>
      </w:r>
    </w:p>
    <w:p>
      <w:r>
        <w:rPr>
          <w:b/>
        </w:rPr>
        <w:t xml:space="preserve">Esimerkki 8.433</w:t>
      </w:r>
    </w:p>
    <w:p>
      <w:r>
        <w:t xml:space="preserve">Lähikauppias myy suklaa- ja johanneksenleipä-karkkien sekoitusta . Suklaa maksaa 2,7 dollaria kilo ja johanneksenleipä 2,55 dollaria kilo . Jos suklaata käytetään 20 kiloa ja johanneksenleipäkarkkeja 40 kiloa , mikä on seoksen kilohinta dollareina ?</w:t>
      </w:r>
    </w:p>
    <w:p>
      <w:r>
        <w:rPr>
          <w:b/>
        </w:rPr>
        <w:t xml:space="preserve">Tulos</w:t>
      </w:r>
    </w:p>
    <w:p>
      <w:r>
        <w:t xml:space="preserve">2.6</w:t>
      </w:r>
    </w:p>
    <w:p>
      <w:r>
        <w:rPr>
          <w:b/>
        </w:rPr>
        <w:t xml:space="preserve">Esimerkki 8.434</w:t>
      </w:r>
    </w:p>
    <w:p>
      <w:r>
        <w:t xml:space="preserve">Koulu suunnittelee retkeä . Koulubussissa on 28 oppilasta ja 7 paikkaa . Kuinka monta bussia tarvitaan matkalle ?</w:t>
      </w:r>
    </w:p>
    <w:p>
      <w:r>
        <w:rPr>
          <w:b/>
        </w:rPr>
        <w:t xml:space="preserve">Tulos</w:t>
      </w:r>
    </w:p>
    <w:p>
      <w:r>
        <w:t xml:space="preserve">4</w:t>
      </w:r>
    </w:p>
    <w:p>
      <w:r>
        <w:rPr>
          <w:b/>
        </w:rPr>
        <w:t xml:space="preserve">Esimerkki 8.435</w:t>
      </w:r>
    </w:p>
    <w:p>
      <w:r>
        <w:t xml:space="preserve">Minulla on 80 senttiä karkkia varten. Jos jokainen purukumi maksaa 4 senttiä, kuinka monta purukumia voin ostaa?</w:t>
      </w:r>
    </w:p>
    <w:p>
      <w:r>
        <w:rPr>
          <w:b/>
        </w:rPr>
        <w:t xml:space="preserve">Tulos</w:t>
      </w:r>
    </w:p>
    <w:p>
      <w:r>
        <w:t xml:space="preserve">20</w:t>
      </w:r>
    </w:p>
    <w:p>
      <w:r>
        <w:rPr>
          <w:b/>
        </w:rPr>
        <w:t xml:space="preserve">Esimerkki 8.436</w:t>
      </w:r>
    </w:p>
    <w:p>
      <w:r>
        <w:t xml:space="preserve">Brett ajoi 55 mailia tunnissa. Kuinka monta mailia hän ajaisi 8 tunnissa ?</w:t>
      </w:r>
    </w:p>
    <w:p>
      <w:r>
        <w:rPr>
          <w:b/>
        </w:rPr>
        <w:t xml:space="preserve">Tulos</w:t>
      </w:r>
    </w:p>
    <w:p>
      <w:r>
        <w:t xml:space="preserve">440</w:t>
      </w:r>
    </w:p>
    <w:p>
      <w:r>
        <w:rPr>
          <w:b/>
        </w:rPr>
        <w:t xml:space="preserve">Esimerkki 8.437</w:t>
      </w:r>
    </w:p>
    <w:p>
      <w:r>
        <w:t xml:space="preserve">Kokin on keitettävä 13 perunaa . Hän on jo keittänyt 5 . Jos jokaisen perunan kypsennys kestää 6 minuuttia , kuinka kauan hänellä kestää loput perunat ?</w:t>
      </w:r>
    </w:p>
    <w:p>
      <w:r>
        <w:rPr>
          <w:b/>
        </w:rPr>
        <w:t xml:space="preserve">Tulos</w:t>
      </w:r>
    </w:p>
    <w:p>
      <w:r>
        <w:t xml:space="preserve">48</w:t>
      </w:r>
    </w:p>
    <w:p>
      <w:r>
        <w:rPr>
          <w:b/>
        </w:rPr>
        <w:t xml:space="preserve">Esimerkki 8.438</w:t>
      </w:r>
    </w:p>
    <w:p>
      <w:r>
        <w:t xml:space="preserve">Kuinka paljon korkoa, dollareina, maksat 8100 dollarin lainasta 1 vuodeksi, jos korko on 15 %?</w:t>
      </w:r>
    </w:p>
    <w:p>
      <w:r>
        <w:rPr>
          <w:b/>
        </w:rPr>
        <w:t xml:space="preserve">Tulos</w:t>
      </w:r>
    </w:p>
    <w:p>
      <w:r>
        <w:t xml:space="preserve">1215</w:t>
      </w:r>
    </w:p>
    <w:p>
      <w:r>
        <w:rPr>
          <w:b/>
        </w:rPr>
        <w:t xml:space="preserve">Esimerkki 8.439</w:t>
      </w:r>
    </w:p>
    <w:p>
      <w:r>
        <w:t xml:space="preserve">Johnilla oli 6 toimintafiguuria, mutta hän tarvitsi yhteensä 11 figuuria täydelliseen kokoelmaan. Jos kukin maksaa 6 dollaria, kuinka paljon rahaa hän tarvitsisi saadakseen kokoelmansa valmiiksi?</w:t>
      </w:r>
    </w:p>
    <w:p>
      <w:r>
        <w:rPr>
          <w:b/>
        </w:rPr>
        <w:t xml:space="preserve">Tulos</w:t>
      </w:r>
    </w:p>
    <w:p>
      <w:r>
        <w:t xml:space="preserve">30</w:t>
      </w:r>
    </w:p>
    <w:p>
      <w:r>
        <w:rPr>
          <w:b/>
        </w:rPr>
        <w:t xml:space="preserve">Esimerkki 8.440</w:t>
      </w:r>
    </w:p>
    <w:p>
      <w:r>
        <w:t xml:space="preserve">Sam keräsi tölkkejä kierrätykseen. Lauantaina hän täytti 4 säkkiä ja sunnuntaina hän täytti vielä 3 säkkiä . Jos jokaisessa pussissa oli 6 tölkkiä, kuinka monta tölkkiä hän keräsi yhteensä ?</w:t>
      </w:r>
    </w:p>
    <w:p>
      <w:r>
        <w:rPr>
          <w:b/>
        </w:rPr>
        <w:t xml:space="preserve">Tulos</w:t>
      </w:r>
    </w:p>
    <w:p>
      <w:r>
        <w:t xml:space="preserve">42</w:t>
      </w:r>
    </w:p>
    <w:p>
      <w:r>
        <w:rPr>
          <w:b/>
        </w:rPr>
        <w:t xml:space="preserve">Esimerkki 8.441</w:t>
      </w:r>
    </w:p>
    <w:p>
      <w:r>
        <w:t xml:space="preserve">Järvellä on 5 venettä. Jokaisessa veneessä on 3 ihmistä . Kuinka monta ihmistä on järvessä olevissa veneissä ?</w:t>
      </w:r>
    </w:p>
    <w:p>
      <w:r>
        <w:rPr>
          <w:b/>
        </w:rPr>
        <w:t xml:space="preserve">Tulos</w:t>
      </w:r>
    </w:p>
    <w:p>
      <w:r>
        <w:t xml:space="preserve">15</w:t>
      </w:r>
    </w:p>
    <w:p>
      <w:r>
        <w:rPr>
          <w:b/>
        </w:rPr>
        <w:t xml:space="preserve">Esimerkki 8.442</w:t>
      </w:r>
    </w:p>
    <w:p>
      <w:r>
        <w:t xml:space="preserve">Oli 2 ystävää pelaamassa videopeliä verkossa, kun 2 muuta pelaajaa liittyi peliin. Jos kummallakin pelaajalla oli 8 elämää , kuinka monta elämää heillä oli yhteensä ?</w:t>
      </w:r>
    </w:p>
    <w:p>
      <w:r>
        <w:rPr>
          <w:b/>
        </w:rPr>
        <w:t xml:space="preserve">Tulos</w:t>
      </w:r>
    </w:p>
    <w:p>
      <w:r>
        <w:t xml:space="preserve">32</w:t>
      </w:r>
    </w:p>
    <w:p>
      <w:r>
        <w:rPr>
          <w:b/>
        </w:rPr>
        <w:t xml:space="preserve">Esimerkki 8.443</w:t>
      </w:r>
    </w:p>
    <w:p>
      <w:r>
        <w:t xml:space="preserve">Janen isä toi kotiin 24 marmoriperunaa. Jos Jane ' s äiti teki perunasalaattia lounaaksi ja tarjoili yhtä paljon perunoita Janelle , itselleen ja hänen miehelleen , kuinka monta perunaa kukin heistä oli ?</w:t>
      </w:r>
    </w:p>
    <w:p>
      <w:r>
        <w:rPr>
          <w:b/>
        </w:rPr>
        <w:t xml:space="preserve">Tulos</w:t>
      </w:r>
    </w:p>
    <w:p>
      <w:r>
        <w:t xml:space="preserve">8</w:t>
      </w:r>
    </w:p>
    <w:p>
      <w:r>
        <w:rPr>
          <w:b/>
        </w:rPr>
        <w:t xml:space="preserve">Esimerkki 8.444</w:t>
      </w:r>
    </w:p>
    <w:p>
      <w:r>
        <w:t xml:space="preserve">James ajoi 80 mailia nopeudella 16 mailia tunnissa . Kuinka kauan James ratsasti ?</w:t>
      </w:r>
    </w:p>
    <w:p>
      <w:r>
        <w:rPr>
          <w:b/>
        </w:rPr>
        <w:t xml:space="preserve">Tulos</w:t>
      </w:r>
    </w:p>
    <w:p>
      <w:r>
        <w:t xml:space="preserve">5</w:t>
      </w:r>
    </w:p>
    <w:p>
      <w:r>
        <w:rPr>
          <w:b/>
        </w:rPr>
        <w:t xml:space="preserve">Esimerkki 8.445</w:t>
      </w:r>
    </w:p>
    <w:p>
      <w:r>
        <w:t xml:space="preserve">Cody osti 7 rasiaa suklaakarkkeja ja 3 rasiaa kinuskikarkkeja. Jos jokaisessa laatikossa on 8 kappaletta, kuinka paljon hänellä oli karkkia yhteensä?</w:t>
      </w:r>
    </w:p>
    <w:p>
      <w:r>
        <w:rPr>
          <w:b/>
        </w:rPr>
        <w:t xml:space="preserve">Tulos</w:t>
      </w:r>
    </w:p>
    <w:p>
      <w:r>
        <w:t xml:space="preserve">80</w:t>
      </w:r>
    </w:p>
    <w:p>
      <w:r>
        <w:rPr>
          <w:b/>
        </w:rPr>
        <w:t xml:space="preserve">Esimerkki 8.446</w:t>
      </w:r>
    </w:p>
    <w:p>
      <w:r>
        <w:t xml:space="preserve">7 ystävää pelasi videopeliä verkossa, kun 2 muuta pelaajaa liittyi peliin. Jos jokaisella pelaajalla oli 7 elämää , kuinka monta elämää heillä oli yhteensä ?</w:t>
      </w:r>
    </w:p>
    <w:p>
      <w:r>
        <w:rPr>
          <w:b/>
        </w:rPr>
        <w:t xml:space="preserve">Tulos</w:t>
      </w:r>
    </w:p>
    <w:p>
      <w:r>
        <w:t xml:space="preserve">63</w:t>
      </w:r>
    </w:p>
    <w:p>
      <w:r>
        <w:rPr>
          <w:b/>
        </w:rPr>
        <w:t xml:space="preserve">Esimerkki 8.447</w:t>
      </w:r>
    </w:p>
    <w:p>
      <w:r>
        <w:t xml:space="preserve">Lexie ' s nuorempi veli auttoi poimia kaikki paperiliittimet Lexie ' s huoneessa. Hän sai kerättyä 81 paperiliitintä. Jos hän haluaa jakaa paperiliittimet 9 laatikkoon , kuinka monta paperiliitintä kukin laatikko sisältää?</w:t>
      </w:r>
    </w:p>
    <w:p>
      <w:r>
        <w:rPr>
          <w:b/>
        </w:rPr>
        <w:t xml:space="preserve">Tulos</w:t>
      </w:r>
    </w:p>
    <w:p>
      <w:r>
        <w:t xml:space="preserve">9</w:t>
      </w:r>
    </w:p>
    <w:p>
      <w:r>
        <w:rPr>
          <w:b/>
        </w:rPr>
        <w:t xml:space="preserve">Esimerkki 8.448</w:t>
      </w:r>
    </w:p>
    <w:p>
      <w:r>
        <w:t xml:space="preserve">Danilla on 29 violettia ilmapalloa . Timillä on 7 kertaa enemmän violetteja ilmapalloja kuin Danilla . Kuinka monta violettia ilmapalloa Timillä on ?</w:t>
      </w:r>
    </w:p>
    <w:p>
      <w:r>
        <w:rPr>
          <w:b/>
        </w:rPr>
        <w:t xml:space="preserve">Tulos</w:t>
      </w:r>
    </w:p>
    <w:p>
      <w:r>
        <w:t xml:space="preserve">203</w:t>
      </w:r>
    </w:p>
    <w:p>
      <w:r>
        <w:rPr>
          <w:b/>
        </w:rPr>
        <w:t xml:space="preserve">Esimerkki 8.449</w:t>
      </w:r>
    </w:p>
    <w:p>
      <w:r>
        <w:t xml:space="preserve">Jos Bob pystyy tekemään 100 jalkaa köyttä kahdessa tunnissa ja Tim 75 jalkaa köyttä kahdessa tunnissa, kuinka monta jalkaa köyttä Bob ja Tim voivat yhdessä tehdä neljässä tunnissa?</w:t>
      </w:r>
    </w:p>
    <w:p>
      <w:r>
        <w:rPr>
          <w:b/>
        </w:rPr>
        <w:t xml:space="preserve">Tulos</w:t>
      </w:r>
    </w:p>
    <w:p>
      <w:r>
        <w:t xml:space="preserve">350</w:t>
      </w:r>
    </w:p>
    <w:p>
      <w:r>
        <w:rPr>
          <w:b/>
        </w:rPr>
        <w:t xml:space="preserve">Esimerkki 8.450</w:t>
      </w:r>
    </w:p>
    <w:p>
      <w:r>
        <w:t xml:space="preserve">Samilla , Danilla , Tomilla ja Keithillä on kullakin 14 Pokemon-korttia. Kuinka monta Pokemon-korttia heillä on yhteensä ?</w:t>
      </w:r>
    </w:p>
    <w:p>
      <w:r>
        <w:rPr>
          <w:b/>
        </w:rPr>
        <w:t xml:space="preserve">Tulos</w:t>
      </w:r>
    </w:p>
    <w:p>
      <w:r>
        <w:t xml:space="preserve">56</w:t>
      </w:r>
    </w:p>
    <w:p>
      <w:r>
        <w:rPr>
          <w:b/>
        </w:rPr>
        <w:t xml:space="preserve">Esimerkki 8.451</w:t>
      </w:r>
    </w:p>
    <w:p>
      <w:r>
        <w:t xml:space="preserve">Benny osti ruokakaupasta 7 tusinaa kananmunaa leipoakseen kakkuja . Kuinka monta munaa Benny osti ?</w:t>
      </w:r>
    </w:p>
    <w:p>
      <w:r>
        <w:rPr>
          <w:b/>
        </w:rPr>
        <w:t xml:space="preserve">Tulos</w:t>
      </w:r>
    </w:p>
    <w:p>
      <w:r>
        <w:t xml:space="preserve">84</w:t>
      </w:r>
    </w:p>
    <w:p>
      <w:r>
        <w:rPr>
          <w:b/>
        </w:rPr>
        <w:t xml:space="preserve">Esimerkki 8.452</w:t>
      </w:r>
    </w:p>
    <w:p>
      <w:r>
        <w:t xml:space="preserve">Marleella on 12 vierasta tulossa Halloween-juhliinsa . Jokaiseen pöytään mahtuu 3 vierasta . Kuinka monta pöytää hän tarvitsee ?</w:t>
      </w:r>
    </w:p>
    <w:p>
      <w:r>
        <w:rPr>
          <w:b/>
        </w:rPr>
        <w:t xml:space="preserve">Tulos</w:t>
      </w:r>
    </w:p>
    <w:p>
      <w:r>
        <w:t xml:space="preserve">4</w:t>
      </w:r>
    </w:p>
    <w:p>
      <w:r>
        <w:rPr>
          <w:b/>
        </w:rPr>
        <w:t xml:space="preserve">Esimerkki 8.453</w:t>
      </w:r>
    </w:p>
    <w:p>
      <w:r>
        <w:t xml:space="preserve">Uusi rakennus tarvitsi 10 ikkunaa . Rakennuttaja oli jo asentanut niistä 6 . Jos jokaisen ikkunan asentaminen kestää 5 tuntia , kuinka kauan häneltä kestää asentaa loput ikkunat ?</w:t>
      </w:r>
    </w:p>
    <w:p>
      <w:r>
        <w:rPr>
          <w:b/>
        </w:rPr>
        <w:t xml:space="preserve">Tulos</w:t>
      </w:r>
    </w:p>
    <w:p>
      <w:r>
        <w:t xml:space="preserve">20</w:t>
      </w:r>
    </w:p>
    <w:p>
      <w:r>
        <w:rPr>
          <w:b/>
        </w:rPr>
        <w:t xml:space="preserve">Esimerkki 8.454</w:t>
      </w:r>
    </w:p>
    <w:p>
      <w:r>
        <w:t xml:space="preserve">Green Bayn lukion yleisurheilujoukkueessa on 5 henkilöä. Jos 150 metrin pituinen viestijuoksu kestää 150 metriä , kuinka pitkän matkan jokaisen joukkueen jäsenen on juostava?</w:t>
      </w:r>
    </w:p>
    <w:p>
      <w:r>
        <w:rPr>
          <w:b/>
        </w:rPr>
        <w:t xml:space="preserve">Tulos</w:t>
      </w:r>
    </w:p>
    <w:p>
      <w:r>
        <w:t xml:space="preserve">30</w:t>
      </w:r>
    </w:p>
    <w:p>
      <w:r>
        <w:rPr>
          <w:b/>
        </w:rPr>
        <w:t xml:space="preserve">Esimerkki 8.455</w:t>
      </w:r>
    </w:p>
    <w:p>
      <w:r>
        <w:t xml:space="preserve">Nuorempi metsänvartija pyysi Christiania auttamaan häntä asettamaan 420 taimea paketteihin. Jos jokaisessa paketissa on oltava 7 siementä , kuinka monta pakettia he tarvitsevat?</w:t>
      </w:r>
    </w:p>
    <w:p>
      <w:r>
        <w:rPr>
          <w:b/>
        </w:rPr>
        <w:t xml:space="preserve">Tulos</w:t>
      </w:r>
    </w:p>
    <w:p>
      <w:r>
        <w:t xml:space="preserve">60</w:t>
      </w:r>
    </w:p>
    <w:p>
      <w:r>
        <w:rPr>
          <w:b/>
        </w:rPr>
        <w:t xml:space="preserve">Esimerkki 8.456</w:t>
      </w:r>
    </w:p>
    <w:p>
      <w:r>
        <w:t xml:space="preserve">Jokainen suklaapatukka laatikossa maksaa 4 dollaria . Jos laatikossa oli yhteensä 11 patukkaa ja Vanessa myi kaikki muut paitsi 7 patukkaa, kuinka paljon rahaa hän olisi tienannut?</w:t>
      </w:r>
    </w:p>
    <w:p>
      <w:r>
        <w:rPr>
          <w:b/>
        </w:rPr>
        <w:t xml:space="preserve">Tulos</w:t>
      </w:r>
    </w:p>
    <w:p>
      <w:r>
        <w:t xml:space="preserve">16</w:t>
      </w:r>
    </w:p>
    <w:p>
      <w:r>
        <w:rPr>
          <w:b/>
        </w:rPr>
        <w:t xml:space="preserve">Esimerkki 8.457</w:t>
      </w:r>
    </w:p>
    <w:p>
      <w:r>
        <w:t xml:space="preserve">Lemmikkieläinkaupassa on 4 lintuhäkkiä . Jos jokaisessa häkissä on 8 papukaijaa ja 2 papukaijaa , kuinka monta lintua eläinkaupalla on yhteensä ?</w:t>
      </w:r>
    </w:p>
    <w:p>
      <w:r>
        <w:rPr>
          <w:b/>
        </w:rPr>
        <w:t xml:space="preserve">Tulos</w:t>
      </w:r>
    </w:p>
    <w:p>
      <w:r>
        <w:t xml:space="preserve">40</w:t>
      </w:r>
    </w:p>
    <w:p>
      <w:r>
        <w:rPr>
          <w:b/>
        </w:rPr>
        <w:t xml:space="preserve">Esimerkki 8.458</w:t>
      </w:r>
    </w:p>
    <w:p>
      <w:r>
        <w:t xml:space="preserve">Opiskelijat menivät konserttiin 8 bussilla. Jokainen bussi vei 45 oppilasta. Kuinka monta oppilasta meni konserttiin ?</w:t>
      </w:r>
    </w:p>
    <w:p>
      <w:r>
        <w:rPr>
          <w:b/>
        </w:rPr>
        <w:t xml:space="preserve">Tulos</w:t>
      </w:r>
    </w:p>
    <w:p>
      <w:r>
        <w:t xml:space="preserve">360</w:t>
      </w:r>
    </w:p>
    <w:p>
      <w:r>
        <w:rPr>
          <w:b/>
        </w:rPr>
        <w:t xml:space="preserve">Esimerkki 8.459</w:t>
      </w:r>
    </w:p>
    <w:p>
      <w:r>
        <w:t xml:space="preserve">Lanan suosikkibändi piti konsertin, johon liput maksoivat 6 dollaria kappale. Lana osti 8 lippua itselleen ja ystävilleen ja 2 ylimääräistä lippua siltä varalta, että joku muu haluaisi mennä. Paljonko hän käytti rahaa?</w:t>
      </w:r>
    </w:p>
    <w:p>
      <w:r>
        <w:rPr>
          <w:b/>
        </w:rPr>
        <w:t xml:space="preserve">Tulos</w:t>
      </w:r>
    </w:p>
    <w:p>
      <w:r>
        <w:t xml:space="preserve">60</w:t>
      </w:r>
    </w:p>
    <w:p>
      <w:r>
        <w:rPr>
          <w:b/>
        </w:rPr>
        <w:t xml:space="preserve">Esimerkki 8.460</w:t>
      </w:r>
    </w:p>
    <w:p>
      <w:r>
        <w:t xml:space="preserve">Uusi rakennus tarvitsi 11 ikkunaa . Rakennuttaja oli jo asentanut niistä 4 . Jos jokaisen ikkunan asentaminen kestää 8 tuntia , kuinka kauan häneltä kestää asentaa loput ikkunat ?</w:t>
      </w:r>
    </w:p>
    <w:p>
      <w:r>
        <w:rPr>
          <w:b/>
        </w:rPr>
        <w:t xml:space="preserve">Tulos</w:t>
      </w:r>
    </w:p>
    <w:p>
      <w:r>
        <w:t xml:space="preserve">56</w:t>
      </w:r>
    </w:p>
    <w:p>
      <w:r>
        <w:rPr>
          <w:b/>
        </w:rPr>
        <w:t xml:space="preserve">Esimerkki 8.461</w:t>
      </w:r>
    </w:p>
    <w:p>
      <w:r>
        <w:t xml:space="preserve">Mikellä oli 15 videopeliä, mutta 9 niistä ei toiminut. Jos hän haluaisi myydä toimivat pelit 5 dollarilla kappaleelta, kuinka paljon rahaa hän voisi ansaita?</w:t>
      </w:r>
    </w:p>
    <w:p>
      <w:r>
        <w:rPr>
          <w:b/>
        </w:rPr>
        <w:t xml:space="preserve">Tulos</w:t>
      </w:r>
    </w:p>
    <w:p>
      <w:r>
        <w:t xml:space="preserve">30</w:t>
      </w:r>
    </w:p>
    <w:p>
      <w:r>
        <w:rPr>
          <w:b/>
        </w:rPr>
        <w:t xml:space="preserve">Esimerkki 8.462</w:t>
      </w:r>
    </w:p>
    <w:p>
      <w:r>
        <w:t xml:space="preserve">Markin isä antoi hänelle 85 dollaria. Mark osti 10 kirjaa , joista jokainen maksoi 5 dollaria. Kuinka paljon rahaa Markilla on jäljellä ?</w:t>
      </w:r>
    </w:p>
    <w:p>
      <w:r>
        <w:rPr>
          <w:b/>
        </w:rPr>
        <w:t xml:space="preserve">Tulos</w:t>
      </w:r>
    </w:p>
    <w:p>
      <w:r>
        <w:t xml:space="preserve">35</w:t>
      </w:r>
    </w:p>
    <w:p>
      <w:r>
        <w:rPr>
          <w:b/>
        </w:rPr>
        <w:t xml:space="preserve">Esimerkki 8.463</w:t>
      </w:r>
    </w:p>
    <w:p>
      <w:r>
        <w:t xml:space="preserve">Albertin kaalilaatikossa on 12 riviä kaalia. Kullakin rivillä on 15 kaalin päätä. Kuinka monta kaalin päätä Albertilla on yhteensä ?</w:t>
      </w:r>
    </w:p>
    <w:p>
      <w:r>
        <w:rPr>
          <w:b/>
        </w:rPr>
        <w:t xml:space="preserve">Tulos</w:t>
      </w:r>
    </w:p>
    <w:p>
      <w:r>
        <w:t xml:space="preserve">180</w:t>
      </w:r>
    </w:p>
    <w:p>
      <w:r>
        <w:rPr>
          <w:b/>
        </w:rPr>
        <w:t xml:space="preserve">Esimerkki 8.464</w:t>
      </w:r>
    </w:p>
    <w:p>
      <w:r>
        <w:t xml:space="preserve">Joan osti 6 tusinaa kananmunaa ruokakaupasta leipoakseen kakkuja . Kuinka monta munaa Joan osti ?</w:t>
      </w:r>
    </w:p>
    <w:p>
      <w:r>
        <w:rPr>
          <w:b/>
        </w:rPr>
        <w:t xml:space="preserve">Tulos</w:t>
      </w:r>
    </w:p>
    <w:p>
      <w:r>
        <w:t xml:space="preserve">72</w:t>
      </w:r>
    </w:p>
    <w:p>
      <w:r>
        <w:rPr>
          <w:b/>
        </w:rPr>
        <w:t xml:space="preserve">Esimerkki 8.465</w:t>
      </w:r>
    </w:p>
    <w:p>
      <w:r>
        <w:t xml:space="preserve">Peterillä on 3 karkkia varastoituna laatikoihin . Jos laatikoita on 3, kuinka monta karkkia mahtuu kuhunkin laatikkoon?</w:t>
      </w:r>
    </w:p>
    <w:p>
      <w:r>
        <w:rPr>
          <w:b/>
        </w:rPr>
        <w:t xml:space="preserve">Tulos</w:t>
      </w:r>
    </w:p>
    <w:p>
      <w:r>
        <w:t xml:space="preserve">1</w:t>
      </w:r>
    </w:p>
    <w:p>
      <w:r>
        <w:rPr>
          <w:b/>
        </w:rPr>
        <w:t xml:space="preserve">Esimerkki 8.466</w:t>
      </w:r>
    </w:p>
    <w:p>
      <w:r>
        <w:t xml:space="preserve">Katie sai 7 sivua matematiikan kotitehtäviä ja 3 sivua lukemisen kotitehtäviä . Jos kullakin sivulla oli 9 tehtävää, kuinka monta tehtävää hänen piti ratkaista yhteensä?</w:t>
      </w:r>
    </w:p>
    <w:p>
      <w:r>
        <w:rPr>
          <w:b/>
        </w:rPr>
        <w:t xml:space="preserve">Tulos</w:t>
      </w:r>
    </w:p>
    <w:p>
      <w:r>
        <w:t xml:space="preserve">90</w:t>
      </w:r>
    </w:p>
    <w:p>
      <w:r>
        <w:rPr>
          <w:b/>
        </w:rPr>
        <w:t xml:space="preserve">Esimerkki 8.467</w:t>
      </w:r>
    </w:p>
    <w:p>
      <w:r>
        <w:t xml:space="preserve">Tom osti 12 rasiaa suklaakarkkeja ja antoi 7 rasiaa pikkuveljelleen . Jos jokaisessa rasiassa on 6 kappaletta, kuinka monta kappaletta Tomilla oli vielä jäljellä?</w:t>
      </w:r>
    </w:p>
    <w:p>
      <w:r>
        <w:rPr>
          <w:b/>
        </w:rPr>
        <w:t xml:space="preserve">Tulos</w:t>
      </w:r>
    </w:p>
    <w:p>
      <w:r>
        <w:t xml:space="preserve">30</w:t>
      </w:r>
    </w:p>
    <w:p>
      <w:r>
        <w:rPr>
          <w:b/>
        </w:rPr>
        <w:t xml:space="preserve">Esimerkki 8.468</w:t>
      </w:r>
    </w:p>
    <w:p>
      <w:r>
        <w:t xml:space="preserve">Uusi rakennus tarvitsi 14 ikkunaa . Rakennuttaja oli jo asentanut niistä 8 . Jos jokaisen ikkunan asentaminen kestää 8 tuntia , kuinka kauan häneltä kestää asentaa loput ikkunat ?</w:t>
      </w:r>
    </w:p>
    <w:p>
      <w:r>
        <w:rPr>
          <w:b/>
        </w:rPr>
        <w:t xml:space="preserve">Tulos</w:t>
      </w:r>
    </w:p>
    <w:p>
      <w:r>
        <w:t xml:space="preserve">48</w:t>
      </w:r>
    </w:p>
    <w:p>
      <w:r>
        <w:rPr>
          <w:b/>
        </w:rPr>
        <w:t xml:space="preserve">Esimerkki 8.469</w:t>
      </w:r>
    </w:p>
    <w:p>
      <w:r>
        <w:t xml:space="preserve">Muropakettiin mahtuu 18 kuppia muroja . Jokainen annos on 2 kuppia . Kuinka monta annosta koko laatikossa on ?</w:t>
      </w:r>
    </w:p>
    <w:p>
      <w:r>
        <w:rPr>
          <w:b/>
        </w:rPr>
        <w:t xml:space="preserve">Tulos</w:t>
      </w:r>
    </w:p>
    <w:p>
      <w:r>
        <w:t xml:space="preserve">9</w:t>
      </w:r>
    </w:p>
    <w:p>
      <w:r>
        <w:rPr>
          <w:b/>
        </w:rPr>
        <w:t xml:space="preserve">Esimerkki 8.470</w:t>
      </w:r>
    </w:p>
    <w:p>
      <w:r>
        <w:t xml:space="preserve">Rouva Hilt osti 3 pizzaa 8 dollarilla kappale. Paljonko hän maksoi kolmesta pizzasta yhteensä ?</w:t>
      </w:r>
    </w:p>
    <w:p>
      <w:r>
        <w:rPr>
          <w:b/>
        </w:rPr>
        <w:t xml:space="preserve">Tulos</w:t>
      </w:r>
    </w:p>
    <w:p>
      <w:r>
        <w:t xml:space="preserve">24</w:t>
      </w:r>
    </w:p>
    <w:p>
      <w:r>
        <w:rPr>
          <w:b/>
        </w:rPr>
        <w:t xml:space="preserve">Esimerkki 8.471</w:t>
      </w:r>
    </w:p>
    <w:p>
      <w:r>
        <w:t xml:space="preserve">Jokaisella lapsella on 6 kynää . Jos lapsia on 2, kuinka monta kynää on yhteensä ?</w:t>
      </w:r>
    </w:p>
    <w:p>
      <w:r>
        <w:rPr>
          <w:b/>
        </w:rPr>
        <w:t xml:space="preserve">Tulos</w:t>
      </w:r>
    </w:p>
    <w:p>
      <w:r>
        <w:t xml:space="preserve">12</w:t>
      </w:r>
    </w:p>
    <w:p>
      <w:r>
        <w:rPr>
          <w:b/>
        </w:rPr>
        <w:t xml:space="preserve">Esimerkki 8.472</w:t>
      </w:r>
    </w:p>
    <w:p>
      <w:r>
        <w:t xml:space="preserve">Rachel purki vanhoja talvivaatteitaan . Hän löysi 7 laatikollista vaatteita, ja jokaisen laatikon sisällä oli 3 huivia ja 4 lapasta . Kuinka monta talvivaatetta Rachelilla oli yhteensä ?</w:t>
      </w:r>
    </w:p>
    <w:p>
      <w:r>
        <w:rPr>
          <w:b/>
        </w:rPr>
        <w:t xml:space="preserve">Tulos</w:t>
      </w:r>
    </w:p>
    <w:p>
      <w:r>
        <w:t xml:space="preserve">49</w:t>
      </w:r>
    </w:p>
    <w:p>
      <w:r>
        <w:rPr>
          <w:b/>
        </w:rPr>
        <w:t xml:space="preserve">Esimerkki 8.473</w:t>
      </w:r>
    </w:p>
    <w:p>
      <w:r>
        <w:t xml:space="preserve">Kun Joan kaiveli vaatteitaan jäätelörahoja etsiessään, hän löysi takistaan 15 kymppiä ja shortseistaan 4 kymppiä. Kuinka paljon rahaa Joan löysi ?</w:t>
      </w:r>
    </w:p>
    <w:p>
      <w:r>
        <w:rPr>
          <w:b/>
        </w:rPr>
        <w:t xml:space="preserve">Tulos</w:t>
      </w:r>
    </w:p>
    <w:p>
      <w:r>
        <w:t xml:space="preserve">1.9</w:t>
      </w:r>
    </w:p>
    <w:p>
      <w:r>
        <w:rPr>
          <w:b/>
        </w:rPr>
        <w:t xml:space="preserve">Esimerkki 8.474</w:t>
      </w:r>
    </w:p>
    <w:p>
      <w:r>
        <w:t xml:space="preserve">Lounaalla tarjoilijalla oli 7 asiakasta, joista 5 ei jättänyt tippiä. Jos hän sai 3 dollaria jokaiselta tippiä antaneelta, kuinka paljon hän ansaitsi?</w:t>
      </w:r>
    </w:p>
    <w:p>
      <w:r>
        <w:rPr>
          <w:b/>
        </w:rPr>
        <w:t xml:space="preserve">Tulos</w:t>
      </w:r>
    </w:p>
    <w:p>
      <w:r>
        <w:t xml:space="preserve">6</w:t>
      </w:r>
    </w:p>
    <w:p>
      <w:r>
        <w:rPr>
          <w:b/>
        </w:rPr>
        <w:t xml:space="preserve">Esimerkki 8.475</w:t>
      </w:r>
    </w:p>
    <w:p>
      <w:r>
        <w:t xml:space="preserve">Keskiviikkona Joan käytti 4 puoli dollaria flipperin pelaamiseen. Seuraavana päivänä hän käytti flipperiin 14 puoli dollaria. Kuinka paljon Joan käytti flipperipeliin yhteensä ?</w:t>
      </w:r>
    </w:p>
    <w:p>
      <w:r>
        <w:rPr>
          <w:b/>
        </w:rPr>
        <w:t xml:space="preserve">Tulos</w:t>
      </w:r>
    </w:p>
    <w:p>
      <w:r>
        <w:t xml:space="preserve">9</w:t>
      </w:r>
    </w:p>
    <w:p>
      <w:r>
        <w:rPr>
          <w:b/>
        </w:rPr>
        <w:t xml:space="preserve">Esimerkki 8.476</w:t>
      </w:r>
    </w:p>
    <w:p>
      <w:r>
        <w:t xml:space="preserve">Brenda haluaa jakaa pyyhekumeja 90 ryhmään. Brendalla on 270 pyyhekumia . Kuinka monta ryhmää syntyy ?</w:t>
      </w:r>
    </w:p>
    <w:p>
      <w:r>
        <w:rPr>
          <w:b/>
        </w:rPr>
        <w:t xml:space="preserve">Tulos</w:t>
      </w:r>
    </w:p>
    <w:p>
      <w:r>
        <w:t xml:space="preserve">3</w:t>
      </w:r>
    </w:p>
    <w:p>
      <w:r>
        <w:rPr>
          <w:b/>
        </w:rPr>
        <w:t xml:space="preserve">Esimerkki 8.477</w:t>
      </w:r>
    </w:p>
    <w:p>
      <w:r>
        <w:t xml:space="preserve">Tiffany pelasi videopeliä, jossa hän saa 6 pistettä jokaisesta löytämästään aarteesta. Jos hän löytäisi 3 aarretta ensimmäiseltä tasolta ja 5 aarretta toiselta tasolta, mikä olisi hänen pistemääränsä?</w:t>
      </w:r>
    </w:p>
    <w:p>
      <w:r>
        <w:rPr>
          <w:b/>
        </w:rPr>
        <w:t xml:space="preserve">Tulos</w:t>
      </w:r>
    </w:p>
    <w:p>
      <w:r>
        <w:t xml:space="preserve">48</w:t>
      </w:r>
    </w:p>
    <w:p>
      <w:r>
        <w:rPr>
          <w:b/>
        </w:rPr>
        <w:t xml:space="preserve">Esimerkki 8.478</w:t>
      </w:r>
    </w:p>
    <w:p>
      <w:r>
        <w:t xml:space="preserve">Suklaapatukassa on 3 kaloria . Kuinka monta kaloria on 5 suklaapatukassa ?</w:t>
      </w:r>
    </w:p>
    <w:p>
      <w:r>
        <w:rPr>
          <w:b/>
        </w:rPr>
        <w:t xml:space="preserve">Tulos</w:t>
      </w:r>
    </w:p>
    <w:p>
      <w:r>
        <w:t xml:space="preserve">15</w:t>
      </w:r>
    </w:p>
    <w:p>
      <w:r>
        <w:rPr>
          <w:b/>
        </w:rPr>
        <w:t xml:space="preserve">Esimerkki 8.479</w:t>
      </w:r>
    </w:p>
    <w:p>
      <w:r>
        <w:t xml:space="preserve">Mikellä on 96 muffinsia , jotka hänen on pakattava kymmeniin laatikoihin. Kuinka monta laatikkoa hän tarvitsee ?</w:t>
      </w:r>
    </w:p>
    <w:p>
      <w:r>
        <w:rPr>
          <w:b/>
        </w:rPr>
        <w:t xml:space="preserve">Tulos</w:t>
      </w:r>
    </w:p>
    <w:p>
      <w:r>
        <w:t xml:space="preserve">8</w:t>
      </w:r>
    </w:p>
    <w:p>
      <w:r>
        <w:rPr>
          <w:b/>
        </w:rPr>
        <w:t xml:space="preserve">Esimerkki 8.480</w:t>
      </w:r>
    </w:p>
    <w:p>
      <w:r>
        <w:t xml:space="preserve">Luet kirjaa, jossa on 120 sivua . Jos haluat lukea saman määrän sivuja joka ilta , kuinka monta sivua sinun pitäisi lukea joka ilta , jotta saisit luettua kirjan loppuun 10 päivässä ?</w:t>
      </w:r>
    </w:p>
    <w:p>
      <w:r>
        <w:rPr>
          <w:b/>
        </w:rPr>
        <w:t xml:space="preserve">Tulos</w:t>
      </w:r>
    </w:p>
    <w:p>
      <w:r>
        <w:t xml:space="preserve">12</w:t>
      </w:r>
    </w:p>
    <w:p>
      <w:r>
        <w:rPr>
          <w:b/>
        </w:rPr>
        <w:t xml:space="preserve">Esimerkki 8.481</w:t>
      </w:r>
    </w:p>
    <w:p>
      <w:r>
        <w:t xml:space="preserve">Ronald kävi kaupassa 2 kertaa viime kuussa . Hän ostaa 10 banaania joka kerta, kun hän käy kaupassa . Kuinka monta banaania Ronald osti viime kuussa ?</w:t>
      </w:r>
    </w:p>
    <w:p>
      <w:r>
        <w:rPr>
          <w:b/>
        </w:rPr>
        <w:t xml:space="preserve">Tulos</w:t>
      </w:r>
    </w:p>
    <w:p>
      <w:r>
        <w:t xml:space="preserve">20</w:t>
      </w:r>
    </w:p>
    <w:p>
      <w:r>
        <w:rPr>
          <w:b/>
        </w:rPr>
        <w:t xml:space="preserve">Esimerkki 8.482</w:t>
      </w:r>
    </w:p>
    <w:p>
      <w:r>
        <w:t xml:space="preserve">Suklaapatukassa on 8 kaloria . Kuinka monta kaloria on 3 suklaapatukassa ?</w:t>
      </w:r>
    </w:p>
    <w:p>
      <w:r>
        <w:rPr>
          <w:b/>
        </w:rPr>
        <w:t xml:space="preserve">Tulos</w:t>
      </w:r>
    </w:p>
    <w:p>
      <w:r>
        <w:t xml:space="preserve">24</w:t>
      </w:r>
    </w:p>
    <w:p>
      <w:r>
        <w:rPr>
          <w:b/>
        </w:rPr>
        <w:t xml:space="preserve">Esimerkki 8.483</w:t>
      </w:r>
    </w:p>
    <w:p>
      <w:r>
        <w:t xml:space="preserve">Virvoitusjuomat ovat myynnissä ruokakaupassa 2,99 dollaria 12 pakkaus . Kuinka paljon kukin tölkki virvoitusjuomaa maksaisi yksittäin ostettuna dollareina?</w:t>
      </w:r>
    </w:p>
    <w:p>
      <w:r>
        <w:rPr>
          <w:b/>
        </w:rPr>
        <w:t xml:space="preserve">Tulos</w:t>
      </w:r>
    </w:p>
    <w:p>
      <w:r>
        <w:t xml:space="preserve">0.25</w:t>
      </w:r>
    </w:p>
    <w:p>
      <w:r>
        <w:rPr>
          <w:b/>
        </w:rPr>
        <w:t xml:space="preserve">Esimerkki 8.484</w:t>
      </w:r>
    </w:p>
    <w:p>
      <w:r>
        <w:t xml:space="preserve">Lauantaina Sara käytti 10,62 dollaria kumpikin kahteen elokuvalippuun. Sara myös vuokrasi elokuvan 1,59 dollarilla ja osti elokuvan 13,95 dollarilla. Kuinka paljon rahaa Sara käytti elokuviin yhteensä ?</w:t>
      </w:r>
    </w:p>
    <w:p>
      <w:r>
        <w:rPr>
          <w:b/>
        </w:rPr>
        <w:t xml:space="preserve">Tulos</w:t>
      </w:r>
    </w:p>
    <w:p>
      <w:r>
        <w:t xml:space="preserve">36.78</w:t>
      </w:r>
    </w:p>
    <w:p>
      <w:r>
        <w:rPr>
          <w:b/>
        </w:rPr>
        <w:t xml:space="preserve">Esimerkki 8.485</w:t>
      </w:r>
    </w:p>
    <w:p>
      <w:r>
        <w:t xml:space="preserve">Jos kirjoja tuli kaikista niistä neljästä maanosasta, joissa Bryan oli käynyt, ja hän keräsi 122 kirjaa kutakin maanosaa kohti, kuinka monta kirjaa hänellä on kaikista neljästä maanosasta yhteensä?</w:t>
      </w:r>
    </w:p>
    <w:p>
      <w:r>
        <w:rPr>
          <w:b/>
        </w:rPr>
        <w:t xml:space="preserve">Tulos</w:t>
      </w:r>
    </w:p>
    <w:p>
      <w:r>
        <w:t xml:space="preserve">488</w:t>
      </w:r>
    </w:p>
    <w:p>
      <w:r>
        <w:rPr>
          <w:b/>
        </w:rPr>
        <w:t xml:space="preserve">Esimerkki 8.486</w:t>
      </w:r>
    </w:p>
    <w:p>
      <w:r>
        <w:t xml:space="preserve">8 ystävää pelasi videopeliä verkossa, kun 2 muuta pelaajaa liittyi peliin. Jos jokaisella pelaajalla oli 6 elämää , kuinka monta elämää heillä oli yhteensä ?</w:t>
      </w:r>
    </w:p>
    <w:p>
      <w:r>
        <w:rPr>
          <w:b/>
        </w:rPr>
        <w:t xml:space="preserve">Tulos</w:t>
      </w:r>
    </w:p>
    <w:p>
      <w:r>
        <w:t xml:space="preserve">60</w:t>
      </w:r>
    </w:p>
    <w:p>
      <w:r>
        <w:rPr>
          <w:b/>
        </w:rPr>
        <w:t xml:space="preserve">Esimerkki 8.487</w:t>
      </w:r>
    </w:p>
    <w:p>
      <w:r>
        <w:t xml:space="preserve">Mikä on 395 prosenttia 791:stä?</w:t>
      </w:r>
    </w:p>
    <w:p>
      <w:r>
        <w:rPr>
          <w:b/>
        </w:rPr>
        <w:t xml:space="preserve">Tulos</w:t>
      </w:r>
    </w:p>
    <w:p>
      <w:r>
        <w:t xml:space="preserve">3124.45</w:t>
      </w:r>
    </w:p>
    <w:p>
      <w:r>
        <w:rPr>
          <w:b/>
        </w:rPr>
        <w:t xml:space="preserve">Esimerkki 8.488</w:t>
      </w:r>
    </w:p>
    <w:p>
      <w:r>
        <w:t xml:space="preserve">Jenny myi 24 laatikkoa Trefoileja . Kuinka monta 8 laatikon laatikkoa plus ylimääräiset laatikot Jennyn on toimitettava ?</w:t>
      </w:r>
    </w:p>
    <w:p>
      <w:r>
        <w:rPr>
          <w:b/>
        </w:rPr>
        <w:t xml:space="preserve">Tulos</w:t>
      </w:r>
    </w:p>
    <w:p>
      <w:r>
        <w:t xml:space="preserve">3</w:t>
      </w:r>
    </w:p>
    <w:p>
      <w:r>
        <w:rPr>
          <w:b/>
        </w:rPr>
        <w:t xml:space="preserve">Esimerkki 8.489</w:t>
      </w:r>
    </w:p>
    <w:p>
      <w:r>
        <w:t xml:space="preserve">Rouva Hilt osti jäätelötötterön 99 sentillä. Kuinka paljon 2 jäätelötötteröä maksaisi ?</w:t>
      </w:r>
    </w:p>
    <w:p>
      <w:r>
        <w:rPr>
          <w:b/>
        </w:rPr>
        <w:t xml:space="preserve">Tulos</w:t>
      </w:r>
    </w:p>
    <w:p>
      <w:r>
        <w:t xml:space="preserve">198</w:t>
      </w:r>
    </w:p>
    <w:p>
      <w:r>
        <w:rPr>
          <w:b/>
        </w:rPr>
        <w:t xml:space="preserve">Esimerkki 8.490</w:t>
      </w:r>
    </w:p>
    <w:p>
      <w:r>
        <w:t xml:space="preserve">Tim on säästänyt 2000 senttiä myymällä limonadia . Kuinka monta dollaria Timillä on ?</w:t>
      </w:r>
    </w:p>
    <w:p>
      <w:r>
        <w:rPr>
          <w:b/>
        </w:rPr>
        <w:t xml:space="preserve">Tulos</w:t>
      </w:r>
    </w:p>
    <w:p>
      <w:r>
        <w:t xml:space="preserve">20</w:t>
      </w:r>
    </w:p>
    <w:p>
      <w:r>
        <w:rPr>
          <w:b/>
        </w:rPr>
        <w:t xml:space="preserve">Esimerkki 8.491</w:t>
      </w:r>
    </w:p>
    <w:p>
      <w:r>
        <w:t xml:space="preserve">Marie voi pyöräillä 12 mailin tuntinopeudella. Kuinka pitkän matkan hän pystyy pyöräilemään 31 tunnissa ?</w:t>
      </w:r>
    </w:p>
    <w:p>
      <w:r>
        <w:rPr>
          <w:b/>
        </w:rPr>
        <w:t xml:space="preserve">Tulos</w:t>
      </w:r>
    </w:p>
    <w:p>
      <w:r>
        <w:t xml:space="preserve">372</w:t>
      </w:r>
    </w:p>
    <w:p>
      <w:r>
        <w:rPr>
          <w:b/>
        </w:rPr>
        <w:t xml:space="preserve">Esimerkki 8.492</w:t>
      </w:r>
    </w:p>
    <w:p>
      <w:r>
        <w:t xml:space="preserve">Rouva Hilt osti 2 pizzaa . Kummassakin pizzassa oli 8 viipaletta . Kuinka monta viipaletta pizzaa hänellä oli yhteensä ?</w:t>
      </w:r>
    </w:p>
    <w:p>
      <w:r>
        <w:rPr>
          <w:b/>
        </w:rPr>
        <w:t xml:space="preserve">Tulos</w:t>
      </w:r>
    </w:p>
    <w:p>
      <w:r>
        <w:t xml:space="preserve">16</w:t>
      </w:r>
    </w:p>
    <w:p>
      <w:r>
        <w:rPr>
          <w:b/>
        </w:rPr>
        <w:t xml:space="preserve">Esimerkki 8.493</w:t>
      </w:r>
    </w:p>
    <w:p>
      <w:r>
        <w:t xml:space="preserve">Tarjoilijalla oli 6 pöytää, joita hän odotti, ja jokaisessa pöydässä oli 3 naista ja 5 miestä. Kuinka monta asiakasta tarjoilijalla oli yhteensä ?</w:t>
      </w:r>
    </w:p>
    <w:p>
      <w:r>
        <w:rPr>
          <w:b/>
        </w:rPr>
        <w:t xml:space="preserve">Tulos</w:t>
      </w:r>
    </w:p>
    <w:p>
      <w:r>
        <w:t xml:space="preserve">48</w:t>
      </w:r>
    </w:p>
    <w:p>
      <w:r>
        <w:rPr>
          <w:b/>
        </w:rPr>
        <w:t xml:space="preserve">Esimerkki 8.494</w:t>
      </w:r>
    </w:p>
    <w:p>
      <w:r>
        <w:t xml:space="preserve">Billy laittoi pikkurahansa kasoihin. Hänellä oli 2 kasaa kolikoita ja 3 kasaa kolikoita . Jos jokaisessa kasassa oli 4 kolikkoa, kuinka monta kolikkoa hänellä oli yhteensä ?</w:t>
      </w:r>
    </w:p>
    <w:p>
      <w:r>
        <w:rPr>
          <w:b/>
        </w:rPr>
        <w:t xml:space="preserve">Tulos</w:t>
      </w:r>
    </w:p>
    <w:p>
      <w:r>
        <w:t xml:space="preserve">20</w:t>
      </w:r>
    </w:p>
    <w:p>
      <w:r>
        <w:rPr>
          <w:b/>
        </w:rPr>
        <w:t xml:space="preserve">Esimerkki 8.495</w:t>
      </w:r>
    </w:p>
    <w:p>
      <w:r>
        <w:t xml:space="preserve">Bryan vilkaisi myös hänen kirjojaan. Jos Bryanilla on 56 kirjaa jokaisessa hänen 9 kirjahyllyssään , kuinka monta kirjaa hänellä on yhteensä ?</w:t>
      </w:r>
    </w:p>
    <w:p>
      <w:r>
        <w:rPr>
          <w:b/>
        </w:rPr>
        <w:t xml:space="preserve">Tulos</w:t>
      </w:r>
    </w:p>
    <w:p>
      <w:r>
        <w:t xml:space="preserve">504</w:t>
      </w:r>
    </w:p>
    <w:p>
      <w:r>
        <w:rPr>
          <w:b/>
        </w:rPr>
        <w:t xml:space="preserve">Esimerkki 8.496</w:t>
      </w:r>
    </w:p>
    <w:p>
      <w:r>
        <w:t xml:space="preserve">Lorilla on 30 kuulaa . Jos hän jakaa ne viiden ystävän kesken, kuinka monta kuulaa kukin ystävä saa?</w:t>
      </w:r>
    </w:p>
    <w:p>
      <w:r>
        <w:rPr>
          <w:b/>
        </w:rPr>
        <w:t xml:space="preserve">Tulos</w:t>
      </w:r>
    </w:p>
    <w:p>
      <w:r>
        <w:t xml:space="preserve">6</w:t>
      </w:r>
    </w:p>
    <w:p>
      <w:r>
        <w:rPr>
          <w:b/>
        </w:rPr>
        <w:t xml:space="preserve">Esimerkki 8.497</w:t>
      </w:r>
    </w:p>
    <w:p>
      <w:r>
        <w:t xml:space="preserve">Jessicalla , Sandyllä ja Jasonilla on kullakin 8 kynää. Kuinka monta kynää heillä on yhteensä ?</w:t>
      </w:r>
    </w:p>
    <w:p>
      <w:r>
        <w:rPr>
          <w:b/>
        </w:rPr>
        <w:t xml:space="preserve">Tulos</w:t>
      </w:r>
    </w:p>
    <w:p>
      <w:r>
        <w:t xml:space="preserve">24</w:t>
      </w:r>
    </w:p>
    <w:p>
      <w:r>
        <w:rPr>
          <w:b/>
        </w:rPr>
        <w:t xml:space="preserve">Esimerkki 8.498</w:t>
      </w:r>
    </w:p>
    <w:p>
      <w:r>
        <w:t xml:space="preserve">Adam ansaitsi 9 dollaria jokaisesta leikatusta nurmikosta. Jos hänellä oli 12 nurmikkoa leikattavana, mutta hän unohti leikata niistä 8, kuinka paljon rahaa hän todellisuudessa ansaitsi?</w:t>
      </w:r>
    </w:p>
    <w:p>
      <w:r>
        <w:rPr>
          <w:b/>
        </w:rPr>
        <w:t xml:space="preserve">Tulos</w:t>
      </w:r>
    </w:p>
    <w:p>
      <w:r>
        <w:t xml:space="preserve">36</w:t>
      </w:r>
    </w:p>
    <w:p>
      <w:r>
        <w:rPr>
          <w:b/>
        </w:rPr>
        <w:t xml:space="preserve">Esimerkki 8.499</w:t>
      </w:r>
    </w:p>
    <w:p>
      <w:r>
        <w:t xml:space="preserve">Ryhmä luonnontieteiden opiskelijoita lähti retkelle. He käyttivät 6 pakettiautoa ja 8 bussia . Jokaisessa pakettiautossa oli 6 ihmistä ja jokaisessa bussissa 18 ihmistä. Kuinka monta ihmistä retkelle lähti ?</w:t>
      </w:r>
    </w:p>
    <w:p>
      <w:r>
        <w:rPr>
          <w:b/>
        </w:rPr>
        <w:t xml:space="preserve">Tulos</w:t>
      </w:r>
    </w:p>
    <w:p>
      <w:r>
        <w:t xml:space="preserve">180</w:t>
      </w:r>
    </w:p>
    <w:p>
      <w:r>
        <w:rPr>
          <w:b/>
        </w:rPr>
        <w:t xml:space="preserve">Esimerkki 8.500</w:t>
      </w:r>
    </w:p>
    <w:p>
      <w:r>
        <w:t xml:space="preserve">Jordan rakentaa mallia ' 52 Mustang . Jos malliauto on 7 tuumaa pitkä ja mittakaava on 1:18 , kuinka monta tuumaa oikea Mustang olisi ?</w:t>
      </w:r>
    </w:p>
    <w:p>
      <w:r>
        <w:rPr>
          <w:b/>
        </w:rPr>
        <w:t xml:space="preserve">Tulos</w:t>
      </w:r>
    </w:p>
    <w:p>
      <w:r>
        <w:t xml:space="preserve">126</w:t>
      </w:r>
    </w:p>
    <w:p>
      <w:r>
        <w:rPr>
          <w:b/>
        </w:rPr>
        <w:t xml:space="preserve">Esimerkki 8.501</w:t>
      </w:r>
    </w:p>
    <w:p>
      <w:r>
        <w:t xml:space="preserve">Robinilla on 9 purkkapakettia. Jokaisessa paketissa on 15 palaa . Kuinka monta palaa purukumia Robinilla on ?</w:t>
      </w:r>
    </w:p>
    <w:p>
      <w:r>
        <w:rPr>
          <w:b/>
        </w:rPr>
        <w:t xml:space="preserve">Tulos</w:t>
      </w:r>
    </w:p>
    <w:p>
      <w:r>
        <w:t xml:space="preserve">135</w:t>
      </w:r>
    </w:p>
    <w:p>
      <w:r>
        <w:rPr>
          <w:b/>
        </w:rPr>
        <w:t xml:space="preserve">Esimerkki 8.502</w:t>
      </w:r>
    </w:p>
    <w:p>
      <w:r>
        <w:t xml:space="preserve">Tammy ajoi 55 mailia tunnissa . Kuinka pitkän matkan hän voi ajaa 36 tunnissa?</w:t>
      </w:r>
    </w:p>
    <w:p>
      <w:r>
        <w:rPr>
          <w:b/>
        </w:rPr>
        <w:t xml:space="preserve">Tulos</w:t>
      </w:r>
    </w:p>
    <w:p>
      <w:r>
        <w:t xml:space="preserve">1980</w:t>
      </w:r>
    </w:p>
    <w:p>
      <w:r>
        <w:rPr>
          <w:b/>
        </w:rPr>
        <w:t xml:space="preserve">Esimerkki 8.503</w:t>
      </w:r>
    </w:p>
    <w:p>
      <w:r>
        <w:t xml:space="preserve">Sam sai 9 penniä vaatteiden pesusta ja 7 kolikkoa nurmikon leikkaamisesta. Kuinka paljon rahaa Samilla on ?</w:t>
      </w:r>
    </w:p>
    <w:p>
      <w:r>
        <w:rPr>
          <w:b/>
        </w:rPr>
        <w:t xml:space="preserve">Tulos</w:t>
      </w:r>
    </w:p>
    <w:p>
      <w:r>
        <w:t xml:space="preserve">1.84</w:t>
      </w:r>
    </w:p>
    <w:p>
      <w:r>
        <w:rPr>
          <w:b/>
        </w:rPr>
        <w:t xml:space="preserve">Esimerkki 8.504</w:t>
      </w:r>
    </w:p>
    <w:p>
      <w:r>
        <w:t xml:space="preserve">Emily juoksi Timothyn talolle. Emilyn talolta Timothyn talolle on 10 mailia. Emilyn matka sinne kesti 2 tuntia . Kuinka nopeasti Emily meni ?</w:t>
      </w:r>
    </w:p>
    <w:p>
      <w:r>
        <w:rPr>
          <w:b/>
        </w:rPr>
        <w:t xml:space="preserve">Tulos</w:t>
      </w:r>
    </w:p>
    <w:p>
      <w:r>
        <w:t xml:space="preserve">5</w:t>
      </w:r>
    </w:p>
    <w:p>
      <w:r>
        <w:rPr>
          <w:b/>
        </w:rPr>
        <w:t xml:space="preserve">Esimerkki 8.505</w:t>
      </w:r>
    </w:p>
    <w:p>
      <w:r>
        <w:t xml:space="preserve">Andrew vietti 3 päivää työskennellyt hänen Science raportti. Hän työskenteli 2,5 tuntia joka päivä. Kuinka monta tuntia hän työskenteli?</w:t>
      </w:r>
    </w:p>
    <w:p>
      <w:r>
        <w:rPr>
          <w:b/>
        </w:rPr>
        <w:t xml:space="preserve">Tulos</w:t>
      </w:r>
    </w:p>
    <w:p>
      <w:r>
        <w:t xml:space="preserve">7.5</w:t>
      </w:r>
    </w:p>
    <w:p>
      <w:r>
        <w:rPr>
          <w:b/>
        </w:rPr>
        <w:t xml:space="preserve">Esimerkki 8.506</w:t>
      </w:r>
    </w:p>
    <w:p>
      <w:r>
        <w:t xml:space="preserve">Chloe oli purkamassa vanhoja talvivaatteitaan . Hän löysi 4 laatikollista vaatteita ja jokaisen laatikon sisällä oli 2 huivia ja 6 lapasta . Kuinka monta talvivaatetta Chloella oli yhteensä ?</w:t>
      </w:r>
    </w:p>
    <w:p>
      <w:r>
        <w:rPr>
          <w:b/>
        </w:rPr>
        <w:t xml:space="preserve">Tulos</w:t>
      </w:r>
    </w:p>
    <w:p>
      <w:r>
        <w:t xml:space="preserve">32</w:t>
      </w:r>
    </w:p>
    <w:p>
      <w:r>
        <w:rPr>
          <w:b/>
        </w:rPr>
        <w:t xml:space="preserve">Esimerkki 8.507</w:t>
      </w:r>
    </w:p>
    <w:p>
      <w:r>
        <w:t xml:space="preserve">Kokin on keitettävä 9 perunaa . Hän on jo keittänyt 7 . Jos jokaisen perunan kypsennys kestää 3 minuuttia , kuinka kauan hänellä kestää loput perunat ?</w:t>
      </w:r>
    </w:p>
    <w:p>
      <w:r>
        <w:rPr>
          <w:b/>
        </w:rPr>
        <w:t xml:space="preserve">Tulos</w:t>
      </w:r>
    </w:p>
    <w:p>
      <w:r>
        <w:t xml:space="preserve">6</w:t>
      </w:r>
    </w:p>
    <w:p>
      <w:r>
        <w:rPr>
          <w:b/>
        </w:rPr>
        <w:t xml:space="preserve">Esimerkki 8.508</w:t>
      </w:r>
    </w:p>
    <w:p>
      <w:r>
        <w:t xml:space="preserve">Mies aloittaa kävelyn ensimmäisellä viikolla ja kävelee 10 mailia . Joka viikko hän lisää matkaa 2 mailia . Kuinka monta mailia hän kävelee 8. viikolla ?</w:t>
      </w:r>
    </w:p>
    <w:p>
      <w:r>
        <w:rPr>
          <w:b/>
        </w:rPr>
        <w:t xml:space="preserve">Tulos</w:t>
      </w:r>
    </w:p>
    <w:p>
      <w:r>
        <w:t xml:space="preserve">24</w:t>
      </w:r>
    </w:p>
    <w:p>
      <w:r>
        <w:rPr>
          <w:b/>
        </w:rPr>
        <w:t xml:space="preserve">Esimerkki 8.509</w:t>
      </w:r>
    </w:p>
    <w:p>
      <w:r>
        <w:t xml:space="preserve">Ravintola myi viime viikolla 49 hampurilaista . Kuinka monta hampurilaista myytiin keskimäärin joka päivä ?</w:t>
      </w:r>
    </w:p>
    <w:p>
      <w:r>
        <w:rPr>
          <w:b/>
        </w:rPr>
        <w:t xml:space="preserve">Tulos</w:t>
      </w:r>
    </w:p>
    <w:p>
      <w:r>
        <w:t xml:space="preserve">7</w:t>
      </w:r>
    </w:p>
    <w:p>
      <w:r>
        <w:rPr>
          <w:b/>
        </w:rPr>
        <w:t xml:space="preserve">Esimerkki 8.510</w:t>
      </w:r>
    </w:p>
    <w:p>
      <w:r>
        <w:t xml:space="preserve">Albertilla on kaksi käärmettä . Puutarhakäärme on 10 tuumaa pitkä . Boa constrictor on 7 kertaa pidempi kuin puutarhakäärme . Kuinka pitkä boa constrictor on ?</w:t>
      </w:r>
    </w:p>
    <w:p>
      <w:r>
        <w:rPr>
          <w:b/>
        </w:rPr>
        <w:t xml:space="preserve">Tulos</w:t>
      </w:r>
    </w:p>
    <w:p>
      <w:r>
        <w:t xml:space="preserve">70</w:t>
      </w:r>
    </w:p>
    <w:p>
      <w:r>
        <w:rPr>
          <w:b/>
        </w:rPr>
        <w:t xml:space="preserve">Esimerkki 8.511</w:t>
      </w:r>
    </w:p>
    <w:p>
      <w:r>
        <w:t xml:space="preserve">Amandalta kesti 3 tuntia kävellä Kimberlyn talolle 2 mailia tunnissa. Kuinka pitkä matka on Amandan ja Kimberlyn talon välillä?</w:t>
      </w:r>
    </w:p>
    <w:p>
      <w:r>
        <w:rPr>
          <w:b/>
        </w:rPr>
        <w:t xml:space="preserve">Tulos</w:t>
      </w:r>
    </w:p>
    <w:p>
      <w:r>
        <w:t xml:space="preserve">6</w:t>
      </w:r>
    </w:p>
    <w:p>
      <w:r>
        <w:rPr>
          <w:b/>
        </w:rPr>
        <w:t xml:space="preserve">Esimerkki 8.512</w:t>
      </w:r>
    </w:p>
    <w:p>
      <w:r>
        <w:t xml:space="preserve">Kuukaudessa oli yhteensä 7 baseball-peliä. Kausi pelataan 2 kuukautta . Kuinka monta pesäpallopeliä on kauden aikana ?</w:t>
      </w:r>
    </w:p>
    <w:p>
      <w:r>
        <w:rPr>
          <w:b/>
        </w:rPr>
        <w:t xml:space="preserve">Tulos</w:t>
      </w:r>
    </w:p>
    <w:p>
      <w:r>
        <w:t xml:space="preserve">14</w:t>
      </w:r>
    </w:p>
    <w:p>
      <w:r>
        <w:rPr>
          <w:b/>
        </w:rPr>
        <w:t xml:space="preserve">Esimerkki 8.513</w:t>
      </w:r>
    </w:p>
    <w:p>
      <w:r>
        <w:t xml:space="preserve">Jälkiruokana Jane ' s äiti valmisti 12 kappaletta purra - koko kaneli swirls. Jos kaikki kolme söivät yhtä monta palaa kanelipyöryköitä , kuinka monta palaa Jane söi?</w:t>
      </w:r>
    </w:p>
    <w:p>
      <w:r>
        <w:rPr>
          <w:b/>
        </w:rPr>
        <w:t xml:space="preserve">Tulos</w:t>
      </w:r>
    </w:p>
    <w:p>
      <w:r>
        <w:t xml:space="preserve">4</w:t>
      </w:r>
    </w:p>
    <w:p>
      <w:r>
        <w:rPr>
          <w:b/>
        </w:rPr>
        <w:t xml:space="preserve">Esimerkki 8.514</w:t>
      </w:r>
    </w:p>
    <w:p>
      <w:r>
        <w:t xml:space="preserve">Megan oli myymässä kaulakorujaan kirpputorimyynnissä . Hän myi 7 helmikaulakorua ja 3 jalokivikaulakorua . Jos kukin kaulakoru maksoi 9 dollaria , kuinka paljon hän ansaitsi rahaa?</w:t>
      </w:r>
    </w:p>
    <w:p>
      <w:r>
        <w:rPr>
          <w:b/>
        </w:rPr>
        <w:t xml:space="preserve">Tulos</w:t>
      </w:r>
    </w:p>
    <w:p>
      <w:r>
        <w:t xml:space="preserve">90</w:t>
      </w:r>
    </w:p>
    <w:p>
      <w:r>
        <w:rPr>
          <w:b/>
        </w:rPr>
        <w:t xml:space="preserve">Esimerkki 8.515</w:t>
      </w:r>
    </w:p>
    <w:p>
      <w:r>
        <w:t xml:space="preserve">Tom oli rannalla 5 päivää ja löysi joka päivä 7 simpukankuorta. Kuinka monta simpukankuorta Tom löysi rantamatkan aikana ?</w:t>
      </w:r>
    </w:p>
    <w:p>
      <w:r>
        <w:rPr>
          <w:b/>
        </w:rPr>
        <w:t xml:space="preserve">Tulos</w:t>
      </w:r>
    </w:p>
    <w:p>
      <w:r>
        <w:t xml:space="preserve">35</w:t>
      </w:r>
    </w:p>
    <w:p>
      <w:r>
        <w:rPr>
          <w:b/>
        </w:rPr>
        <w:t xml:space="preserve">Esimerkki 8.516</w:t>
      </w:r>
    </w:p>
    <w:p>
      <w:r>
        <w:t xml:space="preserve">Lukas tekee keskimäärin 12 pistettä per peli koripallossa . Kuinka monta pistettä hän tekisi 5 pelissä ?</w:t>
      </w:r>
    </w:p>
    <w:p>
      <w:r>
        <w:rPr>
          <w:b/>
        </w:rPr>
        <w:t xml:space="preserve">Tulos</w:t>
      </w:r>
    </w:p>
    <w:p>
      <w:r>
        <w:t xml:space="preserve">60</w:t>
      </w:r>
    </w:p>
    <w:p>
      <w:r>
        <w:rPr>
          <w:b/>
        </w:rPr>
        <w:t xml:space="preserve">Esimerkki 8.517</w:t>
      </w:r>
    </w:p>
    <w:p>
      <w:r>
        <w:t xml:space="preserve">Kolmannen luokan oppilaat menivät konserttiin 8 bussilla. Jokainen bussi vei 45 oppilasta. Kuinka monta oppilasta meni konserttiin ?</w:t>
      </w:r>
    </w:p>
    <w:p>
      <w:r>
        <w:rPr>
          <w:b/>
        </w:rPr>
        <w:t xml:space="preserve">Tulos</w:t>
      </w:r>
    </w:p>
    <w:p>
      <w:r>
        <w:t xml:space="preserve">360</w:t>
      </w:r>
    </w:p>
    <w:p>
      <w:r>
        <w:rPr>
          <w:b/>
        </w:rPr>
        <w:t xml:space="preserve">Esimerkki 8.518</w:t>
      </w:r>
    </w:p>
    <w:p>
      <w:r>
        <w:t xml:space="preserve">Ericillä on 3 laatikollista kyniä . Jokaisessa laatikossa on 9 kynää . Kuinka monta lyijykynää Ericillä on ?</w:t>
      </w:r>
    </w:p>
    <w:p>
      <w:r>
        <w:rPr>
          <w:b/>
        </w:rPr>
        <w:t xml:space="preserve">Tulos</w:t>
      </w:r>
    </w:p>
    <w:p>
      <w:r>
        <w:t xml:space="preserve">27</w:t>
      </w:r>
    </w:p>
    <w:p>
      <w:r>
        <w:rPr>
          <w:b/>
        </w:rPr>
        <w:t xml:space="preserve">Esimerkki 8.519</w:t>
      </w:r>
    </w:p>
    <w:p>
      <w:r>
        <w:t xml:space="preserve">Se kesti Amanda 2 tuntia kävellä Kimberly 's taloon 4 mailia tunnissa. Kuinka pitkä matka on Amandan ja Kimberlyn talon välillä?</w:t>
      </w:r>
    </w:p>
    <w:p>
      <w:r>
        <w:rPr>
          <w:b/>
        </w:rPr>
        <w:t xml:space="preserve">Tulos</w:t>
      </w:r>
    </w:p>
    <w:p>
      <w:r>
        <w:t xml:space="preserve">8</w:t>
      </w:r>
    </w:p>
    <w:p>
      <w:r>
        <w:rPr>
          <w:b/>
        </w:rPr>
        <w:t xml:space="preserve">Esimerkki 8.520</w:t>
      </w:r>
    </w:p>
    <w:p>
      <w:r>
        <w:t xml:space="preserve">Kaleb osti messuilta 6 lippua. Ajoittuaan maailmanpyörällä hänellä oli jäljellä 3 lippua . Jos kukin lippu maksoi 9 dollaria , kuinka paljon rahaa Kaleb käytti maailmanpyörällä ajamiseen?</w:t>
      </w:r>
    </w:p>
    <w:p>
      <w:r>
        <w:rPr>
          <w:b/>
        </w:rPr>
        <w:t xml:space="preserve">Tulos</w:t>
      </w:r>
    </w:p>
    <w:p>
      <w:r>
        <w:t xml:space="preserve">27</w:t>
      </w:r>
    </w:p>
    <w:p>
      <w:r>
        <w:rPr>
          <w:b/>
        </w:rPr>
        <w:t xml:space="preserve">Esimerkki 8.521</w:t>
      </w:r>
    </w:p>
    <w:p>
      <w:r>
        <w:t xml:space="preserve">Megan osti musiikkiostoksilla netistä 2 country-albumia ja 8 pop-albumia. Jokaisen albumin mukana tuli sanoituslehti, ja siinä oli 7 kappaletta. Kuinka monta kappaletta Megan osti yhteensä ?</w:t>
      </w:r>
    </w:p>
    <w:p>
      <w:r>
        <w:rPr>
          <w:b/>
        </w:rPr>
        <w:t xml:space="preserve">Tulos</w:t>
      </w:r>
    </w:p>
    <w:p>
      <w:r>
        <w:t xml:space="preserve">70</w:t>
      </w:r>
    </w:p>
    <w:p>
      <w:r>
        <w:rPr>
          <w:b/>
        </w:rPr>
        <w:t xml:space="preserve">Esimerkki 8.522</w:t>
      </w:r>
    </w:p>
    <w:p>
      <w:r>
        <w:t xml:space="preserve">Kirjahyllyjä oli 150. Jokaisessa kirjahyllyssä oli 15 kirjaa . Kuinka monta kirjaa hyllyissä oli ?</w:t>
      </w:r>
    </w:p>
    <w:p>
      <w:r>
        <w:rPr>
          <w:b/>
        </w:rPr>
        <w:t xml:space="preserve">Tulos</w:t>
      </w:r>
    </w:p>
    <w:p>
      <w:r>
        <w:t xml:space="preserve">2250</w:t>
      </w:r>
    </w:p>
    <w:p>
      <w:r>
        <w:rPr>
          <w:b/>
        </w:rPr>
        <w:t xml:space="preserve">Esimerkki 8.523</w:t>
      </w:r>
    </w:p>
    <w:p>
      <w:r>
        <w:t xml:space="preserve">Ellen meni kirpputorille ostamaan tuoleja . Jokainen tuoli maksoi 15 dollaria . Kuinka paljon rahaa Ellen käytti ostamiinsa 12 tuoliin ?</w:t>
      </w:r>
    </w:p>
    <w:p>
      <w:r>
        <w:rPr>
          <w:b/>
        </w:rPr>
        <w:t xml:space="preserve">Tulos</w:t>
      </w:r>
    </w:p>
    <w:p>
      <w:r>
        <w:t xml:space="preserve">180</w:t>
      </w:r>
    </w:p>
    <w:p>
      <w:r>
        <w:rPr>
          <w:b/>
        </w:rPr>
        <w:t xml:space="preserve">Esimerkki 8.524</w:t>
      </w:r>
    </w:p>
    <w:p>
      <w:r>
        <w:t xml:space="preserve">12 unssin karpalomehutölkki maksaa 84 senttiä . Ilmoita yksikkökustannus sentteinä unssia kohti .</w:t>
      </w:r>
    </w:p>
    <w:p>
      <w:r>
        <w:rPr>
          <w:b/>
        </w:rPr>
        <w:t xml:space="preserve">Tulos</w:t>
      </w:r>
    </w:p>
    <w:p>
      <w:r>
        <w:t xml:space="preserve">7</w:t>
      </w:r>
    </w:p>
    <w:p>
      <w:r>
        <w:rPr>
          <w:b/>
        </w:rPr>
        <w:t xml:space="preserve">Esimerkki 8.525</w:t>
      </w:r>
    </w:p>
    <w:p>
      <w:r>
        <w:t xml:space="preserve">Lisa vuokrasi 4 DVD-levyä 4,8 dollarilla. Paljonko kukin DVD maksoi vuokraamisesta ?</w:t>
      </w:r>
    </w:p>
    <w:p>
      <w:r>
        <w:rPr>
          <w:b/>
        </w:rPr>
        <w:t xml:space="preserve">Tulos</w:t>
      </w:r>
    </w:p>
    <w:p>
      <w:r>
        <w:t xml:space="preserve">1.2</w:t>
      </w:r>
    </w:p>
    <w:p>
      <w:r>
        <w:rPr>
          <w:b/>
        </w:rPr>
        <w:t xml:space="preserve">Esimerkki 8.526</w:t>
      </w:r>
    </w:p>
    <w:p>
      <w:r>
        <w:t xml:space="preserve">Yrjöllä on 2 laatikollista palikoita . Kumpaankin laatikkoon mahtuu 6 palikkaa ja laatikossa on 5 laatikkoa. Kuinka monta palikkaa Yrjöllä on ?</w:t>
      </w:r>
    </w:p>
    <w:p>
      <w:r>
        <w:rPr>
          <w:b/>
        </w:rPr>
        <w:t xml:space="preserve">Tulos</w:t>
      </w:r>
    </w:p>
    <w:p>
      <w:r>
        <w:t xml:space="preserve">12</w:t>
      </w:r>
    </w:p>
    <w:p>
      <w:r>
        <w:rPr>
          <w:b/>
        </w:rPr>
        <w:t xml:space="preserve">Esimerkki 8.527</w:t>
      </w:r>
    </w:p>
    <w:p>
      <w:r>
        <w:t xml:space="preserve">Eräässä tutkimuksessa raportoitiin, että satunnaisotoksessa 100 yli 35-vuotiaasta naisesta 8 naista oli ollut naimisissa kaksi tai useampia kertoja. Kuinka moni nainen 5000 yli 35-vuotiaan naisen ryhmässä olisi tutkimustulosten perusteella todennäköisesti naimisissa kaksi tai useampia kertoja?</w:t>
      </w:r>
    </w:p>
    <w:p>
      <w:r>
        <w:rPr>
          <w:b/>
        </w:rPr>
        <w:t xml:space="preserve">Tulos</w:t>
      </w:r>
    </w:p>
    <w:p>
      <w:r>
        <w:t xml:space="preserve">400</w:t>
      </w:r>
    </w:p>
    <w:p>
      <w:r>
        <w:rPr>
          <w:b/>
        </w:rPr>
        <w:t xml:space="preserve">Esimerkki 8.528</w:t>
      </w:r>
    </w:p>
    <w:p>
      <w:r>
        <w:t xml:space="preserve">Fredillä on 90 senttiä pankissaan . Kuinka monta senttiä Fredillä on ?</w:t>
      </w:r>
    </w:p>
    <w:p>
      <w:r>
        <w:rPr>
          <w:b/>
        </w:rPr>
        <w:t xml:space="preserve">Tulos</w:t>
      </w:r>
    </w:p>
    <w:p>
      <w:r>
        <w:t xml:space="preserve">9</w:t>
      </w:r>
    </w:p>
    <w:p>
      <w:r>
        <w:rPr>
          <w:b/>
        </w:rPr>
        <w:t xml:space="preserve">Esimerkki 8.529</w:t>
      </w:r>
    </w:p>
    <w:p>
      <w:r>
        <w:t xml:space="preserve">Nancy on säästänyt 1 tusina kolikoita autojen pesusta . Paljonko Nancylla on rahaa ?</w:t>
      </w:r>
    </w:p>
    <w:p>
      <w:r>
        <w:rPr>
          <w:b/>
        </w:rPr>
        <w:t xml:space="preserve">Tulos</w:t>
      </w:r>
    </w:p>
    <w:p>
      <w:r>
        <w:t xml:space="preserve">3</w:t>
      </w:r>
    </w:p>
    <w:p>
      <w:r>
        <w:rPr>
          <w:b/>
        </w:rPr>
        <w:t xml:space="preserve">Esimerkki 8.530</w:t>
      </w:r>
    </w:p>
    <w:p>
      <w:r>
        <w:t xml:space="preserve">Jacquelinella on 4 laatikollista pyyhekumeja . Jokaiseen laatikkoon mahtuu 10 pyyhekumia ja laatikossa on 9 laatikkoa. Kuinka monta pyyhekumia Jacquelinella on ?</w:t>
      </w:r>
    </w:p>
    <w:p>
      <w:r>
        <w:rPr>
          <w:b/>
        </w:rPr>
        <w:t xml:space="preserve">Tulos</w:t>
      </w:r>
    </w:p>
    <w:p>
      <w:r>
        <w:t xml:space="preserve">40</w:t>
      </w:r>
    </w:p>
    <w:p>
      <w:r>
        <w:rPr>
          <w:b/>
        </w:rPr>
        <w:t xml:space="preserve">Esimerkki 8.531</w:t>
      </w:r>
    </w:p>
    <w:p>
      <w:r>
        <w:t xml:space="preserve">Ernestillä on 45 banaania, jotka on pakattava laatikoihin . Julie tulee auttamaan ja tuo 3 keksiä jaettavaksi Ernestin kanssa . Jos laatikoita on 5, kuinka monta banaania on laitettava kuhunkin laatikkoon?</w:t>
      </w:r>
    </w:p>
    <w:p>
      <w:r>
        <w:rPr>
          <w:b/>
        </w:rPr>
        <w:t xml:space="preserve">Tulos</w:t>
      </w:r>
    </w:p>
    <w:p>
      <w:r>
        <w:t xml:space="preserve">9</w:t>
      </w:r>
    </w:p>
    <w:p>
      <w:r>
        <w:rPr>
          <w:b/>
        </w:rPr>
        <w:t xml:space="preserve">Esimerkki 8.532</w:t>
      </w:r>
    </w:p>
    <w:p>
      <w:r>
        <w:t xml:space="preserve">Suklaapatukassa on 31 kaloria . Kuinka monta kaloria on 11 suklaapatukassa ?</w:t>
      </w:r>
    </w:p>
    <w:p>
      <w:r>
        <w:rPr>
          <w:b/>
        </w:rPr>
        <w:t xml:space="preserve">Tulos</w:t>
      </w:r>
    </w:p>
    <w:p>
      <w:r>
        <w:t xml:space="preserve">341</w:t>
      </w:r>
    </w:p>
    <w:p>
      <w:r>
        <w:rPr>
          <w:b/>
        </w:rPr>
        <w:t xml:space="preserve">Esimerkki 8.533</w:t>
      </w:r>
    </w:p>
    <w:p>
      <w:r>
        <w:t xml:space="preserve">Ned osti 14 laatikollista suklaakarkkeja ja antoi 7 laatikkoa pikkuveljelleen . Jos jokaisessa rasiassa on 6 kappaletta, kuinka monta kappaletta Nedillä oli vielä jäljellä?</w:t>
      </w:r>
    </w:p>
    <w:p>
      <w:r>
        <w:rPr>
          <w:b/>
        </w:rPr>
        <w:t xml:space="preserve">Tulos</w:t>
      </w:r>
    </w:p>
    <w:p>
      <w:r>
        <w:t xml:space="preserve">42</w:t>
      </w:r>
    </w:p>
    <w:p>
      <w:r>
        <w:rPr>
          <w:b/>
        </w:rPr>
        <w:t xml:space="preserve">Esimerkki 8.534</w:t>
      </w:r>
    </w:p>
    <w:p>
      <w:r>
        <w:t xml:space="preserve">300000 dollarilla ostettu koti heikkeni 8 % yhden vuoden aikana. Mikä oli kodin arvo vuoden lopussa dollareina ?</w:t>
      </w:r>
    </w:p>
    <w:p>
      <w:r>
        <w:rPr>
          <w:b/>
        </w:rPr>
        <w:t xml:space="preserve">Tulos</w:t>
      </w:r>
    </w:p>
    <w:p>
      <w:r>
        <w:t xml:space="preserve">276000</w:t>
      </w:r>
    </w:p>
    <w:p>
      <w:r>
        <w:rPr>
          <w:b/>
        </w:rPr>
        <w:t xml:space="preserve">Esimerkki 8.535</w:t>
      </w:r>
    </w:p>
    <w:p>
      <w:r>
        <w:t xml:space="preserve">Ellen meni kirpputorille ostamaan tuoleja . Jokainen tuoli maksaa 15 dollaria . Paljonko Ellen käytti ostamiinsa 12 tuoliin ?</w:t>
      </w:r>
    </w:p>
    <w:p>
      <w:r>
        <w:rPr>
          <w:b/>
        </w:rPr>
        <w:t xml:space="preserve">Tulos</w:t>
      </w:r>
    </w:p>
    <w:p>
      <w:r>
        <w:t xml:space="preserve">180</w:t>
      </w:r>
    </w:p>
    <w:p>
      <w:r>
        <w:rPr>
          <w:b/>
        </w:rPr>
        <w:t xml:space="preserve">Esimerkki 8.536</w:t>
      </w:r>
    </w:p>
    <w:p>
      <w:r>
        <w:t xml:space="preserve">He astuivat sirkustelttaan ja näkivät, että yleisölle on 4 osastoa. Jos kuhunkin osastoon mahtuu 246 ihmistä , kuinka monta ihmistä telttaan mahtuu yhteensä?</w:t>
      </w:r>
    </w:p>
    <w:p>
      <w:r>
        <w:rPr>
          <w:b/>
        </w:rPr>
        <w:t xml:space="preserve">Tulos</w:t>
      </w:r>
    </w:p>
    <w:p>
      <w:r>
        <w:t xml:space="preserve">984</w:t>
      </w:r>
    </w:p>
    <w:p>
      <w:r>
        <w:rPr>
          <w:b/>
        </w:rPr>
        <w:t xml:space="preserve">Esimerkki 8.537</w:t>
      </w:r>
    </w:p>
    <w:p>
      <w:r>
        <w:t xml:space="preserve">Martinilla on 8 laatikollista väriliituja . Jokaisessa laatikossa on 7 väriliitua . Kuinka monta väriliitua Martinilla on ?</w:t>
      </w:r>
    </w:p>
    <w:p>
      <w:r>
        <w:rPr>
          <w:b/>
        </w:rPr>
        <w:t xml:space="preserve">Tulos</w:t>
      </w:r>
    </w:p>
    <w:p>
      <w:r>
        <w:t xml:space="preserve">56</w:t>
      </w:r>
    </w:p>
    <w:p>
      <w:r>
        <w:rPr>
          <w:b/>
        </w:rPr>
        <w:t xml:space="preserve">Esimerkki 8.538</w:t>
      </w:r>
    </w:p>
    <w:p>
      <w:r>
        <w:t xml:space="preserve">Valkoisia t-paitoja voi ostaa 6 kappaleen pakkauksissa. Jos äiti ostaa 71 pakettia, kuinka monta valkoista t-paitaa hänellä on?</w:t>
      </w:r>
    </w:p>
    <w:p>
      <w:r>
        <w:rPr>
          <w:b/>
        </w:rPr>
        <w:t xml:space="preserve">Tulos</w:t>
      </w:r>
    </w:p>
    <w:p>
      <w:r>
        <w:t xml:space="preserve">426</w:t>
      </w:r>
    </w:p>
    <w:p>
      <w:r>
        <w:rPr>
          <w:b/>
        </w:rPr>
        <w:t xml:space="preserve">Esimerkki 8.539</w:t>
      </w:r>
    </w:p>
    <w:p>
      <w:r>
        <w:t xml:space="preserve">Cody on 14-vuotias . Hänen isoäitinsä on 6 kertaa niin vanha kuin hän . Kuinka vanha on Codyn isoäiti ?</w:t>
      </w:r>
    </w:p>
    <w:p>
      <w:r>
        <w:rPr>
          <w:b/>
        </w:rPr>
        <w:t xml:space="preserve">Tulos</w:t>
      </w:r>
    </w:p>
    <w:p>
      <w:r>
        <w:t xml:space="preserve">84</w:t>
      </w:r>
    </w:p>
    <w:p>
      <w:r>
        <w:rPr>
          <w:b/>
        </w:rPr>
        <w:t xml:space="preserve">Esimerkki 8.540</w:t>
      </w:r>
    </w:p>
    <w:p>
      <w:r>
        <w:t xml:space="preserve">Oli 2 ystävää pelaamassa videopeliä verkossa, kun 2 muuta pelaajaa liittyi peliin. Jos kummallakin pelaajalla oli 3 elämää , kuinka monta elämää heillä oli yhteensä ?</w:t>
      </w:r>
    </w:p>
    <w:p>
      <w:r>
        <w:rPr>
          <w:b/>
        </w:rPr>
        <w:t xml:space="preserve">Tulos</w:t>
      </w:r>
    </w:p>
    <w:p>
      <w:r>
        <w:t xml:space="preserve">12</w:t>
      </w:r>
    </w:p>
    <w:p>
      <w:r>
        <w:rPr>
          <w:b/>
        </w:rPr>
        <w:t xml:space="preserve">Esimerkki 8.541</w:t>
      </w:r>
    </w:p>
    <w:p>
      <w:r>
        <w:t xml:space="preserve">Sally ansaitsee 12,5 dollaria tunnissa siivoamalla taloja . Jos hän työskentelee 12 tuntia , kuinka paljon hän tienaa ?</w:t>
      </w:r>
    </w:p>
    <w:p>
      <w:r>
        <w:rPr>
          <w:b/>
        </w:rPr>
        <w:t xml:space="preserve">Tulos</w:t>
      </w:r>
    </w:p>
    <w:p>
      <w:r>
        <w:t xml:space="preserve">150</w:t>
      </w:r>
    </w:p>
    <w:p>
      <w:r>
        <w:rPr>
          <w:b/>
        </w:rPr>
        <w:t xml:space="preserve">Esimerkki 8.542</w:t>
      </w:r>
    </w:p>
    <w:p>
      <w:r>
        <w:t xml:space="preserve">Wendy osti 4 uutta tuolia ja 4 uutta pöytää kotiinsa. Jos hän käytti 6 minuuttia kunkin huonekalun kokoamiseen, kuinka monta minuuttia häneltä kului niiden kokoamiseen?</w:t>
      </w:r>
    </w:p>
    <w:p>
      <w:r>
        <w:rPr>
          <w:b/>
        </w:rPr>
        <w:t xml:space="preserve">Tulos</w:t>
      </w:r>
    </w:p>
    <w:p>
      <w:r>
        <w:t xml:space="preserve">48</w:t>
      </w:r>
    </w:p>
    <w:p>
      <w:r>
        <w:rPr>
          <w:b/>
        </w:rPr>
        <w:t xml:space="preserve">Esimerkki 8.543</w:t>
      </w:r>
    </w:p>
    <w:p>
      <w:r>
        <w:t xml:space="preserve">Minun on selvitettävä, miten saan summan Bostoniin 16. kesäkuuta lähetetystä puhelinlaskusta. Ensimmäisen minuutin hinta on 0,4698 , lisäminuuttien hinta on 0,374 ja minuuttien kokonaismäärä on 17 . Paljonko lasku on ?</w:t>
      </w:r>
    </w:p>
    <w:p>
      <w:r>
        <w:rPr>
          <w:b/>
        </w:rPr>
        <w:t xml:space="preserve">Tulos</w:t>
      </w:r>
    </w:p>
    <w:p>
      <w:r>
        <w:t xml:space="preserve">6.45</w:t>
      </w:r>
    </w:p>
    <w:p>
      <w:r>
        <w:rPr>
          <w:b/>
        </w:rPr>
        <w:t xml:space="preserve">Esimerkki 8.544</w:t>
      </w:r>
    </w:p>
    <w:p>
      <w:r>
        <w:t xml:space="preserve">Sallylla on 6 sinistä ilmapalloa . Fredillä on 3 kertaa enemmän sinisiä ilmapalloja kuin Sallyllä . Kuinka monta sinistä ilmapalloa Fredillä on nyt ?</w:t>
      </w:r>
    </w:p>
    <w:p>
      <w:r>
        <w:rPr>
          <w:b/>
        </w:rPr>
        <w:t xml:space="preserve">Tulos</w:t>
      </w:r>
    </w:p>
    <w:p>
      <w:r>
        <w:t xml:space="preserve">18</w:t>
      </w:r>
    </w:p>
    <w:p>
      <w:r>
        <w:rPr>
          <w:b/>
        </w:rPr>
        <w:t xml:space="preserve">Esimerkki 8.545</w:t>
      </w:r>
    </w:p>
    <w:p>
      <w:r>
        <w:t xml:space="preserve">Saavuttuaan sirkukseen he menivät lipunmyyntikojulle ja kysyivät, kuinka paljon kukin lippu maksaa. Jos jokainen lippu maksaa 44 dollaria ja he ostivat 7 lippua , kuinka paljon rahaa he käyttivät lippuihin ?</w:t>
      </w:r>
    </w:p>
    <w:p>
      <w:r>
        <w:rPr>
          <w:b/>
        </w:rPr>
        <w:t xml:space="preserve">Tulos</w:t>
      </w:r>
    </w:p>
    <w:p>
      <w:r>
        <w:t xml:space="preserve">308</w:t>
      </w:r>
    </w:p>
    <w:p>
      <w:r>
        <w:rPr>
          <w:b/>
        </w:rPr>
        <w:t xml:space="preserve">Esimerkki 8.546</w:t>
      </w:r>
    </w:p>
    <w:p>
      <w:r>
        <w:t xml:space="preserve">Jos Norma vaelsi 5 tuntia 3 mailia tunnissa . Kuinka pitkälle Norma meni ?</w:t>
      </w:r>
    </w:p>
    <w:p>
      <w:r>
        <w:rPr>
          <w:b/>
        </w:rPr>
        <w:t xml:space="preserve">Tulos</w:t>
      </w:r>
    </w:p>
    <w:p>
      <w:r>
        <w:t xml:space="preserve">15</w:t>
      </w:r>
    </w:p>
    <w:p>
      <w:r>
        <w:rPr>
          <w:b/>
        </w:rPr>
        <w:t xml:space="preserve">Esimerkki 8.547</w:t>
      </w:r>
    </w:p>
    <w:p>
      <w:r>
        <w:t xml:space="preserve">Internetissä julkaistaan uusi virus . Esimies antaa osaston lähiverkon ylläpitäjälle 5 minuuttia aikaa arvioida viruksen vaikutuksia. Järjestelmänvalvoja ottaa näytteitä 12:sta lähiverkkoon liitetystä tietokoneesta ja toteaa, että 7 on saanut tartunnan . Arvioi tartunnan saaneiden tietokoneiden määrä suhteellisuusperiaatteen avulla, jos lähiverkkoon on liitetty yhteensä 216 tietokonetta.</w:t>
      </w:r>
    </w:p>
    <w:p>
      <w:r>
        <w:rPr>
          <w:b/>
        </w:rPr>
        <w:t xml:space="preserve">Tulos</w:t>
      </w:r>
    </w:p>
    <w:p>
      <w:r>
        <w:t xml:space="preserve">126</w:t>
      </w:r>
    </w:p>
    <w:p>
      <w:r>
        <w:rPr>
          <w:b/>
        </w:rPr>
        <w:t xml:space="preserve">Esimerkki 8.548</w:t>
      </w:r>
    </w:p>
    <w:p>
      <w:r>
        <w:t xml:space="preserve">Lauantaina Sara käytti 10,62 dollaria kumpikin kahteen elokuvalippuun. Hän myös vuokrasi elokuvan 1,59 dollarilla ja osti elokuvan 13,95 dollarilla. Kuinka paljon rahaa Sara käytti elokuviin yhteensä ?</w:t>
      </w:r>
    </w:p>
    <w:p>
      <w:r>
        <w:rPr>
          <w:b/>
        </w:rPr>
        <w:t xml:space="preserve">Tulos</w:t>
      </w:r>
    </w:p>
    <w:p>
      <w:r>
        <w:t xml:space="preserve">36.78</w:t>
      </w:r>
    </w:p>
    <w:p>
      <w:r>
        <w:rPr>
          <w:b/>
        </w:rPr>
        <w:t xml:space="preserve">Esimerkki 8.549</w:t>
      </w:r>
    </w:p>
    <w:p>
      <w:r>
        <w:t xml:space="preserve">Kaupungin tivolissa Oliver ajoi maailmanpyörällä 7 kertaa ja puskuriautoilla 3 kertaa. Jos kukin ajelu maksoi 3 lippua, kuinka monta lippua hän käytti?</w:t>
      </w:r>
    </w:p>
    <w:p>
      <w:r>
        <w:rPr>
          <w:b/>
        </w:rPr>
        <w:t xml:space="preserve">Tulos</w:t>
      </w:r>
    </w:p>
    <w:p>
      <w:r>
        <w:t xml:space="preserve">30</w:t>
      </w:r>
    </w:p>
    <w:p>
      <w:r>
        <w:rPr>
          <w:b/>
        </w:rPr>
        <w:t xml:space="preserve">Esimerkki 8.550</w:t>
      </w:r>
    </w:p>
    <w:p>
      <w:r>
        <w:t xml:space="preserve">Billy 's -ravintolaan tuli syömään ryhmä, jossa oli 2 aikuista ja 5 lasta. Jos jokainen ateria maksoi 3 dollaria , paljonko lasku oli ?</w:t>
      </w:r>
    </w:p>
    <w:p>
      <w:r>
        <w:rPr>
          <w:b/>
        </w:rPr>
        <w:t xml:space="preserve">Tulos</w:t>
      </w:r>
    </w:p>
    <w:p>
      <w:r>
        <w:t xml:space="preserve">21</w:t>
      </w:r>
    </w:p>
    <w:p>
      <w:r>
        <w:rPr>
          <w:b/>
        </w:rPr>
        <w:t xml:space="preserve">Esimerkki 8.551</w:t>
      </w:r>
    </w:p>
    <w:p>
      <w:r>
        <w:t xml:space="preserve">Sam keräsi tölkkejä kierrätykseen. Lauantaina hän täytti 3 säkkiä ja sunnuntaina hän täytti vielä 4 säkkiä . Jos jokaisessa pussissa oli 9 tölkkiä , kuinka monta tölkkiä hän keräsi yhteensä ?</w:t>
      </w:r>
    </w:p>
    <w:p>
      <w:r>
        <w:rPr>
          <w:b/>
        </w:rPr>
        <w:t xml:space="preserve">Tulos</w:t>
      </w:r>
    </w:p>
    <w:p>
      <w:r>
        <w:t xml:space="preserve">63</w:t>
      </w:r>
    </w:p>
    <w:p>
      <w:r>
        <w:rPr>
          <w:b/>
        </w:rPr>
        <w:t xml:space="preserve">Esimerkki 8.552</w:t>
      </w:r>
    </w:p>
    <w:p>
      <w:r>
        <w:t xml:space="preserve">Eräässä tietokilpailujoukkueessa oli yhteensä 12 jäsentä, mutta erään pelin aikana 4 jäsentä ei tullut paikalle. Jos jokainen paikalle saapunut jäsen sai 8 pistettä, kuinka monta pistettä saatiin yhteensä?</w:t>
      </w:r>
    </w:p>
    <w:p>
      <w:r>
        <w:rPr>
          <w:b/>
        </w:rPr>
        <w:t xml:space="preserve">Tulos</w:t>
      </w:r>
    </w:p>
    <w:p>
      <w:r>
        <w:t xml:space="preserve">64</w:t>
      </w:r>
    </w:p>
    <w:p>
      <w:r>
        <w:rPr>
          <w:b/>
        </w:rPr>
        <w:t xml:space="preserve">Esimerkki 8.553</w:t>
      </w:r>
    </w:p>
    <w:p>
      <w:r>
        <w:t xml:space="preserve">Kalebilla oli 10 videopeliä, mutta 8 niistä ei toiminut. Jos hän haluaisi myydä toimivat pelit 6 dollarilla kappaleelta, kuinka paljon rahaa hän voisi ansaita?</w:t>
      </w:r>
    </w:p>
    <w:p>
      <w:r>
        <w:rPr>
          <w:b/>
        </w:rPr>
        <w:t xml:space="preserve">Tulos</w:t>
      </w:r>
    </w:p>
    <w:p>
      <w:r>
        <w:t xml:space="preserve">12</w:t>
      </w:r>
    </w:p>
    <w:p>
      <w:r>
        <w:rPr>
          <w:b/>
        </w:rPr>
        <w:t xml:space="preserve">Esimerkki 8.554</w:t>
      </w:r>
    </w:p>
    <w:p>
      <w:r>
        <w:t xml:space="preserve">Kirjastossa on 14240 kirjaa . Ne on järjestetty hyllyihin, joihin kuhunkin mahtuu 8 kirjaa . Kuinka monta hyllyä kirjastossa on ?</w:t>
      </w:r>
    </w:p>
    <w:p>
      <w:r>
        <w:rPr>
          <w:b/>
        </w:rPr>
        <w:t xml:space="preserve">Tulos</w:t>
      </w:r>
    </w:p>
    <w:p>
      <w:r>
        <w:t xml:space="preserve">1780</w:t>
      </w:r>
    </w:p>
    <w:p>
      <w:r>
        <w:rPr>
          <w:b/>
        </w:rPr>
        <w:t xml:space="preserve">Esimerkki 8.555</w:t>
      </w:r>
    </w:p>
    <w:p>
      <w:r>
        <w:t xml:space="preserve">Taikuri myi taikakorttipakkaa 2 dollarilla kappale. Jos hän aloitti 5 pakalla ja päivän lopussa hänellä oli jäljellä 3 pakkaa, kuinka paljon hän ansaitsi rahaa?</w:t>
      </w:r>
    </w:p>
    <w:p>
      <w:r>
        <w:rPr>
          <w:b/>
        </w:rPr>
        <w:t xml:space="preserve">Tulos</w:t>
      </w:r>
    </w:p>
    <w:p>
      <w:r>
        <w:t xml:space="preserve">4</w:t>
      </w:r>
    </w:p>
    <w:p>
      <w:r>
        <w:rPr>
          <w:b/>
        </w:rPr>
        <w:t xml:space="preserve">Esimerkki 8.556</w:t>
      </w:r>
    </w:p>
    <w:p>
      <w:r>
        <w:t xml:space="preserve">Muunna 0.176 prosentiksi .</w:t>
      </w:r>
    </w:p>
    <w:p>
      <w:r>
        <w:rPr>
          <w:b/>
        </w:rPr>
        <w:t xml:space="preserve">Tulos</w:t>
      </w:r>
    </w:p>
    <w:p>
      <w:r>
        <w:t xml:space="preserve">17.6</w:t>
      </w:r>
    </w:p>
    <w:p>
      <w:r>
        <w:rPr>
          <w:b/>
        </w:rPr>
        <w:t xml:space="preserve">Esimerkki 8.557</w:t>
      </w:r>
    </w:p>
    <w:p>
      <w:r>
        <w:t xml:space="preserve">Kävelyyn 500 metrin matkalla meni 6 minuuttia. Kuinka nopeasti kuljin ?</w:t>
      </w:r>
    </w:p>
    <w:p>
      <w:r>
        <w:rPr>
          <w:b/>
        </w:rPr>
        <w:t xml:space="preserve">Tulos</w:t>
      </w:r>
    </w:p>
    <w:p>
      <w:r>
        <w:t xml:space="preserve">83.33</w:t>
      </w:r>
    </w:p>
    <w:p>
      <w:r>
        <w:rPr>
          <w:b/>
        </w:rPr>
        <w:t xml:space="preserve">Esimerkki 8.558</w:t>
      </w:r>
    </w:p>
    <w:p>
      <w:r>
        <w:t xml:space="preserve">Nancy järjesteli kirjahyllyään ja varmisti, että jokaisella hyllyllä oli tasan 6 kirjaa. Jos hänellä oli 2 hyllyä mysteerikirjoja ja 6 hyllyä kuvakirjoja , kuinka monta kirjaa hänellä oli yhteensä ?</w:t>
      </w:r>
    </w:p>
    <w:p>
      <w:r>
        <w:rPr>
          <w:b/>
        </w:rPr>
        <w:t xml:space="preserve">Tulos</w:t>
      </w:r>
    </w:p>
    <w:p>
      <w:r>
        <w:t xml:space="preserve">48</w:t>
      </w:r>
    </w:p>
    <w:p>
      <w:r>
        <w:rPr>
          <w:b/>
        </w:rPr>
        <w:t xml:space="preserve">Esimerkki 8.559</w:t>
      </w:r>
    </w:p>
    <w:p>
      <w:r>
        <w:t xml:space="preserve">Benny työskenteli 3 tuntia 6 päivän ajan. Kuinka monta tuntia hän työskenteli yhteensä ?</w:t>
      </w:r>
    </w:p>
    <w:p>
      <w:r>
        <w:rPr>
          <w:b/>
        </w:rPr>
        <w:t xml:space="preserve">Tulos</w:t>
      </w:r>
    </w:p>
    <w:p>
      <w:r>
        <w:t xml:space="preserve">18</w:t>
      </w:r>
    </w:p>
    <w:p>
      <w:r>
        <w:rPr>
          <w:b/>
        </w:rPr>
        <w:t xml:space="preserve">Esimerkki 8.560</w:t>
      </w:r>
    </w:p>
    <w:p>
      <w:r>
        <w:t xml:space="preserve">Nancy osti 615 värikynää, jotka olivat 15 värikynän pakkauksissa. Kuinka monta värikynäpakkausta Nancy osti?</w:t>
      </w:r>
    </w:p>
    <w:p>
      <w:r>
        <w:rPr>
          <w:b/>
        </w:rPr>
        <w:t xml:space="preserve">Tulos</w:t>
      </w:r>
    </w:p>
    <w:p>
      <w:r>
        <w:t xml:space="preserve">41</w:t>
      </w:r>
    </w:p>
    <w:p>
      <w:r>
        <w:rPr>
          <w:b/>
        </w:rPr>
        <w:t xml:space="preserve">Esimerkki 8.561</w:t>
      </w:r>
    </w:p>
    <w:p>
      <w:r>
        <w:t xml:space="preserve">Bonniella on 10 lippua . Jos hän jakaa ne kahden ystävän kesken, kuinka monta lippua kukin ystävä saa?</w:t>
      </w:r>
    </w:p>
    <w:p>
      <w:r>
        <w:rPr>
          <w:b/>
        </w:rPr>
        <w:t xml:space="preserve">Tulos</w:t>
      </w:r>
    </w:p>
    <w:p>
      <w:r>
        <w:t xml:space="preserve">5</w:t>
      </w:r>
    </w:p>
    <w:p>
      <w:r>
        <w:rPr>
          <w:b/>
        </w:rPr>
        <w:t xml:space="preserve">Esimerkki 8.562</w:t>
      </w:r>
    </w:p>
    <w:p>
      <w:r>
        <w:t xml:space="preserve">Eräällä työlehdellä oli 4 ongelmaa. Jos opettajalla on 9 työohjelmaa arvosteltavana ja hän on jo arvostellut niistä 5, kuinka monta ongelmaa hänen on vielä arvosteltava?</w:t>
      </w:r>
    </w:p>
    <w:p>
      <w:r>
        <w:rPr>
          <w:b/>
        </w:rPr>
        <w:t xml:space="preserve">Tulos</w:t>
      </w:r>
    </w:p>
    <w:p>
      <w:r>
        <w:t xml:space="preserve">16</w:t>
      </w:r>
    </w:p>
    <w:p>
      <w:r>
        <w:rPr>
          <w:b/>
        </w:rPr>
        <w:t xml:space="preserve">Esimerkki 8.563</w:t>
      </w:r>
    </w:p>
    <w:p>
      <w:r>
        <w:t xml:space="preserve">Lounaalla tarjoilijalla oli 10 asiakasta, joista 5 ei jättänyt tippiä. Jos hän sai 3 dollaria jokaiselta tippiä antaneelta, kuinka paljon hän ansaitsi?</w:t>
      </w:r>
    </w:p>
    <w:p>
      <w:r>
        <w:rPr>
          <w:b/>
        </w:rPr>
        <w:t xml:space="preserve">Tulos</w:t>
      </w:r>
    </w:p>
    <w:p>
      <w:r>
        <w:t xml:space="preserve">15</w:t>
      </w:r>
    </w:p>
    <w:p>
      <w:r>
        <w:rPr>
          <w:b/>
        </w:rPr>
        <w:t xml:space="preserve">Esimerkki 8.564</w:t>
      </w:r>
    </w:p>
    <w:p>
      <w:r>
        <w:t xml:space="preserve">Huhtikuun alennus kukkia oli myynnissä, jossa jokainen ruusu oli 9 dollaria. Jos Aprililla oli aluksi 11 ruusua ja hänellä oli jäljellä 8 ruusua, kuinka paljon hän ansaitsi rahaa?</w:t>
      </w:r>
    </w:p>
    <w:p>
      <w:r>
        <w:rPr>
          <w:b/>
        </w:rPr>
        <w:t xml:space="preserve">Tulos</w:t>
      </w:r>
    </w:p>
    <w:p>
      <w:r>
        <w:t xml:space="preserve">27</w:t>
      </w:r>
    </w:p>
    <w:p>
      <w:r>
        <w:rPr>
          <w:b/>
        </w:rPr>
        <w:t xml:space="preserve">Esimerkki 8.565</w:t>
      </w:r>
    </w:p>
    <w:p>
      <w:r>
        <w:t xml:space="preserve">Bethillä on 4 askia värikyniä . Jokaisessa pakkauksessa on 10 väriliitua . Hänellä on myös 6 ylimääräistä väriliitua . Kuinka monta värikynää Bethillä on yhteensä ?</w:t>
      </w:r>
    </w:p>
    <w:p>
      <w:r>
        <w:rPr>
          <w:b/>
        </w:rPr>
        <w:t xml:space="preserve">Tulos</w:t>
      </w:r>
    </w:p>
    <w:p>
      <w:r>
        <w:t xml:space="preserve">40</w:t>
      </w:r>
    </w:p>
    <w:p>
      <w:r>
        <w:rPr>
          <w:b/>
        </w:rPr>
        <w:t xml:space="preserve">Esimerkki 8.566</w:t>
      </w:r>
    </w:p>
    <w:p>
      <w:r>
        <w:t xml:space="preserve">Shirley myi 20 laatikollista Do - Si - Dos -paketteja. Kuinka monta 4 laatikon laatikkoa plus ylimääräiset laatikot Shirleyn on toimitettava ?</w:t>
      </w:r>
    </w:p>
    <w:p>
      <w:r>
        <w:rPr>
          <w:b/>
        </w:rPr>
        <w:t xml:space="preserve">Tulos</w:t>
      </w:r>
    </w:p>
    <w:p>
      <w:r>
        <w:t xml:space="preserve">5</w:t>
      </w:r>
    </w:p>
    <w:p>
      <w:r>
        <w:rPr>
          <w:b/>
        </w:rPr>
        <w:t xml:space="preserve">Esimerkki 8.567</w:t>
      </w:r>
    </w:p>
    <w:p>
      <w:r>
        <w:t xml:space="preserve">Huhtikuun alennuskukkien alennusmyynnissä jokainen ruusu oli 4 dollaria. Jos Aprililla oli aluksi 13 ruusua ja hänellä oli jäljellä 4 ruusua, kuinka paljon hän ansaitsi rahaa?</w:t>
      </w:r>
    </w:p>
    <w:p>
      <w:r>
        <w:rPr>
          <w:b/>
        </w:rPr>
        <w:t xml:space="preserve">Tulos</w:t>
      </w:r>
    </w:p>
    <w:p>
      <w:r>
        <w:t xml:space="preserve">36</w:t>
      </w:r>
    </w:p>
    <w:p>
      <w:r>
        <w:rPr>
          <w:b/>
        </w:rPr>
        <w:t xml:space="preserve">Esimerkki 8.568</w:t>
      </w:r>
    </w:p>
    <w:p>
      <w:r>
        <w:t xml:space="preserve">Shannon , Brendan naapuri , liittyi Brendan kanssa rannekorujen tekemiseen. Hän toi mukanaan 48 sydämen muotoista kiveä ja halusi, että jokaisessa hänen valmistamassaan rannekorussa olisi 8 tällaista kiveä. Kuinka monta rannekorua sydämen muotoisilla kivillä Shannon voi tehdä?</w:t>
      </w:r>
    </w:p>
    <w:p>
      <w:r>
        <w:rPr>
          <w:b/>
        </w:rPr>
        <w:t xml:space="preserve">Tulos</w:t>
      </w:r>
    </w:p>
    <w:p>
      <w:r>
        <w:t xml:space="preserve">6</w:t>
      </w:r>
    </w:p>
    <w:p>
      <w:r>
        <w:rPr>
          <w:b/>
        </w:rPr>
        <w:t xml:space="preserve">Esimerkki 8.569</w:t>
      </w:r>
    </w:p>
    <w:p>
      <w:r>
        <w:t xml:space="preserve">Marilynilla on 40 banaania, jotka on pakattava laatikoihin . Daniel tulee auttamaan ja tuo 10 keksiä jaettavaksi Marilynin kanssa . Jos laatikoita on 8, kuinka monta banaania on laitettava kuhunkin laatikkoon?</w:t>
      </w:r>
    </w:p>
    <w:p>
      <w:r>
        <w:rPr>
          <w:b/>
        </w:rPr>
        <w:t xml:space="preserve">Tulos</w:t>
      </w:r>
    </w:p>
    <w:p>
      <w:r>
        <w:t xml:space="preserve">5</w:t>
      </w:r>
    </w:p>
    <w:p>
      <w:r>
        <w:rPr>
          <w:b/>
        </w:rPr>
        <w:t xml:space="preserve">Esimerkki 8.570</w:t>
      </w:r>
    </w:p>
    <w:p>
      <w:r>
        <w:t xml:space="preserve">Kun Zoe osti musiikkiostoksia verkosta, hän osti 3 country-albumia ja 5 pop-albumia. Jokaisen albumin mukana tuli sanoituslehti, ja siinä oli 3 kappaletta. Kuinka monta kappaletta Zoe osti yhteensä ?</w:t>
      </w:r>
    </w:p>
    <w:p>
      <w:r>
        <w:rPr>
          <w:b/>
        </w:rPr>
        <w:t xml:space="preserve">Tulos</w:t>
      </w:r>
    </w:p>
    <w:p>
      <w:r>
        <w:t xml:space="preserve">24</w:t>
      </w:r>
    </w:p>
    <w:p>
      <w:r>
        <w:rPr>
          <w:b/>
        </w:rPr>
        <w:t xml:space="preserve">Esimerkki 8.571</w:t>
      </w:r>
    </w:p>
    <w:p>
      <w:r>
        <w:t xml:space="preserve">Lana oli purkamassa vanhoja talvivaatteitaan . Hän löysi 4 laatikollista vaatteita, ja jokaisen laatikon sisällä oli 2 huivia ja 6 lapasta . Kuinka monta talvivaatetta Lanalla oli yhteensä ?</w:t>
      </w:r>
    </w:p>
    <w:p>
      <w:r>
        <w:rPr>
          <w:b/>
        </w:rPr>
        <w:t xml:space="preserve">Tulos</w:t>
      </w:r>
    </w:p>
    <w:p>
      <w:r>
        <w:t xml:space="preserve">32</w:t>
      </w:r>
    </w:p>
    <w:p>
      <w:r>
        <w:rPr>
          <w:b/>
        </w:rPr>
        <w:t xml:space="preserve">Esimerkki 8.572</w:t>
      </w:r>
    </w:p>
    <w:p>
      <w:r>
        <w:t xml:space="preserve">Perjantaina Sam käytti 2 penniä jäätelöön. Seuraavana päivänä Sam käytti 12 kymppiä baseball-kortteihin . Kuinka paljon rahaa Sam käytti kaiken kaikkiaan ?</w:t>
      </w:r>
    </w:p>
    <w:p>
      <w:r>
        <w:rPr>
          <w:b/>
        </w:rPr>
        <w:t xml:space="preserve">Tulos</w:t>
      </w:r>
    </w:p>
    <w:p>
      <w:r>
        <w:t xml:space="preserve">1.22</w:t>
      </w:r>
    </w:p>
    <w:p>
      <w:r>
        <w:rPr>
          <w:b/>
        </w:rPr>
        <w:t xml:space="preserve">Esimerkki 8.573</w:t>
      </w:r>
    </w:p>
    <w:p>
      <w:r>
        <w:t xml:space="preserve">Resepti vaatii 0,6667 kupillista kuutioitua vihreää paprikaa . Kuinka monta kuppia kuutioitua vihreää paprikaa pitäisi käyttää, jotta reseptistä saataisiin 0,5 kuppia .</w:t>
      </w:r>
    </w:p>
    <w:p>
      <w:r>
        <w:rPr>
          <w:b/>
        </w:rPr>
        <w:t xml:space="preserve">Tulos</w:t>
      </w:r>
    </w:p>
    <w:p>
      <w:r>
        <w:t xml:space="preserve">0.3333</w:t>
      </w:r>
    </w:p>
    <w:p>
      <w:r>
        <w:rPr>
          <w:b/>
        </w:rPr>
        <w:t xml:space="preserve">Esimerkki 8.574</w:t>
      </w:r>
    </w:p>
    <w:p>
      <w:r>
        <w:t xml:space="preserve">Talletat 70 dollaria säästötilille, jonka vuotuinen korko on 3 % . Kuinka paljon yksinkertaista korkoa ansaitsisit 2,5 vuodessa dollareina ?</w:t>
      </w:r>
    </w:p>
    <w:p>
      <w:r>
        <w:rPr>
          <w:b/>
        </w:rPr>
        <w:t xml:space="preserve">Tulos</w:t>
      </w:r>
    </w:p>
    <w:p>
      <w:r>
        <w:t xml:space="preserve">5.25</w:t>
      </w:r>
    </w:p>
    <w:p>
      <w:r>
        <w:rPr>
          <w:b/>
        </w:rPr>
        <w:t xml:space="preserve">Esimerkki 8.575</w:t>
      </w:r>
    </w:p>
    <w:p>
      <w:r>
        <w:t xml:space="preserve">Haleylla on 63 lehteä kaapissaan . Hän aikoo lähettää ne alueensa kierrätystoimistoon . Jos hän laittaa ne laatikoihin, joihin mahtuu 9 lehteä , kuinka monta laatikkoa Hayley käyttää ?</w:t>
      </w:r>
    </w:p>
    <w:p>
      <w:r>
        <w:rPr>
          <w:b/>
        </w:rPr>
        <w:t xml:space="preserve">Tulos</w:t>
      </w:r>
    </w:p>
    <w:p>
      <w:r>
        <w:t xml:space="preserve">7</w:t>
      </w:r>
    </w:p>
    <w:p>
      <w:r>
        <w:rPr>
          <w:b/>
        </w:rPr>
        <w:t xml:space="preserve">Esimerkki 8.576</w:t>
      </w:r>
    </w:p>
    <w:p>
      <w:r>
        <w:t xml:space="preserve">Eläinkaupassa on 6 lintuhäkkiä . Jos jokaisessa häkissä on 6 papukaijaa ja 2 papukaijaa , kuinka monta lintua eläinkaupalla on yhteensä ?</w:t>
      </w:r>
    </w:p>
    <w:p>
      <w:r>
        <w:rPr>
          <w:b/>
        </w:rPr>
        <w:t xml:space="preserve">Tulos</w:t>
      </w:r>
    </w:p>
    <w:p>
      <w:r>
        <w:t xml:space="preserve">48</w:t>
      </w:r>
    </w:p>
    <w:p>
      <w:r>
        <w:rPr>
          <w:b/>
        </w:rPr>
        <w:t xml:space="preserve">Esimerkki 8.577</w:t>
      </w:r>
    </w:p>
    <w:p>
      <w:r>
        <w:t xml:space="preserve">Lemmikkieläinkaupassa on 9 lintuhäkkiä . Jos jokaisessa häkissä on 2 papukaijaa ja 6 papukaijaa , kuinka monta lintua eläinkaupalla on yhteensä ?</w:t>
      </w:r>
    </w:p>
    <w:p>
      <w:r>
        <w:rPr>
          <w:b/>
        </w:rPr>
        <w:t xml:space="preserve">Tulos</w:t>
      </w:r>
    </w:p>
    <w:p>
      <w:r>
        <w:t xml:space="preserve">72</w:t>
      </w:r>
    </w:p>
    <w:p>
      <w:r>
        <w:rPr>
          <w:b/>
        </w:rPr>
        <w:t xml:space="preserve">Esimerkki 8.578</w:t>
      </w:r>
    </w:p>
    <w:p>
      <w:r>
        <w:t xml:space="preserve">8 kaveria pelasi videopeliä verkossa, kun 3 pelaajaa lopetti. Jos jokaisella jäljellä olevalla pelaajalla oli 3 elämää , kuinka monta elämää heillä oli yhteensä ?</w:t>
      </w:r>
    </w:p>
    <w:p>
      <w:r>
        <w:rPr>
          <w:b/>
        </w:rPr>
        <w:t xml:space="preserve">Tulos</w:t>
      </w:r>
    </w:p>
    <w:p>
      <w:r>
        <w:t xml:space="preserve">15</w:t>
      </w:r>
    </w:p>
    <w:p>
      <w:r>
        <w:rPr>
          <w:b/>
        </w:rPr>
        <w:t xml:space="preserve">Esimerkki 8.579</w:t>
      </w:r>
    </w:p>
    <w:p>
      <w:r>
        <w:t xml:space="preserve">Kun Janet teki musiikkiostoksia verkossa, hän osti 6 country-albumia ja 2 pop-albumia. Jokaisen albumin mukana tuli sanoituslehti, ja siinä oli 9 kappaletta. Kuinka monta kappaletta Janet osti yhteensä ?</w:t>
      </w:r>
    </w:p>
    <w:p>
      <w:r>
        <w:rPr>
          <w:b/>
        </w:rPr>
        <w:t xml:space="preserve">Tulos</w:t>
      </w:r>
    </w:p>
    <w:p>
      <w:r>
        <w:t xml:space="preserve">72</w:t>
      </w:r>
    </w:p>
    <w:p>
      <w:r>
        <w:rPr>
          <w:b/>
        </w:rPr>
        <w:t xml:space="preserve">Esimerkki 8.580</w:t>
      </w:r>
    </w:p>
    <w:p>
      <w:r>
        <w:t xml:space="preserve">Patrick hölkkäsi Aaronin talolle. Patrickin talolta Aaronin talolle on matkaa 14 mailia . Patrickilta kesti sinne 2 tuntia . Kuinka nopeasti Patrick juoksi ?</w:t>
      </w:r>
    </w:p>
    <w:p>
      <w:r>
        <w:rPr>
          <w:b/>
        </w:rPr>
        <w:t xml:space="preserve">Tulos</w:t>
      </w:r>
    </w:p>
    <w:p>
      <w:r>
        <w:t xml:space="preserve">7</w:t>
      </w:r>
    </w:p>
    <w:p>
      <w:r>
        <w:rPr>
          <w:b/>
        </w:rPr>
        <w:t xml:space="preserve">Esimerkki 8.581</w:t>
      </w:r>
    </w:p>
    <w:p>
      <w:r>
        <w:t xml:space="preserve">Jokainen suklaapatukka laatikossa maksaa 4 dollaria . Jos laatikossa oli yhteensä 8 patukkaa ja Emily myi kaikki muut paitsi 3 patukkaa , kuinka paljon rahaa hän olisi tienannut?</w:t>
      </w:r>
    </w:p>
    <w:p>
      <w:r>
        <w:rPr>
          <w:b/>
        </w:rPr>
        <w:t xml:space="preserve">Tulos</w:t>
      </w:r>
    </w:p>
    <w:p>
      <w:r>
        <w:t xml:space="preserve">20</w:t>
      </w:r>
    </w:p>
    <w:p>
      <w:r>
        <w:rPr>
          <w:b/>
        </w:rPr>
        <w:t xml:space="preserve">Esimerkki 8.582</w:t>
      </w:r>
    </w:p>
    <w:p>
      <w:r>
        <w:t xml:space="preserve">Sarahilla oli 4 sivua matematiikan kotitehtäviä ja 6 sivua lukemisen kotitehtäviä . Jos kullakin sivulla oli 4 tehtävää, kuinka monta tehtävää hänen piti ratkaista yhteensä?</w:t>
      </w:r>
    </w:p>
    <w:p>
      <w:r>
        <w:rPr>
          <w:b/>
        </w:rPr>
        <w:t xml:space="preserve">Tulos</w:t>
      </w:r>
    </w:p>
    <w:p>
      <w:r>
        <w:t xml:space="preserve">40</w:t>
      </w:r>
    </w:p>
    <w:p>
      <w:r>
        <w:rPr>
          <w:b/>
        </w:rPr>
        <w:t xml:space="preserve">Esimerkki 8.583</w:t>
      </w:r>
    </w:p>
    <w:p>
      <w:r>
        <w:t xml:space="preserve">Betty osti 88 vaaleanpunaista kukkakiveä ja halusi tehdä niistä 8 rannekorua. Kuinka monta vaaleanpunaista kukkakiveä jokaisessa rannekorussa on, jos hän käyttää samaa määrää kiviä jokaisessa rannekorussa ?</w:t>
      </w:r>
    </w:p>
    <w:p>
      <w:r>
        <w:rPr>
          <w:b/>
        </w:rPr>
        <w:t xml:space="preserve">Tulos</w:t>
      </w:r>
    </w:p>
    <w:p>
      <w:r>
        <w:t xml:space="preserve">11</w:t>
      </w:r>
    </w:p>
    <w:p>
      <w:r>
        <w:rPr>
          <w:b/>
        </w:rPr>
        <w:t xml:space="preserve">Esimerkki 8.584</w:t>
      </w:r>
    </w:p>
    <w:p>
      <w:r>
        <w:t xml:space="preserve">Huonekalukauppa kallistaa tavaroita 20 % . Jos huonekaluliike ostaa sohvan 350 dollarilla , mikä on myyntihinta dollareina?</w:t>
      </w:r>
    </w:p>
    <w:p>
      <w:r>
        <w:rPr>
          <w:b/>
        </w:rPr>
        <w:t xml:space="preserve">Tulos</w:t>
      </w:r>
    </w:p>
    <w:p>
      <w:r>
        <w:t xml:space="preserve">420</w:t>
      </w:r>
    </w:p>
    <w:p>
      <w:r>
        <w:rPr>
          <w:b/>
        </w:rPr>
        <w:t xml:space="preserve">Esimerkki 8.585</w:t>
      </w:r>
    </w:p>
    <w:p>
      <w:r>
        <w:t xml:space="preserve">Alyssa on 36 kirjaa . Nancylla on 7 kertaa enemmän kirjoja kuin Alyssa . Kuinka monta kirjaa Nancylla on ?</w:t>
      </w:r>
    </w:p>
    <w:p>
      <w:r>
        <w:rPr>
          <w:b/>
        </w:rPr>
        <w:t xml:space="preserve">Tulos</w:t>
      </w:r>
    </w:p>
    <w:p>
      <w:r>
        <w:t xml:space="preserve">252</w:t>
      </w:r>
    </w:p>
    <w:p>
      <w:r>
        <w:rPr>
          <w:b/>
        </w:rPr>
        <w:t xml:space="preserve">Esimerkki 8.586</w:t>
      </w:r>
    </w:p>
    <w:p>
      <w:r>
        <w:t xml:space="preserve">Wendy sai 5 pistettä jokaisesta kierrättämästään tölkkipussista. Jos hänellä olisi ollut 11 pussia, mutta hän ei olisi kierrättänyt niistä kahta, kuinka monta pistettä hän olisi saanut?</w:t>
      </w:r>
    </w:p>
    <w:p>
      <w:r>
        <w:rPr>
          <w:b/>
        </w:rPr>
        <w:t xml:space="preserve">Tulos</w:t>
      </w:r>
    </w:p>
    <w:p>
      <w:r>
        <w:t xml:space="preserve">45</w:t>
      </w:r>
    </w:p>
    <w:p>
      <w:r>
        <w:rPr>
          <w:b/>
        </w:rPr>
        <w:t xml:space="preserve">Esimerkki 8.587</w:t>
      </w:r>
    </w:p>
    <w:p>
      <w:r>
        <w:t xml:space="preserve">Kaupungin tivolissa Billy ajoi maailmanpyörällä 7 kertaa ja puskuriautoilla 3 kertaa. Jos kukin ajelu maksoi 5 lippua, kuinka monta lippua hän käytti?</w:t>
      </w:r>
    </w:p>
    <w:p>
      <w:r>
        <w:rPr>
          <w:b/>
        </w:rPr>
        <w:t xml:space="preserve">Tulos</w:t>
      </w:r>
    </w:p>
    <w:p>
      <w:r>
        <w:t xml:space="preserve">50</w:t>
      </w:r>
    </w:p>
    <w:p>
      <w:r>
        <w:rPr>
          <w:b/>
        </w:rPr>
        <w:t xml:space="preserve">Esimerkki 8.588</w:t>
      </w:r>
    </w:p>
    <w:p>
      <w:r>
        <w:t xml:space="preserve">Kun hammaskeiju vieraili Joanin luona, hän sai 14 kolikkoa, puoli dollaria ja 10 senttiä. Kuinka paljon rahaa hammaskeiju jätti Joanille ?</w:t>
      </w:r>
    </w:p>
    <w:p>
      <w:r>
        <w:rPr>
          <w:b/>
        </w:rPr>
        <w:t xml:space="preserve">Tulos</w:t>
      </w:r>
    </w:p>
    <w:p>
      <w:r>
        <w:t xml:space="preserve">11.9</w:t>
      </w:r>
    </w:p>
    <w:p>
      <w:r>
        <w:rPr>
          <w:b/>
        </w:rPr>
        <w:t xml:space="preserve">Esimerkki 8.589</w:t>
      </w:r>
    </w:p>
    <w:p>
      <w:r>
        <w:t xml:space="preserve">Kun raakaöljyn hinta nousi 10 prosenttia, kuluttaja vähensi öljynkulutustaan saman verran. Millä prosentilla hänen öljylaskunsa muuttuisi?</w:t>
      </w:r>
    </w:p>
    <w:p>
      <w:r>
        <w:rPr>
          <w:b/>
        </w:rPr>
        <w:t xml:space="preserve">Tulos</w:t>
      </w:r>
    </w:p>
    <w:p>
      <w:r>
        <w:t xml:space="preserve">1</w:t>
      </w:r>
    </w:p>
    <w:p>
      <w:r>
        <w:rPr>
          <w:b/>
        </w:rPr>
        <w:t xml:space="preserve">Esimerkki 8.590</w:t>
      </w:r>
    </w:p>
    <w:p>
      <w:r>
        <w:t xml:space="preserve">Taikuri myi taikakorttipakkaa 7 dollarilla kappale. Jos hän aloitti 16 pakalla ja päivän lopussa hänellä oli jäljellä 8 pakkaa, kuinka paljon hän ansaitsi rahaa?</w:t>
      </w:r>
    </w:p>
    <w:p>
      <w:r>
        <w:rPr>
          <w:b/>
        </w:rPr>
        <w:t xml:space="preserve">Tulos</w:t>
      </w:r>
    </w:p>
    <w:p>
      <w:r>
        <w:t xml:space="preserve">56</w:t>
      </w:r>
    </w:p>
    <w:p>
      <w:r>
        <w:rPr>
          <w:b/>
        </w:rPr>
        <w:t xml:space="preserve">Esimerkki 8.591</w:t>
      </w:r>
    </w:p>
    <w:p>
      <w:r>
        <w:t xml:space="preserve">Rouva Hilt lukee 5 kirjaa päivässä . Kuinka monta kirjaa hän lukee 3 päivässä ?</w:t>
      </w:r>
    </w:p>
    <w:p>
      <w:r>
        <w:rPr>
          <w:b/>
        </w:rPr>
        <w:t xml:space="preserve">Tulos</w:t>
      </w:r>
    </w:p>
    <w:p>
      <w:r>
        <w:t xml:space="preserve">15</w:t>
      </w:r>
    </w:p>
    <w:p>
      <w:r>
        <w:rPr>
          <w:b/>
        </w:rPr>
        <w:t xml:space="preserve">Esimerkki 8.592</w:t>
      </w:r>
    </w:p>
    <w:p>
      <w:r>
        <w:t xml:space="preserve">Hedelmätila pakkaa appelsiineja laatikoihin, joihin mahtuu 10 kappaletta. Yhtenä päivänä se pakkaa 2650 appelsiinia . Kuinka monta laatikkoa he käyttivät ?</w:t>
      </w:r>
    </w:p>
    <w:p>
      <w:r>
        <w:rPr>
          <w:b/>
        </w:rPr>
        <w:t xml:space="preserve">Tulos</w:t>
      </w:r>
    </w:p>
    <w:p>
      <w:r>
        <w:t xml:space="preserve">265</w:t>
      </w:r>
    </w:p>
    <w:p>
      <w:r>
        <w:rPr>
          <w:b/>
        </w:rPr>
        <w:t xml:space="preserve">Esimerkki 8.593</w:t>
      </w:r>
    </w:p>
    <w:p>
      <w:r>
        <w:t xml:space="preserve">Eräällä työlehdellä oli 4 ongelmaa. Jos opettajalla on 16 arvosteltavaa tehtävälomaketta ja hän on jo arvostellut niistä 8, kuinka monta ongelmaa hänen on vielä arvosteltava?</w:t>
      </w:r>
    </w:p>
    <w:p>
      <w:r>
        <w:rPr>
          <w:b/>
        </w:rPr>
        <w:t xml:space="preserve">Tulos</w:t>
      </w:r>
    </w:p>
    <w:p>
      <w:r>
        <w:t xml:space="preserve">32</w:t>
      </w:r>
    </w:p>
    <w:p>
      <w:r>
        <w:rPr>
          <w:b/>
        </w:rPr>
        <w:t xml:space="preserve">Esimerkki 8.594</w:t>
      </w:r>
    </w:p>
    <w:p>
      <w:r>
        <w:t xml:space="preserve">Rouva Hilt näki 3 ötökkää syövän 2 kukkaa kukin. Kuinka monta kukkaa ötökät söivät yhteensä ?</w:t>
      </w:r>
    </w:p>
    <w:p>
      <w:r>
        <w:rPr>
          <w:b/>
        </w:rPr>
        <w:t xml:space="preserve">Tulos</w:t>
      </w:r>
    </w:p>
    <w:p>
      <w:r>
        <w:t xml:space="preserve">6</w:t>
      </w:r>
    </w:p>
    <w:p>
      <w:r>
        <w:rPr>
          <w:b/>
        </w:rPr>
        <w:t xml:space="preserve">Esimerkki 8.595</w:t>
      </w:r>
    </w:p>
    <w:p>
      <w:r>
        <w:t xml:space="preserve">Viimeistä näytöstä varten sirkus toi esiin kruunuihin pukeutuneita tanssivia eläimiä. Jos kukin kruunu on tehty 7 erivärisestä höyhenestä , kuinka monta höyheniä tarvitaan 934 kruunuun ?</w:t>
      </w:r>
    </w:p>
    <w:p>
      <w:r>
        <w:rPr>
          <w:b/>
        </w:rPr>
        <w:t xml:space="preserve">Tulos</w:t>
      </w:r>
    </w:p>
    <w:p>
      <w:r>
        <w:t xml:space="preserve">6538</w:t>
      </w:r>
    </w:p>
    <w:p>
      <w:r>
        <w:rPr>
          <w:b/>
        </w:rPr>
        <w:t xml:space="preserve">Esimerkki 8.596</w:t>
      </w:r>
    </w:p>
    <w:p>
      <w:r>
        <w:t xml:space="preserve">Tom laittoi kolikkonsa kasoihin. Hänellä oli 2 kasaa kolikoita ja 4 kasaa kolikoita . Jos jokaisessa kasassa oli 5 kolikkoa, kuinka monta kolikkoa hänellä oli yhteensä ?</w:t>
      </w:r>
    </w:p>
    <w:p>
      <w:r>
        <w:rPr>
          <w:b/>
        </w:rPr>
        <w:t xml:space="preserve">Tulos</w:t>
      </w:r>
    </w:p>
    <w:p>
      <w:r>
        <w:t xml:space="preserve">30</w:t>
      </w:r>
    </w:p>
    <w:p>
      <w:r>
        <w:rPr>
          <w:b/>
          <w:u w:val="single"/>
        </w:rPr>
        <w:t xml:space="preserve">Tehtävä numero 9</w:t>
      </w:r>
    </w:p>
    <w:p>
      <w:r>
        <w:t xml:space="preserve">Tässä tehtävässä pyydämme sinua kirjoittamaan lauseen uudelleen yksinkertaisella englannin kielellä muuttamatta sen yleistä merkitystä. Pohjimmiltaan haluat tehdä lauseesta helpommin luettavan käyttämällä yksinkertaisempia sanoja, käyttämällä suoraviivaisempia lauserakenteita ja jättämällä pois epäolennaisia tietoja jne.</w:t>
      </w:r>
    </w:p>
    <w:p>
      <w:r>
        <w:rPr>
          <w:b/>
        </w:rPr>
        <w:t xml:space="preserve">Esimerkki 9.0</w:t>
      </w:r>
    </w:p>
    <w:p>
      <w:r>
        <w:t xml:space="preserve">Wheel 2000 (tunnetaan myös nimellä Wheel of Fortune 2000) on lasten versio amerikkalaisesta peliohjelmasta "Wheel of Fortune" (ja viimeinen versio Wheelistä, joka on esitetty Daytime-televisiossa).</w:t>
      </w:r>
    </w:p>
    <w:p>
      <w:r>
        <w:rPr>
          <w:b/>
        </w:rPr>
        <w:t xml:space="preserve">Tulos</w:t>
      </w:r>
    </w:p>
    <w:p>
      <w:r>
        <w:t xml:space="preserve">Wheel 2000 (täydellinen nimi Wheel of Fortune 2000) oli lasten televisiopeliohjelma.</w:t>
      </w:r>
    </w:p>
    <w:p>
      <w:r>
        <w:rPr>
          <w:b/>
        </w:rPr>
        <w:t xml:space="preserve">Esimerkki 9.1</w:t>
      </w:r>
    </w:p>
    <w:p>
      <w:r>
        <w:t xml:space="preserve">Yksi merkittävä tapaus, jossa kenraalikuvernööri toimi silloisen pääministerin neuvojen vastaisesti, oli kenraalikuvernööri Sir John Kerr , joka erotti omasta aloitteestaan pääministeri Gough Whitlamin Australian perustuslaillisessa kriisissä vuonna 1975.</w:t>
      </w:r>
    </w:p>
    <w:p>
      <w:r>
        <w:rPr>
          <w:b/>
        </w:rPr>
        <w:t xml:space="preserve">Tulos</w:t>
      </w:r>
    </w:p>
    <w:p>
      <w:r>
        <w:t xml:space="preserve">Kenraalikuvernööri Sir John Kerr erotti yksinään pääministeri Gough Whitlamin Australian perustuslaillisessa kriisissä vuonna 1975.</w:t>
      </w:r>
    </w:p>
    <w:p>
      <w:r>
        <w:rPr>
          <w:b/>
        </w:rPr>
        <w:t xml:space="preserve">Esimerkki 9.2</w:t>
      </w:r>
    </w:p>
    <w:p>
      <w:r>
        <w:t xml:space="preserve">Seksuaalinen vetovoima on myös reaktio toiseen henkilöön, joka riippuu ominaisuuksien omaavan henkilön ja vetovoiman kohteena olevan henkilön kriteerien yhdistelmästä.</w:t>
      </w:r>
    </w:p>
    <w:p>
      <w:r>
        <w:rPr>
          <w:b/>
        </w:rPr>
        <w:t xml:space="preserve">Tulos</w:t>
      </w:r>
    </w:p>
    <w:p>
      <w:r>
        <w:t xml:space="preserve">Henkilön seksuaalinen vetovoima toiseen riippuu molemmista ihmisistä .</w:t>
      </w:r>
    </w:p>
    <w:p>
      <w:r>
        <w:rPr>
          <w:b/>
        </w:rPr>
        <w:t xml:space="preserve">Esimerkki 9.3</w:t>
      </w:r>
    </w:p>
    <w:p>
      <w:r>
        <w:t xml:space="preserve">Vaikka rikosoikeudellinen menettely vaihtelee huomattavasti lainkäyttöalueittain , prosessi alkaa yleensä muodollisella rikossyytteellä, jossa syytetty on joko vapaana takuita vastaan tai vangittuna, ja johtaa vastaajan tuomitsemiseen tai vapauttamiseen.</w:t>
      </w:r>
    </w:p>
    <w:p>
      <w:r>
        <w:rPr>
          <w:b/>
        </w:rPr>
        <w:t xml:space="preserve">Tulos</w:t>
      </w:r>
    </w:p>
    <w:p>
      <w:r>
        <w:t xml:space="preserve">Vaikka rikosoikeudellinen menettely vaihtelee lainkäyttöalueittain , prosessi alkaa yleensä muodollisella rikossyytteellä ja johtaa vastaajan vapauttamiseen tai vapauttamiseen.</w:t>
      </w:r>
    </w:p>
    <w:p>
      <w:r>
        <w:rPr>
          <w:b/>
        </w:rPr>
        <w:t xml:space="preserve">Esimerkki 9.4</w:t>
      </w:r>
    </w:p>
    <w:p>
      <w:r>
        <w:t xml:space="preserve">Kesäkuussa 2008, kun suurin osa jälleenrakennustöistä oli saatu päätökseen, FIA antoi radalle "1T"-luokituksen, mikä tarkoittaa, että radalla voidaan järjestää virallinen Formula 1 -testi; radat vaativat "1"-hyväksynnän voidakseen järjestää Formula 1 Grand Prix -kilpailun.</w:t>
      </w:r>
    </w:p>
    <w:p>
      <w:r>
        <w:rPr>
          <w:b/>
        </w:rPr>
        <w:t xml:space="preserve">Tulos</w:t>
      </w:r>
    </w:p>
    <w:p>
      <w:r>
        <w:t xml:space="preserve">Kesäkuussa 2008, kun suurin osa jälleenrakennustöistä oli tehty, FIA antoi radalle "1T"-luokituksen, mikä tarkoittaa, että siellä voidaan järjestää virallinen F1-testi.</w:t>
      </w:r>
    </w:p>
    <w:p>
      <w:r>
        <w:rPr>
          <w:b/>
        </w:rPr>
        <w:t xml:space="preserve">Esimerkki 9.5</w:t>
      </w:r>
    </w:p>
    <w:p>
      <w:r>
        <w:t xml:space="preserve">Koiratappelu on eräänlainen veriurheilun yleensä määritellään kaksi tai useampia riistakoiria toisiaan vastaan kehässä tai kuoppa viihdettä katsojille tai tyydytystä dogfighters , jotka ovat joskus kutsutaan dogmen .</w:t>
      </w:r>
    </w:p>
    <w:p>
      <w:r>
        <w:rPr>
          <w:b/>
        </w:rPr>
        <w:t xml:space="preserve">Tulos</w:t>
      </w:r>
    </w:p>
    <w:p>
      <w:r>
        <w:t xml:space="preserve">Koiratappelu on veriurheilulaji, jossa useat koirat tappelevat samanaikaisesti ; joskus mukana on useita koiria .</w:t>
      </w:r>
    </w:p>
    <w:p>
      <w:r>
        <w:rPr>
          <w:b/>
        </w:rPr>
        <w:t xml:space="preserve">Esimerkki 9.6</w:t>
      </w:r>
    </w:p>
    <w:p>
      <w:r>
        <w:t xml:space="preserve">Arkeologit sanoivat, että luut olivat pojalta, joka oli kuollessaan suunnilleen kymmenen ja kolmentoista vuoden ikäinen, ja nuorelta naiselta, joka oli suunnilleen kahdeksantoista ja kahdenkymmenen kolmen vuoden ikäinen.</w:t>
      </w:r>
    </w:p>
    <w:p>
      <w:r>
        <w:rPr>
          <w:b/>
        </w:rPr>
        <w:t xml:space="preserve">Tulos</w:t>
      </w:r>
    </w:p>
    <w:p>
      <w:r>
        <w:t xml:space="preserve">Arkeologien mukaan luut olivat peräisin noin 10-13-vuotiaalta pojalta ja 18-23-vuotiaalta nuorelta naiselta.</w:t>
      </w:r>
    </w:p>
    <w:p>
      <w:r>
        <w:rPr>
          <w:b/>
        </w:rPr>
        <w:t xml:space="preserve">Esimerkki 9.7</w:t>
      </w:r>
    </w:p>
    <w:p>
      <w:r>
        <w:t xml:space="preserve">Se ́ lestat sijaitsee Alsacen keskiosassa , lähellä Bas-Rhinin ja Haut-Rhinin departementtien välistä rajaa , jotka perinteisesti vastaavat Alsacen ala- ja yläosaa .</w:t>
      </w:r>
    </w:p>
    <w:p>
      <w:r>
        <w:rPr>
          <w:b/>
        </w:rPr>
        <w:t xml:space="preserve">Tulos</w:t>
      </w:r>
    </w:p>
    <w:p>
      <w:r>
        <w:t xml:space="preserve">Se ́ lestat sijaitsee aivan Elsassin keskellä, lähellä Bas-Rhinin ja Haut-Rhinin departementtien välistä rajaa.</w:t>
      </w:r>
    </w:p>
    <w:p>
      <w:r>
        <w:rPr>
          <w:b/>
        </w:rPr>
        <w:t xml:space="preserve">Esimerkki 9.8</w:t>
      </w:r>
    </w:p>
    <w:p>
      <w:r>
        <w:t xml:space="preserve">Maallinen valtio on maallisuuteen liittyvä ajatus, jonka mukaan valtio on tai väittää olevansa virallisesti neutraali uskontokysymyksissä, eikä se tue uskontoa eikä uskonnottomuutta.</w:t>
      </w:r>
    </w:p>
    <w:p>
      <w:r>
        <w:rPr>
          <w:b/>
        </w:rPr>
        <w:t xml:space="preserve">Tulos</w:t>
      </w:r>
    </w:p>
    <w:p>
      <w:r>
        <w:t xml:space="preserve">Skulaarinen valtio on ajatus, jossa valtio suhtautuu neutraalisti kaikkiin uskontoihin ja uskonnollisiin asioihin.</w:t>
      </w:r>
    </w:p>
    <w:p>
      <w:r>
        <w:rPr>
          <w:b/>
        </w:rPr>
        <w:t xml:space="preserve">Esimerkki 9.9</w:t>
      </w:r>
    </w:p>
    <w:p>
      <w:r>
        <w:t xml:space="preserve">Luonnollisen kielen käsittely ( NLP ) on kielitieteen , tietojenkäsittelytieteen , tietotekniikan ja tekoälyn osa-alue, joka käsittelee tietokoneiden ja ihmisten ( luonnollisten ) kielten välistä vuorovaikutusta ja erityisesti sitä, miten tietokoneet voidaan ohjelmoida käsittelemään ja analysoimaan suuria määriä luonnollisen kielen tietoja.</w:t>
      </w:r>
    </w:p>
    <w:p>
      <w:r>
        <w:rPr>
          <w:b/>
        </w:rPr>
        <w:t xml:space="preserve">Tulos</w:t>
      </w:r>
    </w:p>
    <w:p>
      <w:r>
        <w:t xml:space="preserve">Luonnollisen kielen käsittely ( NLP ) on tekoälyn osa-alue, joka liittyy myös kielitieteeseen.</w:t>
      </w:r>
    </w:p>
    <w:p>
      <w:r>
        <w:rPr>
          <w:b/>
        </w:rPr>
        <w:t xml:space="preserve">Esimerkki 9.10</w:t>
      </w:r>
    </w:p>
    <w:p>
      <w:r>
        <w:t xml:space="preserve">Yleisimmin "kyyhkysenä" kutsuttu laji on tiedemiesten kalliokyyhkysenä tuntema laji , jonka yksi alalaji , kotikyyhkynen , on yleinen monissa kaupungeissa luonnonvaraisena kyyhkysenä .</w:t>
      </w:r>
    </w:p>
    <w:p>
      <w:r>
        <w:rPr>
          <w:b/>
        </w:rPr>
        <w:t xml:space="preserve">Tulos</w:t>
      </w:r>
    </w:p>
    <w:p>
      <w:r>
        <w:t xml:space="preserve">Luonnonvaraista kotikyyhkystä käytetään usein nimitystä "kivikyyhky" : se on yleinen monissa kaupungeissa.</w:t>
      </w:r>
    </w:p>
    <w:p>
      <w:r>
        <w:rPr>
          <w:b/>
        </w:rPr>
        <w:t xml:space="preserve">Esimerkki 9.11</w:t>
      </w:r>
    </w:p>
    <w:p>
      <w:r>
        <w:t xml:space="preserve">Vuonna 1958 hyväksyttiin Humane Methods of Slaughter Act , jossa vaadittiin humaanien teurastusmenetelmien asianmukaista käyttöä liittovaltion tarkastuksen alaisissa teurastamoissa.</w:t>
      </w:r>
    </w:p>
    <w:p>
      <w:r>
        <w:rPr>
          <w:b/>
        </w:rPr>
        <w:t xml:space="preserve">Tulos</w:t>
      </w:r>
    </w:p>
    <w:p>
      <w:r>
        <w:t xml:space="preserve">Vuonna 1958 hyväksyttiin humaaneja teurastusmenetelmiä koskeva laki.</w:t>
      </w:r>
    </w:p>
    <w:p>
      <w:r>
        <w:rPr>
          <w:b/>
        </w:rPr>
        <w:t xml:space="preserve">Esimerkki 9.12</w:t>
      </w:r>
    </w:p>
    <w:p>
      <w:r>
        <w:t xml:space="preserve">Toimikautensa aikana Weinsteinin veljekset johtivat Miramaxia muista Disneyn tytäryhtiöistä riippumattomasti, minkä vuoksi heillä oli enemmän itsenäisyyttä kuin muilla Disneyn omistamilla yhtiöillä.</w:t>
      </w:r>
    </w:p>
    <w:p>
      <w:r>
        <w:rPr>
          <w:b/>
        </w:rPr>
        <w:t xml:space="preserve">Tulos</w:t>
      </w:r>
    </w:p>
    <w:p>
      <w:r>
        <w:t xml:space="preserve">Weinsteinin veljekset johtivat Miramaxia erillään muista Disney-yhtiöistä.</w:t>
      </w:r>
    </w:p>
    <w:p>
      <w:r>
        <w:rPr>
          <w:b/>
        </w:rPr>
        <w:t xml:space="preserve">Esimerkki 9.13</w:t>
      </w:r>
    </w:p>
    <w:p>
      <w:r>
        <w:t xml:space="preserve">Kristityt uskovat, että Jumala voiteli Jeesuksen Messiaana ihmiskunnan pelastajaksi ja että Jeesuksen tulo oli Vanhan testamentin messiaanisten ennustusten täyttymys.</w:t>
      </w:r>
    </w:p>
    <w:p>
      <w:r>
        <w:rPr>
          <w:b/>
        </w:rPr>
        <w:t xml:space="preserve">Tulos</w:t>
      </w:r>
    </w:p>
    <w:p>
      <w:r>
        <w:t xml:space="preserve">Kristityt uskovat, että Messiaana Jumala voiteli Jeesuksen kaikkien ihmisten hallitsijaksi ja pelastajaksi.</w:t>
      </w:r>
    </w:p>
    <w:p>
      <w:r>
        <w:rPr>
          <w:b/>
        </w:rPr>
        <w:t xml:space="preserve">Esimerkki 9.14</w:t>
      </w:r>
    </w:p>
    <w:p>
      <w:r>
        <w:t xml:space="preserve">Nargiz Ilgar qizi Birk-Petersen ( Azerbaidžaniksi : " Nərgiz I ̇ lqar qızı Birk-Petersen " ; ne ́ e Abbaszadeh ( Abbaszadə ) , -RSB- , s. 1976 ) on azerbaidžanilainen televisiojuontaja ja kommentaattori .</w:t>
      </w:r>
    </w:p>
    <w:p>
      <w:r>
        <w:rPr>
          <w:b/>
        </w:rPr>
        <w:t xml:space="preserve">Tulos</w:t>
      </w:r>
    </w:p>
    <w:p>
      <w:r>
        <w:t xml:space="preserve">Nargiz Birk-Petersen ( ; ne ́ e Nargiz Abbaszadeh , s. 1976 ) on azerbaidžanilainen televisiojuontaja ja kommentaattori .</w:t>
      </w:r>
    </w:p>
    <w:p>
      <w:r>
        <w:rPr>
          <w:b/>
        </w:rPr>
        <w:t xml:space="preserve">Esimerkki 9.15</w:t>
      </w:r>
    </w:p>
    <w:p>
      <w:r>
        <w:t xml:space="preserve">Yleensä vain kissat, joilla on todisteita risteytyksestä, jonka tuloksena on suklaanvärinen, soopeli, laventeli, lilac tai siamilaisperheen pointtirajoitettu kuvio, suljetaan pois näyttelystä.</w:t>
      </w:r>
    </w:p>
    <w:p>
      <w:r>
        <w:rPr>
          <w:b/>
        </w:rPr>
        <w:t xml:space="preserve">Tulos</w:t>
      </w:r>
    </w:p>
    <w:p>
      <w:r>
        <w:t xml:space="preserve">Ainoastaan hybridikissat, jotka ovat suklaanvärisiä , soopeli- , laventeli- , lilac- tai siamilaiskuvioisia, eivät ole sallittuja kissanäyttelyissä.</w:t>
      </w:r>
    </w:p>
    <w:p>
      <w:r>
        <w:rPr>
          <w:b/>
        </w:rPr>
        <w:t xml:space="preserve">Esimerkki 9.16</w:t>
      </w:r>
    </w:p>
    <w:p>
      <w:r>
        <w:t xml:space="preserve">Etelävaltioiden virkamiehet hyödynsivät kongressin varjoon jäänyttä roolia rotusyrjinnän kieltämisessä ja jatkoivat rotuerottelun yksittäisten käytäntöjen sisällyttämistä lakeihin, jotka laillistivat mustien kohtelun toisen luokan kansalaisina vielä seitsemänkymmenen vuoden ajan.</w:t>
      </w:r>
    </w:p>
    <w:p>
      <w:r>
        <w:rPr>
          <w:b/>
        </w:rPr>
        <w:t xml:space="preserve">Tulos</w:t>
      </w:r>
    </w:p>
    <w:p>
      <w:r>
        <w:t xml:space="preserve">Etelävaltioiden virkamiehet käyttivät päätöstä hyväkseen ja alkoivat säätää lakeja, jotka laillistivat mustien kohtelun toisen luokan kansalaisina vielä seitsemänkymmenen vuoden ajan.</w:t>
      </w:r>
    </w:p>
    <w:p>
      <w:r>
        <w:rPr>
          <w:b/>
        </w:rPr>
        <w:t xml:space="preserve">Esimerkki 9.17</w:t>
      </w:r>
    </w:p>
    <w:p>
      <w:r>
        <w:t xml:space="preserve">Vuonna 1995 Oracle Systems Corporation muutti nimensä Oracle Corporationiksi , viralliselta nimeltään Oracle , mutta toisinaan siihen viitataan nimellä Oracle Corporation , joka on holdingyhtiön nimi.</w:t>
      </w:r>
    </w:p>
    <w:p>
      <w:r>
        <w:rPr>
          <w:b/>
        </w:rPr>
        <w:t xml:space="preserve">Tulos</w:t>
      </w:r>
    </w:p>
    <w:p>
      <w:r>
        <w:t xml:space="preserve">Vuonna 1995 Oracle Systems Corporation muutti nimensä Oracle Corporationiksi.</w:t>
      </w:r>
    </w:p>
    <w:p>
      <w:r>
        <w:rPr>
          <w:b/>
        </w:rPr>
        <w:t xml:space="preserve">Esimerkki 9.18</w:t>
      </w:r>
    </w:p>
    <w:p>
      <w:r>
        <w:t xml:space="preserve">Vuonna 1903 hän sai Nobelin fysiikan palkinnon vaimonsa, Marie Skłodowska-Curie, ja Henri Becquerel, "tunnustuksena poikkeuksellisista palveluista, joita he ovat tehneet niiden yhteisten tutkimusten säteilyilmiöiden löysi professori Henri Becquerel".</w:t>
      </w:r>
    </w:p>
    <w:p>
      <w:r>
        <w:rPr>
          <w:b/>
        </w:rPr>
        <w:t xml:space="preserve">Tulos</w:t>
      </w:r>
    </w:p>
    <w:p>
      <w:r>
        <w:t xml:space="preserve">Hän jakoi 1903 Nobelin fysiikan palkinnon vaimonsa, Marie Curien ja Henri Becquerelin kanssa "spontaania radioaktiivisuutta" koskevasta työstä, jonka Becquerel löysi.</w:t>
      </w:r>
    </w:p>
    <w:p>
      <w:r>
        <w:rPr>
          <w:b/>
        </w:rPr>
        <w:t xml:space="preserve">Esimerkki 9.19</w:t>
      </w:r>
    </w:p>
    <w:p>
      <w:r>
        <w:t xml:space="preserve">Cookworthy 's tehdas Plymouthissa , perustettu vuonna 1768 , käytetään kaoliinin ja posliini kivi tehdä posliinia, jonka runko koostumus on samanlainen kuin kiinalaisen posliinin 1700-luvun alussa.</w:t>
      </w:r>
    </w:p>
    <w:p>
      <w:r>
        <w:rPr>
          <w:b/>
        </w:rPr>
        <w:t xml:space="preserve">Tulos</w:t>
      </w:r>
    </w:p>
    <w:p>
      <w:r>
        <w:t xml:space="preserve">Cookworthyn tehtaassa Plymouthissa vuonna 1768 käytettiin kaoliinisavea ja posliinikiveä.</w:t>
      </w:r>
    </w:p>
    <w:p>
      <w:r>
        <w:rPr>
          <w:b/>
        </w:rPr>
        <w:t xml:space="preserve">Esimerkki 9.20</w:t>
      </w:r>
    </w:p>
    <w:p>
      <w:r>
        <w:t xml:space="preserve">Se on maailman pisimpään jatkunut lääketieteellinen draamasarja ja maailman pitkäikäisin lääketieteellinen draamasarja, jota esitetään parhaaseen katseluaikaan televisiossa.</w:t>
      </w:r>
    </w:p>
    <w:p>
      <w:r>
        <w:rPr>
          <w:b/>
        </w:rPr>
        <w:t xml:space="preserve">Tulos</w:t>
      </w:r>
    </w:p>
    <w:p>
      <w:r>
        <w:t xml:space="preserve">Se on maailman pisimpään jatkunut lääketieteellinen draamasarja.</w:t>
      </w:r>
    </w:p>
    <w:p>
      <w:r>
        <w:rPr>
          <w:b/>
        </w:rPr>
        <w:t xml:space="preserve">Esimerkki 9.21</w:t>
      </w:r>
    </w:p>
    <w:p>
      <w:r>
        <w:t xml:space="preserve">Nobelin taloustieteellinen muistopalkinto, joka tunnetaan virallisesti nimellä Sveriges Riksbankin taloustieteellinen palkinto Alfred Nobelin muistoksi ( ruotsiksi: " Sveriges riksbanks pris i ekonomisk vetenskap till Alfred Nobels minne " ) , jonka Ruotsin kuninkaallinen tiedeakatemia myöntää vuosittain taloustieteen alan tutkijoille.</w:t>
      </w:r>
    </w:p>
    <w:p>
      <w:r>
        <w:rPr>
          <w:b/>
        </w:rPr>
        <w:t xml:space="preserve">Tulos</w:t>
      </w:r>
    </w:p>
    <w:p>
      <w:r>
        <w:t xml:space="preserve">Sveriges Riksbankenin taloustieteen palkinto Alfred Nobelin muistoksi, epävirallisesti Nobelin taloustieteen palkinto, on palkinto, joka myönnetään vuosittain erinomaisesta panoksesta taloustieteen alalla.</w:t>
      </w:r>
    </w:p>
    <w:p>
      <w:r>
        <w:rPr>
          <w:b/>
        </w:rPr>
        <w:t xml:space="preserve">Esimerkki 9.22</w:t>
      </w:r>
    </w:p>
    <w:p>
      <w:r>
        <w:t xml:space="preserve">Päätöslauselmien soveltamisala, joka ulottuu paljon pidemmälle kuin konfederaation artiklojen muokkaaminen, onnistui laajentamaan keskustelua niin, että se kattoi perustavanlaatuisia tarkistuksia kansallisen hallituksen rakenteeseen ja valtuuksiin.</w:t>
      </w:r>
    </w:p>
    <w:p>
      <w:r>
        <w:rPr>
          <w:b/>
        </w:rPr>
        <w:t xml:space="preserve">Tulos</w:t>
      </w:r>
    </w:p>
    <w:p>
      <w:r>
        <w:t xml:space="preserve">Päätöslauselmissa tehtiin paljon muutakin kuin pieniä muutoksia liittosopimuksen artikloihin.</w:t>
      </w:r>
    </w:p>
    <w:p>
      <w:r>
        <w:rPr>
          <w:b/>
        </w:rPr>
        <w:t xml:space="preserve">Esimerkki 9.23</w:t>
      </w:r>
    </w:p>
    <w:p>
      <w:r>
        <w:t xml:space="preserve">Spinster on termi, joka viittaa naimattomaan naiseen, joka on vanhempi kuin mitä pidetään parhaimpana ikäkautena, jonka aikana naisten pitäisi mennä naimisiin .</w:t>
      </w:r>
    </w:p>
    <w:p>
      <w:r>
        <w:rPr>
          <w:b/>
        </w:rPr>
        <w:t xml:space="preserve">Tulos</w:t>
      </w:r>
    </w:p>
    <w:p>
      <w:r>
        <w:t xml:space="preserve">Vanhapiika on vanhempi sana naimattomalle naiselle .</w:t>
      </w:r>
    </w:p>
    <w:p>
      <w:r>
        <w:rPr>
          <w:b/>
        </w:rPr>
        <w:t xml:space="preserve">Esimerkki 9.24</w:t>
      </w:r>
    </w:p>
    <w:p>
      <w:r>
        <w:t xml:space="preserve">Samankaltaisia yhdistelmiä , sekä ranskalaisen ruokarepertuaarin sisällä että sen ulkopuolella , voivat olla purjo , palsternakka , valkosipuli , tomaatit , salottisipulit , sienet , paprika , chilit ja inkivääri , alueellisen keittiön vaatimusten tai tietyn kokin tai reseptin ohjeiden mukaan .</w:t>
      </w:r>
    </w:p>
    <w:p>
      <w:r>
        <w:rPr>
          <w:b/>
        </w:rPr>
        <w:t xml:space="preserve">Tulos</w:t>
      </w:r>
    </w:p>
    <w:p>
      <w:r>
        <w:t xml:space="preserve">Samankaltaiset tällaiset yhdistelmät , sekä ranskalaisessa ruokarepertuaarissa että sen ulkopuolella , sisältävät joskus purjoa , palsternakkaa , valkosipulia , tomaattia , salottisipulia , sieniä , paprikaa , chiliä ja inkivääriä .</w:t>
      </w:r>
    </w:p>
    <w:p>
      <w:r>
        <w:rPr>
          <w:b/>
        </w:rPr>
        <w:t xml:space="preserve">Esimerkki 9.25</w:t>
      </w:r>
    </w:p>
    <w:p>
      <w:r>
        <w:t xml:space="preserve">Useat tekijät vaikuttivat siihen, että entisten orjien ja entisten vapaiden maanviljelijöiden asema yhdistyi riippuvaiseksi "coloni"-luokaksi: heitä voitiin kuvata "servus et colonus" -nimellä, "sekä orja että "colonus"".</w:t>
      </w:r>
    </w:p>
    <w:p>
      <w:r>
        <w:rPr>
          <w:b/>
        </w:rPr>
        <w:t xml:space="preserve">Tulos</w:t>
      </w:r>
    </w:p>
    <w:p>
      <w:r>
        <w:t xml:space="preserve">Useat tekijät vaikuttivat siihen, että entisten orjien ja entisten vapaiden maanviljelijöiden asema yhdistyi riippuvaiseksi "coloni"-luokaksi.</w:t>
      </w:r>
    </w:p>
    <w:p>
      <w:r>
        <w:rPr>
          <w:b/>
        </w:rPr>
        <w:t xml:space="preserve">Esimerkki 9.26</w:t>
      </w:r>
    </w:p>
    <w:p>
      <w:r>
        <w:t xml:space="preserve">Epstein - Barr-virus ( EBV , joskus lyhennettynä EPV ) , viralliselta nimeltään Human gammaherpesvirus 4 , on yksi kahdeksasta tunnetusta ihmisen herpesvirustyypeistä herpesperheessä , ja se on yksi yleisimmistä viruksista ihmisillä.</w:t>
      </w:r>
    </w:p>
    <w:p>
      <w:r>
        <w:rPr>
          <w:b/>
        </w:rPr>
        <w:t xml:space="preserve">Tulos</w:t>
      </w:r>
    </w:p>
    <w:p>
      <w:r>
        <w:t xml:space="preserve">Epstein - Barr-virus ( EBV ) , jota kutsutaan myös ihmisen herpesvirukseksi 4 ( HHV-4 ) , on yksi kahdeksasta herpesperheeseen kuuluvasta viruksesta.</w:t>
      </w:r>
    </w:p>
    <w:p>
      <w:r>
        <w:rPr>
          <w:b/>
        </w:rPr>
        <w:t xml:space="preserve">Esimerkki 9.27</w:t>
      </w:r>
    </w:p>
    <w:p>
      <w:r>
        <w:t xml:space="preserve">Torni oli ainoa julkinen rakennus palaneella alueella selviytyä, ja se on yksi vain harvoista elossa olevista rakenteista, jotka ovat yhä pystyssä.</w:t>
      </w:r>
    </w:p>
    <w:p>
      <w:r>
        <w:rPr>
          <w:b/>
        </w:rPr>
        <w:t xml:space="preserve">Tulos</w:t>
      </w:r>
    </w:p>
    <w:p>
      <w:r>
        <w:t xml:space="preserve">Se on ainoa torni, jonka on oltava tulipaloalueella selviytyäkseen.</w:t>
      </w:r>
    </w:p>
    <w:p>
      <w:r>
        <w:rPr>
          <w:b/>
        </w:rPr>
        <w:t xml:space="preserve">Esimerkki 9.28</w:t>
      </w:r>
    </w:p>
    <w:p>
      <w:r>
        <w:t xml:space="preserve">The Clean Tech Revolution : The Next Big Growth and Investment Opportunity (Puhtaan teknologian vallankumous: seuraava suuri kasvu- ja investointimahdollisuus) on Ron Pernickin ja Clint Wilderin vuonna 2007 julkaisema kirja, jonka mukaan puhtaiden teknologioiden kaupallistaminen on kannattava yritys, joka on siirtymässä tasaisesti valtavirtaan.</w:t>
      </w:r>
    </w:p>
    <w:p>
      <w:r>
        <w:rPr>
          <w:b/>
        </w:rPr>
        <w:t xml:space="preserve">Tulos</w:t>
      </w:r>
    </w:p>
    <w:p>
      <w:r>
        <w:t xml:space="preserve">The Clean Tech Revolution : The Next Big Growth and Investment Opportunity (Puhtaan teknologian vallankumous: seuraava suuri kasvu- ja investointimahdollisuus) on Ron Pernickin ja Clint Wilderin vuonna 2007 julkaisema kirja.</w:t>
      </w:r>
    </w:p>
    <w:p>
      <w:r>
        <w:rPr>
          <w:b/>
        </w:rPr>
        <w:t xml:space="preserve">Esimerkki 9.29</w:t>
      </w:r>
    </w:p>
    <w:p>
      <w:r>
        <w:t xml:space="preserve">Saatuaan Freemanin raportin lynkkauksesta NAACP:n perustaja ja toimittaja W. E. B. Du Bois julkaisi perusteellisen raportin, jossa oli valokuvia Washingtonin hiiltyneestä ruumiista "The Crisis" -lehdessä, ja NAACP esitteli hänen kuolemaansa lynkkauksen vastaisessa kampanjassaan.</w:t>
      </w:r>
    </w:p>
    <w:p>
      <w:r>
        <w:rPr>
          <w:b/>
        </w:rPr>
        <w:t xml:space="preserve">Tulos</w:t>
      </w:r>
    </w:p>
    <w:p>
      <w:r>
        <w:t xml:space="preserve">Saatuaan Freemanin raportin NAACP:n perustaja ja toimittaja W. E. B. Du Bois julkaisi perusteellisen raportin, jossa oli valokuvia Washingtonin palaneesta ruumiista "The Crisis" -lehdessä.</w:t>
      </w:r>
    </w:p>
    <w:p>
      <w:r>
        <w:rPr>
          <w:b/>
        </w:rPr>
        <w:t xml:space="preserve">Esimerkki 9.30</w:t>
      </w:r>
    </w:p>
    <w:p>
      <w:r>
        <w:t xml:space="preserve">Todistuksena luonteen Bobby Dodd , joka vuosi Division I college valmentaja, jonka joukkue loistaa kentällä, luokkahuoneessa, ja yhteisössä on myönnetty Bobby Dodd Coach of the Year Award , esittämä Bobby Dodd Coach of the Year Foundation .</w:t>
      </w:r>
    </w:p>
    <w:p>
      <w:r>
        <w:rPr>
          <w:b/>
        </w:rPr>
        <w:t xml:space="preserve">Tulos</w:t>
      </w:r>
    </w:p>
    <w:p>
      <w:r>
        <w:t xml:space="preserve">Doddin luonteen kunniaksi joka vuosi Division I -yliopiston valmentaja, joka on osoittanut johtajuutta sekä kentällä että kentän ulkopuolella, saa Bobby Dodd -valmentajan vuoden palkinnon.</w:t>
      </w:r>
    </w:p>
    <w:p>
      <w:r>
        <w:rPr>
          <w:b/>
        </w:rPr>
        <w:t xml:space="preserve">Esimerkki 9.31</w:t>
      </w:r>
    </w:p>
    <w:p>
      <w:r>
        <w:t xml:space="preserve">Kolumbian valkopääkapusiini ( " Cebus capucinus " ) , joka tunnetaan myös nimellä Kolumbian valkopääkapusiini tai Kolumbian valkokurkkukapusiini , on keskikokoinen Uuden maailman apina, joka kuuluu Cebidae-heimoon, Cebinae-alkuperheeseen .</w:t>
      </w:r>
    </w:p>
    <w:p>
      <w:r>
        <w:rPr>
          <w:b/>
        </w:rPr>
        <w:t xml:space="preserve">Tulos</w:t>
      </w:r>
    </w:p>
    <w:p>
      <w:r>
        <w:t xml:space="preserve">Valkopääkapusiiniapina ( " Cebus capucinus " ) on keskikokoinen Uuden maailman apina, joka kuuluu Cebidae-heimoon, Cebinae-alkuperheeseen.</w:t>
      </w:r>
    </w:p>
    <w:p>
      <w:r>
        <w:rPr>
          <w:b/>
        </w:rPr>
        <w:t xml:space="preserve">Esimerkki 9.32</w:t>
      </w:r>
    </w:p>
    <w:p>
      <w:r>
        <w:t xml:space="preserve">Katedraali on kirkko, joka sisältää piispan "katedraalin" ja toimii siten hiippakunnan, konferenssin tai piispanistuimen keskuskirkkona.</w:t>
      </w:r>
    </w:p>
    <w:p>
      <w:r>
        <w:rPr>
          <w:b/>
        </w:rPr>
        <w:t xml:space="preserve">Tulos</w:t>
      </w:r>
    </w:p>
    <w:p>
      <w:r>
        <w:t xml:space="preserve">Katedraali on kristillinen kirkko, joka on piispan kotipaikka.</w:t>
      </w:r>
    </w:p>
    <w:p>
      <w:r>
        <w:rPr>
          <w:b/>
        </w:rPr>
        <w:t xml:space="preserve">Esimerkki 9.33</w:t>
      </w:r>
    </w:p>
    <w:p>
      <w:r>
        <w:t xml:space="preserve">Jongleeraus on fyysinen taito , jonka suorittaa jonglööri , johon kuuluu esineiden manipulointi virkistystä , viihdettä , taidetta tai urheilua varten .</w:t>
      </w:r>
    </w:p>
    <w:p>
      <w:r>
        <w:rPr>
          <w:b/>
        </w:rPr>
        <w:t xml:space="preserve">Tulos</w:t>
      </w:r>
    </w:p>
    <w:p>
      <w:r>
        <w:t xml:space="preserve">Jongleeraaminen voi olla viihdettä , taidetta tai urheilua .</w:t>
      </w:r>
    </w:p>
    <w:p>
      <w:r>
        <w:rPr>
          <w:b/>
        </w:rPr>
        <w:t xml:space="preserve">Esimerkki 9.34</w:t>
      </w:r>
    </w:p>
    <w:p>
      <w:r>
        <w:t xml:space="preserve">Hän oli omistanut valtavan energiansa sen tuhoamiseen, mitä republikaanit kutsuivat Orjuusvallaksi, eli orjanomistajien pyrkimyksiä ottaa liittovaltion hallitus haltuunsa ja varmistaa orjuuden säilyminen ja laajentuminen.</w:t>
      </w:r>
    </w:p>
    <w:p>
      <w:r>
        <w:rPr>
          <w:b/>
        </w:rPr>
        <w:t xml:space="preserve">Tulos</w:t>
      </w:r>
    </w:p>
    <w:p>
      <w:r>
        <w:t xml:space="preserve">Hän oli omistanut valtavan tarmonsa sen tuhoamiseen, mitä republikaanit kutsuivat "orjavallaksi".</w:t>
      </w:r>
    </w:p>
    <w:p>
      <w:r>
        <w:rPr>
          <w:b/>
        </w:rPr>
        <w:t xml:space="preserve">Esimerkki 9.35</w:t>
      </w:r>
    </w:p>
    <w:p>
      <w:r>
        <w:t xml:space="preserve">Jako "idän" ja "lännen" välillä on Euroopan kulttuurihistorian tuote ja Euroopan kristikunnan ja sen itäpuolella sijaitsevien kulttuurien välinen ero.</w:t>
      </w:r>
    </w:p>
    <w:p>
      <w:r>
        <w:rPr>
          <w:b/>
        </w:rPr>
        <w:t xml:space="preserve">Tulos</w:t>
      </w:r>
    </w:p>
    <w:p>
      <w:r>
        <w:t xml:space="preserve">Jako "idän" ja "lännen" välillä on peräisin Euroopan kulttuurihistoriasta.</w:t>
      </w:r>
    </w:p>
    <w:p>
      <w:r>
        <w:rPr>
          <w:b/>
        </w:rPr>
        <w:t xml:space="preserve">Esimerkki 9.36</w:t>
      </w:r>
    </w:p>
    <w:p>
      <w:r>
        <w:t xml:space="preserve">Käyttämällä tätä järjestelmää , Kornberg teki merkittävän löydön, että geenin säätelysignaalien välittäminen RNA-polymeraasikoneistolle tapahtuu ylimääräisen proteiinikompleksin avulla, jota he kutsuivat nimellä "Mediator" .</w:t>
      </w:r>
    </w:p>
    <w:p>
      <w:r>
        <w:rPr>
          <w:b/>
        </w:rPr>
        <w:t xml:space="preserve">Tulos</w:t>
      </w:r>
    </w:p>
    <w:p>
      <w:r>
        <w:t xml:space="preserve">Kornberg teki löydön, että signaalit RNA tehdään monimutkainen proteiinien, että he kutsuivat "välittäjä" .</w:t>
      </w:r>
    </w:p>
    <w:p>
      <w:r>
        <w:rPr>
          <w:b/>
        </w:rPr>
        <w:t xml:space="preserve">Esimerkki 9.37</w:t>
      </w:r>
    </w:p>
    <w:p>
      <w:r>
        <w:t xml:space="preserve">Pensasmaa , pensasmaa , pensaikko , pensaikko , harja tai pensas on kasviyhteisö, jolle on ominaista pensaiden hallitsema kasvillisuus, johon usein kuuluu myös ruohoja , yrttejä ja geofyyttejä .</w:t>
      </w:r>
    </w:p>
    <w:p>
      <w:r>
        <w:rPr>
          <w:b/>
        </w:rPr>
        <w:t xml:space="preserve">Tulos</w:t>
      </w:r>
    </w:p>
    <w:p>
      <w:r>
        <w:t xml:space="preserve">" Pensailla tarkoitetaan matalia pensaita , joihin sekoittuu ruohoja , yrttejä ja geofyyttejä .</w:t>
      </w:r>
    </w:p>
    <w:p>
      <w:r>
        <w:rPr>
          <w:b/>
        </w:rPr>
        <w:t xml:space="preserve">Esimerkki 9.38</w:t>
      </w:r>
    </w:p>
    <w:p>
      <w:r>
        <w:t xml:space="preserve">Emiirillä on yksinomainen valta nimittää ja erottaa pääministeri ja hallituksen ministerit, jotka yhdessä muodostavat ministerineuvoston, joka on maan ylin toimeenpanovalta.</w:t>
      </w:r>
    </w:p>
    <w:p>
      <w:r>
        <w:rPr>
          <w:b/>
        </w:rPr>
        <w:t xml:space="preserve">Tulos</w:t>
      </w:r>
    </w:p>
    <w:p>
      <w:r>
        <w:t xml:space="preserve">Emiiri on ainoa, joka voi nimittää ja erottaa pääministerin ja hallituksen ministerit.</w:t>
      </w:r>
    </w:p>
    <w:p>
      <w:r>
        <w:rPr>
          <w:b/>
        </w:rPr>
        <w:t xml:space="preserve">Esimerkki 9.39</w:t>
      </w:r>
    </w:p>
    <w:p>
      <w:r>
        <w:t xml:space="preserve">Itse kasvaimen lisäksi säteilykenttään voivat kuulua myös imusolmukkeet, jos niihin on kliinisesti tai radiologisesti liittynyt kasvain tai jos katsotaan, että on olemassa subkliinisen pahanlaatuisen leviämisen riski.</w:t>
      </w:r>
    </w:p>
    <w:p>
      <w:r>
        <w:rPr>
          <w:b/>
        </w:rPr>
        <w:t xml:space="preserve">Tulos</w:t>
      </w:r>
    </w:p>
    <w:p>
      <w:r>
        <w:t xml:space="preserve">Itse kasvaimen lisäksi säteilyn kohteena voivat olla myös imusolmukkeet, jotka valuttavat aluetta.</w:t>
      </w:r>
    </w:p>
    <w:p>
      <w:r>
        <w:rPr>
          <w:b/>
        </w:rPr>
        <w:t xml:space="preserve">Esimerkki 9.40</w:t>
      </w:r>
    </w:p>
    <w:p>
      <w:r>
        <w:t xml:space="preserve">Ocasio-Cortez on Amerikan demokraattisten sosialistien jäsen ja hyväksyy demokraattisen sosialistisen etiketin osana poliittista identiteettiään .</w:t>
      </w:r>
    </w:p>
    <w:p>
      <w:r>
        <w:rPr>
          <w:b/>
        </w:rPr>
        <w:t xml:space="preserve">Tulos</w:t>
      </w:r>
    </w:p>
    <w:p>
      <w:r>
        <w:t xml:space="preserve">Ocasio-Cortez on Amerikan demokraattisten sosialistien jäsen .</w:t>
      </w:r>
    </w:p>
    <w:p>
      <w:r>
        <w:rPr>
          <w:b/>
        </w:rPr>
        <w:t xml:space="preserve">Esimerkki 9.41</w:t>
      </w:r>
    </w:p>
    <w:p>
      <w:r>
        <w:t xml:space="preserve">Alkaen vuonna 1953 muodostamalla Avsenik Brothers Ensemble , Avsenik tuotti yli 1000 kappaletta ja nautti menestystä sekä Sloveniassa että muualla Euroopassa ja Amerikassa , ja häntä pidetään slovenialaisena kulttuuri-ikonina .</w:t>
      </w:r>
    </w:p>
    <w:p>
      <w:r>
        <w:rPr>
          <w:b/>
        </w:rPr>
        <w:t xml:space="preserve">Tulos</w:t>
      </w:r>
    </w:p>
    <w:p>
      <w:r>
        <w:t xml:space="preserve">Vuodesta 1953 lähtien Avsenik tuotti yli 1000 laulua ja menestyi sekä Sloveniassa että muualla Euroopassa ja Amerikassa.</w:t>
      </w:r>
    </w:p>
    <w:p>
      <w:r>
        <w:rPr>
          <w:b/>
        </w:rPr>
        <w:t xml:space="preserve">Esimerkki 9.42</w:t>
      </w:r>
    </w:p>
    <w:p>
      <w:r>
        <w:t xml:space="preserve">Useimpiin lehdessä julkaistuihin tutkimusartikkeleihin sisältyy "eLife digest" , joka on maallikkoyleisölle suunnattu ei-tekninen tiivistelmä tutkimustuloksista.</w:t>
      </w:r>
    </w:p>
    <w:p>
      <w:r>
        <w:rPr>
          <w:b/>
        </w:rPr>
        <w:t xml:space="preserve">Tulos</w:t>
      </w:r>
    </w:p>
    <w:p>
      <w:r>
        <w:t xml:space="preserve">Useimmilla lehden artikkeleilla on "eLife digest" .</w:t>
      </w:r>
    </w:p>
    <w:p>
      <w:r>
        <w:rPr>
          <w:b/>
        </w:rPr>
        <w:t xml:space="preserve">Esimerkki 9.43</w:t>
      </w:r>
    </w:p>
    <w:p>
      <w:r>
        <w:t xml:space="preserve">Francisco Goyan , laajimmin edustetun taiteilijan, sekä Hieronymus Boschin , El Grecon , Peter Paul Rubensin , Tizianuksen ja Diego Vela ́ zquezin lukuisat teokset ovat kokoelman kohokohtia.</w:t>
      </w:r>
    </w:p>
    <w:p>
      <w:r>
        <w:rPr>
          <w:b/>
        </w:rPr>
        <w:t xml:space="preserve">Tulos</w:t>
      </w:r>
    </w:p>
    <w:p>
      <w:r>
        <w:t xml:space="preserve">Kokoelmiin kuuluu monia Francisco de Goyan , Diego Vela ́ zquezin , El Grecon , Tizianin ja Peter Paul Rubensin sekä Hieronymus Boschin teoksia.</w:t>
      </w:r>
    </w:p>
    <w:p>
      <w:r>
        <w:rPr>
          <w:b/>
        </w:rPr>
        <w:t xml:space="preserve">Esimerkki 9.44</w:t>
      </w:r>
    </w:p>
    <w:p>
      <w:r>
        <w:t xml:space="preserve">Orgaaninen valoa säteilevä diodi ( OLED tai orgaaninen LED ) , joka tunnetaan myös nimellä orgaaninen EL ( organic electroluminescent ) diodi , on valoa säteilevä diodi ( LED ) , jossa emittoiva elektroluminesenssikerros on orgaanisen yhdisteen kalvo, joka säteilee valoa sähkövirran vaikutuksesta .</w:t>
      </w:r>
    </w:p>
    <w:p>
      <w:r>
        <w:rPr>
          <w:b/>
        </w:rPr>
        <w:t xml:space="preserve">Tulos</w:t>
      </w:r>
    </w:p>
    <w:p>
      <w:r>
        <w:t xml:space="preserve">Orgaaninen valodiodi ( OLED ) on eräänlainen valodiodi ( LED ) .</w:t>
      </w:r>
    </w:p>
    <w:p>
      <w:r>
        <w:rPr>
          <w:b/>
        </w:rPr>
        <w:t xml:space="preserve">Esimerkki 9.45</w:t>
      </w:r>
    </w:p>
    <w:p>
      <w:r>
        <w:t xml:space="preserve">Oikeajalkainen pelintekijä , Barakat pelasi yleensä hyökkäävänä oikeana laitahyökkääjänä tai hyökkäävänä keskikenttäpelaajana egyptiläisessä seurassa Al Ahly ja Egyptin maajoukkueessa.</w:t>
      </w:r>
    </w:p>
    <w:p>
      <w:r>
        <w:rPr>
          <w:b/>
        </w:rPr>
        <w:t xml:space="preserve">Tulos</w:t>
      </w:r>
    </w:p>
    <w:p>
      <w:r>
        <w:t xml:space="preserve">Barakat pelasi oikeana laitahyökkääjänä tai hyökkäävänä keskikenttäpelaajana Al-Ahlyn joukkueessa Egyptissä.</w:t>
      </w:r>
    </w:p>
    <w:p>
      <w:r>
        <w:rPr>
          <w:b/>
        </w:rPr>
        <w:t xml:space="preserve">Esimerkki 9.46</w:t>
      </w:r>
    </w:p>
    <w:p>
      <w:r>
        <w:t xml:space="preserve">Insular kääpiökasvuisuus , eräänlainen phyletic kääpiökasvuisuus , on prosessi ja ehto suuret eläimet kehittyvät tai joilla on pienentynyt ruumiinkoko , kun niiden populaatio 's alue on rajoitettu pieneen ympäristöön , pääasiassa saarilla .</w:t>
      </w:r>
    </w:p>
    <w:p>
      <w:r>
        <w:rPr>
          <w:b/>
        </w:rPr>
        <w:t xml:space="preserve">Tulos</w:t>
      </w:r>
    </w:p>
    <w:p>
      <w:r>
        <w:t xml:space="preserve">Saarikääpiökasvu tai saarikääpiökasvu tarkoittaa suurten eläinten koon pienenemistä useiden sukupolvien aikana.</w:t>
      </w:r>
    </w:p>
    <w:p>
      <w:r>
        <w:rPr>
          <w:b/>
        </w:rPr>
        <w:t xml:space="preserve">Esimerkki 9.47</w:t>
      </w:r>
    </w:p>
    <w:p>
      <w:r>
        <w:t xml:space="preserve">Etymologically , termi juontuu latinan " literatura / litteratura " " oppiminen , kirjoitus , kielioppi , " alun perin " kirjoitus muodostettu kirjaimilla , " from " litera / littera " " letter " .</w:t>
      </w:r>
    </w:p>
    <w:p>
      <w:r>
        <w:rPr>
          <w:b/>
        </w:rPr>
        <w:t xml:space="preserve">Tulos</w:t>
      </w:r>
    </w:p>
    <w:p>
      <w:r>
        <w:t xml:space="preserve">Sana "kirjallisuus" tulee latinankielisestä sanasta "oppiminen, kirjoittaminen, kielioppi" .</w:t>
      </w:r>
    </w:p>
    <w:p>
      <w:r>
        <w:rPr>
          <w:b/>
        </w:rPr>
        <w:t xml:space="preserve">Esimerkki 9.48</w:t>
      </w:r>
    </w:p>
    <w:p>
      <w:r>
        <w:t xml:space="preserve">Aalto-hiukkasdualismi on kvanttimekaniikan käsite, jonka mukaan jokainen hiukkanen tai kvanttikokonaisuus voidaan osittain kuvata paitsi hiukkasten myös aaltojen avulla.</w:t>
      </w:r>
    </w:p>
    <w:p>
      <w:r>
        <w:rPr>
          <w:b/>
        </w:rPr>
        <w:t xml:space="preserve">Tulos</w:t>
      </w:r>
    </w:p>
    <w:p>
      <w:r>
        <w:t xml:space="preserve">Aalto-hiukkasdualismi tarkoittaa, että kaikilla hiukkasilla on sekä aalto- että hiukkasominaisuuksia.</w:t>
      </w:r>
    </w:p>
    <w:p>
      <w:r>
        <w:rPr>
          <w:b/>
        </w:rPr>
        <w:t xml:space="preserve">Esimerkki 9.49</w:t>
      </w:r>
    </w:p>
    <w:p>
      <w:r>
        <w:t xml:space="preserve">David Sive ( 22. syyskuuta 1922 - 12. maaliskuuta 2014 ) oli asianajaja, ympäristönsuojelija ja ympäristöoikeuden professori, joka on tunnustettu edelläkävijä alalla Yhdysvaltojen ympäristöoikeuden.</w:t>
      </w:r>
    </w:p>
    <w:p>
      <w:r>
        <w:rPr>
          <w:b/>
        </w:rPr>
        <w:t xml:space="preserve">Tulos</w:t>
      </w:r>
    </w:p>
    <w:p>
      <w:r>
        <w:t xml:space="preserve">David Sive ( 22. syyskuuta 1922 - 12. maaliskuuta 2014 ) oli yhdysvaltalainen lakimies, ympäristöaktivisti ja ympäristöoikeuden professori.</w:t>
      </w:r>
    </w:p>
    <w:p>
      <w:r>
        <w:rPr>
          <w:b/>
        </w:rPr>
        <w:t xml:space="preserve">Esimerkki 9.50</w:t>
      </w:r>
    </w:p>
    <w:p>
      <w:r>
        <w:t xml:space="preserve">Koska tähtien valovoima kasvaa suuresti massan myötä, hyperjättiläisten valovoima on usein hyvin lähellä Eddingtonin rajaa, joka on valovoima, jossa tähden ulospäin laajeneva säteilypaine on yhtä suuri kuin tähden painovoiman voima, joka romahduttaa tähden sisäänpäin.</w:t>
      </w:r>
    </w:p>
    <w:p>
      <w:r>
        <w:rPr>
          <w:b/>
        </w:rPr>
        <w:t xml:space="preserve">Tulos</w:t>
      </w:r>
    </w:p>
    <w:p>
      <w:r>
        <w:t xml:space="preserve">Koska tähtien valovoima kasvaa voimakkaasti massan myötä, hyperjättiläisten valovoima on usein hyvin lähellä Eddingtonin rajaa.</w:t>
      </w:r>
    </w:p>
    <w:p>
      <w:r>
        <w:rPr>
          <w:b/>
        </w:rPr>
        <w:t xml:space="preserve">Esimerkki 9.51</w:t>
      </w:r>
    </w:p>
    <w:p>
      <w:r>
        <w:t xml:space="preserve">Caracalla salamurhasi Getan vuonna 212 ; Getan muistomerkit tuhottiin ja kaikki häntä koskevat kuvat tai maininnat poistettiin julkisista rakennuksista ja muistomerkeistä.</w:t>
      </w:r>
    </w:p>
    <w:p>
      <w:r>
        <w:rPr>
          <w:b/>
        </w:rPr>
        <w:t xml:space="preserve">Tulos</w:t>
      </w:r>
    </w:p>
    <w:p>
      <w:r>
        <w:t xml:space="preserve">Caracalla salamurhasi Getan vuonna 212 ; Getan muistomerkit tuhottiin.</w:t>
      </w:r>
    </w:p>
    <w:p>
      <w:r>
        <w:rPr>
          <w:b/>
        </w:rPr>
        <w:t xml:space="preserve">Esimerkki 9.52</w:t>
      </w:r>
    </w:p>
    <w:p>
      <w:r>
        <w:t xml:space="preserve">Villitys , trendi tai villitys on mikä tahansa kollektiivisen käyttäytymisen muoto, joka kehittyy kulttuurissa, sukupolvessa tai sosiaalisessa ryhmässä, jossa joukko ihmisiä seuraa innokkaasti impulssia rajallisen ajan.</w:t>
      </w:r>
    </w:p>
    <w:p>
      <w:r>
        <w:rPr>
          <w:b/>
        </w:rPr>
        <w:t xml:space="preserve">Tulos</w:t>
      </w:r>
    </w:p>
    <w:p>
      <w:r>
        <w:t xml:space="preserve">Trendi tai villitys on käyttäytymistyyppi, joka kehittyy suuressa väestössä .</w:t>
      </w:r>
    </w:p>
    <w:p>
      <w:r>
        <w:rPr>
          <w:b/>
        </w:rPr>
        <w:t xml:space="preserve">Esimerkki 9.53</w:t>
      </w:r>
    </w:p>
    <w:p>
      <w:r>
        <w:t xml:space="preserve">Kunniamitali otettiin käyttöön Yhdysvaltain sisällissodan aikana, ja se on korkein sotilaallinen kunniamerkki, jonka Yhdysvaltain hallitus antaa asevoimiensa jäsenelle.</w:t>
      </w:r>
    </w:p>
    <w:p>
      <w:r>
        <w:rPr>
          <w:b/>
        </w:rPr>
        <w:t xml:space="preserve">Tulos</w:t>
      </w:r>
    </w:p>
    <w:p>
      <w:r>
        <w:t xml:space="preserve">Kunniamitali luotiin Yhdysvaltain sisällissodan aikana.</w:t>
      </w:r>
    </w:p>
    <w:p>
      <w:r>
        <w:rPr>
          <w:b/>
        </w:rPr>
        <w:t xml:space="preserve">Esimerkki 9.54</w:t>
      </w:r>
    </w:p>
    <w:p>
      <w:r>
        <w:t xml:space="preserve">Lisäksi kunnalle nimenomaisesti myönnettyä toimivaltaa olisi tulkittava suppeasti, ja kaikki lainsäädännöllisessä toimivallan myöntämisessä ilmenevät epäselvyydet olisi ratkaistava kuntaa vastaan.</w:t>
      </w:r>
    </w:p>
    <w:p>
      <w:r>
        <w:rPr>
          <w:b/>
        </w:rPr>
        <w:t xml:space="preserve">Tulos</w:t>
      </w:r>
    </w:p>
    <w:p>
      <w:r>
        <w:t xml:space="preserve">Jos lainsäädännöllinen valtuus on epäselvä, sitä olisi luettava suppeasti.</w:t>
      </w:r>
    </w:p>
    <w:p>
      <w:r>
        <w:rPr>
          <w:b/>
        </w:rPr>
        <w:t xml:space="preserve">Esimerkki 9.55</w:t>
      </w:r>
    </w:p>
    <w:p>
      <w:r>
        <w:t xml:space="preserve">Miesten ja naisten jääkiekkojoukkueet kilpailevat Hockey East, kun taas miesten ja naisten soutujoukkueet kilpailevat Eastern Association of Rowing Colleges ( EARC ) ja Eastern Association of Women 's Rowing Colleges ( EAWRC ) , vastaavasti.</w:t>
      </w:r>
    </w:p>
    <w:p>
      <w:r>
        <w:rPr>
          <w:b/>
        </w:rPr>
        <w:t xml:space="preserve">Tulos</w:t>
      </w:r>
    </w:p>
    <w:p>
      <w:r>
        <w:t xml:space="preserve">Miesten ja naisten jääkiekkojoukkueet pelaavat Hockey East.</w:t>
      </w:r>
    </w:p>
    <w:p>
      <w:r>
        <w:rPr>
          <w:b/>
        </w:rPr>
        <w:t xml:space="preserve">Esimerkki 9.56</w:t>
      </w:r>
    </w:p>
    <w:p>
      <w:r>
        <w:t xml:space="preserve">Valko-Venäjä julisti itsensä suvereeniksi 27. heinäkuuta 1990 antamalla Valko-Venäjän sosialistisen neuvostotasavallan valtiollisen suvereniteetin julistuksen .</w:t>
      </w:r>
    </w:p>
    <w:p>
      <w:r>
        <w:rPr>
          <w:b/>
        </w:rPr>
        <w:t xml:space="preserve">Tulos</w:t>
      </w:r>
    </w:p>
    <w:p>
      <w:r>
        <w:t xml:space="preserve">Valko-Venäjä sanoi olevansa vapaa 27. heinäkuuta 1990 .</w:t>
      </w:r>
    </w:p>
    <w:p>
      <w:r>
        <w:rPr>
          <w:b/>
        </w:rPr>
        <w:t xml:space="preserve">Esimerkki 9.57</w:t>
      </w:r>
    </w:p>
    <w:p>
      <w:r>
        <w:t xml:space="preserve">Vuoden 2012 Arab Cup oli kymmenes painos Arab Nations Cup , jota kutsutaan myös Arab Cup kansallisten jalkapallojoukkueiden liittynyt Union of Arab Football Associations ( UAFA ) .</w:t>
      </w:r>
    </w:p>
    <w:p>
      <w:r>
        <w:rPr>
          <w:b/>
        </w:rPr>
        <w:t xml:space="preserve">Tulos</w:t>
      </w:r>
    </w:p>
    <w:p>
      <w:r>
        <w:t xml:space="preserve">Arab Nations Cup 2012 ( arabia : ) oli kymmenes Arab Nations Cup -turnaus.</w:t>
      </w:r>
    </w:p>
    <w:p>
      <w:r>
        <w:rPr>
          <w:b/>
        </w:rPr>
        <w:t xml:space="preserve">Esimerkki 9.58</w:t>
      </w:r>
    </w:p>
    <w:p>
      <w:r>
        <w:t xml:space="preserve">" Kiina-oireyhtymä " on mielikuvituksellinen termi - jota ei ole tarkoitus ottaa kirjaimellisesti - joka kuvaa kuvitteellista ydinsulamisen seurausta , jossa reaktorin osat sulavat suojarakenteidensa läpi ja maanpinnan alle, " aina Kiinaan asti . "</w:t>
      </w:r>
    </w:p>
    <w:p>
      <w:r>
        <w:rPr>
          <w:b/>
        </w:rPr>
        <w:t xml:space="preserve">Tulos</w:t>
      </w:r>
    </w:p>
    <w:p>
      <w:r>
        <w:t xml:space="preserve">Termi "Kiina-syndrooma" viittaa skenaarioon, jota ei ole tarkoitus ottaa kirjaimellisesti, jossa reaktorin ydin voisi sulaa maan läpi "Kiinaan asti".</w:t>
      </w:r>
    </w:p>
    <w:p>
      <w:r>
        <w:rPr>
          <w:b/>
        </w:rPr>
        <w:t xml:space="preserve">Esimerkki 9.59</w:t>
      </w:r>
    </w:p>
    <w:p>
      <w:r>
        <w:t xml:space="preserve">Kun muut Neuvostoliiton muodostavat tasavallat esittivät vuosina 1988 ja 1989 suvereniteettivaatimuksia, Turkmenian johto alkoi myös kritisoida Moskovan talous- ja poliittista politiikkaa hyväksikäyttävänä ja turkmeenien hyvinvoinnin ja ylpeyden kannalta haitallisena.</w:t>
      </w:r>
    </w:p>
    <w:p>
      <w:r>
        <w:rPr>
          <w:b/>
        </w:rPr>
        <w:t xml:space="preserve">Tulos</w:t>
      </w:r>
    </w:p>
    <w:p>
      <w:r>
        <w:t xml:space="preserve">Kun muut neuvostotasavallat vaativat itselleen suvereniteettia alueelleen vuosina 1988 ja 1989 , Turkmenian johto alkoi myös arvostella Moskovan talous- ja poliittista politiikkaa.</w:t>
      </w:r>
    </w:p>
    <w:p>
      <w:r>
        <w:rPr>
          <w:b/>
        </w:rPr>
        <w:t xml:space="preserve">Esimerkki 9.60</w:t>
      </w:r>
    </w:p>
    <w:p>
      <w:r>
        <w:t xml:space="preserve">IND Crosstown Line tai Brooklyn - Queens Crosstown Line on New Yorkin metron B-osaston pikaraitiotielinja Brooklynissa ja Queensissa, New Yorkissa, Yhdysvalloissa.</w:t>
      </w:r>
    </w:p>
    <w:p>
      <w:r>
        <w:rPr>
          <w:b/>
        </w:rPr>
        <w:t xml:space="preserve">Tulos</w:t>
      </w:r>
    </w:p>
    <w:p>
      <w:r>
        <w:t xml:space="preserve">IND Crosstown Line on yksi New Yorkin metron linjoista.</w:t>
      </w:r>
    </w:p>
    <w:p>
      <w:r>
        <w:rPr>
          <w:b/>
        </w:rPr>
        <w:t xml:space="preserve">Esimerkki 9.61</w:t>
      </w:r>
    </w:p>
    <w:p>
      <w:r>
        <w:t xml:space="preserve">University of Engineering and Technology , Lahore ( UET Lahore ) on julkinen yliopisto ja vanhin insinööritieteiden laitos Pakistanissa, joka sijaitsee Lahoressa, Punjabissa, Pakistanissa.</w:t>
      </w:r>
    </w:p>
    <w:p>
      <w:r>
        <w:rPr>
          <w:b/>
        </w:rPr>
        <w:t xml:space="preserve">Tulos</w:t>
      </w:r>
    </w:p>
    <w:p>
      <w:r>
        <w:t xml:space="preserve">Insinööri- ja teknologiayliopisto, Lahore on Pakistanin vanhin insinööriyliopisto.</w:t>
      </w:r>
    </w:p>
    <w:p>
      <w:r>
        <w:rPr>
          <w:b/>
        </w:rPr>
        <w:t xml:space="preserve">Esimerkki 9.62</w:t>
      </w:r>
    </w:p>
    <w:p>
      <w:r>
        <w:t xml:space="preserve">Toukokuun 7. päivänä 2008 entinen kulttuuriministeriö nimettiin uudelleen kulttuuri-, urheilu- ja mediaministeriöksi ( saksaksi: " Beho ̈ rde fu ̈ r Kultur , Sport und Medien " ) , ja se vastaa nyt muun muassa matkailusta, Hampurin julkisesta rekisteritoimistosta, historiallisen muistomerkin suojeluvirastosta ja Neuengammen keskitysleirin muistopaikasta .</w:t>
      </w:r>
    </w:p>
    <w:p>
      <w:r>
        <w:rPr>
          <w:b/>
        </w:rPr>
        <w:t xml:space="preserve">Tulos</w:t>
      </w:r>
    </w:p>
    <w:p>
      <w:r>
        <w:t xml:space="preserve">Toukokuun 7. päivänä 2008 entinen kulttuuriministeriö muutettiin kulttuuri-, urheilu- ja viestintäministeriöksi , joka vastaa nyt muun muassa matkailusta , Hampurin julkisesta rekisteritoimistosta , historiallisten muistomerkkien suojeluvirastosta ja Neuengammen keskitysleirin muistopaikasta .</w:t>
      </w:r>
    </w:p>
    <w:p>
      <w:r>
        <w:rPr>
          <w:b/>
        </w:rPr>
        <w:t xml:space="preserve">Esimerkki 9.63</w:t>
      </w:r>
    </w:p>
    <w:p>
      <w:r>
        <w:t xml:space="preserve">Jegor Kuzmitš Ligatšjov ( Ligatšev ; ; s. 29. marraskuuta 1920 ) on neuvostoliittolainen poliitikko, joka oli Neuvostoliiton kommunistisen puolueen ( SKP ) korkea-arvoinen virkamies.</w:t>
      </w:r>
    </w:p>
    <w:p>
      <w:r>
        <w:rPr>
          <w:b/>
        </w:rPr>
        <w:t xml:space="preserve">Tulos</w:t>
      </w:r>
    </w:p>
    <w:p>
      <w:r>
        <w:t xml:space="preserve">Jegor Kuzmich Ligatšev ( , s. 29. marraskuuta 1920 ) on neuvostoliittolainen poliitikko.</w:t>
      </w:r>
    </w:p>
    <w:p>
      <w:r>
        <w:rPr>
          <w:b/>
        </w:rPr>
        <w:t xml:space="preserve">Esimerkki 9.64</w:t>
      </w:r>
    </w:p>
    <w:p>
      <w:r>
        <w:t xml:space="preserve">Kapteeni Arthur Phillip astui virkaansa Uuden Etelä-Walesin kuvernöörinä 7. helmikuuta 1788 , jolloin Uuden Etelä-Walesin siirtokunta, ensimmäinen brittiläinen siirtokunta Australiassa, julistettiin virallisesti.</w:t>
      </w:r>
    </w:p>
    <w:p>
      <w:r>
        <w:rPr>
          <w:b/>
        </w:rPr>
        <w:t xml:space="preserve">Tulos</w:t>
      </w:r>
    </w:p>
    <w:p>
      <w:r>
        <w:t xml:space="preserve">Kapteeni Arthur Phillipistä tuli Uuden Etelä-Walesin ensimmäinen kuvernööri 7. helmikuuta 1788 .</w:t>
      </w:r>
    </w:p>
    <w:p>
      <w:r>
        <w:rPr>
          <w:b/>
        </w:rPr>
        <w:t xml:space="preserve">Esimerkki 9.65</w:t>
      </w:r>
    </w:p>
    <w:p>
      <w:r>
        <w:t xml:space="preserve">Vuonna 1860 Kiinan ja Britannian hallitukset allekirjoittivat Pekingin sopimuksen, diplomaattisen sopimuksen, jonka mukaan Kiinan ja Britannian valtakuntien alamaisilla olisi vastavuoroiset oikeudet maidensa lakien nojalla.</w:t>
      </w:r>
    </w:p>
    <w:p>
      <w:r>
        <w:rPr>
          <w:b/>
        </w:rPr>
        <w:t xml:space="preserve">Tulos</w:t>
      </w:r>
    </w:p>
    <w:p>
      <w:r>
        <w:t xml:space="preserve">Vuonna 1860 Kiinan ja Britannian hallitukset allekirjoittivat Pekingin sopimuksen.</w:t>
      </w:r>
    </w:p>
    <w:p>
      <w:r>
        <w:rPr>
          <w:b/>
        </w:rPr>
        <w:t xml:space="preserve">Esimerkki 9.66</w:t>
      </w:r>
    </w:p>
    <w:p>
      <w:r>
        <w:t xml:space="preserve">" Tanssisalitanssi " viittaa useimmiten kymmeneen kansainväliseen tanssiin (International Ballroom ( tai Standard ) ja kansainväliseen latinaan , vaikka termiä käytetään usein myös vaihdellen viiden kansainvälisen tanssin kanssa .</w:t>
      </w:r>
    </w:p>
    <w:p>
      <w:r>
        <w:rPr>
          <w:b/>
        </w:rPr>
        <w:t xml:space="preserve">Tulos</w:t>
      </w:r>
    </w:p>
    <w:p>
      <w:r>
        <w:t xml:space="preserve">Kansainvälisiä tansseja on kymmenen, viisi "standardia" (tai "modernia") ja viisi "latinaa".</w:t>
      </w:r>
    </w:p>
    <w:p>
      <w:r>
        <w:rPr>
          <w:b/>
        </w:rPr>
        <w:t xml:space="preserve">Esimerkki 9.67</w:t>
      </w:r>
    </w:p>
    <w:p>
      <w:r>
        <w:t xml:space="preserve">Englanninkieliset puhekieliset ilmaisut kuten " turn out to be a pig in a poke " tai " buy a pig in a poke " tarkoittavat sitä, että jotain myydään tai ostetaan ilman, että ostaja tietää sen todellista luonnetta tai arvoa, erityisesti kun ostetaan tarkastamatta esinettä etukäteen.</w:t>
      </w:r>
    </w:p>
    <w:p>
      <w:r>
        <w:rPr>
          <w:b/>
        </w:rPr>
        <w:t xml:space="preserve">Tulos</w:t>
      </w:r>
    </w:p>
    <w:p>
      <w:r>
        <w:t xml:space="preserve">Idiomia "sika säkissä" käytetään kuvaamaan jotakin, joka on ostettu ilman, että ostaja on tietoinen sen todellisesta luonteesta tai arvosta.</w:t>
      </w:r>
    </w:p>
    <w:p>
      <w:r>
        <w:rPr>
          <w:b/>
        </w:rPr>
        <w:t xml:space="preserve">Esimerkki 9.68</w:t>
      </w:r>
    </w:p>
    <w:p>
      <w:r>
        <w:t xml:space="preserve">Universal Orlando Resort , joka tunnetaan yleisesti nimellä Universal Orlando , aiemmin Universal Studios Escape tai yksinkertaisesti " Universal " , on amerikkalainen teemapuisto ja viihdekeskus monimutkainen perustuu Orlando , Florida .</w:t>
      </w:r>
    </w:p>
    <w:p>
      <w:r>
        <w:rPr>
          <w:b/>
        </w:rPr>
        <w:t xml:space="preserve">Tulos</w:t>
      </w:r>
    </w:p>
    <w:p>
      <w:r>
        <w:t xml:space="preserve">Universal Orlando Resort on lomakeskus Orlandossa, Floridassa .</w:t>
      </w:r>
    </w:p>
    <w:p>
      <w:r>
        <w:rPr>
          <w:b/>
        </w:rPr>
        <w:t xml:space="preserve">Esimerkki 9.69</w:t>
      </w:r>
    </w:p>
    <w:p>
      <w:r>
        <w:t xml:space="preserve">Laajennuksena termiä käytetään usein, erityisesti elokuvateollisuuden yhteydessä, synonyyminä tietyn tuotannon, kuten elokuvan tai teatteriesityksen, saaman liiketoiminnan määrälle.</w:t>
      </w:r>
    </w:p>
    <w:p>
      <w:r>
        <w:rPr>
          <w:b/>
        </w:rPr>
        <w:t xml:space="preserve">Tulos</w:t>
      </w:r>
    </w:p>
    <w:p>
      <w:r>
        <w:t xml:space="preserve">Elokuvateollisuudessa termiä käytetään useimmiten tarkoittamaan sitä rahamäärää, jonka elokuva tuottaa lippujen myynnillä.</w:t>
      </w:r>
    </w:p>
    <w:p>
      <w:r>
        <w:rPr>
          <w:b/>
        </w:rPr>
        <w:t xml:space="preserve">Esimerkki 9.70</w:t>
      </w:r>
    </w:p>
    <w:p>
      <w:r>
        <w:t xml:space="preserve">Jotta tämä olisi mahdollista , useimmissa tapauksissa kaksi venttiiliä niveltyvät käyttämällä nivelhampaiksi kutsuttujen rakenteiden järjestelyä ( usein kutsutaan yhteisesti "hampaistoksi" ) .</w:t>
      </w:r>
    </w:p>
    <w:p>
      <w:r>
        <w:rPr>
          <w:b/>
        </w:rPr>
        <w:t xml:space="preserve">Tulos</w:t>
      </w:r>
    </w:p>
    <w:p>
      <w:r>
        <w:t xml:space="preserve">Jotta tämä olisi mahdollista , molemmissa venttiileissä on yleensä saranahampaat ("hammas") .</w:t>
      </w:r>
    </w:p>
    <w:p>
      <w:r>
        <w:rPr>
          <w:b/>
        </w:rPr>
        <w:t xml:space="preserve">Esimerkki 9.71</w:t>
      </w:r>
    </w:p>
    <w:p>
      <w:r>
        <w:t xml:space="preserve">Federal Reserve Systemin hallintoneuvoston puheenjohtaja on Yhdysvaltain keskuspankkijärjestelmän Federal Reserven johtaja.</w:t>
      </w:r>
    </w:p>
    <w:p>
      <w:r>
        <w:rPr>
          <w:b/>
        </w:rPr>
        <w:t xml:space="preserve">Tulos</w:t>
      </w:r>
    </w:p>
    <w:p>
      <w:r>
        <w:t xml:space="preserve">Puheenjohtaja vastaa Federal Reserve Systemin johtokunnasta .</w:t>
      </w:r>
    </w:p>
    <w:p>
      <w:r>
        <w:rPr>
          <w:b/>
        </w:rPr>
        <w:t xml:space="preserve">Esimerkki 9.72</w:t>
      </w:r>
    </w:p>
    <w:p>
      <w:r>
        <w:t xml:space="preserve">Kun rintamavyöhykkeiden lähellä olevat sadealueet lähestyvät jyrkkää pinnanmuodostusta , muodostuu matalan tason estesuihkuvirtaus, joka on samansuuntainen kuin vuorenharjan suuntainen ja juuri ennen sitä, mikä hidastaa rintamavyöhykkeen sadealueiden kulkua juuri ennen vuoren estettä.</w:t>
      </w:r>
    </w:p>
    <w:p>
      <w:r>
        <w:rPr>
          <w:b/>
        </w:rPr>
        <w:t xml:space="preserve">Tulos</w:t>
      </w:r>
    </w:p>
    <w:p>
      <w:r>
        <w:t xml:space="preserve">Kun rintamavyöhykkeiden läheisyydessä olevat sadealueet pääsevät lähelle jyrkkiä vuoria , muodostuu matalan tason estesuihkuvirtaus, joka on samansuuntainen kuin vuoristoharju ja juuri ennen sitä.</w:t>
      </w:r>
    </w:p>
    <w:p>
      <w:r>
        <w:rPr>
          <w:b/>
        </w:rPr>
        <w:t xml:space="preserve">Esimerkki 9.73</w:t>
      </w:r>
    </w:p>
    <w:p>
      <w:r>
        <w:t xml:space="preserve">Cyperaceae ovat graminoidien ( ruohon kaltaisten ) , yksisirkkaisten kukkivien kasvien suku, joka tunnetaan nimellä sedges , jotka pinnallisesti muistuttavat läheisesti sukua olevia rönsyjä ja kauempana sukua olevia ruohoja .</w:t>
      </w:r>
    </w:p>
    <w:p>
      <w:r>
        <w:rPr>
          <w:b/>
        </w:rPr>
        <w:t xml:space="preserve">Tulos</w:t>
      </w:r>
    </w:p>
    <w:p>
      <w:r>
        <w:t xml:space="preserve">Cyperaceae-heimo eli särkikasvit ovat kukkivien kasvien taksoni, jotka muistuttavat pinnallisesti ruohoja tai rönsyjä.</w:t>
      </w:r>
    </w:p>
    <w:p>
      <w:r>
        <w:rPr>
          <w:b/>
        </w:rPr>
        <w:t xml:space="preserve">Esimerkki 9.74</w:t>
      </w:r>
    </w:p>
    <w:p>
      <w:r>
        <w:t xml:space="preserve">Hengityssuojain on laite, joka on suunniteltu suojaamaan käyttäjäänsä vaarallisten ilmaseosten , kuten hiukkasten, kuten pölyjen ja ilmassa olevien mikro-organismien , sekä vaarallisten höyryjen, höyryjen ja kaasujen hengittämiseltä.</w:t>
      </w:r>
    </w:p>
    <w:p>
      <w:r>
        <w:rPr>
          <w:b/>
        </w:rPr>
        <w:t xml:space="preserve">Tulos</w:t>
      </w:r>
    </w:p>
    <w:p>
      <w:r>
        <w:t xml:space="preserve">Hengityssuojain on eräänlainen maski, jota käytetään suojaamaan henkilöä hengittämiseltä pölyjä, höyryjä tai kaasuja, jotka voivat vahingoittaa häntä.</w:t>
      </w:r>
    </w:p>
    <w:p>
      <w:r>
        <w:rPr>
          <w:b/>
        </w:rPr>
        <w:t xml:space="preserve">Esimerkki 9.75</w:t>
      </w:r>
    </w:p>
    <w:p>
      <w:r>
        <w:t xml:space="preserve">iPhone 4S esitteli uuden automaattisen ääniohjausjärjestelmän nimeltä Siri , jonka avulla käyttäjä voi antaa iPhonen komentoja , jotka se voi suorittaa ja vastata.</w:t>
      </w:r>
    </w:p>
    <w:p>
      <w:r>
        <w:rPr>
          <w:b/>
        </w:rPr>
        <w:t xml:space="preserve">Tulos</w:t>
      </w:r>
    </w:p>
    <w:p>
      <w:r>
        <w:t xml:space="preserve">iPhone 4S esitteli uuden automaattisen ääniohjausjärjestelmän nimeltä "Siri" .</w:t>
      </w:r>
    </w:p>
    <w:p>
      <w:r>
        <w:rPr>
          <w:b/>
        </w:rPr>
        <w:t xml:space="preserve">Esimerkki 9.76</w:t>
      </w:r>
    </w:p>
    <w:p>
      <w:r>
        <w:t xml:space="preserve">Hän kehotti kongressia hyväksymään uuden kansalaisoikeuslainsäädännön ja kehotti maata omaksumaan kansalaisoikeudet "moraalisena kysymyksenä ... jokapäiväisessä elämässämme". "</w:t>
      </w:r>
    </w:p>
    <w:p>
      <w:r>
        <w:rPr>
          <w:b/>
        </w:rPr>
        <w:t xml:space="preserve">Tulos</w:t>
      </w:r>
    </w:p>
    <w:p>
      <w:r>
        <w:t xml:space="preserve">Hän pyysi kongressia säätämään uusia kansalaisoikeuslakeja .</w:t>
      </w:r>
    </w:p>
    <w:p>
      <w:r>
        <w:rPr>
          <w:b/>
        </w:rPr>
        <w:t xml:space="preserve">Esimerkki 9.77</w:t>
      </w:r>
    </w:p>
    <w:p>
      <w:r>
        <w:t xml:space="preserve">Funk metal ( tunnetaan myös nimellä thrash funk tai punk-funk ) on funk rockin ja vaihtoehtometallin fuusiolaji, jossa raskas metallimusiikkiin ( usein thrash metal ) on lisätty elementtejä funkista ja punk rockista .</w:t>
      </w:r>
    </w:p>
    <w:p>
      <w:r>
        <w:rPr>
          <w:b/>
        </w:rPr>
        <w:t xml:space="preserve">Tulos</w:t>
      </w:r>
    </w:p>
    <w:p>
      <w:r>
        <w:t xml:space="preserve">Funk metal on funk rockin alalaji, joka sulattaa elementtejä heavy metalista ja funkista .</w:t>
      </w:r>
    </w:p>
    <w:p>
      <w:r>
        <w:rPr>
          <w:b/>
        </w:rPr>
        <w:t xml:space="preserve">Esimerkki 9.78</w:t>
      </w:r>
    </w:p>
    <w:p>
      <w:r>
        <w:t xml:space="preserve">Keisari Takakura ( 高倉天皇 " Takakura-tenno ̄ " ) ( 20. syyskuuta 1161 - 30. tammikuuta 1181 ) oli Japanin 80. keisari , perinteisen perimysjärjestyksen mukaan .</w:t>
      </w:r>
    </w:p>
    <w:p>
      <w:r>
        <w:rPr>
          <w:b/>
        </w:rPr>
        <w:t xml:space="preserve">Tulos</w:t>
      </w:r>
    </w:p>
    <w:p>
      <w:r>
        <w:t xml:space="preserve">Keisari Takakura ( 20. syyskuuta 1161 - 30. tammikuuta 1181 ) oli Japanin 80. keisari.</w:t>
      </w:r>
    </w:p>
    <w:p>
      <w:r>
        <w:rPr>
          <w:b/>
        </w:rPr>
        <w:t xml:space="preserve">Esimerkki 9.79</w:t>
      </w:r>
    </w:p>
    <w:p>
      <w:r>
        <w:t xml:space="preserve">Hänen Majesteettinsa 's Most Honourable Privy Council , joka tunnetaan yleensä yksinkertaisesti nimellä Yhdistyneen kuningaskunnan Privy Council tai vain Privy Council , on Yhdistyneen kuningaskunnan hallitsijan neuvonantajien virallinen elin.</w:t>
      </w:r>
    </w:p>
    <w:p>
      <w:r>
        <w:rPr>
          <w:b/>
        </w:rPr>
        <w:t xml:space="preserve">Tulos</w:t>
      </w:r>
    </w:p>
    <w:p>
      <w:r>
        <w:t xml:space="preserve">Her Majesty 's Most Honourable Privy Council on Britannian monarkin neuvonantajista koostuva ryhmä.</w:t>
      </w:r>
    </w:p>
    <w:p>
      <w:r>
        <w:rPr>
          <w:b/>
        </w:rPr>
        <w:t xml:space="preserve">Esimerkki 9.80</w:t>
      </w:r>
    </w:p>
    <w:p>
      <w:r>
        <w:t xml:space="preserve">Hänen läpimurto tuli NBC televisio-ohjelma " Saturday Night Live " ( " SNL " ) , jossa hän oli valettu jäsen 1999-2006 .</w:t>
      </w:r>
    </w:p>
    <w:p>
      <w:r>
        <w:rPr>
          <w:b/>
        </w:rPr>
        <w:t xml:space="preserve">Tulos</w:t>
      </w:r>
    </w:p>
    <w:p>
      <w:r>
        <w:t xml:space="preserve">Hän oli "Saturday Night Live" -ohjelmassa vuodesta 1999 vuoteen 2006.</w:t>
      </w:r>
    </w:p>
    <w:p>
      <w:r>
        <w:rPr>
          <w:b/>
        </w:rPr>
        <w:t xml:space="preserve">Esimerkki 9.81</w:t>
      </w:r>
    </w:p>
    <w:p>
      <w:r>
        <w:t xml:space="preserve">Käärmeen myrkyn on osoitettu kehittyneen prosessin kautta, jossa normaalia kehon proteiinia koodaava geeni, joka tyypillisesti osallistuu keskeisiin säätelyprosesseihin tai bioaktiivisuuteen, on monistettu ja kopio on valikoivasti ilmentynyt myrkkyrauhasessa.</w:t>
      </w:r>
    </w:p>
    <w:p>
      <w:r>
        <w:rPr>
          <w:b/>
        </w:rPr>
        <w:t xml:space="preserve">Tulos</w:t>
      </w:r>
    </w:p>
    <w:p>
      <w:r>
        <w:t xml:space="preserve">Käärmeen myrkky kehittyi normaalin säätely- tai bioaktiivisuusproteiinia koodaavan geenin monistumisen seurauksena.</w:t>
      </w:r>
    </w:p>
    <w:p>
      <w:r>
        <w:rPr>
          <w:b/>
        </w:rPr>
        <w:t xml:space="preserve">Esimerkki 9.82</w:t>
      </w:r>
    </w:p>
    <w:p>
      <w:r>
        <w:t xml:space="preserve">Amerikan intiaanisodat ( tunnetaan myös nimellä intiaanisodat tai First Nations Wars ; ) on yhteisnimitys erilaisille aseellisille konflikteille, joita eurooppalaiset hallitukset ja siirtolaiset sekä myöhemmin Yhdysvaltojen ja Kanadan hallitukset ja amerikkalaiset ja kanadalaiset uudisasukkaat kävivät eri Amerikan intiaani- ja First Nation -heimoja vastaan.</w:t>
      </w:r>
    </w:p>
    <w:p>
      <w:r>
        <w:rPr>
          <w:b/>
        </w:rPr>
        <w:t xml:space="preserve">Tulos</w:t>
      </w:r>
    </w:p>
    <w:p>
      <w:r>
        <w:t xml:space="preserve">Amerikan intiaanisodat ( tunnetaan myös nimellä intiaanisodat tai First Nations Wars ; ) on nimi erilaisille taisteluille, joita Euroopan, Amerikan ja Kanadan hallitukset ja siirtolaiset kävivät eri Amerikan intiaani- ja First Nation -heimoja vastaan.</w:t>
      </w:r>
    </w:p>
    <w:p>
      <w:r>
        <w:rPr>
          <w:b/>
        </w:rPr>
        <w:t xml:space="preserve">Esimerkki 9.83</w:t>
      </w:r>
    </w:p>
    <w:p>
      <w:r>
        <w:t xml:space="preserve">Mogiljovin alue , myös Mahiljovin alue ( maakunta ) tai Mogiljovin alue ( ; " Mahiliou ̆ skaja voblasc ́ " ; ; " Mogiljovin alue " ) , on Valko-Venäjän alue ( " voblast " ) , jonka hallinnollinen keskus on Mogiljovissa ( Mahiljov ) .</w:t>
      </w:r>
    </w:p>
    <w:p>
      <w:r>
        <w:rPr>
          <w:b/>
        </w:rPr>
        <w:t xml:space="preserve">Tulos</w:t>
      </w:r>
    </w:p>
    <w:p>
      <w:r>
        <w:t xml:space="preserve">Mogiljovin alue , myös Mahiljovin alue tai Mogiljovin alue on Valko-Venäjän maakunta ( voblast ).</w:t>
      </w:r>
    </w:p>
    <w:p>
      <w:r>
        <w:rPr>
          <w:b/>
        </w:rPr>
        <w:t xml:space="preserve">Esimerkki 9.84</w:t>
      </w:r>
    </w:p>
    <w:p>
      <w:r>
        <w:t xml:space="preserve">Jos esimerkiksi yksi muuttuja on korkeakoulujen koripallo-ohjelman identiteetti ja toinen muuttuja on korkeakoulujen jalkapallo-ohjelman identiteetti, voidaan testata, onko näiden kahden ohjelmatyypin mielipidekyselyjen sijoitusten välillä yhteyttä: onko korkeakouluilla, joilla on korkeammalle sijoittunut koripallo-ohjelma, yleensä myös korkeammalle sijoittunut jalkapallo-ohjelma?</w:t>
      </w:r>
    </w:p>
    <w:p>
      <w:r>
        <w:rPr>
          <w:b/>
        </w:rPr>
        <w:t xml:space="preserve">Tulos</w:t>
      </w:r>
    </w:p>
    <w:p>
      <w:r>
        <w:t xml:space="preserve">Voisi testata " onko korkeakouluilla, joilla on korkeammalle sijoittunut koripallo-ohjelma, yleensä myös korkeammalle sijoittunut jalkapallo-ohjelma ? "</w:t>
      </w:r>
    </w:p>
    <w:p>
      <w:r>
        <w:rPr>
          <w:b/>
        </w:rPr>
        <w:t xml:space="preserve">Esimerkki 9.85</w:t>
      </w:r>
    </w:p>
    <w:p>
      <w:r>
        <w:t xml:space="preserve">Silkkihai on opportunistinen saalistaja , joka ruokkii pääasiassa vesipatsaan kaikilla tasoilla olevia luisia kaloja , kuten tonnikaloja , makrillia , sardiineja , särkikaloja , särkikaloja , särkikaloja , snappareita , makrillipyrstöjä , merikonnia , merikonnia , ankeriaita , lyhtykaloja , viilukaloja , liipaisukaloja ja piikkikaloja .</w:t>
      </w:r>
    </w:p>
    <w:p>
      <w:r>
        <w:rPr>
          <w:b/>
        </w:rPr>
        <w:t xml:space="preserve">Tulos</w:t>
      </w:r>
    </w:p>
    <w:p>
      <w:r>
        <w:t xml:space="preserve">Silkkihai syö pääasiassa luisia kaloja, kuten tonnikalaa, makrillia, sardiineja, särkikaloja, särkikaloja, särkikaloja, ankeriaita, merikonnia, merikissoja, ankeriaita, lyhtykaloja, viilukaloja, piikkikaloja, liipaisukaloja ja piikkikaloja.</w:t>
      </w:r>
    </w:p>
    <w:p>
      <w:r>
        <w:rPr>
          <w:b/>
        </w:rPr>
        <w:t xml:space="preserve">Esimerkki 9.86</w:t>
      </w:r>
    </w:p>
    <w:p>
      <w:r>
        <w:t xml:space="preserve">Endoteelillä tarkoitetaan soluja, jotka reunustavat verisuonten ja imusuonten sisäpintaa muodostaen rajapinnan verenkierrossa olevan veren tai imusuonessa olevan imusolmukkeen ja verisuonen muun seinämän välille.</w:t>
      </w:r>
    </w:p>
    <w:p>
      <w:r>
        <w:rPr>
          <w:b/>
        </w:rPr>
        <w:t xml:space="preserve">Tulos</w:t>
      </w:r>
    </w:p>
    <w:p>
      <w:r>
        <w:t xml:space="preserve">Endoteeli on solukerros, joka vuoraa verenkiertoelimistön seinämiä, jotka kuljettavat verta ympäri kehoa .</w:t>
      </w:r>
    </w:p>
    <w:p>
      <w:r>
        <w:rPr>
          <w:b/>
        </w:rPr>
        <w:t xml:space="preserve">Esimerkki 9.87</w:t>
      </w:r>
    </w:p>
    <w:p>
      <w:r>
        <w:t xml:space="preserve">Fahrenheit-asteikolla veden jäätymispiste on 32 celsiusastetta ja kiehumispiste 212 celsiusastetta (vakioilmanpaineessa).</w:t>
      </w:r>
    </w:p>
    <w:p>
      <w:r>
        <w:rPr>
          <w:b/>
        </w:rPr>
        <w:t xml:space="preserve">Tulos</w:t>
      </w:r>
    </w:p>
    <w:p>
      <w:r>
        <w:t xml:space="preserve">Fahrenheit-asteikolla vesi jäätyy 32 asteessa ja kiehuu 212 asteessa.</w:t>
      </w:r>
    </w:p>
    <w:p>
      <w:r>
        <w:rPr>
          <w:b/>
        </w:rPr>
        <w:t xml:space="preserve">Esimerkki 9.88</w:t>
      </w:r>
    </w:p>
    <w:p>
      <w:r>
        <w:t xml:space="preserve">Ranskalla on läheinen yhteys nykyaikaisiin olympialaisiin ; ranskalainen aristokraatti, paroni Pierre de Coubertin , ehdotti 1800-luvun lopulla kisojen elvyttämistä.</w:t>
      </w:r>
    </w:p>
    <w:p>
      <w:r>
        <w:rPr>
          <w:b/>
        </w:rPr>
        <w:t xml:space="preserve">Tulos</w:t>
      </w:r>
    </w:p>
    <w:p>
      <w:r>
        <w:t xml:space="preserve">1800-luvun lopulla paroni Pierre de Coubertin ehdotti olympialaisten järjestämistä uudelleen.</w:t>
      </w:r>
    </w:p>
    <w:p>
      <w:r>
        <w:rPr>
          <w:b/>
        </w:rPr>
        <w:t xml:space="preserve">Esimerkki 9.89</w:t>
      </w:r>
    </w:p>
    <w:p>
      <w:r>
        <w:t xml:space="preserve">Huhtikuu 27, 2016, Cruz ilmoitti, että, jos hänet valittiin puolueen ehdokkaaksi, hän valitsisi entinen toimitusjohtaja HP ja muiden 2016 republikaanien presidenttiehdokas Carly Fiorina hänen varapresidenttiehdokkaaksi juokseva kumppani.</w:t>
      </w:r>
    </w:p>
    <w:p>
      <w:r>
        <w:rPr>
          <w:b/>
        </w:rPr>
        <w:t xml:space="preserve">Tulos</w:t>
      </w:r>
    </w:p>
    <w:p>
      <w:r>
        <w:t xml:space="preserve">Huhtikuu 27, 2016, Cruz nimesi entinen GOP ehdokas ja liikenainen Carly Fiorina hänen juokseva kumppani.</w:t>
      </w:r>
    </w:p>
    <w:p>
      <w:r>
        <w:rPr>
          <w:b/>
        </w:rPr>
        <w:t xml:space="preserve">Esimerkki 9.90</w:t>
      </w:r>
    </w:p>
    <w:p>
      <w:r>
        <w:t xml:space="preserve">Koska tallium on ollut historiallisesti suosittu murha-ase, se on saanut mainetta "myrkyttäjän myrkkynä" ja "perintöjauheena" (arseenin ohella).</w:t>
      </w:r>
    </w:p>
    <w:p>
      <w:r>
        <w:rPr>
          <w:b/>
        </w:rPr>
        <w:t xml:space="preserve">Tulos</w:t>
      </w:r>
    </w:p>
    <w:p>
      <w:r>
        <w:t xml:space="preserve">Arseenin tavoin talliumin käyttö murhissa on antanut sille nimen "perintöjauhe".</w:t>
      </w:r>
    </w:p>
    <w:p>
      <w:r>
        <w:rPr>
          <w:b/>
        </w:rPr>
        <w:t xml:space="preserve">Esimerkki 9.91</w:t>
      </w:r>
    </w:p>
    <w:p>
      <w:r>
        <w:t xml:space="preserve">Yhdenmukaistettu ja usein käytetty arkkitehtuurissa islamilaisten sivilisaatioiden ulottuu 7. vuosisadan-20. vuosisadan , geometrisia kuvioita käytettiin visuaalisesti yhdistää hengellisyyden tieteen ja taiteen , jotka molemmat olivat avainasemassa islamilaisen ajattelun ajan.</w:t>
      </w:r>
    </w:p>
    <w:p>
      <w:r>
        <w:rPr>
          <w:b/>
        </w:rPr>
        <w:t xml:space="preserve">Tulos</w:t>
      </w:r>
    </w:p>
    <w:p>
      <w:r>
        <w:t xml:space="preserve">Geometrisia kuvioita käytettiin usein islamilaisten sivilisaatioiden arkkitehtuurissa 7.-20. vuosisadalla, jotta henkisyys voitaisiin yhdistää visuaalisesti tieteeseen ja taiteeseen.</w:t>
      </w:r>
    </w:p>
    <w:p>
      <w:r>
        <w:rPr>
          <w:b/>
        </w:rPr>
        <w:t xml:space="preserve">Esimerkki 9.92</w:t>
      </w:r>
    </w:p>
    <w:p>
      <w:r>
        <w:t xml:space="preserve">Yleisin palatinaalikonsonantti on erittäin yleinen approksimaatio j , joka on maailman kielten kymmenen yleisimmän äänteen joukossa.</w:t>
      </w:r>
    </w:p>
    <w:p>
      <w:r>
        <w:rPr>
          <w:b/>
        </w:rPr>
        <w:t xml:space="preserve">Tulos</w:t>
      </w:r>
    </w:p>
    <w:p>
      <w:r>
        <w:t xml:space="preserve">Yleisin maailmassa käytetty palatinaalikonsonantti on j .</w:t>
      </w:r>
    </w:p>
    <w:p>
      <w:r>
        <w:rPr>
          <w:b/>
        </w:rPr>
        <w:t xml:space="preserve">Esimerkki 9.93</w:t>
      </w:r>
    </w:p>
    <w:p>
      <w:r>
        <w:t xml:space="preserve">Myöhemmin, siitä tuli hänen ensimmäinen single alkuun "Billboard" kaavio, kun se saavutti ykkössijan Hot Adult Top 40 Tracks kaavio toukokuussa 2011, ja tuli hänen ensimmäinen numero yksi osuma maassa, kun se ylitti "Billboard" Hot 100 toukokuussa 2011.</w:t>
      </w:r>
    </w:p>
    <w:p>
      <w:r>
        <w:rPr>
          <w:b/>
        </w:rPr>
        <w:t xml:space="preserve">Tulos</w:t>
      </w:r>
    </w:p>
    <w:p>
      <w:r>
        <w:t xml:space="preserve">Tämä oli silloin, kun se saavutti ykkössijan Hot Adult Top 40 Tracks -listalla toukokuussa 2011 .</w:t>
      </w:r>
    </w:p>
    <w:p>
      <w:r>
        <w:rPr>
          <w:b/>
        </w:rPr>
        <w:t xml:space="preserve">Esimerkki 9.94</w:t>
      </w:r>
    </w:p>
    <w:p>
      <w:r>
        <w:t xml:space="preserve">Rannikko , joka tunnetaan myös nimellä rantaviiva tai merenranta , on alue, jossa maa kohtaa meren tai valtameren , tai linja, joka muodostaa rajan maan ja meren tai järven välillä .</w:t>
      </w:r>
    </w:p>
    <w:p>
      <w:r>
        <w:rPr>
          <w:b/>
        </w:rPr>
        <w:t xml:space="preserve">Tulos</w:t>
      </w:r>
    </w:p>
    <w:p>
      <w:r>
        <w:t xml:space="preserve">Rannikko on paikka, jossa maa kohtaa meren .</w:t>
      </w:r>
    </w:p>
    <w:p>
      <w:r>
        <w:rPr>
          <w:b/>
        </w:rPr>
        <w:t xml:space="preserve">Esimerkki 9.95</w:t>
      </w:r>
    </w:p>
    <w:p>
      <w:r>
        <w:t xml:space="preserve">Historical Dictionary of Switzerland on Sveitsin historiaa käsittelevä tietosanakirja, jonka tavoitteena on ottaa huomioon nykyaikaisen historiantutkimuksen tulokset laajemman yleisön ulottuvilla.</w:t>
      </w:r>
    </w:p>
    <w:p>
      <w:r>
        <w:rPr>
          <w:b/>
        </w:rPr>
        <w:t xml:space="preserve">Tulos</w:t>
      </w:r>
    </w:p>
    <w:p>
      <w:r>
        <w:t xml:space="preserve">Historical Dictionary of Switzerland on Sveitsin historiaa käsittelevä tietosanakirja.</w:t>
      </w:r>
    </w:p>
    <w:p>
      <w:r>
        <w:rPr>
          <w:b/>
        </w:rPr>
        <w:t xml:space="preserve">Esimerkki 9.96</w:t>
      </w:r>
    </w:p>
    <w:p>
      <w:r>
        <w:t xml:space="preserve">Vetovoima voi tarkoittaa myös kehon ja pinnan välistä " suurinta " vetovoimaa, jota käytettävissä oleva kitka rajoittaa ; tällöin vetovoima ilmaistaan usein suurimman vetovoiman ja normaalivoiman suhteena, ja sitä kutsutaan " vetokertoimeksi " (samanlainen kuin kitkakerroin ).</w:t>
      </w:r>
    </w:p>
    <w:p>
      <w:r>
        <w:rPr>
          <w:b/>
        </w:rPr>
        <w:t xml:space="preserve">Tulos</w:t>
      </w:r>
    </w:p>
    <w:p>
      <w:r>
        <w:t xml:space="preserve">Tällöin vetovoima ilmaistaan usein suurimman vetovoiman ja normaalivoiman suhteena, ja sitä kutsutaan "vetokertoimeksi" (samanlainen kuin kitkakerroin).</w:t>
      </w:r>
    </w:p>
    <w:p>
      <w:r>
        <w:rPr>
          <w:b/>
        </w:rPr>
        <w:t xml:space="preserve">Esimerkki 9.97</w:t>
      </w:r>
    </w:p>
    <w:p>
      <w:r>
        <w:t xml:space="preserve">Tasavallan korkeimmalla neuvostolla ei ollut muuta vaihtoehtoa kuin julistaa Turkmenistanin itsenäisyys Neuvostoliitosta ja perustaa Turkmenistanin tasavalta 27. lokakuuta 1991.</w:t>
      </w:r>
    </w:p>
    <w:p>
      <w:r>
        <w:rPr>
          <w:b/>
        </w:rPr>
        <w:t xml:space="preserve">Tulos</w:t>
      </w:r>
    </w:p>
    <w:p>
      <w:r>
        <w:t xml:space="preserve">Tasavallan korkein neuvosto julisti Turkmenistanin itsenäiseksi 27. lokakuuta 1991.</w:t>
      </w:r>
    </w:p>
    <w:p>
      <w:r>
        <w:rPr>
          <w:b/>
        </w:rPr>
        <w:t xml:space="preserve">Esimerkki 9.98</w:t>
      </w:r>
    </w:p>
    <w:p>
      <w:r>
        <w:t xml:space="preserve">Vuonna 2003 hän näytteli Slap Jackin roolin toisessa osassa "Fast and the Furious" -elokuvasarjaa, "2 Fast 2 Furious".</w:t>
      </w:r>
    </w:p>
    <w:p>
      <w:r>
        <w:rPr>
          <w:b/>
        </w:rPr>
        <w:t xml:space="preserve">Tulos</w:t>
      </w:r>
    </w:p>
    <w:p>
      <w:r>
        <w:t xml:space="preserve">Vuonna 2003 hän soitti Slap Jack "2 Fast 2 Furious" .</w:t>
      </w:r>
    </w:p>
    <w:p>
      <w:r>
        <w:rPr>
          <w:b/>
        </w:rPr>
        <w:t xml:space="preserve">Esimerkki 9.99</w:t>
      </w:r>
    </w:p>
    <w:p>
      <w:r>
        <w:t xml:space="preserve">Newton vietti suuren osan jälkipuoliskolla 2010 jalkapallokauden sotkeutunut kiista väitteitä, että hänen isänsä, Cecil Newton, oli pyrkinyt huomattavia rahasummia vastineeksi hänen poikansa pelaa suuri college jalkapallojoukkue, vastoin National Collegiate Athletic Association sääntöjä.</w:t>
      </w:r>
    </w:p>
    <w:p>
      <w:r>
        <w:rPr>
          <w:b/>
        </w:rPr>
        <w:t xml:space="preserve">Tulos</w:t>
      </w:r>
    </w:p>
    <w:p>
      <w:r>
        <w:t xml:space="preserve">Newton vietti paljon jälkipuoliskolla 2010 jalkapallokauden kummitteli väitteitä, että hänen isänsä , Cecil Newton , joka halusi kohtuullisen määrän rahaa vastineeksi hänen poikansa pelaa major-college joukkue .</w:t>
      </w:r>
    </w:p>
    <w:p>
      <w:r>
        <w:rPr>
          <w:b/>
        </w:rPr>
        <w:t xml:space="preserve">Esimerkki 9.100</w:t>
      </w:r>
    </w:p>
    <w:p>
      <w:r>
        <w:t xml:space="preserve">Uutta geeninimikkeistöä osoittaessaan HGNC pyrkii ottamaan sähköpostitse yhteyttä kirjoittajiin, jotka ovat julkaisseet kyseisestä geenistä, ja pyytää heiltä vastauksia ehdotettuun nimikkeistöön.</w:t>
      </w:r>
    </w:p>
    <w:p>
      <w:r>
        <w:rPr>
          <w:b/>
        </w:rPr>
        <w:t xml:space="preserve">Tulos</w:t>
      </w:r>
    </w:p>
    <w:p>
      <w:r>
        <w:t xml:space="preserve">HGNC ottaa sähköpostitse yhteyttä kirjoittajiin, jotka ovat julkaisseet kyseisestä ihmisgeenistä.</w:t>
      </w:r>
    </w:p>
    <w:p>
      <w:r>
        <w:rPr>
          <w:b/>
        </w:rPr>
        <w:t xml:space="preserve">Esimerkki 9.101</w:t>
      </w:r>
    </w:p>
    <w:p>
      <w:r>
        <w:t xml:space="preserve">Romanian parlamentti on Romanian kansallinen lainsäädäntöelin, joka koostuu edustajainhuoneesta ( " Camera Deputat ̦ ilor " ) ja senaatista ( " Senat " ) .</w:t>
      </w:r>
    </w:p>
    <w:p>
      <w:r>
        <w:rPr>
          <w:b/>
        </w:rPr>
        <w:t xml:space="preserve">Tulos</w:t>
      </w:r>
    </w:p>
    <w:p>
      <w:r>
        <w:t xml:space="preserve">Romanian parlamentti koostuu kahdesta osasta: edustajainhuoneesta ja senaatista.</w:t>
      </w:r>
    </w:p>
    <w:p>
      <w:r>
        <w:rPr>
          <w:b/>
        </w:rPr>
        <w:t xml:space="preserve">Esimerkki 9.102</w:t>
      </w:r>
    </w:p>
    <w:p>
      <w:r>
        <w:t xml:space="preserve">Central Connecticut State University ( Central Connecticut , CCSU , Central Connecticut State , tai epävirallisesti Central ) on julkinen yliopisto New Britain , Connecticut .</w:t>
      </w:r>
    </w:p>
    <w:p>
      <w:r>
        <w:rPr>
          <w:b/>
        </w:rPr>
        <w:t xml:space="preserve">Tulos</w:t>
      </w:r>
    </w:p>
    <w:p>
      <w:r>
        <w:t xml:space="preserve">Central Connecticut State University on julkinen yliopisto New Britain, Connecticut.</w:t>
      </w:r>
    </w:p>
    <w:p>
      <w:r>
        <w:rPr>
          <w:b/>
        </w:rPr>
        <w:t xml:space="preserve">Esimerkki 9.103</w:t>
      </w:r>
    </w:p>
    <w:p>
      <w:r>
        <w:t xml:space="preserve">WWE United Kingdom Championship on ammatillinen paini mestaruuden luonut ja edistämä amerikkalainen ammatillinen paini edistäminen WWE niiden Yhdistyneen kuningaskunnan ( UK ) -based NXT UK brändi.</w:t>
      </w:r>
    </w:p>
    <w:p>
      <w:r>
        <w:rPr>
          <w:b/>
        </w:rPr>
        <w:t xml:space="preserve">Tulos</w:t>
      </w:r>
    </w:p>
    <w:p>
      <w:r>
        <w:t xml:space="preserve">WWE United Kingdom Championship on paini otsikko omistaa WWE ja kilpaili miesten NXT UK .</w:t>
      </w:r>
    </w:p>
    <w:p>
      <w:r>
        <w:rPr>
          <w:b/>
        </w:rPr>
        <w:t xml:space="preserve">Esimerkki 9.104</w:t>
      </w:r>
    </w:p>
    <w:p>
      <w:r>
        <w:t xml:space="preserve">Molemmat älykkäitä mesenaatteja kirjallisuuden ja taiteen , Anna Amalia ja Charles Augustus houkutteli hoviinsa johtavat saksalaiset tutkijat , kuten Johann Wolfgang von Goethe , Friedrich Schiller ja Johann Gottfried Herder , ja teki asuinpaikkansa Weimar tärkeä kulttuurikeskus aikakaudella kutsutaan Weimarin klassismi .</w:t>
      </w:r>
    </w:p>
    <w:p>
      <w:r>
        <w:rPr>
          <w:b/>
        </w:rPr>
        <w:t xml:space="preserve">Tulos</w:t>
      </w:r>
    </w:p>
    <w:p>
      <w:r>
        <w:t xml:space="preserve">Molemmat älykkäitä kirjallisuuden ja taiteen suojelijoita , Anna Amalia ja Kaarle Augustus houkuttelivat hoviinsa Saksan johtavia oppineita , kuten Goethe , Schiller ja Herder , ja tekivät Weimarista merkittävän kulttuurikeskuksen .</w:t>
      </w:r>
    </w:p>
    <w:p>
      <w:r>
        <w:rPr>
          <w:b/>
        </w:rPr>
        <w:t xml:space="preserve">Esimerkki 9.105</w:t>
      </w:r>
    </w:p>
    <w:p>
      <w:r>
        <w:t xml:space="preserve">Determinantti , jota kutsutaan myös determinatiiviksi ( lyhennettynä ) , on sana , lause tai liitetiedosto, joka esiintyy yhdessä substantiivin tai substantiivilauseen kanssa ja jonka tarkoituksena on ilmaista kyseisen substantiivin tai substantiivilauseen viittaus asiayhteyteen .</w:t>
      </w:r>
    </w:p>
    <w:p>
      <w:r>
        <w:rPr>
          <w:b/>
        </w:rPr>
        <w:t xml:space="preserve">Tulos</w:t>
      </w:r>
    </w:p>
    <w:p>
      <w:r>
        <w:t xml:space="preserve">Kielitieteessä määriteosa ( lyhenne DET ) on sana, joka lisää tietoa substantiiviin.</w:t>
      </w:r>
    </w:p>
    <w:p>
      <w:r>
        <w:rPr>
          <w:b/>
        </w:rPr>
        <w:t xml:space="preserve">Esimerkki 9.106</w:t>
      </w:r>
    </w:p>
    <w:p>
      <w:r>
        <w:t xml:space="preserve">Billy McKee ( ; 12. marraskuuta 1921 - 11. kesäkuuta 2019 ) oli irlantilainen tasavaltalainen ja Irlannin väliaikaisen tasavaltalaisarmeijan ( PIRA ) perustajajäsen ja johtaja.</w:t>
      </w:r>
    </w:p>
    <w:p>
      <w:r>
        <w:rPr>
          <w:b/>
        </w:rPr>
        <w:t xml:space="preserve">Tulos</w:t>
      </w:r>
    </w:p>
    <w:p>
      <w:r>
        <w:t xml:space="preserve">Billy McKee ( ; 12. marraskuuta 1921 - 11. kesäkuuta 2019 ) oli irlantilainen tasavaltalainen .</w:t>
      </w:r>
    </w:p>
    <w:p>
      <w:r>
        <w:rPr>
          <w:b/>
        </w:rPr>
        <w:t xml:space="preserve">Esimerkki 9.107</w:t>
      </w:r>
    </w:p>
    <w:p>
      <w:r>
        <w:t xml:space="preserve">Mannerjalusta on osa mantereesta, joka on suhteellisen matalan veden alla, joka tunnetaan nimellä hyllymeri .</w:t>
      </w:r>
    </w:p>
    <w:p>
      <w:r>
        <w:rPr>
          <w:b/>
        </w:rPr>
        <w:t xml:space="preserve">Tulos</w:t>
      </w:r>
    </w:p>
    <w:p>
      <w:r>
        <w:t xml:space="preserve">Mannerjalusta on matala valtameri .</w:t>
      </w:r>
    </w:p>
    <w:p>
      <w:r>
        <w:rPr>
          <w:b/>
        </w:rPr>
        <w:t xml:space="preserve">Esimerkki 9.108</w:t>
      </w:r>
    </w:p>
    <w:p>
      <w:r>
        <w:t xml:space="preserve">Machaut kirjoitti "Messe de Nostre Dame", joka on varhaisin tunnettu messun ordinaarin täydellinen sävellys, joka on peräisin yhdeltä säveltäjältä.</w:t>
      </w:r>
    </w:p>
    <w:p>
      <w:r>
        <w:rPr>
          <w:b/>
        </w:rPr>
        <w:t xml:space="preserve">Tulos</w:t>
      </w:r>
    </w:p>
    <w:p>
      <w:r>
        <w:t xml:space="preserve">Machaut kirjoitti messun, joka tunnetaan nimellä "Messe de Nostre Dame" .</w:t>
      </w:r>
    </w:p>
    <w:p>
      <w:r>
        <w:rPr>
          <w:b/>
        </w:rPr>
        <w:t xml:space="preserve">Esimerkki 9.109</w:t>
      </w:r>
    </w:p>
    <w:p>
      <w:r>
        <w:t xml:space="preserve">Luettelon alkamisesta lähtien jokainen Yhdysvaltain palveluksessa oleva presidentti on ollut vuoden mies tai henkilö ainakin kerran lukuun ottamatta Calvin Coolidgea (virassa ensimmäisen numeron aikaan), Herbert Hooveria (seuraava Yhdysvaltain presidentti) ja Gerald Fordia.</w:t>
      </w:r>
    </w:p>
    <w:p>
      <w:r>
        <w:rPr>
          <w:b/>
        </w:rPr>
        <w:t xml:space="preserve">Tulos</w:t>
      </w:r>
    </w:p>
    <w:p>
      <w:r>
        <w:t xml:space="preserve">Luettelon laatimisen alusta lähtien jokainen Yhdysvaltain palveluksessa oleva presidentti on ollut vuoden henkilö ainakin kerran, lukuun ottamatta Calvin Coolidgea, Herbert Hooveria ja Gerald Fordia.</w:t>
      </w:r>
    </w:p>
    <w:p>
      <w:r>
        <w:rPr>
          <w:b/>
        </w:rPr>
        <w:t xml:space="preserve">Esimerkki 9.110</w:t>
      </w:r>
    </w:p>
    <w:p>
      <w:r>
        <w:t xml:space="preserve">Vastoin näitä odotuksia Tiitus osoittautui kuitenkin tehokkaaksi keisariksi, ja väestö rakasti häntä hyvin, ja he ylistivät häntä suuresti, kun he huomasivat, että hänellä oli suurimmat hyveet paheiden sijasta.</w:t>
      </w:r>
    </w:p>
    <w:p>
      <w:r>
        <w:rPr>
          <w:b/>
        </w:rPr>
        <w:t xml:space="preserve">Tulos</w:t>
      </w:r>
    </w:p>
    <w:p>
      <w:r>
        <w:t xml:space="preserve">Mutta Titus osoittautui tehokkaaksi keisariksi ja häntä rakastettiin, kun ihmiset huomasivat, että hänellä oli hyveet paheiden sijaan.</w:t>
      </w:r>
    </w:p>
    <w:p>
      <w:r>
        <w:rPr>
          <w:b/>
        </w:rPr>
        <w:t xml:space="preserve">Esimerkki 9.111</w:t>
      </w:r>
    </w:p>
    <w:p>
      <w:r>
        <w:t xml:space="preserve">" Ihmisoikeusaktivisti Ljudmila Aleksejeva on selittänyt, että sana "glasnost" on ollut venäjän kielessä vuosisatojen ajan: "Se on ollut sanakirjoissa ja lakikirjoissa niin kauan kuin sanakirjoja ja lakikirjoja on ollut.</w:t>
      </w:r>
    </w:p>
    <w:p>
      <w:r>
        <w:rPr>
          <w:b/>
        </w:rPr>
        <w:t xml:space="preserve">Tulos</w:t>
      </w:r>
    </w:p>
    <w:p>
      <w:r>
        <w:t xml:space="preserve">Venäläinen ihmisoikeusaktivisti ja toisinajattelija Ljudmila Aleksejeva selitti glasnostia sanaksi, joka "on ollut venäjän kielessä vuosisatoja.</w:t>
      </w:r>
    </w:p>
    <w:p>
      <w:r>
        <w:rPr>
          <w:b/>
        </w:rPr>
        <w:t xml:space="preserve">Esimerkki 9.112</w:t>
      </w:r>
    </w:p>
    <w:p>
      <w:r>
        <w:t xml:space="preserve">Fortune 500 on vuosittainen luettelo, jonka Fortune-lehti laatii ja julkaisee ja joka sisältää 500 suurinta yhdysvaltalaista yritystä, joiden kokonaistulot perustuvat niiden verovuosien tuloihin.</w:t>
      </w:r>
    </w:p>
    <w:p>
      <w:r>
        <w:rPr>
          <w:b/>
        </w:rPr>
        <w:t xml:space="preserve">Tulos</w:t>
      </w:r>
    </w:p>
    <w:p>
      <w:r>
        <w:t xml:space="preserve">Fortune 500 on luettelo Yhdysvalloissa toimivista yrityksistä, joilla on eniten liikevaihtoa .</w:t>
      </w:r>
    </w:p>
    <w:p>
      <w:r>
        <w:rPr>
          <w:b/>
        </w:rPr>
        <w:t xml:space="preserve">Esimerkki 9.113</w:t>
      </w:r>
    </w:p>
    <w:p>
      <w:r>
        <w:t xml:space="preserve">Prosentti ( tai senttiili ) on tilastotieteessä käytetty mitta, joka osoittaa arvon, jonka alle tietty prosenttiosuus havaintojen ryhmässä olevista havainnoista jää.</w:t>
      </w:r>
    </w:p>
    <w:p>
      <w:r>
        <w:rPr>
          <w:b/>
        </w:rPr>
        <w:t xml:space="preserve">Tulos</w:t>
      </w:r>
    </w:p>
    <w:p>
      <w:r>
        <w:t xml:space="preserve">Prosentti ( tai senttiili ) on mitta tilastotieteessä.</w:t>
      </w:r>
    </w:p>
    <w:p>
      <w:r>
        <w:rPr>
          <w:b/>
        </w:rPr>
        <w:t xml:space="preserve">Esimerkki 9.114</w:t>
      </w:r>
    </w:p>
    <w:p>
      <w:r>
        <w:t xml:space="preserve">Nawabzada Salahuddin Saeed Khan Tanoli : Nawabzada Salahuddin Saeed Khan Tanoli on Tanolien nykyinen nimellinen päällikkö ja Ambin nimellinen Nawab (vain nimellinen / kohteliaisuus) Hän on Nawab Muhammad Saeed Khan Tanolin poika.</w:t>
      </w:r>
    </w:p>
    <w:p>
      <w:r>
        <w:rPr>
          <w:b/>
        </w:rPr>
        <w:t xml:space="preserve">Tulos</w:t>
      </w:r>
    </w:p>
    <w:p>
      <w:r>
        <w:t xml:space="preserve">Hän on viimeisen Nawabin poika ja saa käyttää kohteliaasti titteliä ' Nawabzada ' ( Nawabin poika ) .</w:t>
      </w:r>
    </w:p>
    <w:p>
      <w:r>
        <w:rPr>
          <w:b/>
        </w:rPr>
        <w:t xml:space="preserve">Esimerkki 9.115</w:t>
      </w:r>
    </w:p>
    <w:p>
      <w:r>
        <w:t xml:space="preserve">Liittovaltio ( tunnetaan myös nimellä liittovaltio ) on poliittinen kokonaisuus, jolle on ominaista osittain itsehallinnollisten maakuntien , osavaltioiden tai muiden alueiden liitto liittovaltion keskushallinnon alaisuudessa ( federalismi ) .</w:t>
      </w:r>
    </w:p>
    <w:p>
      <w:r>
        <w:rPr>
          <w:b/>
        </w:rPr>
        <w:t xml:space="preserve">Tulos</w:t>
      </w:r>
    </w:p>
    <w:p>
      <w:r>
        <w:t xml:space="preserve">Liittovaltio on useiden itsehallinnollisten valtioiden tai alueiden liitto, jotka on yhdistetty keskushallinnon alaisuuteen.</w:t>
      </w:r>
    </w:p>
    <w:p>
      <w:r>
        <w:rPr>
          <w:b/>
        </w:rPr>
        <w:t xml:space="preserve">Esimerkki 9.116</w:t>
      </w:r>
    </w:p>
    <w:p>
      <w:r>
        <w:t xml:space="preserve">Tämän jälkeen hän toimi sisä- ja terveysministerinä 27. marraskuuta 2001 - 23. marraskuuta 2007 Anders Fogh Rasmussenin ensimmäisen ja toisen hallituksen jäsenenä ja sitten valtiovarainministerinä 23. marraskuuta 2007 - huhtikuu 2009 Anders Fogh Rasmussenin kolmannen hallituksen jäsenenä.</w:t>
      </w:r>
    </w:p>
    <w:p>
      <w:r>
        <w:rPr>
          <w:b/>
        </w:rPr>
        <w:t xml:space="preserve">Tulos</w:t>
      </w:r>
    </w:p>
    <w:p>
      <w:r>
        <w:t xml:space="preserve">Marraskuusta 2001 marraskuuhun 2007 hän toimi Tanskan sisä- ja terveysministerinä ja marraskuusta 2007 huhtikuuhun 2009 Tanskan valtiovarainministerinä.</w:t>
      </w:r>
    </w:p>
    <w:p>
      <w:r>
        <w:rPr>
          <w:b/>
        </w:rPr>
        <w:t xml:space="preserve">Esimerkki 9.117</w:t>
      </w:r>
    </w:p>
    <w:p>
      <w:r>
        <w:t xml:space="preserve">Vatikaanin apostolinen kirjasto , joka tunnetaan paremmin nimellä Vatikaanin kirjasto tai epävirallisesti Vat , on Vatikaanissa sijaitseva Pyhän istuimen kirjasto.</w:t>
      </w:r>
    </w:p>
    <w:p>
      <w:r>
        <w:rPr>
          <w:b/>
        </w:rPr>
        <w:t xml:space="preserve">Tulos</w:t>
      </w:r>
    </w:p>
    <w:p>
      <w:r>
        <w:t xml:space="preserve">Vatikaanin kirjasto on Pyhän istuimen kirjasto .</w:t>
      </w:r>
    </w:p>
    <w:p>
      <w:r>
        <w:rPr>
          <w:b/>
        </w:rPr>
        <w:t xml:space="preserve">Esimerkki 9.118</w:t>
      </w:r>
    </w:p>
    <w:p>
      <w:r>
        <w:t xml:space="preserve">Hän toimii vapaaehtoisena National Academy of Sciences Science &amp; Entertainment Exchange -järjestössä, joka tarjoaa viihdeteollisuudelle asiantuntemusta tieteen tarkemmasta esittämisestä mediassa.</w:t>
      </w:r>
    </w:p>
    <w:p>
      <w:r>
        <w:rPr>
          <w:b/>
        </w:rPr>
        <w:t xml:space="preserve">Tulos</w:t>
      </w:r>
    </w:p>
    <w:p>
      <w:r>
        <w:t xml:space="preserve">Hän toimii vapaaehtoisena National Academy of Sciences Science &amp; Entertainment Exchange -järjestössä.</w:t>
      </w:r>
    </w:p>
    <w:p>
      <w:r>
        <w:rPr>
          <w:b/>
        </w:rPr>
        <w:t xml:space="preserve">Esimerkki 9.119</w:t>
      </w:r>
    </w:p>
    <w:p>
      <w:r>
        <w:t xml:space="preserve">Lämmönsiirto on tieteenala lämpö tekniikka, joka koskee sukupolven, käyttö, muuntaminen, ja vaihto lämpöenergian ( lämpö ) välillä fyysisten järjestelmien.</w:t>
      </w:r>
    </w:p>
    <w:p>
      <w:r>
        <w:rPr>
          <w:b/>
        </w:rPr>
        <w:t xml:space="preserve">Tulos</w:t>
      </w:r>
    </w:p>
    <w:p>
      <w:r>
        <w:t xml:space="preserve">Lämmönsiirto on tapa, jolla lämpö siirtyy yhdestä fyysisestä järjestelmästä (tai kehosta) toiseen.</w:t>
      </w:r>
    </w:p>
    <w:p>
      <w:r>
        <w:rPr>
          <w:b/>
        </w:rPr>
        <w:t xml:space="preserve">Esimerkki 9.120</w:t>
      </w:r>
    </w:p>
    <w:p>
      <w:r>
        <w:t xml:space="preserve">Seacroft on esikaupunki / taajama, joka koostuu pääasiassa kunnallisista asuintaloista, jotka kattavat laajan alueen itäisessä Leedsissä, West Yorkshiressä, Englannissa.</w:t>
      </w:r>
    </w:p>
    <w:p>
      <w:r>
        <w:rPr>
          <w:b/>
        </w:rPr>
        <w:t xml:space="preserve">Tulos</w:t>
      </w:r>
    </w:p>
    <w:p>
      <w:r>
        <w:t xml:space="preserve">Seacroft on suuri kunnallinen asuinalue Leedsissä, Länsi-Yorkshiressä, Yhdistyneessä kuningaskunnassa.</w:t>
      </w:r>
    </w:p>
    <w:p>
      <w:r>
        <w:rPr>
          <w:b/>
        </w:rPr>
        <w:t xml:space="preserve">Esimerkki 9.121</w:t>
      </w:r>
    </w:p>
    <w:p>
      <w:r>
        <w:t xml:space="preserve">Anatomiassa vasen ja oikea yhteinen kaulavaltimo ( kaulavaltimot ) ovat valtimoita, jotka syöttävät päähän ja kaulaan hapekasta verta ; ne jakautuvat kaulassa ja muodostavat ulkoisen ja sisäisen kaulavaltimon .</w:t>
      </w:r>
    </w:p>
    <w:p>
      <w:r>
        <w:rPr>
          <w:b/>
        </w:rPr>
        <w:t xml:space="preserve">Tulos</w:t>
      </w:r>
    </w:p>
    <w:p>
      <w:r>
        <w:t xml:space="preserve">Ihmisen anatomiassa vasen ja oikea yhteinen kaulavaltimo ovat valtimoita, jotka toimittavat päähän ja kaulaan hapekasta verta.</w:t>
      </w:r>
    </w:p>
    <w:p>
      <w:r>
        <w:rPr>
          <w:b/>
        </w:rPr>
        <w:t xml:space="preserve">Esimerkki 9.122</w:t>
      </w:r>
    </w:p>
    <w:p>
      <w:r>
        <w:t xml:space="preserve">Tällainen Doppler-ilmiö johtuu siitä, että Aurinko ja itse asiassa koko Linnunrata ei ole paikallaan, vaan se liikkuu lähes 600 km/s nopeudella viimeiseen sirontapintaan nähden.</w:t>
      </w:r>
    </w:p>
    <w:p>
      <w:r>
        <w:rPr>
          <w:b/>
        </w:rPr>
        <w:t xml:space="preserve">Tulos</w:t>
      </w:r>
    </w:p>
    <w:p>
      <w:r>
        <w:t xml:space="preserve">Doppler-ilmiö johtuu siitä, että Aurinko ja Linnunrata liikkuvat lähes 600 km/s.</w:t>
      </w:r>
    </w:p>
    <w:p>
      <w:r>
        <w:rPr>
          <w:b/>
        </w:rPr>
        <w:t xml:space="preserve">Esimerkki 9.123</w:t>
      </w:r>
    </w:p>
    <w:p>
      <w:r>
        <w:t xml:space="preserve">Jos tapauksella voi olla laajempia vaikutuksia, "amicus curiae" -kirjelmät ovat tapa tuoda nämä huolenaiheet esiin, jotta tuomioistuimen odotettavissa olevien päätösten mahdollisesti laajat oikeudelliset tai yleiseen järjestykseen liittyvät seuraukset eivät riipu pelkästään tapaukseen suoraan osallistuvien osapuolten esittämistä kannoista ja perusteluista.</w:t>
      </w:r>
    </w:p>
    <w:p>
      <w:r>
        <w:rPr>
          <w:b/>
        </w:rPr>
        <w:t xml:space="preserve">Tulos</w:t>
      </w:r>
    </w:p>
    <w:p>
      <w:r>
        <w:t xml:space="preserve">Jos tapauksella voi olla laajempia vaikutuksia, "amicus curiae" -kirjelmät ovat tapa tuoda nämä huolenaiheet esiin, jotta tuomioistuimen päätösten mahdollisesti laajat oikeudelliset vaikutukset eivät ole riippuvaisia ainoastaan tapaukseen suoraan osallistuvista osapuolista.</w:t>
      </w:r>
    </w:p>
    <w:p>
      <w:r>
        <w:rPr>
          <w:b/>
        </w:rPr>
        <w:t xml:space="preserve">Esimerkki 9.124</w:t>
      </w:r>
    </w:p>
    <w:p>
      <w:r>
        <w:t xml:space="preserve">Kalman-suodatin tuottaa arvion järjestelmän tilasta järjestelmän ennustetun tilan ja uuden mittauksen keskiarvona käyttäen painotettua keskiarvoa.</w:t>
      </w:r>
    </w:p>
    <w:p>
      <w:r>
        <w:rPr>
          <w:b/>
        </w:rPr>
        <w:t xml:space="preserve">Tulos</w:t>
      </w:r>
    </w:p>
    <w:p>
      <w:r>
        <w:t xml:space="preserve">Seuraavaksi Kalman-suodatin tekee uuden arvion käyttämällä painotettua keskiarvoa .</w:t>
      </w:r>
    </w:p>
    <w:p>
      <w:r>
        <w:rPr>
          <w:b/>
        </w:rPr>
        <w:t xml:space="preserve">Esimerkki 9.125</w:t>
      </w:r>
    </w:p>
    <w:p>
      <w:r>
        <w:t xml:space="preserve">Kuusi päivää myöhemmin Royal Rumble , Batista tuli Rumble-otteluun numerolla 28 ja viimeisenä eliminoitu Roman Reigns voittaa ottelun , tulossa viides painija voittaa useita Rumble-otteluita , ja ensimmäinen , ja toistaiseksi ainoa moninkertainen Royal Rumble voittaja voittaa samasta tulokas numero ( 28 ) .</w:t>
      </w:r>
    </w:p>
    <w:p>
      <w:r>
        <w:rPr>
          <w:b/>
        </w:rPr>
        <w:t xml:space="preserve">Tulos</w:t>
      </w:r>
    </w:p>
    <w:p>
      <w:r>
        <w:t xml:space="preserve">Kuusi päivää myöhemmin Royal Rumble , Batista tuli Rumble ottelun numero 28 ja eliminoitu Roman Reigns voittaa ottelun, tulossa viides painija voittaa useita Rumble ottelut.</w:t>
      </w:r>
    </w:p>
    <w:p>
      <w:r>
        <w:rPr>
          <w:b/>
        </w:rPr>
        <w:t xml:space="preserve">Esimerkki 9.126</w:t>
      </w:r>
    </w:p>
    <w:p>
      <w:r>
        <w:t xml:space="preserve">Äyriäiset ( Crustacea ) muodostavat suuren, monipuolisen niveljalkaisten taksonin, johon kuuluvat sellaiset tutut eläimet kuin ravut, hummerit, ravut, katkaravut, katkaravut, krillit, puulajit ja simpukat.</w:t>
      </w:r>
    </w:p>
    <w:p>
      <w:r>
        <w:rPr>
          <w:b/>
        </w:rPr>
        <w:t xml:space="preserve">Tulos</w:t>
      </w:r>
    </w:p>
    <w:p>
      <w:r>
        <w:t xml:space="preserve">Äyriäisiin kuuluvat ravut , hummerit , ravut , katkaravut , krillit ja simpukat .</w:t>
      </w:r>
    </w:p>
    <w:p>
      <w:r>
        <w:rPr>
          <w:b/>
        </w:rPr>
        <w:t xml:space="preserve">Esimerkki 9.127</w:t>
      </w:r>
    </w:p>
    <w:p>
      <w:r>
        <w:t xml:space="preserve">Grand Valley State University ( yleisesti kutsutaan GVSU, GV, tai Grand Valley ) on julkinen vapaiden taiteiden yliopisto Allendale, Michigan, Yhdysvallat.</w:t>
      </w:r>
    </w:p>
    <w:p>
      <w:r>
        <w:rPr>
          <w:b/>
        </w:rPr>
        <w:t xml:space="preserve">Tulos</w:t>
      </w:r>
    </w:p>
    <w:p>
      <w:r>
        <w:t xml:space="preserve">Grand Valley State University on julkinen yliopisto Allendale, Michigan.</w:t>
      </w:r>
    </w:p>
    <w:p>
      <w:r>
        <w:rPr>
          <w:b/>
        </w:rPr>
        <w:t xml:space="preserve">Esimerkki 9.128</w:t>
      </w:r>
    </w:p>
    <w:p>
      <w:r>
        <w:t xml:space="preserve">Lama Zopa tunnetaan erityisesti Kopanin luostarin ja Mahayana-perinteen säilyttämissäätiön (FPMT) perustajana yhdessä Lama Yeshen kanssa.</w:t>
      </w:r>
    </w:p>
    <w:p>
      <w:r>
        <w:rPr>
          <w:b/>
        </w:rPr>
        <w:t xml:space="preserve">Tulos</w:t>
      </w:r>
    </w:p>
    <w:p>
      <w:r>
        <w:t xml:space="preserve">Lama Zopa on Lama Yeshen kanssa Kopanin luostarin ja FPMT:n perustaja.</w:t>
      </w:r>
    </w:p>
    <w:p>
      <w:r>
        <w:rPr>
          <w:b/>
        </w:rPr>
        <w:t xml:space="preserve">Esimerkki 9.129</w:t>
      </w:r>
    </w:p>
    <w:p>
      <w:r>
        <w:t xml:space="preserve">Fysiikan opetuksen tutkimuksen ( PER ) esimerkin mukaisesti CER pyrkii ottamaan käyttöön teoriat ja menetelmät, jotka on kehitetty koulua edeltävässä luonnontieteiden opetuksen tutkimuksessa, joka yleensä tapahtuu kasvatustieteellisissä tiedekunnissa, ja soveltamaan niitä vastaavien ongelmien ymmärtämiseen keskiasteen jälkeisissä ympäristöissä ( koulua edeltävien ympäristöjen lisäksi ).</w:t>
      </w:r>
    </w:p>
    <w:p>
      <w:r>
        <w:rPr>
          <w:b/>
        </w:rPr>
        <w:t xml:space="preserve">Tulos</w:t>
      </w:r>
    </w:p>
    <w:p>
      <w:r>
        <w:t xml:space="preserve">Fysiikan koulutustutkimuksen (PER) esimerkin mukaisesti CER pyrkii ottamaan käyttöön korkeakoulua edeltävässä tiedekasvatustutkimuksessa kehitetyt teoriat ja menetelmät ja soveltamaan niitä vastaavien ongelmien ymmärtämiseen keskiasteen jälkeisissä ympäristöissä.</w:t>
      </w:r>
    </w:p>
    <w:p>
      <w:r>
        <w:rPr>
          <w:b/>
        </w:rPr>
        <w:t xml:space="preserve">Esimerkki 9.130</w:t>
      </w:r>
    </w:p>
    <w:p>
      <w:r>
        <w:t xml:space="preserve">2014 AFC Women 's Asian Cup , 18. painos kilpailu , oli naisten 's yhdistys jalkapalloturnaus kilpaili maajoukkueet Aasian jalkapalloliiton ( AFC ) .</w:t>
      </w:r>
    </w:p>
    <w:p>
      <w:r>
        <w:rPr>
          <w:b/>
        </w:rPr>
        <w:t xml:space="preserve">Tulos</w:t>
      </w:r>
    </w:p>
    <w:p>
      <w:r>
        <w:t xml:space="preserve">Vuoden 2014 AFC Women 's Asian Cup oli 18. painos AFC Women 's Asian Cup .</w:t>
      </w:r>
    </w:p>
    <w:p>
      <w:r>
        <w:rPr>
          <w:b/>
        </w:rPr>
        <w:t xml:space="preserve">Esimerkki 9.131</w:t>
      </w:r>
    </w:p>
    <w:p>
      <w:r>
        <w:t xml:space="preserve">Heinäkuun 14. päivänä 1988 hän perusti Barcelonaan Fundacio ́ Internacional Josep Carreras per a la Lluita contra la Leuce ̀ mia ( tunnetaan englanniksi nimellä Jose ́ Carreras International Leukaemia Foundation ).</w:t>
      </w:r>
    </w:p>
    <w:p>
      <w:r>
        <w:rPr>
          <w:b/>
        </w:rPr>
        <w:t xml:space="preserve">Tulos</w:t>
      </w:r>
    </w:p>
    <w:p>
      <w:r>
        <w:t xml:space="preserve">Hän perusti 14. heinäkuuta 1988 Barcelonaan Jose Carrerasin kansainvälisen leukemiasäätiön.</w:t>
      </w:r>
    </w:p>
    <w:p>
      <w:r>
        <w:rPr>
          <w:b/>
        </w:rPr>
        <w:t xml:space="preserve">Esimerkki 9.132</w:t>
      </w:r>
    </w:p>
    <w:p>
      <w:r>
        <w:t xml:space="preserve">Ruusurengaspapukaija ( " Psittacula krameri " ) , joka tunnetaan myös nimellä rengaskaulapapukaija , on Psittacula-suvun Psittacidae-heimon keskikokoinen papukaija .</w:t>
      </w:r>
    </w:p>
    <w:p>
      <w:r>
        <w:rPr>
          <w:b/>
        </w:rPr>
        <w:t xml:space="preserve">Tulos</w:t>
      </w:r>
    </w:p>
    <w:p>
      <w:r>
        <w:t xml:space="preserve">Ruususormuspapukaija on " Psittacula krameri " .</w:t>
      </w:r>
    </w:p>
    <w:p>
      <w:r>
        <w:rPr>
          <w:b/>
        </w:rPr>
        <w:t xml:space="preserve">Esimerkki 9.133</w:t>
      </w:r>
    </w:p>
    <w:p>
      <w:r>
        <w:t xml:space="preserve">Wiki hosting -palvelu tai wikifarmi on palvelin tai palvelinryhmä, joka tarjoaa käyttäjille työkaluja, jotka helpottavat yksittäisten, itsenäisten wikien luomista ja kehittämistä.</w:t>
      </w:r>
    </w:p>
    <w:p>
      <w:r>
        <w:rPr>
          <w:b/>
        </w:rPr>
        <w:t xml:space="preserve">Tulos</w:t>
      </w:r>
    </w:p>
    <w:p>
      <w:r>
        <w:t xml:space="preserve">Wikifarmi on sivusto, jossa voit luoda oman wikin .</w:t>
      </w:r>
    </w:p>
    <w:p>
      <w:r>
        <w:rPr>
          <w:b/>
        </w:rPr>
        <w:t xml:space="preserve">Esimerkki 9.134</w:t>
      </w:r>
    </w:p>
    <w:p>
      <w:r>
        <w:t xml:space="preserve">Se on lyhyt muoto Sigrid , vanhan norjan alkuperää , ja kirjaimellisesti tarkoittaa " kaunis voitto " , Vanhan norjan " sigr " ( voitto ) ja vanhan norjan " fri ́ ðr " ( kaunis ) .</w:t>
      </w:r>
    </w:p>
    <w:p>
      <w:r>
        <w:rPr>
          <w:b/>
        </w:rPr>
        <w:t xml:space="preserve">Tulos</w:t>
      </w:r>
    </w:p>
    <w:p>
      <w:r>
        <w:t xml:space="preserve">Se on johdettu vanhan norjan kielen sanoista " sigr " , joka tarkoittaa voittoa, ja " fri ́ dr " , joka tarkoittaa kaunista .</w:t>
      </w:r>
    </w:p>
    <w:p>
      <w:r>
        <w:rPr>
          <w:b/>
        </w:rPr>
        <w:t xml:space="preserve">Esimerkki 9.135</w:t>
      </w:r>
    </w:p>
    <w:p>
      <w:r>
        <w:t xml:space="preserve">Alue, joka on saanut nimensä Hala'ibin kaupungista, on syntynyt Egyptin ja Sudanin välisen rajan erosta, joka johtuu vuonna 1899 Englannin ja Egyptin välisessä kondominiumissa määritellystä "poliittisesta rajasta", joka kulkee 22. leveyspiiriä pitkin pohjoiseen, ja Ison-Britannian vuonna 1902 määrittelemästä "hallinnollisesta rajasta", jolla annettiin hallinnollinen vastuu linjan pohjoispuolella sijaitsevasta maa-alueesta Sudanille, joka oli tuolloin Anglo-Egyptin asiakas.</w:t>
      </w:r>
    </w:p>
    <w:p>
      <w:r>
        <w:rPr>
          <w:b/>
        </w:rPr>
        <w:t xml:space="preserve">Tulos</w:t>
      </w:r>
    </w:p>
    <w:p>
      <w:r>
        <w:t xml:space="preserve">Alue, joka on nimetty Hala'ibin kaupungin mukaan, on syntynyt Egyptin ja Sudanin välisen rajan erosta, joka johtuu vuonna 1899 Englannin ja Egyptin välisessä kondominiumissa määritellystä "poliittisesta rajasta", joka kulkee 22. leveyspiiriä pitkin pohjoiseen, ja brittiläisten vuonna 1902 määrittelemästä "hallinnollisesta rajasta", joka antoi Sudanin haltuun linjan pohjoispuolella sijaitsevan maa-alueen.</w:t>
      </w:r>
    </w:p>
    <w:p>
      <w:r>
        <w:rPr>
          <w:b/>
        </w:rPr>
        <w:t xml:space="preserve">Esimerkki 9.136</w:t>
      </w:r>
    </w:p>
    <w:p>
      <w:r>
        <w:t xml:space="preserve">Postpostmodernismia pyritään kuitenkin määrittelemään siten, että usko , luottamus , vuoropuhelu , esiintyminen ja vilpittömyys voivat ylittää postmodernin ironian.</w:t>
      </w:r>
    </w:p>
    <w:p>
      <w:r>
        <w:rPr>
          <w:b/>
        </w:rPr>
        <w:t xml:space="preserve">Tulos</w:t>
      </w:r>
    </w:p>
    <w:p>
      <w:r>
        <w:t xml:space="preserve">He etsivät, miten usko , luottamus , vuoropuhelu , esiintyminen ja vilpittömyys voivat toimia postmodernin ironian voittamiseksi.</w:t>
      </w:r>
    </w:p>
    <w:p>
      <w:r>
        <w:rPr>
          <w:b/>
        </w:rPr>
        <w:t xml:space="preserve">Esimerkki 9.137</w:t>
      </w:r>
    </w:p>
    <w:p>
      <w:r>
        <w:t xml:space="preserve">Balladi " Under the Bridge " julkaistiin toisena single, ja jatkoi saavuttaa nro 2 "Billboard" Hot 100 kaavio, korkein bändi on saavuttanut, että kaavio vuodesta 2016, ja tuli yksi bändin tunnetuin kappaleita.</w:t>
      </w:r>
    </w:p>
    <w:p>
      <w:r>
        <w:rPr>
          <w:b/>
        </w:rPr>
        <w:t xml:space="preserve">Tulos</w:t>
      </w:r>
    </w:p>
    <w:p>
      <w:r>
        <w:t xml:space="preserve">Toinen single, "Under the Bridge", oli bändin menestynein kappale; se kartoitettu "Billboard" Hot 100 kaavion numero kaksi.</w:t>
      </w:r>
    </w:p>
    <w:p>
      <w:r>
        <w:rPr>
          <w:b/>
        </w:rPr>
        <w:t xml:space="preserve">Esimerkki 9.138</w:t>
      </w:r>
    </w:p>
    <w:p>
      <w:r>
        <w:t xml:space="preserve">Hugo-palkinnot ovat joukko kirjallisuuspalkintoja, joista nykyisen World Science Fiction Conventionin jäsenet äänestävät ja jotka World Science Fiction Society jakaa vuosittain parhaille edellisen vuoden tieteiskirjallisuuden tai fantasian teoksille ja saavutuksille.</w:t>
      </w:r>
    </w:p>
    <w:p>
      <w:r>
        <w:rPr>
          <w:b/>
        </w:rPr>
        <w:t xml:space="preserve">Tulos</w:t>
      </w:r>
    </w:p>
    <w:p>
      <w:r>
        <w:t xml:space="preserve">Hugo-palkinto on palkinto, joka myönnetään vuosittain edellisen vuoden parhaille tieteiskirjallisuuden tai fantasian teoksille.</w:t>
      </w:r>
    </w:p>
    <w:p>
      <w:r>
        <w:rPr>
          <w:b/>
        </w:rPr>
        <w:t xml:space="preserve">Esimerkki 9.139</w:t>
      </w:r>
    </w:p>
    <w:p>
      <w:r>
        <w:t xml:space="preserve">Pohjoisterritorio sai itsehallinnon 1. heinäkuuta 1978 "Northern Territory ( Self-Government ) Act 1978 ( Cth )" -lain säännösten mukaisesti.</w:t>
      </w:r>
    </w:p>
    <w:p>
      <w:r>
        <w:rPr>
          <w:b/>
        </w:rPr>
        <w:t xml:space="preserve">Tulos</w:t>
      </w:r>
    </w:p>
    <w:p>
      <w:r>
        <w:t xml:space="preserve">Pohjoisterritoriosta tuli itsehallintoalue 1. heinäkuuta 1978 .</w:t>
      </w:r>
    </w:p>
    <w:p>
      <w:r>
        <w:rPr>
          <w:b/>
        </w:rPr>
        <w:t xml:space="preserve">Esimerkki 9.140</w:t>
      </w:r>
    </w:p>
    <w:p>
      <w:r>
        <w:t xml:space="preserve">Äkillinen lapsikuolema ( SIDS ) , joka tunnetaan myös nimellä pinnasänkykuolema tai pinnasänkykuolema , on alle vuoden ikäisen lapsen äkillinen selittämätön kuolema.</w:t>
      </w:r>
    </w:p>
    <w:p>
      <w:r>
        <w:rPr>
          <w:b/>
        </w:rPr>
        <w:t xml:space="preserve">Tulos</w:t>
      </w:r>
    </w:p>
    <w:p>
      <w:r>
        <w:t xml:space="preserve">SIDS:stä käytetään joskus nimitystä pinnasänkykuolema tai pinnasänkykuolema .</w:t>
      </w:r>
    </w:p>
    <w:p>
      <w:r>
        <w:rPr>
          <w:b/>
        </w:rPr>
        <w:t xml:space="preserve">Esimerkki 9.141</w:t>
      </w:r>
    </w:p>
    <w:p>
      <w:r>
        <w:t xml:space="preserve">Berks Area Regional Transportation Authority ( BARTA ) , aiemmin Berks Area Reading Transportation Authority , on julkinen liikennejärjestelmä, joka palvelee Readingin kaupunkia ja sitä ympäröivää aluetta Berks County , Pennsylvania .</w:t>
      </w:r>
    </w:p>
    <w:p>
      <w:r>
        <w:rPr>
          <w:b/>
        </w:rPr>
        <w:t xml:space="preserve">Tulos</w:t>
      </w:r>
    </w:p>
    <w:p>
      <w:r>
        <w:t xml:space="preserve">Berks Area Reading Transportation Authority ( BARTA ) sijaitsee Readingissä, Pennsylvaniassa.</w:t>
      </w:r>
    </w:p>
    <w:p>
      <w:r>
        <w:rPr>
          <w:b/>
        </w:rPr>
        <w:t xml:space="preserve">Esimerkki 9.142</w:t>
      </w:r>
    </w:p>
    <w:p>
      <w:r>
        <w:t xml:space="preserve">Hajauttaminen on lakisääteistä toimivallan siirtämistä suvereenin valtion keskushallinnolta valtiotasoa alemmalle tasolle , kuten alueelliselle tai paikalliselle tasolle .</w:t>
      </w:r>
    </w:p>
    <w:p>
      <w:r>
        <w:rPr>
          <w:b/>
        </w:rPr>
        <w:t xml:space="preserve">Tulos</w:t>
      </w:r>
    </w:p>
    <w:p>
      <w:r>
        <w:t xml:space="preserve">Hajauttaminen on sitä, että keskushallinto siirtää toimivaltaa paikallishallinnolle .</w:t>
      </w:r>
    </w:p>
    <w:p>
      <w:r>
        <w:rPr>
          <w:b/>
        </w:rPr>
        <w:t xml:space="preserve">Esimerkki 9.143</w:t>
      </w:r>
    </w:p>
    <w:p>
      <w:r>
        <w:t xml:space="preserve">New Bernissä on neljä historiallista aluetta, jotka on merkitty National Register of Historic Places -rekisteriin; niiden lukuisat rakennukset sisältävät asuinrakennuksia, kauppoja ja kirkkoja, jotka ovat peräisin 1700-luvun alkupuolelta.</w:t>
      </w:r>
    </w:p>
    <w:p>
      <w:r>
        <w:rPr>
          <w:b/>
        </w:rPr>
        <w:t xml:space="preserve">Tulos</w:t>
      </w:r>
    </w:p>
    <w:p>
      <w:r>
        <w:t xml:space="preserve">New Bernissä on neljä historiallista aluetta, joissa on koteja, kauppoja ja kirkkoja, jotka ovat peräisin 1700-luvun alkupuolelta.</w:t>
      </w:r>
    </w:p>
    <w:p>
      <w:r>
        <w:rPr>
          <w:b/>
        </w:rPr>
        <w:t xml:space="preserve">Esimerkki 9.144</w:t>
      </w:r>
    </w:p>
    <w:p>
      <w:r>
        <w:t xml:space="preserve">Tuomioistuin on yleensä henkilö tai toimielin, jolla on valtuudet tuomita, ratkaista tai ratkaista saatavia tai riitoja - riippumatta siitä, kutsutaanko sitä otsikossaan tuomioistuimeksi vai ei.</w:t>
      </w:r>
    </w:p>
    <w:p>
      <w:r>
        <w:rPr>
          <w:b/>
        </w:rPr>
        <w:t xml:space="preserve">Tulos</w:t>
      </w:r>
    </w:p>
    <w:p>
      <w:r>
        <w:t xml:space="preserve">Tuomioistuin on henkilö tai toimielin, jolla on toimivalta ja valta tuomita .</w:t>
      </w:r>
    </w:p>
    <w:p>
      <w:r>
        <w:rPr>
          <w:b/>
        </w:rPr>
        <w:t xml:space="preserve">Esimerkki 9.145</w:t>
      </w:r>
    </w:p>
    <w:p>
      <w:r>
        <w:t xml:space="preserve">Satelliittitelevisio on palvelu, joka toimittaa televisio-ohjelmia katsojille välittämällä ne Maata kiertävältä tietoliikennesatelliitilta suoraan katsojan sijaintiin.</w:t>
      </w:r>
    </w:p>
    <w:p>
      <w:r>
        <w:rPr>
          <w:b/>
        </w:rPr>
        <w:t xml:space="preserve">Tulos</w:t>
      </w:r>
    </w:p>
    <w:p>
      <w:r>
        <w:t xml:space="preserve">Satelliittitelevisio on tapa lähettää televisiosignaaleja .</w:t>
      </w:r>
    </w:p>
    <w:p>
      <w:r>
        <w:rPr>
          <w:b/>
        </w:rPr>
        <w:t xml:space="preserve">Esimerkki 9.146</w:t>
      </w:r>
    </w:p>
    <w:p>
      <w:r>
        <w:t xml:space="preserve">UEFA:n Mestarien liiga ( lyhennettynä UCL ) on Euroopan jalkapalloliiton ( UEFA ) järjestämä vuotuinen seurajoukkueiden jalkapallokilpailu, jossa eurooppalaiset ykkösdivisioonaseurat kilpailevat Euroopan parhaasta joukkueesta.</w:t>
      </w:r>
    </w:p>
    <w:p>
      <w:r>
        <w:rPr>
          <w:b/>
        </w:rPr>
        <w:t xml:space="preserve">Tulos</w:t>
      </w:r>
    </w:p>
    <w:p>
      <w:r>
        <w:t xml:space="preserve">UEFA:n Mestarien liiga on Euroopan parhaiden seurajoukkueiden välinen jalkapallokilpailu.</w:t>
      </w:r>
    </w:p>
    <w:p>
      <w:r>
        <w:rPr>
          <w:b/>
        </w:rPr>
        <w:t xml:space="preserve">Esimerkki 9.147</w:t>
      </w:r>
    </w:p>
    <w:p>
      <w:r>
        <w:t xml:space="preserve">Pakistanin korkein tuomari (lyhenne CJP) on Pakistanin tuomioistuinlaitoksen (oikeuslaitoksen hallinnonhaara) johtaja ja Pakistanin korkeimman oikeuden ylituomari.</w:t>
      </w:r>
    </w:p>
    <w:p>
      <w:r>
        <w:rPr>
          <w:b/>
        </w:rPr>
        <w:t xml:space="preserve">Tulos</w:t>
      </w:r>
    </w:p>
    <w:p>
      <w:r>
        <w:t xml:space="preserve">Pakistanin korkein oikeus toimii Pakistanin korkeimman oikeuden johdossa.</w:t>
      </w:r>
    </w:p>
    <w:p>
      <w:r>
        <w:rPr>
          <w:b/>
        </w:rPr>
        <w:t xml:space="preserve">Esimerkki 9.148</w:t>
      </w:r>
    </w:p>
    <w:p>
      <w:r>
        <w:t xml:space="preserve">Presidentin avustaja kansallisissa turvallisuusasioissa ( APNSA ) , jota kutsutaan yleisesti kansalliseksi turvallisuusneuvonantajaksi ( NSA ) tai joskus epävirallisesti NSC-neuvonantajaksi , on vanhempi avustaja presidentin toimeenpanovirastossa , joka sijaitsee Valkoisen talon länsisiivessä ja joka toimii Yhdysvaltain presidentin sisäisenä pääneuvonantajana kansallisissa turvallisuuskysymyksissä .</w:t>
      </w:r>
    </w:p>
    <w:p>
      <w:r>
        <w:rPr>
          <w:b/>
        </w:rPr>
        <w:t xml:space="preserve">Tulos</w:t>
      </w:r>
    </w:p>
    <w:p>
      <w:r>
        <w:t xml:space="preserve">Kansallisen turvallisuuden neuvonantaja , joka tunnetaan virallisesti nimellä presidentin kansallisen turvallisuuden apulainen , toimii Yhdysvaltain presidentin ylimpänä neuvonantajana kansallisissa turvallisuuskysymyksissä.</w:t>
      </w:r>
    </w:p>
    <w:p>
      <w:r>
        <w:rPr>
          <w:b/>
        </w:rPr>
        <w:t xml:space="preserve">Esimerkki 9.149</w:t>
      </w:r>
    </w:p>
    <w:p>
      <w:r>
        <w:t xml:space="preserve">Historialliset yhdistykset ovat eri tavoin erikoistuneita, ja niiden painopistealueet vaihtelevat tietyistä maantieteellisistä alueista, kuten maista tai kaupungeista, yliopistoista, rautateistä, etnisistä ja uskonnollisista ryhmistä, sukututkimukseen, pioneerihistoriaan ja antiikkiesineiden tai historiallisten rakennusten säilyttämiseen.</w:t>
      </w:r>
    </w:p>
    <w:p>
      <w:r>
        <w:rPr>
          <w:b/>
        </w:rPr>
        <w:t xml:space="preserve">Tulos</w:t>
      </w:r>
    </w:p>
    <w:p>
      <w:r>
        <w:t xml:space="preserve">Jotkut tekevät sukututkimusta , jotkut yrittävät suojella historiallisia rakennuksia , jotkut keskittyvät tiettyihin kaupunkeihin , maihin , ihmisiin , rautateihin tai uskonnollisiin ryhmiin .</w:t>
      </w:r>
    </w:p>
    <w:p>
      <w:r>
        <w:rPr>
          <w:b/>
        </w:rPr>
        <w:t xml:space="preserve">Esimerkki 9.150</w:t>
      </w:r>
    </w:p>
    <w:p>
      <w:r>
        <w:t xml:space="preserve">Ottamalla kantaa Bernie Ecclestonen , FIA:n ja Formula ykkösten laajempien kaupallisten näkökohtien toimintaa vastaan McLaren , Williams ja Tyrrell menettivät sekä vaikutusvaltaa urheilussa että tuloja, joita ne olisivat saaneet allekirjoittajina.</w:t>
      </w:r>
    </w:p>
    <w:p>
      <w:r>
        <w:rPr>
          <w:b/>
        </w:rPr>
        <w:t xml:space="preserve">Tulos</w:t>
      </w:r>
    </w:p>
    <w:p>
      <w:r>
        <w:t xml:space="preserve">Bernie Ecclestonen , FIA:n ja Formula ykkösten kaupallisten näkökohtien vastustaminen asetti McLarenin , Williamsin ja Tyrrellin ahtaalle.</w:t>
      </w:r>
    </w:p>
    <w:p>
      <w:r>
        <w:rPr>
          <w:b/>
        </w:rPr>
        <w:t xml:space="preserve">Esimerkki 9.151</w:t>
      </w:r>
    </w:p>
    <w:p>
      <w:r>
        <w:t xml:space="preserve">Jälkikäteen ajateltuna, kun otetaan huomioon uhrien määrä, saaren valtauksen tarpeellisuudesta ja pitkän aikavälin merkityksestä sodan lopputulokselle tuli kiistanalainen kysymys, josta kiistellään edelleen.</w:t>
      </w:r>
    </w:p>
    <w:p>
      <w:r>
        <w:rPr>
          <w:b/>
        </w:rPr>
        <w:t xml:space="preserve">Tulos</w:t>
      </w:r>
    </w:p>
    <w:p>
      <w:r>
        <w:t xml:space="preserve">Ottaen huomioon uhrien määrän saaren valtauksen merkitys oli kiistanalainen.</w:t>
      </w:r>
    </w:p>
    <w:p>
      <w:r>
        <w:rPr>
          <w:b/>
        </w:rPr>
        <w:t xml:space="preserve">Esimerkki 9.152</w:t>
      </w:r>
    </w:p>
    <w:p>
      <w:r>
        <w:t xml:space="preserve">Välikohtaus PJC havainnollistaa Robinson 's kärsimättömyys auktoriteettien hän koki rasistinen - luonteenpiirre, joka tulisi esiin toistuvasti hänen elämässään.</w:t>
      </w:r>
    </w:p>
    <w:p>
      <w:r>
        <w:rPr>
          <w:b/>
        </w:rPr>
        <w:t xml:space="preserve">Tulos</w:t>
      </w:r>
    </w:p>
    <w:p>
      <w:r>
        <w:t xml:space="preserve">Tapahtuma PJC osoitti Robinson 's kärsimättömyys ihmisiä hän tunsi olivat rasistisia.</w:t>
      </w:r>
    </w:p>
    <w:p>
      <w:r>
        <w:rPr>
          <w:b/>
        </w:rPr>
        <w:t xml:space="preserve">Esimerkki 9.153</w:t>
      </w:r>
    </w:p>
    <w:p>
      <w:r>
        <w:t xml:space="preserve">Houstonin yliopisto ( UH ) on julkinen tutkimusyliopisto Houston, Texas ja tärkein laitos University of Houston System.</w:t>
      </w:r>
    </w:p>
    <w:p>
      <w:r>
        <w:rPr>
          <w:b/>
        </w:rPr>
        <w:t xml:space="preserve">Tulos</w:t>
      </w:r>
    </w:p>
    <w:p>
      <w:r>
        <w:t xml:space="preserve">Houstonin yliopisto on julkinen yliopisto Houstonissa, Texas.</w:t>
      </w:r>
    </w:p>
    <w:p>
      <w:r>
        <w:rPr>
          <w:b/>
        </w:rPr>
        <w:t xml:space="preserve">Esimerkki 9.154</w:t>
      </w:r>
    </w:p>
    <w:p>
      <w:r>
        <w:t xml:space="preserve">Kiinteistöhallinto on toimintaa, valvontaa ja valvontaa kiinteistöhallinnon osoittaa tarvetta hoitaa, seurata ja vastuuvelvollisuus annetaan sen käyttöiän ja kunnon.</w:t>
      </w:r>
    </w:p>
    <w:p>
      <w:r>
        <w:rPr>
          <w:b/>
        </w:rPr>
        <w:t xml:space="preserve">Tulos</w:t>
      </w:r>
    </w:p>
    <w:p>
      <w:r>
        <w:t xml:space="preserve">Kiinteistönhoito on prosessi, jossa hallinnoidaan ja hoidetaan kiinteistöä .</w:t>
      </w:r>
    </w:p>
    <w:p>
      <w:r>
        <w:rPr>
          <w:b/>
        </w:rPr>
        <w:t xml:space="preserve">Esimerkki 9.155</w:t>
      </w:r>
    </w:p>
    <w:p>
      <w:r>
        <w:t xml:space="preserve">Strategiset pommitukset ovat sotilaallinen strategia, jota käytetään totaalisessa sodassa ja jonka tavoitteena on kukistaa vihollinen tuhoamalla sen moraali tai sen taloudellinen kyky tuottaa ja kuljettaa materiaalia sotatoimialueille tai molemmat.</w:t>
      </w:r>
    </w:p>
    <w:p>
      <w:r>
        <w:rPr>
          <w:b/>
        </w:rPr>
        <w:t xml:space="preserve">Tulos</w:t>
      </w:r>
    </w:p>
    <w:p>
      <w:r>
        <w:t xml:space="preserve">Strategiset pommitukset ovat sotilaallinen strategia, jota käytetään tuhoamaan vihollisen taloudellinen kyky käydä sotaa .</w:t>
      </w:r>
    </w:p>
    <w:p>
      <w:r>
        <w:rPr>
          <w:b/>
        </w:rPr>
        <w:t xml:space="preserve">Esimerkki 9.156</w:t>
      </w:r>
    </w:p>
    <w:p>
      <w:r>
        <w:t xml:space="preserve">Vitebskin alue , Vitsebskin voblast tai Vitebskin alue ( , " Viciebskaja vobłasc ́ " , -RSB- ; venäjäksi : , ) on Valko-Venäjän alue ( voblast ), jonka hallinnollinen keskus on Vitebsk ( Vitsebsk ) .</w:t>
      </w:r>
    </w:p>
    <w:p>
      <w:r>
        <w:rPr>
          <w:b/>
        </w:rPr>
        <w:t xml:space="preserve">Tulos</w:t>
      </w:r>
    </w:p>
    <w:p>
      <w:r>
        <w:t xml:space="preserve">Vitebskin alue , Vitsebsk Voblast , tai Vitebskin alue on alue ( voblast ) Valko-Venäjällä .</w:t>
      </w:r>
    </w:p>
    <w:p>
      <w:r>
        <w:rPr>
          <w:b/>
        </w:rPr>
        <w:t xml:space="preserve">Esimerkki 9.157</w:t>
      </w:r>
    </w:p>
    <w:p>
      <w:r>
        <w:t xml:space="preserve">Hardcore punk ( usein lyhennettynä hardcore ) on 1970-luvun lopulla alkunsa saanut punk rock -musiikin laji ja alakulttuuri.</w:t>
      </w:r>
    </w:p>
    <w:p>
      <w:r>
        <w:rPr>
          <w:b/>
        </w:rPr>
        <w:t xml:space="preserve">Tulos</w:t>
      </w:r>
    </w:p>
    <w:p>
      <w:r>
        <w:t xml:space="preserve">Hardcore alkoi 1970-luvun lopulla .</w:t>
      </w:r>
    </w:p>
    <w:p>
      <w:r>
        <w:rPr>
          <w:b/>
        </w:rPr>
        <w:t xml:space="preserve">Esimerkki 9.158</w:t>
      </w:r>
    </w:p>
    <w:p>
      <w:r>
        <w:t xml:space="preserve">GLA on eri asia kuin Corporation of the City of London ja sen suurelta osin seremonialliset lordipormestarit , joka valvoo vain Cityn, Lontoon tärkeimmän rahoituskeskuksen, neliökilometriä.</w:t>
      </w:r>
    </w:p>
    <w:p>
      <w:r>
        <w:rPr>
          <w:b/>
        </w:rPr>
        <w:t xml:space="preserve">Tulos</w:t>
      </w:r>
    </w:p>
    <w:p>
      <w:r>
        <w:t xml:space="preserve">GLA eroaa Lontoon kaupungin hallintoelimestä (Corporation of the City of London) ja sen suurelta osin seremoniallisesta pormestarista.</w:t>
      </w:r>
    </w:p>
    <w:p>
      <w:r>
        <w:rPr>
          <w:b/>
        </w:rPr>
        <w:t xml:space="preserve">Esimerkki 9.159</w:t>
      </w:r>
    </w:p>
    <w:p>
      <w:r>
        <w:t xml:space="preserve">Mitä suurempi ominaisimpulssi on, sitä vähemmän polttoainetta tarvitaan tietyn työntövoiman tuottamiseen tietyssä ajassa ja sitä tehokkaampaa polttoaine on.</w:t>
      </w:r>
    </w:p>
    <w:p>
      <w:r>
        <w:rPr>
          <w:b/>
        </w:rPr>
        <w:t xml:space="preserve">Tulos</w:t>
      </w:r>
    </w:p>
    <w:p>
      <w:r>
        <w:t xml:space="preserve">Polttoaine on siis tehokkaampaa, jos sen ominaisimpulssi on suurempi.</w:t>
      </w:r>
    </w:p>
    <w:p>
      <w:r>
        <w:rPr>
          <w:b/>
        </w:rPr>
        <w:t xml:space="preserve">Esimerkki 9.160</w:t>
      </w:r>
    </w:p>
    <w:p>
      <w:r>
        <w:t xml:space="preserve">Äidin kuoleman jälkeen, kun hän oli seitsemänvuotias, hän asui setänsä ja isoäitinsä kanssa Saksan talouspääkaupungissa Frankfurt am Mainissa ("Frankfurt Main-joen varrella").</w:t>
      </w:r>
    </w:p>
    <w:p>
      <w:r>
        <w:rPr>
          <w:b/>
        </w:rPr>
        <w:t xml:space="preserve">Tulos</w:t>
      </w:r>
    </w:p>
    <w:p>
      <w:r>
        <w:t xml:space="preserve">Hänen äitinsä kuoli, kun hän oli seitsemän, ja hän meni asumaan setänsä ja isoäitinsä kanssa Frankfurtissa.</w:t>
      </w:r>
    </w:p>
    <w:p>
      <w:r>
        <w:rPr>
          <w:b/>
        </w:rPr>
        <w:t xml:space="preserve">Esimerkki 9.161</w:t>
      </w:r>
    </w:p>
    <w:p>
      <w:r>
        <w:t xml:space="preserve">NCAA sanoi, että väitteet eivät "täytä todistustaakkaa, joka on korkeampi vaatimus kuin hillitön julkinen spekulointi verkossa ja tiedotusvälineissä" ja että väitteet eivät "perustu uskottaviin ja vakuuttaviin tietoihin" .</w:t>
      </w:r>
    </w:p>
    <w:p>
      <w:r>
        <w:rPr>
          <w:b/>
        </w:rPr>
        <w:t xml:space="preserve">Tulos</w:t>
      </w:r>
    </w:p>
    <w:p>
      <w:r>
        <w:t xml:space="preserve">NCAA sanoisi, että syytteet eivät "täytä todistustaakkaa, joka on korkeampi standardi kuin hillitön julkinen spekulointi verkossa ja tiedotusvälineissä".</w:t>
      </w:r>
    </w:p>
    <w:p>
      <w:r>
        <w:rPr>
          <w:b/>
        </w:rPr>
        <w:t xml:space="preserve">Esimerkki 9.162</w:t>
      </w:r>
    </w:p>
    <w:p>
      <w:r>
        <w:t xml:space="preserve">Angiosperm Phylogeny Group , tai APG , on epävirallinen kansainvälinen ryhmä systemaattisia kasvitieteilijöitä, jotka tekevät yhteistyötä luodakseen yhteisymmärryksen kukkivien kasvien ( angiosperms ) taksonomiasta, joka heijastaa uutta tietoa kasvien suhteista, jotka on löydetty fylogeneettisten tutkimusten avulla.</w:t>
      </w:r>
    </w:p>
    <w:p>
      <w:r>
        <w:rPr>
          <w:b/>
        </w:rPr>
        <w:t xml:space="preserve">Tulos</w:t>
      </w:r>
    </w:p>
    <w:p>
      <w:r>
        <w:t xml:space="preserve">Angiosperm Phylogeny Group ( APG ) on epävirallinen kansainvälinen ryhmä kasvitieteilijöitä, jotka kokoontuivat yhteen yrittämään päästä yksimielisyyteen kukkivien kasvien ( angiospermien ) taksonomiasta.</w:t>
      </w:r>
    </w:p>
    <w:p>
      <w:r>
        <w:rPr>
          <w:b/>
        </w:rPr>
        <w:t xml:space="preserve">Esimerkki 9.163</w:t>
      </w:r>
    </w:p>
    <w:p>
      <w:r>
        <w:t xml:space="preserve">Modulaarinen ohjelmointi on ohjelmistosuunnittelutekniikka, jossa korostetaan ohjelman toiminnallisuuden erottamista itsenäisiin, keskenään vaihdettavissa oleviin moduuleihin siten, että kukin moduuli sisältää kaiken tarvittavan, jotta voidaan suorittaa vain yksi osa haluttua toiminnallisuutta.</w:t>
      </w:r>
    </w:p>
    <w:p>
      <w:r>
        <w:rPr>
          <w:b/>
        </w:rPr>
        <w:t xml:space="preserve">Tulos</w:t>
      </w:r>
    </w:p>
    <w:p>
      <w:r>
        <w:t xml:space="preserve">Modulaarinen ohjelmointi on tapa organisoida tietokoneohjelma pienempiin osiin, joita kutsutaan moduuleiksi.</w:t>
      </w:r>
    </w:p>
    <w:p>
      <w:r>
        <w:rPr>
          <w:b/>
        </w:rPr>
        <w:t xml:space="preserve">Esimerkki 9.164</w:t>
      </w:r>
    </w:p>
    <w:p>
      <w:r>
        <w:t xml:space="preserve">Kemian ja fysiikan alalla aktivoitumisenergia on energia, joka on annettava kemialliselle tai ydinsysteemille, jossa on potentiaalisia reagoijia, jotta syntyy: kemiallinen reaktio, ydinreaktio tai useita muita fysikaalisia ilmiöitä.</w:t>
      </w:r>
    </w:p>
    <w:p>
      <w:r>
        <w:rPr>
          <w:b/>
        </w:rPr>
        <w:t xml:space="preserve">Tulos</w:t>
      </w:r>
    </w:p>
    <w:p>
      <w:r>
        <w:t xml:space="preserve">Kemiallisen reaktion aktivoitumisenergia on pienin energia, joka tarvitaan reaktion tapahtumiseen.</w:t>
      </w:r>
    </w:p>
    <w:p>
      <w:r>
        <w:rPr>
          <w:b/>
        </w:rPr>
        <w:t xml:space="preserve">Esimerkki 9.165</w:t>
      </w:r>
    </w:p>
    <w:p>
      <w:r>
        <w:t xml:space="preserve">Sisällön ja kielen integroitu oppiminen ( CLIL ) on lähestymistapa, jossa sisältöjä opetetaan lisäkielen ( vieraan tai toisen kielen ) avulla, jolloin opetetaan sekä oppiainetta että kieltä.</w:t>
      </w:r>
    </w:p>
    <w:p>
      <w:r>
        <w:rPr>
          <w:b/>
        </w:rPr>
        <w:t xml:space="preserve">Tulos</w:t>
      </w:r>
    </w:p>
    <w:p>
      <w:r>
        <w:t xml:space="preserve">Sisällön ja kielen integroitu oppiminen (Content and Language Integrated Learning, CLIL) on lähestymistapa vieraan tai toisen kielen opetukseen.</w:t>
      </w:r>
    </w:p>
    <w:p>
      <w:r>
        <w:rPr>
          <w:b/>
        </w:rPr>
        <w:t xml:space="preserve">Esimerkki 9.166</w:t>
      </w:r>
    </w:p>
    <w:p>
      <w:r>
        <w:t xml:space="preserve">Kanadan kiinalaisyhteisö on Kanadan aasialaisten suurin etninen ryhmä, joka muodostaa noin 40 prosenttia Kanadan aasialaisesta väestöstä.</w:t>
      </w:r>
    </w:p>
    <w:p>
      <w:r>
        <w:rPr>
          <w:b/>
        </w:rPr>
        <w:t xml:space="preserve">Tulos</w:t>
      </w:r>
    </w:p>
    <w:p>
      <w:r>
        <w:t xml:space="preserve">Kanadan kiinalaiset muodostavat 40 prosenttia Kanadan aasialaisista.</w:t>
      </w:r>
    </w:p>
    <w:p>
      <w:r>
        <w:rPr>
          <w:b/>
        </w:rPr>
        <w:t xml:space="preserve">Esimerkki 9.167</w:t>
      </w:r>
    </w:p>
    <w:p>
      <w:r>
        <w:t xml:space="preserve">Daeseong-dong (myös "Tae Sung Dong") ja Kijo ̆ ng-dong (myös "rauhankylä") ovat ainoat asumukset, jotka aselepokomitea on sallinut jäädä DMZ:n rajojen sisäpuolelle.</w:t>
      </w:r>
    </w:p>
    <w:p>
      <w:r>
        <w:rPr>
          <w:b/>
        </w:rPr>
        <w:t xml:space="preserve">Tulos</w:t>
      </w:r>
    </w:p>
    <w:p>
      <w:r>
        <w:t xml:space="preserve">Tae Sung Dong ja Kijong-dong olivat ainoat aselepokomitean sallimat kylät, jotka saivat jäädä DMZ:n rajojen sisäpuolelle.</w:t>
      </w:r>
    </w:p>
    <w:p>
      <w:r>
        <w:rPr>
          <w:b/>
        </w:rPr>
        <w:t xml:space="preserve">Esimerkki 9.168</w:t>
      </w:r>
    </w:p>
    <w:p>
      <w:r>
        <w:t xml:space="preserve">Länsi-Makedonia ( , " Dytiki ́ Makedoni ́ a " ) on yksi Kreikan kolmestatoista alueesta , joka koostuu Kreikan Makedonian länsiosasta .</w:t>
      </w:r>
    </w:p>
    <w:p>
      <w:r>
        <w:rPr>
          <w:b/>
        </w:rPr>
        <w:t xml:space="preserve">Tulos</w:t>
      </w:r>
    </w:p>
    <w:p>
      <w:r>
        <w:t xml:space="preserve">Länsi-Makedonia on yksi Kreikan kolmestatoista syrjäisestä alueesta.</w:t>
      </w:r>
    </w:p>
    <w:p>
      <w:r>
        <w:rPr>
          <w:b/>
        </w:rPr>
        <w:t xml:space="preserve">Esimerkki 9.169</w:t>
      </w:r>
    </w:p>
    <w:p>
      <w:r>
        <w:t xml:space="preserve">Yhdistelmäehkäisypilleri ( COCP ) , josta käytetään usein nimitystä ehkäisypilleri tai puhekielessä "pilleri" , on eräänlainen ehkäisypilleri, joka on tarkoitettu naisten suun kautta otettavaksi.</w:t>
      </w:r>
    </w:p>
    <w:p>
      <w:r>
        <w:rPr>
          <w:b/>
        </w:rPr>
        <w:t xml:space="preserve">Tulos</w:t>
      </w:r>
    </w:p>
    <w:p>
      <w:r>
        <w:t xml:space="preserve">Yhdistelmäehkäisypilleri ( COCP ) on naisille tarkoitettu ehkäisyvalmiste.</w:t>
      </w:r>
    </w:p>
    <w:p>
      <w:r>
        <w:rPr>
          <w:b/>
        </w:rPr>
        <w:t xml:space="preserve">Esimerkki 9.170</w:t>
      </w:r>
    </w:p>
    <w:p>
      <w:r>
        <w:t xml:space="preserve">Ilmavoimissa sarjanumeroa käytetään yksittäisten ilma-alusten yksilöimiseen, ja se maalataan yleensä ilma-aluksen rungon molemmille puolille, useimmiten pyrstön alueelle, vaikka joissakin tapauksissa sarjanumero maalataan ilma-aluksen evän/peräsimen sivuun.</w:t>
      </w:r>
    </w:p>
    <w:p>
      <w:r>
        <w:rPr>
          <w:b/>
        </w:rPr>
        <w:t xml:space="preserve">Tulos</w:t>
      </w:r>
    </w:p>
    <w:p>
      <w:r>
        <w:t xml:space="preserve">Se maalataan yleensä ilma-aluksen molemmille puolille , useimmiten pyrstön alueelle , mutta joissakin tapauksissa sarjanumero maalataan ilma-aluksen evän/peräsimen sivulle.</w:t>
      </w:r>
    </w:p>
    <w:p>
      <w:r>
        <w:rPr>
          <w:b/>
        </w:rPr>
        <w:t xml:space="preserve">Esimerkki 9.171</w:t>
      </w:r>
    </w:p>
    <w:p>
      <w:r>
        <w:t xml:space="preserve">Richard Leakey kehitti menetelmän, joka tuotti parempia tuloksia: hän organisoi ja koulutti kenialaisten etsintäryhmän, joka tuli tunnetuksi nimellä "hominidien jengi" Kamoya Kimeun johdolla - "hominidi" oli tuolloin termi, jota käytetään nykyisestä merkityksestä "hominiini".</w:t>
      </w:r>
    </w:p>
    <w:p>
      <w:r>
        <w:rPr>
          <w:b/>
        </w:rPr>
        <w:t xml:space="preserve">Tulos</w:t>
      </w:r>
    </w:p>
    <w:p>
      <w:r>
        <w:t xml:space="preserve">Richard Leakey kehitti menetelmän, joka tuotti parempia tuloksia: hän organisoi ja koulutti kenialaisten etsintäryhmän, joka tuli tunnetuksi nimellä "hominidien jengi" Kamoya Kimeun johdolla.</w:t>
      </w:r>
    </w:p>
    <w:p>
      <w:r>
        <w:rPr>
          <w:b/>
        </w:rPr>
        <w:t xml:space="preserve">Esimerkki 9.172</w:t>
      </w:r>
    </w:p>
    <w:p>
      <w:r>
        <w:t xml:space="preserve">Hughes käyttää aiempia masennustaisteluitaan liittyäkseen muihin ja auttaakseen torjumaan muun muassa mielenterveysongelmiin liittyvää leimautumista.</w:t>
      </w:r>
    </w:p>
    <w:p>
      <w:r>
        <w:rPr>
          <w:b/>
        </w:rPr>
        <w:t xml:space="preserve">Tulos</w:t>
      </w:r>
    </w:p>
    <w:p>
      <w:r>
        <w:t xml:space="preserve">Hughes käyttää aiempia masennusongelmiaan auttaakseen muita .</w:t>
      </w:r>
    </w:p>
    <w:p>
      <w:r>
        <w:rPr>
          <w:b/>
        </w:rPr>
        <w:t xml:space="preserve">Esimerkki 9.173</w:t>
      </w:r>
    </w:p>
    <w:p>
      <w:r>
        <w:t xml:space="preserve">Tyypillisesti nopea suljin edellyttää suurempaa aukkoa, jotta valotus olisi riittävä, ja hidas suljin edellyttää pienempää aukkoa liiallisen valotuksen välttämiseksi.</w:t>
      </w:r>
    </w:p>
    <w:p>
      <w:r>
        <w:rPr>
          <w:b/>
        </w:rPr>
        <w:t xml:space="preserve">Tulos</w:t>
      </w:r>
    </w:p>
    <w:p>
      <w:r>
        <w:t xml:space="preserve">Hidas suljinaika vaatii pienemmän aukon, jotta kuva ei tule liian kirkkaaksi.</w:t>
      </w:r>
    </w:p>
    <w:p>
      <w:r>
        <w:rPr>
          <w:b/>
        </w:rPr>
        <w:t xml:space="preserve">Esimerkki 9.174</w:t>
      </w:r>
    </w:p>
    <w:p>
      <w:r>
        <w:t xml:space="preserve">Hänet tunnetaan parhaiten roolistaan Ginny Weasley "Harry Potter" -elokuvasarjassa, joka perustuu J. K. Rowlingin samannimiseen romaanisarjaan.</w:t>
      </w:r>
    </w:p>
    <w:p>
      <w:r>
        <w:rPr>
          <w:b/>
        </w:rPr>
        <w:t xml:space="preserve">Tulos</w:t>
      </w:r>
    </w:p>
    <w:p>
      <w:r>
        <w:t xml:space="preserve">Hänet tunnetaan parhaiten "Ginny Weasleyn" näyttelemisestä Harry Potter -elokuvissa.</w:t>
      </w:r>
    </w:p>
    <w:p>
      <w:r>
        <w:rPr>
          <w:b/>
        </w:rPr>
        <w:t xml:space="preserve">Esimerkki 9.175</w:t>
      </w:r>
    </w:p>
    <w:p>
      <w:r>
        <w:t xml:space="preserve">Alexander ALX400 ( myöhemmin tunnettu nimillä TransBus ALX400 ja Alexander Dennis ALX400 ) on 2-akselinen kaksikerroksinen linja-auton runko, jonka on rakentanut Walter Alexander Coachbuilders ( myöhemmin TransBus International / Alexander Dennis ) .</w:t>
      </w:r>
    </w:p>
    <w:p>
      <w:r>
        <w:rPr>
          <w:b/>
        </w:rPr>
        <w:t xml:space="preserve">Tulos</w:t>
      </w:r>
    </w:p>
    <w:p>
      <w:r>
        <w:t xml:space="preserve">Alexander ALX400 ( myöhemmin tunnettu nimillä TransBus ALX400 ja Alexander Dennis ALX400 ) on 2-akselinen kaksikerroksinen matalalattiainen linja-autorunko .</w:t>
      </w:r>
    </w:p>
    <w:p>
      <w:r>
        <w:rPr>
          <w:b/>
        </w:rPr>
        <w:t xml:space="preserve">Esimerkki 9.176</w:t>
      </w:r>
    </w:p>
    <w:p>
      <w:r>
        <w:t xml:space="preserve">Tavoitteena "Fable" on suorittaa tehtäviä kutsutaan tehtäviä, jotka edistävät pelin 's juoni, mutta "Fable" on myös valinnaisia tehtäviä ja antaa pelaajille mahdollisuuden jatkaa toimia, jotka eivät suoraan sidottu tarinan loppuun .</w:t>
      </w:r>
    </w:p>
    <w:p>
      <w:r>
        <w:rPr>
          <w:b/>
        </w:rPr>
        <w:t xml:space="preserve">Tulos</w:t>
      </w:r>
    </w:p>
    <w:p>
      <w:r>
        <w:t xml:space="preserve">Edistääkseen pelin juoni , pelaajan on suoritettava tehtäviä kutsutaan tehtäviä ja voi myös suorittaa sivutehtäviä .</w:t>
      </w:r>
    </w:p>
    <w:p>
      <w:r>
        <w:rPr>
          <w:b/>
        </w:rPr>
        <w:t xml:space="preserve">Esimerkki 9.177</w:t>
      </w:r>
    </w:p>
    <w:p>
      <w:r>
        <w:t xml:space="preserve">Kahdeksan lajia kuuluu sukuun " Arctocephalus " ja niitä tavataan pääasiassa eteläisellä pallonpuoliskolla , kun taas yhdeksäs laji, jota joskus kutsutaan myös turkishylkeeksi , pohjoinen turkishylje ( " Callorhinus ursinus " ) , kuuluu eri sukuun ja asuu Pohjois-Tyynenmeren alueella .</w:t>
      </w:r>
    </w:p>
    <w:p>
      <w:r>
        <w:rPr>
          <w:b/>
        </w:rPr>
        <w:t xml:space="preserve">Tulos</w:t>
      </w:r>
    </w:p>
    <w:p>
      <w:r>
        <w:t xml:space="preserve">Yksi laji , pohjoinen turkishylje ( " Callorhinus ursinus " ) asuu pohjoisella Tyynellämerellä , kun taas kahdeksan lajia " Arctocephalus " -sukuun kuuluvia lajeja esiintyy pääasiassa eteläisellä pallonpuoliskolla .</w:t>
      </w:r>
    </w:p>
    <w:p>
      <w:r>
        <w:rPr>
          <w:b/>
        </w:rPr>
        <w:t xml:space="preserve">Esimerkki 9.178</w:t>
      </w:r>
    </w:p>
    <w:p>
      <w:r>
        <w:t xml:space="preserve">Yhteiskuntatieteissä poliittinen ideologia on tietty eettinen joukko ihanteita , periaatteita , oppeja , myyttejä tai symboleja sosiaalisen liikkeen , instituution , luokan tai suuren ryhmän, joka selittää, miten yhteiskunnan pitäisi toimia, ja tarjoaa jonkinlaisen poliittisen ja kulttuurisen suunnitelman tietylle sosiaaliselle järjestykselle .</w:t>
      </w:r>
    </w:p>
    <w:p>
      <w:r>
        <w:rPr>
          <w:b/>
        </w:rPr>
        <w:t xml:space="preserve">Tulos</w:t>
      </w:r>
    </w:p>
    <w:p>
      <w:r>
        <w:t xml:space="preserve">Yhteiskuntatieteissä poliittinen ideologia on tietyn yhteiskunnallisen liikkeen, instituution tai luokan eettinen arvomaailma, periaatteet, opit, myytit tai symbolit, jotka selittävät, miten yhteiskunnan tulisi toimia.</w:t>
      </w:r>
    </w:p>
    <w:p>
      <w:r>
        <w:rPr>
          <w:b/>
        </w:rPr>
        <w:t xml:space="preserve">Esimerkki 9.179</w:t>
      </w:r>
    </w:p>
    <w:p>
      <w:r>
        <w:t xml:space="preserve">Toisin sanoen Amborellaceae-heimo edustaa kukkivien kasvien linjaa, joka erosi hyvin varhain ( noin 130 miljoonaa vuotta sitten ) kaikista muista nykyisistä kukkivista kasvilajeista ja on nykyisten kukkivien kasvien joukossa muiden kukkivien kasvien sisäryhmä.</w:t>
      </w:r>
    </w:p>
    <w:p>
      <w:r>
        <w:rPr>
          <w:b/>
        </w:rPr>
        <w:t xml:space="preserve">Tulos</w:t>
      </w:r>
    </w:p>
    <w:p>
      <w:r>
        <w:t xml:space="preserve">Amborellaceae ovat kukkivien kasvien suku, joka erosi hyvin varhain ( noin 130 miljoonaa vuotta sitten ) kaikista muista elävistä kukkivista kasvilajeista.</w:t>
      </w:r>
    </w:p>
    <w:p>
      <w:r>
        <w:rPr>
          <w:b/>
        </w:rPr>
        <w:t xml:space="preserve">Esimerkki 9.180</w:t>
      </w:r>
    </w:p>
    <w:p>
      <w:r>
        <w:t xml:space="preserve">Hän on hyvitetään yhdessä Stephen Krashenin kanssa kehittämällä "Natural Approach" toisen kielen oppimiseen, nyt laajalti käytetty menetelmä opetuksen toisen kielen.</w:t>
      </w:r>
    </w:p>
    <w:p>
      <w:r>
        <w:rPr>
          <w:b/>
        </w:rPr>
        <w:t xml:space="preserve">Tulos</w:t>
      </w:r>
    </w:p>
    <w:p>
      <w:r>
        <w:t xml:space="preserve">Yhdessä Stephen Krashenin kanssa hän kehitti "luonnollisen lähestymistavan" toisen kielen oppimiseen.</w:t>
      </w:r>
    </w:p>
    <w:p>
      <w:r>
        <w:rPr>
          <w:b/>
        </w:rPr>
        <w:t xml:space="preserve">Esimerkki 9.181</w:t>
      </w:r>
    </w:p>
    <w:p>
      <w:r>
        <w:t xml:space="preserve">Thessalia ( , " Thessali ́ a " ; antiikin Thessalian : , " Petthali ́ a " ) on perinteinen maantieteellinen ja nykyaikainen hallinnollinen alue Kreikassa , joka käsittää suurimman osan samannimisestä antiikin alueesta .</w:t>
      </w:r>
    </w:p>
    <w:p>
      <w:r>
        <w:rPr>
          <w:b/>
        </w:rPr>
        <w:t xml:space="preserve">Tulos</w:t>
      </w:r>
    </w:p>
    <w:p>
      <w:r>
        <w:t xml:space="preserve">Thessalia on perinteinen maantieteellinen ja nykyaikainen hallinnollinen alue Kreikassa .</w:t>
      </w:r>
    </w:p>
    <w:p>
      <w:r>
        <w:rPr>
          <w:b/>
        </w:rPr>
        <w:t xml:space="preserve">Esimerkki 9.182</w:t>
      </w:r>
    </w:p>
    <w:p>
      <w:r>
        <w:t xml:space="preserve">Vuoden 2003 FIFA naisten maailmanmestaruuskilpailut oli neljäs FIFA naisten maailmanmestaruuskilpailut, joka on FIFA:n järjestämä neljän vuoden välein järjestettävä naisten jalkapallojoukkueiden mestaruuskilpailu.</w:t>
      </w:r>
    </w:p>
    <w:p>
      <w:r>
        <w:rPr>
          <w:b/>
        </w:rPr>
        <w:t xml:space="preserve">Tulos</w:t>
      </w:r>
    </w:p>
    <w:p>
      <w:r>
        <w:t xml:space="preserve">Vuoden 2003 FIFA naisten maailmanmestaruuskilpailut oli neljäs FIFA naisten maailmanmestaruuskilpailut .</w:t>
      </w:r>
    </w:p>
    <w:p>
      <w:r>
        <w:rPr>
          <w:b/>
        </w:rPr>
        <w:t xml:space="preserve">Esimerkki 9.183</w:t>
      </w:r>
    </w:p>
    <w:p>
      <w:r>
        <w:t xml:space="preserve">Solar Hijri -kalenteri ( ; ) , jota kutsutaan myös nimellä Solar Hejri -kalenteri tai Shamsi Hijri -kalenteri ja lyhenteellä SH , on Iranin ja Afganistanin virallinen kalenteri.</w:t>
      </w:r>
    </w:p>
    <w:p>
      <w:r>
        <w:rPr>
          <w:b/>
        </w:rPr>
        <w:t xml:space="preserve">Tulos</w:t>
      </w:r>
    </w:p>
    <w:p>
      <w:r>
        <w:t xml:space="preserve">Solar Hijri -kalenteri on Iranin ja Afganistanin virallinen kalenteri .</w:t>
      </w:r>
    </w:p>
    <w:p>
      <w:r>
        <w:rPr>
          <w:b/>
        </w:rPr>
        <w:t xml:space="preserve">Esimerkki 9.184</w:t>
      </w:r>
    </w:p>
    <w:p>
      <w:r>
        <w:t xml:space="preserve">Australian elokuva- ja televisiotaiteen akatemian palkinnot , jotka tunnetaan nimellä AACTA-palkinnot , jakaa vuosittain Australian elokuva- ja televisiotaiteen akatemia ( AACTA ) .</w:t>
      </w:r>
    </w:p>
    <w:p>
      <w:r>
        <w:rPr>
          <w:b/>
        </w:rPr>
        <w:t xml:space="preserve">Tulos</w:t>
      </w:r>
    </w:p>
    <w:p>
      <w:r>
        <w:t xml:space="preserve">Australian elokuvainstituutti esittää sen vuosittain.</w:t>
      </w:r>
    </w:p>
    <w:p>
      <w:r>
        <w:rPr>
          <w:b/>
        </w:rPr>
        <w:t xml:space="preserve">Esimerkki 9.185</w:t>
      </w:r>
    </w:p>
    <w:p>
      <w:r>
        <w:t xml:space="preserve">Shell Oil Company on Yhdysvalloissa sijaitseva Royal Dutch Shellin , englantilais-hollantilaisen alkuperältään monikansallisen "öljy-yhtiön", joka on yksi maailman suurimmista öljy-yhtiöistä, kokonaan omistama tytäryhtiö.</w:t>
      </w:r>
    </w:p>
    <w:p>
      <w:r>
        <w:rPr>
          <w:b/>
        </w:rPr>
        <w:t xml:space="preserve">Tulos</w:t>
      </w:r>
    </w:p>
    <w:p>
      <w:r>
        <w:t xml:space="preserve">Shell Oil Company on Royal Dutch Shellin yhdysvaltalainen tytäryhtiö.</w:t>
      </w:r>
    </w:p>
    <w:p>
      <w:r>
        <w:rPr>
          <w:b/>
        </w:rPr>
        <w:t xml:space="preserve">Esimerkki 9.186</w:t>
      </w:r>
    </w:p>
    <w:p>
      <w:r>
        <w:t xml:space="preserve">Merrick Brian Garland ( s. 13. marraskuuta 1952 ) on yhdysvaltalainen lakimies ja juristi, joka toimii Yhdysvaltain District of Columbia Circuitin vetoomustuomioistuimen ylituomarina.</w:t>
      </w:r>
    </w:p>
    <w:p>
      <w:r>
        <w:rPr>
          <w:b/>
        </w:rPr>
        <w:t xml:space="preserve">Tulos</w:t>
      </w:r>
    </w:p>
    <w:p>
      <w:r>
        <w:t xml:space="preserve">Merrick Brian Garland ( s. 13. marraskuuta 1952 ) on yhdysvaltalainen liittovaltion tuomari.</w:t>
      </w:r>
    </w:p>
    <w:p>
      <w:r>
        <w:rPr>
          <w:b/>
        </w:rPr>
        <w:t xml:space="preserve">Esimerkki 9.187</w:t>
      </w:r>
    </w:p>
    <w:p>
      <w:r>
        <w:t xml:space="preserve">Enrique Pen ̃ a Nieto ( -RSB- ; s. 20. heinäkuuta 1966 ) , josta käytetään yleisesti nimikirjaimia EPN , on meksikolainen poliitikko, joka toimi Meksikon 57. presidenttinä vuosina 2012-2018 .</w:t>
      </w:r>
    </w:p>
    <w:p>
      <w:r>
        <w:rPr>
          <w:b/>
        </w:rPr>
        <w:t xml:space="preserve">Tulos</w:t>
      </w:r>
    </w:p>
    <w:p>
      <w:r>
        <w:t xml:space="preserve">Enrique Pen ̃ a Nieto ( s. 20. heinäkuuta 1966 ) oli Meksikon 57. presidentti vuosina 2012-2018 .</w:t>
      </w:r>
    </w:p>
    <w:p>
      <w:r>
        <w:rPr>
          <w:b/>
        </w:rPr>
        <w:t xml:space="preserve">Esimerkki 9.188</w:t>
      </w:r>
    </w:p>
    <w:p>
      <w:r>
        <w:t xml:space="preserve">Gopala Ratnam Subramaniam ( s. 2. kesäkuuta 1956 ) , joka tunnetaan yleisesti nimellä Mani Ratnam , on intialainen elokuvaohjaaja , käsikirjoittaja ja tuottaja, joka työskentelee pääasiassa tamililaisessa elokuvassa.</w:t>
      </w:r>
    </w:p>
    <w:p>
      <w:r>
        <w:rPr>
          <w:b/>
        </w:rPr>
        <w:t xml:space="preserve">Tulos</w:t>
      </w:r>
    </w:p>
    <w:p>
      <w:r>
        <w:t xml:space="preserve">Mani Ratnam ( s. 2. kesäkuuta 1956 ) on tamililainen intialainen elokuvaohjaaja, käsikirjoittaja ja tuottaja.</w:t>
      </w:r>
    </w:p>
    <w:p>
      <w:r>
        <w:rPr>
          <w:b/>
        </w:rPr>
        <w:t xml:space="preserve">Esimerkki 9.189</w:t>
      </w:r>
    </w:p>
    <w:p>
      <w:r>
        <w:t xml:space="preserve">Hän oli hallitsevin koripalloilija aikakautensa Filippiineillä ja pidetään suurin filippiiniläinen koripalloilija kaikkien aikojen.</w:t>
      </w:r>
    </w:p>
    <w:p>
      <w:r>
        <w:rPr>
          <w:b/>
        </w:rPr>
        <w:t xml:space="preserve">Tulos</w:t>
      </w:r>
    </w:p>
    <w:p>
      <w:r>
        <w:t xml:space="preserve">Häntä kutsuttiin kaikkien aikojen suurimmaksi filippiiniläiseksi koripalloilijaksi.</w:t>
      </w:r>
    </w:p>
    <w:p>
      <w:r>
        <w:rPr>
          <w:b/>
        </w:rPr>
        <w:t xml:space="preserve">Esimerkki 9.190</w:t>
      </w:r>
    </w:p>
    <w:p>
      <w:r>
        <w:t xml:space="preserve">Vuoden 2009 puolivälissä UWA käynnisti hankkeensa "Second Life" -ohjelmassa (3D-virtuaalimaailma, joka on yleisölle avoin ja maksuton).</w:t>
      </w:r>
    </w:p>
    <w:p>
      <w:r>
        <w:rPr>
          <w:b/>
        </w:rPr>
        <w:t xml:space="preserve">Tulos</w:t>
      </w:r>
    </w:p>
    <w:p>
      <w:r>
        <w:t xml:space="preserve">UWA aloitti Second Life -projektin vuoden 2009 puolivälissä.</w:t>
      </w:r>
    </w:p>
    <w:p>
      <w:r>
        <w:rPr>
          <w:b/>
        </w:rPr>
        <w:t xml:space="preserve">Esimerkki 9.191</w:t>
      </w:r>
    </w:p>
    <w:p>
      <w:r>
        <w:t xml:space="preserve">Lehdistötiedote , uutistiedote , mediatiedote , lehdistötiedote tai videotiedote on virallinen lausunto, joka toimitetaan uutismedian jäsenille tiedon, virallisen lausunnon tai ilmoituksen antamiseksi.</w:t>
      </w:r>
    </w:p>
    <w:p>
      <w:r>
        <w:rPr>
          <w:b/>
        </w:rPr>
        <w:t xml:space="preserve">Tulos</w:t>
      </w:r>
    </w:p>
    <w:p>
      <w:r>
        <w:t xml:space="preserve">Lehdistötiedote , uutistiedote , mediatiedote tai lehdistötiedote on kirjallinen tai tallennettu tiedonanto uutistoimittajille.</w:t>
      </w:r>
    </w:p>
    <w:p>
      <w:r>
        <w:rPr>
          <w:b/>
        </w:rPr>
        <w:t xml:space="preserve">Esimerkki 9.192</w:t>
      </w:r>
    </w:p>
    <w:p>
      <w:r>
        <w:t xml:space="preserve">Koska sillä ei ollut riittävästi joukkoja ja 26. VG-divisioonan joukot olivat lähellä uupumusta, XLVII Panzerkorps keskitti hyökkäyksensä useisiin yksittäisiin paikkoihin kehän länsipuolella peräkkäin sen sijaan, että olisi käynnistänyt yhden samanaikaisen hyökkäyksen kaikilta puolilta.</w:t>
      </w:r>
    </w:p>
    <w:p>
      <w:r>
        <w:rPr>
          <w:b/>
        </w:rPr>
        <w:t xml:space="preserve">Tulos</w:t>
      </w:r>
    </w:p>
    <w:p>
      <w:r>
        <w:t xml:space="preserve">Koska sillä ei ollut joukkoja ja 26. VG-divisioonan joukot olivat väsyneitä , XLVII panssarijoukot keskitti hyökkäyksensä useisiin paikkoihin länsipuolella.</w:t>
      </w:r>
    </w:p>
    <w:p>
      <w:r>
        <w:rPr>
          <w:b/>
        </w:rPr>
        <w:t xml:space="preserve">Esimerkki 9.193</w:t>
      </w:r>
    </w:p>
    <w:p>
      <w:r>
        <w:t xml:space="preserve">Idempotenssi on tiettyjen matematiikan ja tietojenkäsittelytieteen operaatioiden ominaisuus, jonka mukaan niitä voidaan soveltaa useita kertoja ilman, että tulos muuttuu alkuperäisen sovelluksen jälkeen.</w:t>
      </w:r>
    </w:p>
    <w:p>
      <w:r>
        <w:rPr>
          <w:b/>
        </w:rPr>
        <w:t xml:space="preserve">Tulos</w:t>
      </w:r>
    </w:p>
    <w:p>
      <w:r>
        <w:t xml:space="preserve">Idempotenssi on ominaisuus, joka matematiikan tai tietojenkäsittelytieteen operaatiolla voi olla .</w:t>
      </w:r>
    </w:p>
    <w:p>
      <w:r>
        <w:rPr>
          <w:b/>
        </w:rPr>
        <w:t xml:space="preserve">Esimerkki 9.194</w:t>
      </w:r>
    </w:p>
    <w:p>
      <w:r>
        <w:t xml:space="preserve">In most urban areas of China , neighbourhood , community , residential community , residential unit , " ' residential quarter " ' have the same meaning : or or or , and is the direct sublevel of a subdistrict , which is the direct sublevel of a district , which is the direct sublevel of a city .</w:t>
      </w:r>
    </w:p>
    <w:p>
      <w:r>
        <w:rPr>
          <w:b/>
        </w:rPr>
        <w:t xml:space="preserve">Tulos</w:t>
      </w:r>
    </w:p>
    <w:p>
      <w:r>
        <w:t xml:space="preserve">Useimmilla Kiinan kaupunkialueilla naapurustolla , asuinalueella , asuinyhteisöllä , asuinyhteisöllä , asumisyksiköllä , asuinkorttelilla on sama merkitys.</w:t>
      </w:r>
    </w:p>
    <w:p>
      <w:r>
        <w:rPr>
          <w:b/>
        </w:rPr>
        <w:t xml:space="preserve">Esimerkki 9.195</w:t>
      </w:r>
    </w:p>
    <w:p>
      <w:r>
        <w:t xml:space="preserve">Genomin muokkaus , tai genomitekniikka , tai geenien muokkaus , on eräänlainen geenitekniikka , jossa DNA lisätään , poistetaan , muutetaan tai korvataan elävän organismin genomissa .</w:t>
      </w:r>
    </w:p>
    <w:p>
      <w:r>
        <w:rPr>
          <w:b/>
        </w:rPr>
        <w:t xml:space="preserve">Tulos</w:t>
      </w:r>
    </w:p>
    <w:p>
      <w:r>
        <w:t xml:space="preserve">Genomin muokkaus on eräänlainen geenitekniikka .</w:t>
      </w:r>
    </w:p>
    <w:p>
      <w:r>
        <w:rPr>
          <w:b/>
        </w:rPr>
        <w:t xml:space="preserve">Esimerkki 9.196</w:t>
      </w:r>
    </w:p>
    <w:p>
      <w:r>
        <w:t xml:space="preserve">The " Deltora Quest " sarja on yhteinen nimi kolme erillistä sarjaa lasten fantasiakirjoja , kirjoittanut australialainen kirjailija Emily Rodda .</w:t>
      </w:r>
    </w:p>
    <w:p>
      <w:r>
        <w:rPr>
          <w:b/>
        </w:rPr>
        <w:t xml:space="preserve">Tulos</w:t>
      </w:r>
    </w:p>
    <w:p>
      <w:r>
        <w:t xml:space="preserve">Deltora Quest on Emily Roddan kirjoittama kolme lastenkirjasarjaa.</w:t>
      </w:r>
    </w:p>
    <w:p>
      <w:r>
        <w:rPr>
          <w:b/>
        </w:rPr>
        <w:t xml:space="preserve">Esimerkki 9.197</w:t>
      </w:r>
    </w:p>
    <w:p>
      <w:r>
        <w:t xml:space="preserve">Luxemburgin kieli , Luxemburgin kieli , Letzeburgesch ( tai ) ( Luxemburgin kieli : " Le ̈ tzebuergesch " ) tai Luxemburgin kieli on länsigermaaninen kieli, jota puhutaan pääasiassa Luxemburgissa .</w:t>
      </w:r>
    </w:p>
    <w:p>
      <w:r>
        <w:rPr>
          <w:b/>
        </w:rPr>
        <w:t xml:space="preserve">Tulos</w:t>
      </w:r>
    </w:p>
    <w:p>
      <w:r>
        <w:t xml:space="preserve">Luxemburgin kieli on länsigermaaninen kieli .</w:t>
      </w:r>
    </w:p>
    <w:p>
      <w:r>
        <w:rPr>
          <w:b/>
        </w:rPr>
        <w:t xml:space="preserve">Esimerkki 9.198</w:t>
      </w:r>
    </w:p>
    <w:p>
      <w:r>
        <w:t xml:space="preserve">Maratonin taistelu oli käännekohta kreikkalais-persialaisten sodissa, joka osoitti kreikkalaisille, että persialaiset voitettiin; Kreikan lopullisen voiton näissä sodissa voidaan katsoa alkaneen Maratonista.</w:t>
      </w:r>
    </w:p>
    <w:p>
      <w:r>
        <w:rPr>
          <w:b/>
        </w:rPr>
        <w:t xml:space="preserve">Tulos</w:t>
      </w:r>
    </w:p>
    <w:p>
      <w:r>
        <w:t xml:space="preserve">Maratonin taistelu oli käännekohta kreikkalais-perjalaisten sodissa, joka osoitti kreikkalaisille, että persialaiset voitettiin.</w:t>
      </w:r>
    </w:p>
    <w:p>
      <w:r>
        <w:rPr>
          <w:b/>
        </w:rPr>
        <w:t xml:space="preserve">Esimerkki 9.199</w:t>
      </w:r>
    </w:p>
    <w:p>
      <w:r>
        <w:t xml:space="preserve">Tavaramerkki voidaan merkitä seuraavilla tunnuksilla : Tavaramerkki on tyypillisesti nimi , sana , lause , logo , symboli , malli , kuva tai näiden elementtien yhdistelmä .</w:t>
      </w:r>
    </w:p>
    <w:p>
      <w:r>
        <w:rPr>
          <w:b/>
        </w:rPr>
        <w:t xml:space="preserve">Tulos</w:t>
      </w:r>
    </w:p>
    <w:p>
      <w:r>
        <w:t xml:space="preserve">Tavaramerkki voi olla nimi , sana , lause , symboli , logo , malli tai kuva .</w:t>
      </w:r>
    </w:p>
    <w:p>
      <w:r>
        <w:rPr>
          <w:b/>
        </w:rPr>
        <w:t xml:space="preserve">Esimerkki 9.200</w:t>
      </w:r>
    </w:p>
    <w:p>
      <w:r>
        <w:t xml:space="preserve">Lobbaus (usein lobbausryhmien toimesta) on edunvalvonnan muoto, jossa lainsäätäjiä lähestytään suoraan tiettyä asiaa tai tiettyä lainsäädäntöä koskevissa asioissa.</w:t>
      </w:r>
    </w:p>
    <w:p>
      <w:r>
        <w:rPr>
          <w:b/>
        </w:rPr>
        <w:t xml:space="preserve">Tulos</w:t>
      </w:r>
    </w:p>
    <w:p>
      <w:r>
        <w:t xml:space="preserve">Lobbaus (usein eturyhmien toimesta) on eräs edunvalvonnan muoto.</w:t>
      </w:r>
    </w:p>
    <w:p>
      <w:r>
        <w:rPr>
          <w:b/>
        </w:rPr>
        <w:t xml:space="preserve">Esimerkki 9.201</w:t>
      </w:r>
    </w:p>
    <w:p>
      <w:r>
        <w:t xml:space="preserve">Bahrainin nykyinen vaakuna on vaakuna, jonka alun perin suunnitteli vuonna 1932 Charles Belgrave , silloisen Bahrainin sheikin brittiläinen kuvernööri ja neuvonantaja.</w:t>
      </w:r>
    </w:p>
    <w:p>
      <w:r>
        <w:rPr>
          <w:b/>
        </w:rPr>
        <w:t xml:space="preserve">Tulos</w:t>
      </w:r>
    </w:p>
    <w:p>
      <w:r>
        <w:t xml:space="preserve">Bahrainin nykyisen vaakunan teki vuonna 1932 Charles Belgrave .</w:t>
      </w:r>
    </w:p>
    <w:p>
      <w:r>
        <w:rPr>
          <w:b/>
        </w:rPr>
        <w:t xml:space="preserve">Esimerkki 9.202</w:t>
      </w:r>
    </w:p>
    <w:p>
      <w:r>
        <w:t xml:space="preserve">Vuonna 1887 ryhmä nuoria miehiä piti kokouksen Derbyn County-hotellissa ja perusti Derby Sketching Clubin, jonka tarkoituksena oli tarjota paikka, jossa he ja muut voisivat työskennellä ja jakaa kiinnostuksensa maalaamiseen ja luonnosteluun, paikka jakaa taidettaan.</w:t>
      </w:r>
    </w:p>
    <w:p>
      <w:r>
        <w:rPr>
          <w:b/>
        </w:rPr>
        <w:t xml:space="preserve">Tulos</w:t>
      </w:r>
    </w:p>
    <w:p>
      <w:r>
        <w:t xml:space="preserve">Vuonna 1887 ryhmä nuoria miehiä piti kokouksen Derbyn County-hotellissa ja perusti Derby Sketching Clubin.</w:t>
      </w:r>
    </w:p>
    <w:p>
      <w:r>
        <w:rPr>
          <w:b/>
        </w:rPr>
        <w:t xml:space="preserve">Esimerkki 9.203</w:t>
      </w:r>
    </w:p>
    <w:p>
      <w:r>
        <w:t xml:space="preserve">Sekä Academy of Country Music ja Country Music Association nimesi heidät Duo of the Year vuonna 2000, palkinto, jonka he ovat olleet ehdolla molempien yhdistysten joka vuosi sen jälkeen.</w:t>
      </w:r>
    </w:p>
    <w:p>
      <w:r>
        <w:rPr>
          <w:b/>
        </w:rPr>
        <w:t xml:space="preserve">Tulos</w:t>
      </w:r>
    </w:p>
    <w:p>
      <w:r>
        <w:t xml:space="preserve">Sekä Academy of Country Music ja Country Music Association nimesi heidät Duo of the Year vuonna 2000 .</w:t>
      </w:r>
    </w:p>
    <w:p>
      <w:r>
        <w:rPr>
          <w:b/>
        </w:rPr>
        <w:t xml:space="preserve">Esimerkki 9.204</w:t>
      </w:r>
    </w:p>
    <w:p>
      <w:r>
        <w:t xml:space="preserve">Vaikka Kansasin perustuslakia muutettiin vuonna 1986 sallimaan alkoholijuomien myynti yksittäisten juomien myynnin äänestäjien suostumuksella, Doniphanin piirikunta pysyi kieltolain mukaisena tai "kuivana" piirikuntana vuoteen 2012 asti.</w:t>
      </w:r>
    </w:p>
    <w:p>
      <w:r>
        <w:rPr>
          <w:b/>
        </w:rPr>
        <w:t xml:space="preserve">Tulos</w:t>
      </w:r>
    </w:p>
    <w:p>
      <w:r>
        <w:t xml:space="preserve">Vaikka Kansasin perustuslaki muutettiin vuonna 1986 sallimaan alkoholin myynti, Doniphanin piirikunta pysyi "kuivana" piirikuntana vuoteen 2012 asti.</w:t>
      </w:r>
    </w:p>
    <w:p>
      <w:r>
        <w:rPr>
          <w:b/>
        </w:rPr>
        <w:t xml:space="preserve">Esimerkki 9.205</w:t>
      </w:r>
    </w:p>
    <w:p>
      <w:r>
        <w:t xml:space="preserve">Sen sijaan ne pyrkivät luomaan sosiaalisen ympäristön, jossa yksilöt tuntevat olonsa mukavaksi alastomien ihmisten seurassa ja alastomana nähdyksi tulemisen, joko vain muiden naturistien tai myös suuren yleisön toimesta.</w:t>
      </w:r>
    </w:p>
    <w:p>
      <w:r>
        <w:rPr>
          <w:b/>
        </w:rPr>
        <w:t xml:space="preserve">Tulos</w:t>
      </w:r>
    </w:p>
    <w:p>
      <w:r>
        <w:t xml:space="preserve">He haluavat yhteiskunnan, jossa ihmiset eivät pelkää alastomana näkymistä edes suuren yleisön silmissä.</w:t>
      </w:r>
    </w:p>
    <w:p>
      <w:r>
        <w:rPr>
          <w:b/>
        </w:rPr>
        <w:t xml:space="preserve">Esimerkki 9.206</w:t>
      </w:r>
    </w:p>
    <w:p>
      <w:r>
        <w:t xml:space="preserve">Yleinen esimerkki käyttäytymisestä, jota monet kulttuurit pitävät siveettömänä, on yhden illan juttu, ja tutkijat käyttävät sen tiheyttä siveettömyyden merkkinä.</w:t>
      </w:r>
    </w:p>
    <w:p>
      <w:r>
        <w:rPr>
          <w:b/>
        </w:rPr>
        <w:t xml:space="preserve">Tulos</w:t>
      </w:r>
    </w:p>
    <w:p>
      <w:r>
        <w:t xml:space="preserve">Yleinen esimerkki promiskuuksi katsotusta käytöksestä on yhden yön juttu .</w:t>
      </w:r>
    </w:p>
    <w:p>
      <w:r>
        <w:rPr>
          <w:b/>
        </w:rPr>
        <w:t xml:space="preserve">Esimerkki 9.207</w:t>
      </w:r>
    </w:p>
    <w:p>
      <w:r>
        <w:t xml:space="preserve">RIR-järjestöt ovat yhdessä perustaneet numeroresurssijärjestön, joka on perustettu edustamaan niiden yhteisiä etuja ja varmistamaan, että poliittiset lausunnot koordinoidaan maailmanlaajuisesti.</w:t>
      </w:r>
    </w:p>
    <w:p>
      <w:r>
        <w:rPr>
          <w:b/>
        </w:rPr>
        <w:t xml:space="preserve">Tulos</w:t>
      </w:r>
    </w:p>
    <w:p>
      <w:r>
        <w:t xml:space="preserve">Kaikki RIR:t muodostivat numeroresurssijärjestön koordinoidakseen toimintaansa keskenään.</w:t>
      </w:r>
    </w:p>
    <w:p>
      <w:r>
        <w:rPr>
          <w:b/>
        </w:rPr>
        <w:t xml:space="preserve">Esimerkki 9.208</w:t>
      </w:r>
    </w:p>
    <w:p>
      <w:r>
        <w:t xml:space="preserve">Patriots päättynyt 2007 runkosarjan täydellinen 16 - 0 ennätys, tulossa vain neljäs joukkue liigan historiassa mennä voittamaton runkosarjassa, ja ainoa, koska liiga laajensi runkosarjan aikataulu 16 pelejä.</w:t>
      </w:r>
    </w:p>
    <w:p>
      <w:r>
        <w:rPr>
          <w:b/>
        </w:rPr>
        <w:t xml:space="preserve">Tulos</w:t>
      </w:r>
    </w:p>
    <w:p>
      <w:r>
        <w:t xml:space="preserve">Kaudella 2007 , Patriots on voittanut kaikki 16 peliä ja tuli ensimmäinen joukkue 16 voittoa ja ei tappioita .</w:t>
      </w:r>
    </w:p>
    <w:p>
      <w:r>
        <w:rPr>
          <w:b/>
        </w:rPr>
        <w:t xml:space="preserve">Esimerkki 9.209</w:t>
      </w:r>
    </w:p>
    <w:p>
      <w:r>
        <w:t xml:space="preserve">Henkilö tehtävänä Presbyterian Board of Foreign Missions perustaa koulu oli tohtori David Sutherland Hibbard, mies Lyndon, Kansas, joka, palveltuaan pastorina presbyteerisen kirkon kyseisellä paikkakunnalla, tarjosi palveluksiaan Presbyterian Board lähetystyöntekijä.</w:t>
      </w:r>
    </w:p>
    <w:p>
      <w:r>
        <w:rPr>
          <w:b/>
        </w:rPr>
        <w:t xml:space="preserve">Tulos</w:t>
      </w:r>
    </w:p>
    <w:p>
      <w:r>
        <w:t xml:space="preserve">Mies, joka oli ensimmäinen lähettämä presbyteerien aloittaa koulun oli David Sutherland Hibbard, pastori Lyndon, Kansas.</w:t>
      </w:r>
    </w:p>
    <w:p>
      <w:r>
        <w:rPr>
          <w:b/>
        </w:rPr>
        <w:t xml:space="preserve">Esimerkki 9.210</w:t>
      </w:r>
    </w:p>
    <w:p>
      <w:r>
        <w:t xml:space="preserve">Myöhemmässä elämässä, mukaan hänen virallinen elämäkerturi Philip Ziegler, illallisilla juhlissa Heath oli "taipumus sortua moroosi hiljaisuus tai täysin sivuuttaa nainen vieressä häntä ja puhua hänen kauttaan lähimmän miehen"; toiset tuolloin väitti Heath oli vain ei puhelias juhlissa.</w:t>
      </w:r>
    </w:p>
    <w:p>
      <w:r>
        <w:rPr>
          <w:b/>
        </w:rPr>
        <w:t xml:space="preserve">Tulos</w:t>
      </w:r>
    </w:p>
    <w:p>
      <w:r>
        <w:t xml:space="preserve">Myöhemmässä elämässä, mukaan hänen virallinen elämäkerturi Philip Ziegler, Heath oli "taipuvainen taantua moroosi hiljaisuus tai täysin huomiotta nainen vieressä häntä ja puhua yli hänen lähimmän miehen".</w:t>
      </w:r>
    </w:p>
    <w:p>
      <w:r>
        <w:rPr>
          <w:b/>
        </w:rPr>
        <w:t xml:space="preserve">Esimerkki 9.211</w:t>
      </w:r>
    </w:p>
    <w:p>
      <w:r>
        <w:t xml:space="preserve">Tiukan sotilaskoulutusohjelman lisäksi kadetit ottavat myös laajan akateemisen kurssimäärän, jossa on laaja ydinopintokokonaisuus tekniikan, humanististen tieteiden, yhteiskuntatieteiden, perustieteiden, sotilasopintojen ja liikunnan alalla.</w:t>
      </w:r>
    </w:p>
    <w:p>
      <w:r>
        <w:rPr>
          <w:b/>
        </w:rPr>
        <w:t xml:space="preserve">Tulos</w:t>
      </w:r>
    </w:p>
    <w:p>
      <w:r>
        <w:t xml:space="preserve">Kadetit opiskelevat sotilaskoulutusta ja laajaa opetussuunnitelmaa tekniikan, humanististen tieteiden, yhteiskuntatieteiden, luonnontieteiden, sotilasopintojen ja liikunnan alalla.</w:t>
      </w:r>
    </w:p>
    <w:p>
      <w:r>
        <w:rPr>
          <w:b/>
        </w:rPr>
        <w:t xml:space="preserve">Esimerkki 9.212</w:t>
      </w:r>
    </w:p>
    <w:p>
      <w:r>
        <w:t xml:space="preserve">Se oli myös suurin urheilutapahtuma järjestetään Melbournessa, varjoon 1956 kesäolympialaiset määrässä joukkueet kilpailevat, urheilijat kilpailevat, ja tapahtumia pidetään.</w:t>
      </w:r>
    </w:p>
    <w:p>
      <w:r>
        <w:rPr>
          <w:b/>
        </w:rPr>
        <w:t xml:space="preserve">Tulos</w:t>
      </w:r>
    </w:p>
    <w:p>
      <w:r>
        <w:t xml:space="preserve">Se oli suurin Melbournessa järjestetty urheilutapahtuma sitten vuoden 1956 kesäolympialaisten.</w:t>
      </w:r>
    </w:p>
    <w:p>
      <w:r>
        <w:rPr>
          <w:b/>
        </w:rPr>
        <w:t xml:space="preserve">Esimerkki 9.213</w:t>
      </w:r>
    </w:p>
    <w:p>
      <w:r>
        <w:t xml:space="preserve">Kynänimi ( " nom de plume " tai " kirjallisuuden kaksoisnimi " ) on kirjailijan hyväksymä salanimi ( tai joissakin tapauksissa oikean nimen muunnosmuoto ), joka painetaan teostensa nimiölehdelle tai sivuriville oikean nimen sijasta.</w:t>
      </w:r>
    </w:p>
    <w:p>
      <w:r>
        <w:rPr>
          <w:b/>
        </w:rPr>
        <w:t xml:space="preserve">Tulos</w:t>
      </w:r>
    </w:p>
    <w:p>
      <w:r>
        <w:t xml:space="preserve">Kynänimi , joka tunnetaan myös nimellä pseudonyymi , on nimi, jota kirjailija käyttää oikean nimensä sijasta, kun he kirjoittavat ja julkaisevat asioita .</w:t>
      </w:r>
    </w:p>
    <w:p>
      <w:r>
        <w:rPr>
          <w:b/>
        </w:rPr>
        <w:t xml:space="preserve">Esimerkki 9.214</w:t>
      </w:r>
    </w:p>
    <w:p>
      <w:r>
        <w:t xml:space="preserve">Yhdysvalloissa toimeenpanomääräys on Yhdysvaltain presidentin antama direktiivi, jolla ohjataan liittovaltion hallituksen toimintaa ja joka on lainvoimainen.</w:t>
      </w:r>
    </w:p>
    <w:p>
      <w:r>
        <w:rPr>
          <w:b/>
        </w:rPr>
        <w:t xml:space="preserve">Tulos</w:t>
      </w:r>
    </w:p>
    <w:p>
      <w:r>
        <w:t xml:space="preserve">Täytäntöönpanomääräys on Yhdysvaltain presidentin antama sääntö tai määräys.</w:t>
      </w:r>
    </w:p>
    <w:p>
      <w:r>
        <w:rPr>
          <w:b/>
        </w:rPr>
        <w:t xml:space="preserve">Esimerkki 9.215</w:t>
      </w:r>
    </w:p>
    <w:p>
      <w:r>
        <w:t xml:space="preserve">Tämä 12. vuosisadan hallitsija sai nimensä keisari Toban mukaan, ja "go-" ( 後 ), kääntää kirjaimellisesti "myöhemmin", ja näin ollen häntä kutsutaan joskus "myöhemmäksi keisari Tobaksi".</w:t>
      </w:r>
    </w:p>
    <w:p>
      <w:r>
        <w:rPr>
          <w:b/>
        </w:rPr>
        <w:t xml:space="preserve">Tulos</w:t>
      </w:r>
    </w:p>
    <w:p>
      <w:r>
        <w:t xml:space="preserve">Tämä 12. vuosisadan hallitsija nimettiin keisari Toban mukaan ja "go-" ( 後 ) tarkoittaa "myöhemmin".</w:t>
      </w:r>
    </w:p>
    <w:p>
      <w:r>
        <w:rPr>
          <w:b/>
        </w:rPr>
        <w:t xml:space="preserve">Esimerkki 9.216</w:t>
      </w:r>
    </w:p>
    <w:p>
      <w:r>
        <w:t xml:space="preserve">iPS-solut muistuttavat läheisesti alkion kantasoluja, jotka ovat "in vitro" -vastine sille blastokystan osalle (alkio muutama päivä hedelmöityksen jälkeen), joka kasvaa varsinaiseksi alkioksi.</w:t>
      </w:r>
    </w:p>
    <w:p>
      <w:r>
        <w:rPr>
          <w:b/>
        </w:rPr>
        <w:t xml:space="preserve">Tulos</w:t>
      </w:r>
    </w:p>
    <w:p>
      <w:r>
        <w:t xml:space="preserve">iPS-solut ovat kuin alkion kantasoluja, jotka ovat peräisin blastokystasta (alkio muutama päivä hedelmöityksen jälkeen).</w:t>
      </w:r>
    </w:p>
    <w:p>
      <w:r>
        <w:rPr>
          <w:b/>
        </w:rPr>
        <w:t xml:space="preserve">Esimerkki 9.217</w:t>
      </w:r>
    </w:p>
    <w:p>
      <w:r>
        <w:t xml:space="preserve">" Public Ivy " on termi, jonka Richard Moll on keksinyt vuonna 1985 ilmestyneessä kirjassaan " Public Ivies : A Guide to America 's Best Public Undergraduate Colleges and Universities " viitata Yhdysvaltain yliopistojen, joiden väitetään tarjoavan Ivy League kollegiaalinen kokemus julkisen yliopiston hinta.</w:t>
      </w:r>
    </w:p>
    <w:p>
      <w:r>
        <w:rPr>
          <w:b/>
        </w:rPr>
        <w:t xml:space="preserve">Tulos</w:t>
      </w:r>
    </w:p>
    <w:p>
      <w:r>
        <w:t xml:space="preserve">Public Ivy on termi, jonka Richard Moll aloitti vuonna 1985 ilmestyneessä kirjassaan "Public Ivys : A Guide to America 's best public undergraduate colleges and universities".</w:t>
      </w:r>
    </w:p>
    <w:p>
      <w:r>
        <w:rPr>
          <w:b/>
        </w:rPr>
        <w:t xml:space="preserve">Esimerkki 9.218</w:t>
      </w:r>
    </w:p>
    <w:p>
      <w:r>
        <w:t xml:space="preserve">Kunkin ravinnonlähteen merkitys vaihtelee lajeittain ja jopa populaatiokohtaisesti ; jotkut keskittyvät pelkästään kalmariin, toiset taas ottavat enemmän krilliä tai kalaa.</w:t>
      </w:r>
    </w:p>
    <w:p>
      <w:r>
        <w:rPr>
          <w:b/>
        </w:rPr>
        <w:t xml:space="preserve">Tulos</w:t>
      </w:r>
    </w:p>
    <w:p>
      <w:r>
        <w:t xml:space="preserve">Jotkut saattavat syödä vain kalmareita, toiset taas enemmän krilliä tai kalaa.</w:t>
      </w:r>
    </w:p>
    <w:p>
      <w:r>
        <w:rPr>
          <w:b/>
        </w:rPr>
        <w:t xml:space="preserve">Esimerkki 9.219</w:t>
      </w:r>
    </w:p>
    <w:p>
      <w:r>
        <w:t xml:space="preserve">Marvel Cinematic Universe ( MCU ) on yhdysvaltalainen media franchising ja jaettu maailmankaikkeus keskittyy sarjaan supersankarielokuvia , itsenäisesti tuotettu Marvel Studios ja perustuu hahmoihin, jotka näkyvät amerikkalaisissa sarjakuvissa julkaissut Marvel Comics .</w:t>
      </w:r>
    </w:p>
    <w:p>
      <w:r>
        <w:rPr>
          <w:b/>
        </w:rPr>
        <w:t xml:space="preserve">Tulos</w:t>
      </w:r>
    </w:p>
    <w:p>
      <w:r>
        <w:t xml:space="preserve">Se on fiktiivinen maailmankaikkeus, joka on Marvel Studiosin tekemien useiden supersankarielokuvien ja tv-ohjelmien näyttämönä, jotka perustuvat Marvel Comicsin hahmoihin.</w:t>
      </w:r>
    </w:p>
    <w:p>
      <w:r>
        <w:rPr>
          <w:b/>
        </w:rPr>
        <w:t xml:space="preserve">Esimerkki 9.220</w:t>
      </w:r>
    </w:p>
    <w:p>
      <w:r>
        <w:t xml:space="preserve">15. syyskuuta 2014, Markov nimettiin vaihtoehtoinen kapteeni Canadiens, yhdessä P. K. Subban, Toma ́ s ̌ Plekanec ja Max Pacioretty, jakaminen johtotehtäviä Canadiens joukkue tällä hetkellä ilman joukkueen kapteeni.</w:t>
      </w:r>
    </w:p>
    <w:p>
      <w:r>
        <w:rPr>
          <w:b/>
        </w:rPr>
        <w:t xml:space="preserve">Tulos</w:t>
      </w:r>
    </w:p>
    <w:p>
      <w:r>
        <w:t xml:space="preserve">15. syyskuuta 2014 Canadiens nimetty Markov yhtenä niiden vaihtoehtoinen kapteenit yhdessä PK Subban, Tomas Plekanec ja Max Pacioretty.</w:t>
      </w:r>
    </w:p>
    <w:p>
      <w:r>
        <w:rPr>
          <w:b/>
        </w:rPr>
        <w:t xml:space="preserve">Esimerkki 9.221</w:t>
      </w:r>
    </w:p>
    <w:p>
      <w:r>
        <w:t xml:space="preserve">Suzuka International Racing Course ( 鈴鹿国際レーシンク ゙ コース , Suzuka Kokusai Re ̄ sing Ko ̄ su ) , joka tunnetaan myös nimellä Suzuka Circuit ( 鈴鹿サーキット , Suzuka Sa ̄ kitto ) , on Inossa , Suzukan kaupungissa , Mie prefektuurissa , Japanissa sijaitseva moottoriurheilurata, jota hallinnoi Mobilityland Corporation , Honda Motor Co , Ltd:n tytäryhtiö.</w:t>
      </w:r>
    </w:p>
    <w:p>
      <w:r>
        <w:rPr>
          <w:b/>
        </w:rPr>
        <w:t xml:space="preserve">Tulos</w:t>
      </w:r>
    </w:p>
    <w:p>
      <w:r>
        <w:t xml:space="preserve">Suzuka International Racing Course , Suzuka Circuit lyhyesti , on moottoriurheilun kilparata Ino , Suzuka City , Mie prefektuuri , Japani ja hoitaa Mobilityland Corporation , tytäryhtiö Honda Motor Co . Ltd.</w:t>
      </w:r>
    </w:p>
    <w:p>
      <w:r>
        <w:rPr>
          <w:b/>
        </w:rPr>
        <w:t xml:space="preserve">Esimerkki 9.222</w:t>
      </w:r>
    </w:p>
    <w:p>
      <w:r>
        <w:t xml:space="preserve">Vuoden 2016 Yhdysvaltain presidentinvaalit Wyomingissa pidettiin 8. marraskuuta 2016 osana vuoden 2016 yleisiä vaaleja, joihin osallistuivat kaikki 50 osavaltiota ja District of Columbia .</w:t>
      </w:r>
    </w:p>
    <w:p>
      <w:r>
        <w:rPr>
          <w:b/>
        </w:rPr>
        <w:t xml:space="preserve">Tulos</w:t>
      </w:r>
    </w:p>
    <w:p>
      <w:r>
        <w:t xml:space="preserve">Yhdysvaltain presidentinvaalit 2016 Wyomingissa pidettiin 8. marraskuuta 2016 .</w:t>
      </w:r>
    </w:p>
    <w:p>
      <w:r>
        <w:rPr>
          <w:b/>
        </w:rPr>
        <w:t xml:space="preserve">Esimerkki 9.223</w:t>
      </w:r>
    </w:p>
    <w:p>
      <w:r>
        <w:t xml:space="preserve">Kiekonheitto, joka tunnetaan myös nimellä levyn heitto, on yleisurheilu tapahtuma, jossa urheilija heittää raskas levy - kutsutaan diskus - yrittää merkitä kauemmas kuin heidän kilpailijansa.</w:t>
      </w:r>
    </w:p>
    <w:p>
      <w:r>
        <w:rPr>
          <w:b/>
        </w:rPr>
        <w:t xml:space="preserve">Tulos</w:t>
      </w:r>
    </w:p>
    <w:p>
      <w:r>
        <w:t xml:space="preserve">Kiekonheitto on tapahtuma yleisurheilussa, jossa raskas kiekko heitetään etäisyyttä varten.</w:t>
      </w:r>
    </w:p>
    <w:p>
      <w:r>
        <w:rPr>
          <w:b/>
        </w:rPr>
        <w:t xml:space="preserve">Esimerkki 9.224</w:t>
      </w:r>
    </w:p>
    <w:p>
      <w:r>
        <w:t xml:space="preserve">Kuljettajalupa , oppilaslupa , oppijan ajokortti tai väliaikainen ajokortti on rajoitettu ajokortti, joka annetaan henkilölle, joka opettelee ajamaan, mutta ei ole vielä täyttänyt ajokortin saamisen edellytyksiä.</w:t>
      </w:r>
    </w:p>
    <w:p>
      <w:r>
        <w:rPr>
          <w:b/>
        </w:rPr>
        <w:t xml:space="preserve">Tulos</w:t>
      </w:r>
    </w:p>
    <w:p>
      <w:r>
        <w:t xml:space="preserve">Oppilaslupaa voidaan kutsua myös nimellä ajolupa , oppilaslupa tai väliaikainen ajokortti .</w:t>
      </w:r>
    </w:p>
    <w:p>
      <w:r>
        <w:rPr>
          <w:b/>
        </w:rPr>
        <w:t xml:space="preserve">Esimerkki 9.225</w:t>
      </w:r>
    </w:p>
    <w:p>
      <w:r>
        <w:t xml:space="preserve">Sengkang MRT / LRT-asema ( NE16 / STC ) on joukkoliikenneasema ( MRT ) ja kevytrautatieasema ( LRT ) Sengkangissa , Singaporessa .</w:t>
      </w:r>
    </w:p>
    <w:p>
      <w:r>
        <w:rPr>
          <w:b/>
        </w:rPr>
        <w:t xml:space="preserve">Tulos</w:t>
      </w:r>
    </w:p>
    <w:p>
      <w:r>
        <w:t xml:space="preserve">Sengkang MRT / LRT Station NE16 STC on rautatieasema Sengkangissa, Singaporen koillisosassa.</w:t>
      </w:r>
    </w:p>
    <w:p>
      <w:r>
        <w:rPr>
          <w:b/>
        </w:rPr>
        <w:t xml:space="preserve">Esimerkki 9.226</w:t>
      </w:r>
    </w:p>
    <w:p>
      <w:r>
        <w:t xml:space="preserve">Planeetan subsolaarinen piste on piste, jossa sen auringon havaitaan olevan suoraan sen yläpuolella (zeniitissä), eli jossa auringon säteet osuvat planeetalle täsmälleen kohtisuoraan sen pintaan nähden.</w:t>
      </w:r>
    </w:p>
    <w:p>
      <w:r>
        <w:rPr>
          <w:b/>
        </w:rPr>
        <w:t xml:space="preserve">Tulos</w:t>
      </w:r>
    </w:p>
    <w:p>
      <w:r>
        <w:t xml:space="preserve">Planeetan subsolaarinen piste on silloin, kun sen aurinko näyttää olevan suoraan sen yläpuolella ( zeniitissä ) .</w:t>
      </w:r>
    </w:p>
    <w:p>
      <w:r>
        <w:rPr>
          <w:b/>
        </w:rPr>
        <w:t xml:space="preserve">Esimerkki 9.227</w:t>
      </w:r>
    </w:p>
    <w:p>
      <w:r>
        <w:t xml:space="preserve">Perusterveydenhuoltolääkäri ( PCP ) on lääkäri, joka tarjoaa sekä ensimmäisen yhteydenoton henkilölle, jolla on diagnosoimaton terveysongelma, että jatkuvan hoidon erilaisissa lääketieteellisissä olosuhteissa, joita ei ole rajoitettu syyn, elinjärjestelmän tai diagnoosin mukaan.</w:t>
      </w:r>
    </w:p>
    <w:p>
      <w:r>
        <w:rPr>
          <w:b/>
        </w:rPr>
        <w:t xml:space="preserve">Tulos</w:t>
      </w:r>
    </w:p>
    <w:p>
      <w:r>
        <w:t xml:space="preserve">Perusterveydenhuollon lääkäri ( PCD ) tai perusterveydenhuollon lääkäri ( PCP ) on lääkäri, joka tarjoaa yleistä lääketieteellistä hoitoa .</w:t>
      </w:r>
    </w:p>
    <w:p>
      <w:r>
        <w:rPr>
          <w:b/>
        </w:rPr>
        <w:t xml:space="preserve">Esimerkki 9.228</w:t>
      </w:r>
    </w:p>
    <w:p>
      <w:r>
        <w:t xml:space="preserve">Korttelikilven keskellä näkyy puuvillaa, vehnää, teetä ja juuttia, jotka olivat Pakistanin tärkeimmät viljelykasvit itsenäisyyden aikaan ja jotka on esitetty kilven muodossa ja jotka merkitsevät, että ne olivat tärkein maatalouden perusta kansakunnan talouden tärkeydelle.</w:t>
      </w:r>
    </w:p>
    <w:p>
      <w:r>
        <w:rPr>
          <w:b/>
        </w:rPr>
        <w:t xml:space="preserve">Tulos</w:t>
      </w:r>
    </w:p>
    <w:p>
      <w:r>
        <w:t xml:space="preserve">Keskellä on neljäsosainen kilpi, jossa kussakin neljänneksessä on Pakistanin tärkein viljelykasvi sen hyväksymisen aikaan: puuvilla, juutti, tee ja vehnä.</w:t>
      </w:r>
    </w:p>
    <w:p>
      <w:r>
        <w:rPr>
          <w:b/>
        </w:rPr>
        <w:t xml:space="preserve">Esimerkki 9.229</w:t>
      </w:r>
    </w:p>
    <w:p>
      <w:r>
        <w:t xml:space="preserve">Lukemattomien muiden saavutusten joukossa , Aristoteles oli perustaja muodollisen logiikan , uraauurtava tutkimus eläintieteen , ja jätti jokainen tuleva tiedemies ja filosofi hänen velkaa kautta hänen panoksensa tieteellisen menetelmän .</w:t>
      </w:r>
    </w:p>
    <w:p>
      <w:r>
        <w:rPr>
          <w:b/>
        </w:rPr>
        <w:t xml:space="preserve">Tulos</w:t>
      </w:r>
    </w:p>
    <w:p>
      <w:r>
        <w:t xml:space="preserve">Aristoteles oli perustaja muodollisen logiikan, uraauurtava tutkimus eläintieteen, ja auttoi kehittämään tieteellistä menetelmää.</w:t>
      </w:r>
    </w:p>
    <w:p>
      <w:r>
        <w:rPr>
          <w:b/>
        </w:rPr>
        <w:t xml:space="preserve">Esimerkki 9.230</w:t>
      </w:r>
    </w:p>
    <w:p>
      <w:r>
        <w:t xml:space="preserve">Tämä on luettelo jalkapalloseuroista Ruotsissa , naisten jalkapalloseurojen osalta katso luettelo naisten jalkapalloseuroista Ruotsissa .</w:t>
      </w:r>
    </w:p>
    <w:p>
      <w:r>
        <w:rPr>
          <w:b/>
        </w:rPr>
        <w:t xml:space="preserve">Tulos</w:t>
      </w:r>
    </w:p>
    <w:p>
      <w:r>
        <w:t xml:space="preserve">Tämä on luettelo Ruotsin jalkapalloseuroista .</w:t>
      </w:r>
    </w:p>
    <w:p>
      <w:r>
        <w:rPr>
          <w:b/>
        </w:rPr>
        <w:t xml:space="preserve">Esimerkki 9.231</w:t>
      </w:r>
    </w:p>
    <w:p>
      <w:r>
        <w:t xml:space="preserve">Clark syntyi Derbyssä ja opiskeltuaan taidetta iltakouluissa hän aloitti työt Royal Crown Derbyssä ja nousi taideopettajaksi ja myöhemmin taidemestariksi Derby College of Artiin.</w:t>
      </w:r>
    </w:p>
    <w:p>
      <w:r>
        <w:rPr>
          <w:b/>
        </w:rPr>
        <w:t xml:space="preserve">Tulos</w:t>
      </w:r>
    </w:p>
    <w:p>
      <w:r>
        <w:t xml:space="preserve">Clark syntyi Derbyssä ja aloitti taideopintojensa jälkeen työt Royal Crown Derbyssä.</w:t>
      </w:r>
    </w:p>
    <w:p>
      <w:r>
        <w:rPr>
          <w:b/>
        </w:rPr>
        <w:t xml:space="preserve">Esimerkki 9.232</w:t>
      </w:r>
    </w:p>
    <w:p>
      <w:r>
        <w:t xml:space="preserve">Klassisessa antiikissa Illyria ( ; , " Illyri ́ a " tai , " Illyri ́ s " ; , ks. myös : " Illyricum " ) oli Balkanin niemimaan länsiosassa sijaitseva alue, jota asuttivat lukuisat kansanheimot, jotka tunnettiin yhdessä nimellä illyrialaiset .</w:t>
      </w:r>
    </w:p>
    <w:p>
      <w:r>
        <w:rPr>
          <w:b/>
        </w:rPr>
        <w:t xml:space="preserve">Tulos</w:t>
      </w:r>
    </w:p>
    <w:p>
      <w:r>
        <w:t xml:space="preserve">Illyria oli muinainen alue nykyisen Balkanin niemimaan länsiosassa.</w:t>
      </w:r>
    </w:p>
    <w:p>
      <w:r>
        <w:rPr>
          <w:b/>
        </w:rPr>
        <w:t xml:space="preserve">Esimerkki 9.233</w:t>
      </w:r>
    </w:p>
    <w:p>
      <w:r>
        <w:t xml:space="preserve">Usein alkaa sykli, jossa ihmiset, joilla on BPD tuntevat emotionaalista kipua, harjoittavat impulsiivista käyttäytymistä lievittääkseen tätä kipua, tuntevat häpeää ja syyllisyyttä teoistaan, tuntevat emotionaalista kipua häpeästä ja syyllisyydestä ja kokevat sitten voimakkaampia haluja harjoittaa impulsiivista käyttäytymistä lievittääkseen uutta kipua.</w:t>
      </w:r>
    </w:p>
    <w:p>
      <w:r>
        <w:rPr>
          <w:b/>
        </w:rPr>
        <w:t xml:space="preserve">Tulos</w:t>
      </w:r>
    </w:p>
    <w:p>
      <w:r>
        <w:t xml:space="preserve">Usein alkaa sykli, jossa BPD:tä sairastava tuntee emotionaalista kipua ja toimii impulsiivisesti lievittääkseen tätä kipua.</w:t>
      </w:r>
    </w:p>
    <w:p>
      <w:r>
        <w:rPr>
          <w:b/>
        </w:rPr>
        <w:t xml:space="preserve">Esimerkki 9.234</w:t>
      </w:r>
    </w:p>
    <w:p>
      <w:r>
        <w:t xml:space="preserve">Suolajärvi tai suolajärvi on sisävesistö, jonka suolojen ( tyypillisesti natriumkloridi ) ja muiden liuenneiden mineraalien pitoisuus on huomattavasti korkeampi kuin useimmissa järvissä ( usein vähintään kolme grammaa suolaa litrassa ) .</w:t>
      </w:r>
    </w:p>
    <w:p>
      <w:r>
        <w:rPr>
          <w:b/>
        </w:rPr>
        <w:t xml:space="preserve">Tulos</w:t>
      </w:r>
    </w:p>
    <w:p>
      <w:r>
        <w:t xml:space="preserve">Suolajärvi tai suolajärvi on järvi, jonka vedessä on paljon natriumkloridia ja muita liuenneita mineraaleja.</w:t>
      </w:r>
    </w:p>
    <w:p>
      <w:r>
        <w:rPr>
          <w:b/>
        </w:rPr>
        <w:t xml:space="preserve">Esimerkki 9.235</w:t>
      </w:r>
    </w:p>
    <w:p>
      <w:r>
        <w:t xml:space="preserve">Vuonna 1989 sotilashallitus muutti virallisesti monien Burman siirtomaa-ajalta tai sitä aikaisemmin peräisin olevien nimien englanninkieliset käännökset, mukaan lukien itse maan nimet: "Burmasta" tuli "Myanmar".</w:t>
      </w:r>
    </w:p>
    <w:p>
      <w:r>
        <w:rPr>
          <w:b/>
        </w:rPr>
        <w:t xml:space="preserve">Tulos</w:t>
      </w:r>
    </w:p>
    <w:p>
      <w:r>
        <w:t xml:space="preserve">Vuonna 1989 sotilasjuntta muutti virallisesti nimensä englanninkielisen version "Burmasta" muotoon "Myanmar".</w:t>
      </w:r>
    </w:p>
    <w:p>
      <w:r>
        <w:rPr>
          <w:b/>
        </w:rPr>
        <w:t xml:space="preserve">Esimerkki 9.236</w:t>
      </w:r>
    </w:p>
    <w:p>
      <w:r>
        <w:t xml:space="preserve">Jorge Luis Burruchaga ( -RSB- ; lempinimi " Burru " , s. 9. lokakuuta 1962 ) on argentiinalainen jalkapallovalmentaja ja entinen jalkapalloilija.</w:t>
      </w:r>
    </w:p>
    <w:p>
      <w:r>
        <w:rPr>
          <w:b/>
        </w:rPr>
        <w:t xml:space="preserve">Tulos</w:t>
      </w:r>
    </w:p>
    <w:p>
      <w:r>
        <w:t xml:space="preserve">Jorge Burruchaga ( s. 9. lokakuuta 1962 ) on entinen argentiinalainen jalkapalloilija .</w:t>
      </w:r>
    </w:p>
    <w:p>
      <w:r>
        <w:rPr>
          <w:b/>
        </w:rPr>
        <w:t xml:space="preserve">Esimerkki 9.237</w:t>
      </w:r>
    </w:p>
    <w:p>
      <w:r>
        <w:t xml:space="preserve">Sierra-myyräkoiraa pidettiin aiemmin Kalifornian-myyräkoiraan ("Taricha torosa sierrae") kuuluvana alalajina ("Taricha torosa").</w:t>
      </w:r>
    </w:p>
    <w:p>
      <w:r>
        <w:rPr>
          <w:b/>
        </w:rPr>
        <w:t xml:space="preserve">Tulos</w:t>
      </w:r>
    </w:p>
    <w:p>
      <w:r>
        <w:t xml:space="preserve">Sierra-myyrä on Kalifornianmyyrän alalaji .</w:t>
      </w:r>
    </w:p>
    <w:p>
      <w:r>
        <w:rPr>
          <w:b/>
        </w:rPr>
        <w:t xml:space="preserve">Esimerkki 9.238</w:t>
      </w:r>
    </w:p>
    <w:p>
      <w:r>
        <w:t xml:space="preserve">Ranskassa on monipuoluejärjestelmä, jossa kilpailevien poliittisten puolueiden määrä on niin suuri, että osallistuakseen vallankäyttöön yksittäisen puolueen on oltava valmis neuvottelemaan yhden tai useamman muun puolueen kanssa vaaliliittojen ja/tai koalitiosopimusten muodostamiseksi.</w:t>
      </w:r>
    </w:p>
    <w:p>
      <w:r>
        <w:rPr>
          <w:b/>
        </w:rPr>
        <w:t xml:space="preserve">Tulos</w:t>
      </w:r>
    </w:p>
    <w:p>
      <w:r>
        <w:t xml:space="preserve">Ranskassa on monipuoluejärjestelmä , mikä tarkoittaa, että useiden poliittisten puolueiden on muodostettava koalitioita hallituksen muodostamiseksi.</w:t>
      </w:r>
    </w:p>
    <w:p>
      <w:r>
        <w:rPr>
          <w:b/>
        </w:rPr>
        <w:t xml:space="preserve">Esimerkki 9.239</w:t>
      </w:r>
    </w:p>
    <w:p>
      <w:r>
        <w:t xml:space="preserve">26. huhtikuuta 1564 - 23. huhtikuuta 1616 ) oli englantilainen runoilija, näytelmäkirjailija ja näyttelijä, jota pidetään laajalti suurimpana englanninkielisenä kirjailijana ja maailman suurimpana dramaturgina.</w:t>
      </w:r>
    </w:p>
    <w:p>
      <w:r>
        <w:rPr>
          <w:b/>
        </w:rPr>
        <w:t xml:space="preserve">Tulos</w:t>
      </w:r>
    </w:p>
    <w:p>
      <w:r>
        <w:t xml:space="preserve">26. huhtikuuta 1564 - 23. huhtikuuta 1616 ) oli englantilainen näytelmäkirjailija, runoilija ja näyttelijä.</w:t>
      </w:r>
    </w:p>
    <w:p>
      <w:r>
        <w:rPr>
          <w:b/>
        </w:rPr>
        <w:t xml:space="preserve">Esimerkki 9.240</w:t>
      </w:r>
    </w:p>
    <w:p>
      <w:r>
        <w:t xml:space="preserve">Donald Bren School of Information ja Computer Sciences, tunnetaan myös puhekielessä UCI 's School of ICS tai yksinkertaisesti Bren School, on akateeminen yksikkö University of California, Irvine ( UCI ), ja ainoa omistettu koulu tietojenkäsittelytieteen Kalifornian yliopistossa järjestelmän.</w:t>
      </w:r>
    </w:p>
    <w:p>
      <w:r>
        <w:rPr>
          <w:b/>
        </w:rPr>
        <w:t xml:space="preserve">Tulos</w:t>
      </w:r>
    </w:p>
    <w:p>
      <w:r>
        <w:t xml:space="preserve">Donald Bren School of Information ja Computer Sciences on akateeminen yksikkö University of California, Irvine ( UCI ).</w:t>
      </w:r>
    </w:p>
    <w:p>
      <w:r>
        <w:rPr>
          <w:b/>
        </w:rPr>
        <w:t xml:space="preserve">Esimerkki 9.241</w:t>
      </w:r>
    </w:p>
    <w:p>
      <w:r>
        <w:t xml:space="preserve">Proto-indoeurooppalainen ( PIE ) on kielellinen rekonstruktio indoeurooppalaisten kielten , maailman laajimmin puhutun kieliperheen, muinaisesta yhteisestä esi-isästä.</w:t>
      </w:r>
    </w:p>
    <w:p>
      <w:r>
        <w:rPr>
          <w:b/>
        </w:rPr>
        <w:t xml:space="preserve">Tulos</w:t>
      </w:r>
    </w:p>
    <w:p>
      <w:r>
        <w:t xml:space="preserve">Proto-indoeurooppalainen kieli ( PIE ) on indoeurooppalaisten kielten esi-isä.</w:t>
      </w:r>
    </w:p>
    <w:p>
      <w:r>
        <w:rPr>
          <w:b/>
        </w:rPr>
        <w:t xml:space="preserve">Esimerkki 9.242</w:t>
      </w:r>
    </w:p>
    <w:p>
      <w:r>
        <w:t xml:space="preserve">Vuoden 2016 Yhdysvaltain presidentinvaalit Maine pidettiin 8. marraskuuta 2016 osana vuoden 2016 Yhdysvaltain presidentinvaaleja, joihin osallistuivat kaikki 50 osavaltiota ja District of Columbia .</w:t>
      </w:r>
    </w:p>
    <w:p>
      <w:r>
        <w:rPr>
          <w:b/>
        </w:rPr>
        <w:t xml:space="preserve">Tulos</w:t>
      </w:r>
    </w:p>
    <w:p>
      <w:r>
        <w:t xml:space="preserve">Mainen presidentinvaalit 2016 pidettiin 8. marraskuuta 2016 .</w:t>
      </w:r>
    </w:p>
    <w:p>
      <w:r>
        <w:rPr>
          <w:b/>
        </w:rPr>
        <w:t xml:space="preserve">Esimerkki 9.243</w:t>
      </w:r>
    </w:p>
    <w:p>
      <w:r>
        <w:t xml:space="preserve">Se oli alan "de facto" standardi monta vuotta , ja se standardoitiin lopulta IEEE 1284 1990-luvun lopulla , joka määritteli Enhanced Parallel Port ( EPP ) ja Extended Capability Port ( ECP ) kaksisuuntainen versiot .</w:t>
      </w:r>
    </w:p>
    <w:p>
      <w:r>
        <w:rPr>
          <w:b/>
        </w:rPr>
        <w:t xml:space="preserve">Tulos</w:t>
      </w:r>
    </w:p>
    <w:p>
      <w:r>
        <w:t xml:space="preserve">Se oli de facto teollisuusstandardi monta vuotta , ja se standardoitiin lopulta IEEE 1284 1990-luvun lopulla , jossa määriteltiin kaksisuuntainen versio portista.</w:t>
      </w:r>
    </w:p>
    <w:p>
      <w:r>
        <w:rPr>
          <w:b/>
        </w:rPr>
        <w:t xml:space="preserve">Esimerkki 9.244</w:t>
      </w:r>
    </w:p>
    <w:p>
      <w:r>
        <w:t xml:space="preserve">Kiinteistön omistajaa, joka myöntää panttioikeuden, kutsutaan "panttioikeuden haltijaksi" ja henkilöä, joka hyötyy panttioikeudesta, kutsutaan "panttioikeuden haltijaksi" tai "panttioikeuden haltijaksi" .</w:t>
      </w:r>
    </w:p>
    <w:p>
      <w:r>
        <w:rPr>
          <w:b/>
        </w:rPr>
        <w:t xml:space="preserve">Tulos</w:t>
      </w:r>
    </w:p>
    <w:p>
      <w:r>
        <w:t xml:space="preserve">Kiinteistön omistajaa kutsutaan "panttioikeuden haltijaksi" .</w:t>
      </w:r>
    </w:p>
    <w:p>
      <w:r>
        <w:rPr>
          <w:b/>
        </w:rPr>
        <w:t xml:space="preserve">Esimerkki 9.245</w:t>
      </w:r>
    </w:p>
    <w:p>
      <w:r>
        <w:t xml:space="preserve">Se toimi paavin residenssinä ja siellä sijaitsivat paavinvaltioiden siviilihallinnosta vastaavat keskustoimistot vuoteen 1870 asti.</w:t>
      </w:r>
    </w:p>
    <w:p>
      <w:r>
        <w:rPr>
          <w:b/>
        </w:rPr>
        <w:t xml:space="preserve">Tulos</w:t>
      </w:r>
    </w:p>
    <w:p>
      <w:r>
        <w:t xml:space="preserve">Palatsi oli paavin residenssi vuoteen 1870 asti.</w:t>
      </w:r>
    </w:p>
    <w:p>
      <w:r>
        <w:rPr>
          <w:b/>
        </w:rPr>
        <w:t xml:space="preserve">Esimerkki 9.246</w:t>
      </w:r>
    </w:p>
    <w:p>
      <w:r>
        <w:t xml:space="preserve">Tunnetaan myös nimellä hyppäämällä clothesline tai lentävä clothesline , tämä liike liittyy hyökkäävän painija juoksee kohti vastustaja, sitten hyppäämällä ilmaan ennen yhdistämistä clothesline .</w:t>
      </w:r>
    </w:p>
    <w:p>
      <w:r>
        <w:rPr>
          <w:b/>
        </w:rPr>
        <w:t xml:space="preserve">Tulos</w:t>
      </w:r>
    </w:p>
    <w:p>
      <w:r>
        <w:t xml:space="preserve">Lentävä clothesline on, kun painija juoksee kohti vastustajaansa , hyppää ilmaan ja iskee clothesline .</w:t>
      </w:r>
    </w:p>
    <w:p>
      <w:r>
        <w:rPr>
          <w:b/>
        </w:rPr>
        <w:t xml:space="preserve">Esimerkki 9.247</w:t>
      </w:r>
    </w:p>
    <w:p>
      <w:r>
        <w:t xml:space="preserve">Marcel Prud 'homme , ( 30. marraskuuta 1934 - 25. tammikuuta 2017 ) oli Kanadan senaatin jäsen ja Kanadan parlamentin jäsen ( MP ) Kanadan alahuoneessa.</w:t>
      </w:r>
    </w:p>
    <w:p>
      <w:r>
        <w:rPr>
          <w:b/>
        </w:rPr>
        <w:t xml:space="preserve">Tulos</w:t>
      </w:r>
    </w:p>
    <w:p>
      <w:r>
        <w:t xml:space="preserve">Marcel Prud 'homme ( 30. marraskuuta 1934 - 25. tammikuuta 2017 ) oli kanadalainen poliitikko.</w:t>
      </w:r>
    </w:p>
    <w:p>
      <w:r>
        <w:rPr>
          <w:b/>
        </w:rPr>
        <w:t xml:space="preserve">Esimerkki 9.248</w:t>
      </w:r>
    </w:p>
    <w:p>
      <w:r>
        <w:t xml:space="preserve">Tämä luettelo korkeimmista rakennuksista kaupungissa Macon , Georgia Järjestää korkeat rakennukset ja muut rakenteet korkeuden mukaan Yhdysvaltain kaupungissa Macon , Georgia .</w:t>
      </w:r>
    </w:p>
    <w:p>
      <w:r>
        <w:rPr>
          <w:b/>
        </w:rPr>
        <w:t xml:space="preserve">Tulos</w:t>
      </w:r>
    </w:p>
    <w:p>
      <w:r>
        <w:t xml:space="preserve">Tämä on luettelo korkeimmista rakennuksista kaupungissa Macon , GA</w:t>
      </w:r>
    </w:p>
    <w:p>
      <w:r>
        <w:rPr>
          <w:b/>
        </w:rPr>
        <w:t xml:space="preserve">Esimerkki 9.249</w:t>
      </w:r>
    </w:p>
    <w:p>
      <w:r>
        <w:t xml:space="preserve">Tug ̆ rul torni ( myös translitteroituna " Toghrul " , " Tughrol " , tai " Tughrul " ) on 12. vuosisadan monumentti , joka sijaitsee kaupungissa Rey , Iran .</w:t>
      </w:r>
    </w:p>
    <w:p>
      <w:r>
        <w:rPr>
          <w:b/>
        </w:rPr>
        <w:t xml:space="preserve">Tulos</w:t>
      </w:r>
    </w:p>
    <w:p>
      <w:r>
        <w:t xml:space="preserve">Tug ̆ rul -torni on 1200-luvulta peräisin oleva torni Reyn kaupungissa Iranissa.</w:t>
      </w:r>
    </w:p>
    <w:p>
      <w:r>
        <w:rPr>
          <w:b/>
        </w:rPr>
        <w:t xml:space="preserve">Esimerkki 9.250</w:t>
      </w:r>
    </w:p>
    <w:p>
      <w:r>
        <w:t xml:space="preserve">Hathorin ja Nefertarin temppeli , joka tunnetaan myös nimellä Pieni temppeli , rakennettiin noin 100 m koilliseen Ramesses II:n temppelistä ja se oli omistettu jumalatar Hathorille ja Ramesses II:n pääpuolisolle , Nefertarille .</w:t>
      </w:r>
    </w:p>
    <w:p>
      <w:r>
        <w:rPr>
          <w:b/>
        </w:rPr>
        <w:t xml:space="preserve">Tulos</w:t>
      </w:r>
    </w:p>
    <w:p>
      <w:r>
        <w:t xml:space="preserve">Pieni temppeli rakennettiin noin 100 metriä koilliseen Suuresta temppelistä.</w:t>
      </w:r>
    </w:p>
    <w:p>
      <w:r>
        <w:rPr>
          <w:b/>
        </w:rPr>
        <w:t xml:space="preserve">Esimerkki 9.251</w:t>
      </w:r>
    </w:p>
    <w:p>
      <w:r>
        <w:t xml:space="preserve">Kuumat kiinteät kappaleet tuottavat valoa, jolla on jatkuva spektri , kuumat kaasut säteilevät valoa tietyillä aallonpituuksilla , ja viileämpien kaasujen ympäröimät kuumat kiinteät kappaleet osoittavat lähes jatkuvan spektrin, jossa on kaasujen emissioviivoja vastaavia tummia viivoja.</w:t>
      </w:r>
    </w:p>
    <w:p>
      <w:r>
        <w:rPr>
          <w:b/>
        </w:rPr>
        <w:t xml:space="preserve">Tulos</w:t>
      </w:r>
    </w:p>
    <w:p>
      <w:r>
        <w:t xml:space="preserve">Kuumilla kiinteillä kappaleilla, joita ympäröivät viileämmät kaasut, on kuitenkin lähes jatkuva spektri, jossa on "tummia viivoja, jotka vastaavat kaasujen emissioviivoja".</w:t>
      </w:r>
    </w:p>
    <w:p>
      <w:r>
        <w:rPr>
          <w:b/>
        </w:rPr>
        <w:t xml:space="preserve">Esimerkki 9.252</w:t>
      </w:r>
    </w:p>
    <w:p>
      <w:r>
        <w:t xml:space="preserve">Sydäntä peittävästä ja välikarsinaa ympäröivästä seroosisesta kalvosta käytetään nimitystä sydänpussi , rintaonteloa ympäröivästä ja keuhkoja ympäröivästä seroosisesta kalvosta käytetään nimitystä keuhkopussi ja vatsaontelon ja sisäelinten limakalvoa kutsutaan nimitystä vatsakalvo .</w:t>
      </w:r>
    </w:p>
    <w:p>
      <w:r>
        <w:rPr>
          <w:b/>
        </w:rPr>
        <w:t xml:space="preserve">Tulos</w:t>
      </w:r>
    </w:p>
    <w:p>
      <w:r>
        <w:t xml:space="preserve">Sydäntä peittävää ja ympäröivää seroosikalvoa kutsutaan sydänpussiksi , keuhkoja ympäröivää ja ympäröivää seroosikalvoa kutsutaan keuhkopussiksi , ja sisäelimiä ympäröivää ja ympäröivää seroosikalvoa kutsutaan sisäelimiksi .</w:t>
      </w:r>
    </w:p>
    <w:p>
      <w:r>
        <w:rPr>
          <w:b/>
        </w:rPr>
        <w:t xml:space="preserve">Esimerkki 9.253</w:t>
      </w:r>
    </w:p>
    <w:p>
      <w:r>
        <w:t xml:space="preserve">Kansainvälinen luonnonsuojeluliitto (IUCN) on luokitellut äärimmäisen uhanalaiseksi lajiksi lajin, jota uhkaa erittäin suuri riski sukupuuttoon kuolemisesta luonnossa.</w:t>
      </w:r>
    </w:p>
    <w:p>
      <w:r>
        <w:rPr>
          <w:b/>
        </w:rPr>
        <w:t xml:space="preserve">Tulos</w:t>
      </w:r>
    </w:p>
    <w:p>
      <w:r>
        <w:t xml:space="preserve">Kriittisesti uhanalainen laji on kasvi- tai eläinlaji, jolla on erittäin suuri mahdollisuus kuolla sukupuuttoon tulevaisuudessa.</w:t>
      </w:r>
    </w:p>
    <w:p>
      <w:r>
        <w:rPr>
          <w:b/>
        </w:rPr>
        <w:t xml:space="preserve">Esimerkki 9.254</w:t>
      </w:r>
    </w:p>
    <w:p>
      <w:r>
        <w:t xml:space="preserve">Punjabit ( Punjabi : , ਪੰਜਾਬੀ ) tai Punjabin kansa on indoarjalainen etnokielinen ryhmä, joka liittyy Punjabin alueeseen Etelä-Aasiassa, erityisesti Intian pohjoisosassa, joka on tällä hetkellä jaettu Punjabin, Intia ja Punjabin, Pakistanin välillä.</w:t>
      </w:r>
    </w:p>
    <w:p>
      <w:r>
        <w:rPr>
          <w:b/>
        </w:rPr>
        <w:t xml:space="preserve">Tulos</w:t>
      </w:r>
    </w:p>
    <w:p>
      <w:r>
        <w:t xml:space="preserve">Punjabit ( , ਪੰਜਾਬੀ myös panjabit ) ovat indoarjalainen etninen ryhmä Etelä-Aasiassa ( Pakistanissa ja Intiassa ) .</w:t>
      </w:r>
    </w:p>
    <w:p>
      <w:r>
        <w:rPr>
          <w:b/>
        </w:rPr>
        <w:t xml:space="preserve">Esimerkki 9.255</w:t>
      </w:r>
    </w:p>
    <w:p>
      <w:r>
        <w:t xml:space="preserve">Se on opetus siitä, että syntiinlankeemuksen seurauksena jokainen maailmaan syntynyt ihminen on langenneen luontonsa vuoksi orjuutettu synnin palvelukseen ja että hän on Jumalan vaikuttavan tai ennaltaehkäisevän armon lisäksi täysin kykenemätön valitsemaan Jumalan seuraamista, pidättäytymään pahasta tai ottamaan vastaan pelastuksen lahjan sellaisena kuin se on tarjolla.</w:t>
      </w:r>
    </w:p>
    <w:p>
      <w:r>
        <w:rPr>
          <w:b/>
        </w:rPr>
        <w:t xml:space="preserve">Tulos</w:t>
      </w:r>
    </w:p>
    <w:p>
      <w:r>
        <w:t xml:space="preserve">Se on opetus siitä, että syntiinlankeemuksen jälkeen jokainen maailmaan syntynyt ihminen on synnin orja ja että ilman Jumalan vastustamatonta armoa ihmisen ei ole mahdollista valita Jumalan seuraamista tai ottaa vastaan pelastusta sellaisena kuin Hän sitä vapaasti tarjoaa.</w:t>
      </w:r>
    </w:p>
    <w:p>
      <w:r>
        <w:rPr>
          <w:b/>
        </w:rPr>
        <w:t xml:space="preserve">Esimerkki 9.256</w:t>
      </w:r>
    </w:p>
    <w:p>
      <w:r>
        <w:t xml:space="preserve">United World College of South East Asia ( UWCSEA ) on itsenäinen kansainvälinen koulu Singaporessa ja United World College ( UWC ) -liikkeen jäsen.</w:t>
      </w:r>
    </w:p>
    <w:p>
      <w:r>
        <w:rPr>
          <w:b/>
        </w:rPr>
        <w:t xml:space="preserve">Tulos</w:t>
      </w:r>
    </w:p>
    <w:p>
      <w:r>
        <w:t xml:space="preserve">United World College of South East Asia ( UWCSEA ) on itsenäinen koulu Singaporessa.</w:t>
      </w:r>
    </w:p>
    <w:p>
      <w:r>
        <w:rPr>
          <w:b/>
        </w:rPr>
        <w:t xml:space="preserve">Esimerkki 9.257</w:t>
      </w:r>
    </w:p>
    <w:p>
      <w:r>
        <w:t xml:space="preserve">Joissakin tapauksissa aiempaa eriävää mielipidettä käytetään kannustamaan lainmuutosta, ja myöhempi tapaus voi johtaa siihen, että enemmistön lausunnossa hyväksytään tietty käsitys laista, jota aiemmin kannatettiin eriävässä mielipiteessä.</w:t>
      </w:r>
    </w:p>
    <w:p>
      <w:r>
        <w:rPr>
          <w:b/>
        </w:rPr>
        <w:t xml:space="preserve">Tulos</w:t>
      </w:r>
    </w:p>
    <w:p>
      <w:r>
        <w:t xml:space="preserve">Myöhemmässä tapauksessa enemmistön lausunto voi johtaa siihen, että se hyväksyy tietyn oikeussäännön, jota aiemmin kannatettiin eriävässä mielipiteessä .</w:t>
      </w:r>
    </w:p>
    <w:p>
      <w:r>
        <w:rPr>
          <w:b/>
        </w:rPr>
        <w:t xml:space="preserve">Esimerkki 9.258</w:t>
      </w:r>
    </w:p>
    <w:p>
      <w:r>
        <w:t xml:space="preserve">British Association for Applied Linguistics ( BAAL ) on Yhdistyneessä kuningaskunnassa toimiva akateeminen yhdistys, joka on tarkoitettu ammattimaisille soveltavan kielitieteen asiantuntijoille, kieltenopettajille ja muille asiasta kiinnostuneille.</w:t>
      </w:r>
    </w:p>
    <w:p>
      <w:r>
        <w:rPr>
          <w:b/>
        </w:rPr>
        <w:t xml:space="preserve">Tulos</w:t>
      </w:r>
    </w:p>
    <w:p>
      <w:r>
        <w:t xml:space="preserve">British Association for Applied Linguistics ( BAAL ) on akateeminen yhdistys.</w:t>
      </w:r>
    </w:p>
    <w:p>
      <w:r>
        <w:rPr>
          <w:b/>
        </w:rPr>
        <w:t xml:space="preserve">Esimerkki 9.259</w:t>
      </w:r>
    </w:p>
    <w:p>
      <w:r>
        <w:t xml:space="preserve">Sonaattimuoto ( myös " sonata-allegro-muoto " tai " ensimmäisen osan muoto " ) on musiikillinen rakenne, joka koostuu kolmesta pääjaksosta : ekspositiosta , kehityksestä ja yhteenvedosta .</w:t>
      </w:r>
    </w:p>
    <w:p>
      <w:r>
        <w:rPr>
          <w:b/>
        </w:rPr>
        <w:t xml:space="preserve">Tulos</w:t>
      </w:r>
    </w:p>
    <w:p>
      <w:r>
        <w:t xml:space="preserve">Sonaattimuodossa on kolme osaa, joita kutsutaan nimillä "ekspositio", "kehittely" ja "kertaus".</w:t>
      </w:r>
    </w:p>
    <w:p>
      <w:r>
        <w:rPr>
          <w:b/>
        </w:rPr>
        <w:t xml:space="preserve">Esimerkki 9.260</w:t>
      </w:r>
    </w:p>
    <w:p>
      <w:r>
        <w:t xml:space="preserve">Neljän temperamentin teoria on proto-psykologinen teoria, jonka mukaan on olemassa neljä perustavanlaatuista persoonallisuustyyppiä : sangviininen , koleerinen , melankolinen ja flegmaattinen .</w:t>
      </w:r>
    </w:p>
    <w:p>
      <w:r>
        <w:rPr>
          <w:b/>
        </w:rPr>
        <w:t xml:space="preserve">Tulos</w:t>
      </w:r>
    </w:p>
    <w:p>
      <w:r>
        <w:t xml:space="preserve">Temperamentit ovat "sangviininen", "koleerinen", "melankolinen" ja "flegmaattinen".</w:t>
      </w:r>
    </w:p>
    <w:p>
      <w:r>
        <w:rPr>
          <w:b/>
        </w:rPr>
        <w:t xml:space="preserve">Esimerkki 9.261</w:t>
      </w:r>
    </w:p>
    <w:p>
      <w:r>
        <w:t xml:space="preserve">Arizonan territorio ( tunnetaan myös nimellä Arizona Territory ) oli Yhdysvaltojen alue, joka oli olemassa 24. helmikuuta 1863 - 14. helmikuuta 1912 , jolloin alueen jäljellä oleva osa hyväksyttiin unioniin Arizonan osavaltioksi.</w:t>
      </w:r>
    </w:p>
    <w:p>
      <w:r>
        <w:rPr>
          <w:b/>
        </w:rPr>
        <w:t xml:space="preserve">Tulos</w:t>
      </w:r>
    </w:p>
    <w:p>
      <w:r>
        <w:t xml:space="preserve">Arizonan territorio oli Yhdysvaltojen alue 24. helmikuuta 1863 - 14. helmikuuta 1912.</w:t>
      </w:r>
    </w:p>
    <w:p>
      <w:r>
        <w:rPr>
          <w:b/>
        </w:rPr>
        <w:t xml:space="preserve">Esimerkki 9.262</w:t>
      </w:r>
    </w:p>
    <w:p>
      <w:r>
        <w:t xml:space="preserve">Corpus Christi College ( muodollisesti , Corpus Christi College Oxfordin yliopistossa, epävirallisesti lyhennettynä Corpus tai CCC ) , on yksi Oxfordin yliopiston Oxfordin yliopiston jäsenkouluista Yhdistyneessä kuningaskunnassa.</w:t>
      </w:r>
    </w:p>
    <w:p>
      <w:r>
        <w:rPr>
          <w:b/>
        </w:rPr>
        <w:t xml:space="preserve">Tulos</w:t>
      </w:r>
    </w:p>
    <w:p>
      <w:r>
        <w:t xml:space="preserve">Corpus Christi College on yksi Oxfordin yliopiston korkeakouluista.</w:t>
      </w:r>
    </w:p>
    <w:p>
      <w:r>
        <w:rPr>
          <w:b/>
        </w:rPr>
        <w:t xml:space="preserve">Esimerkki 9.263</w:t>
      </w:r>
    </w:p>
    <w:p>
      <w:r>
        <w:t xml:space="preserve">Calvin Mooers hänen TRAC kieli on yleisesti hyvitetään keksimällä "komento substitution" , kyky upottaa komentoja skriptejä, jotka tulkittaessa lisätä merkkijono skriptiin.</w:t>
      </w:r>
    </w:p>
    <w:p>
      <w:r>
        <w:rPr>
          <w:b/>
        </w:rPr>
        <w:t xml:space="preserve">Tulos</w:t>
      </w:r>
    </w:p>
    <w:p>
      <w:r>
        <w:t xml:space="preserve">Calvin Mooersin TRAC-ohjelmointikielessä annetaan yleisesti tunnustusta "komennon korvaamisen" keksimisestä.</w:t>
      </w:r>
    </w:p>
    <w:p>
      <w:r>
        <w:rPr>
          <w:b/>
        </w:rPr>
        <w:t xml:space="preserve">Esimerkki 9.264</w:t>
      </w:r>
    </w:p>
    <w:p>
      <w:r>
        <w:t xml:space="preserve">Myöhään 1780-luvulla Derbyshiren geologi White Watson alkoi luoda selittäviä geologisia tabletteja käyttäen Ashfordin mustaa marmoria, johon muut paikalliset kivet upotettiin niin, että ne edustavat kivien kerrostumia eri puolilla kreivikuntaa.</w:t>
      </w:r>
    </w:p>
    <w:p>
      <w:r>
        <w:rPr>
          <w:b/>
        </w:rPr>
        <w:t xml:space="preserve">Tulos</w:t>
      </w:r>
    </w:p>
    <w:p>
      <w:r>
        <w:t xml:space="preserve">1780-luvun lopulla Derbyshiren geologi White Watson teki geologisia kuvatauluja käyttäen Ashfordin mustaa marmoria, johon muut paikalliset kivet upotettiin.</w:t>
      </w:r>
    </w:p>
    <w:p>
      <w:r>
        <w:rPr>
          <w:b/>
        </w:rPr>
        <w:t xml:space="preserve">Esimerkki 9.265</w:t>
      </w:r>
    </w:p>
    <w:p>
      <w:r>
        <w:t xml:space="preserve">Kylät ovat saattaneet muodostua yksittäisen taloudellisen toiminnan lähteen, kuten maatilan, myllyn, kaivoksen tai sataman ympärille, joka työllisti työväestön.</w:t>
      </w:r>
    </w:p>
    <w:p>
      <w:r>
        <w:rPr>
          <w:b/>
        </w:rPr>
        <w:t xml:space="preserve">Tulos</w:t>
      </w:r>
    </w:p>
    <w:p>
      <w:r>
        <w:t xml:space="preserve">Kylä voi koostua maatilasta , myllystä , kaivoksesta tai satamasta .</w:t>
      </w:r>
    </w:p>
    <w:p>
      <w:r>
        <w:rPr>
          <w:b/>
        </w:rPr>
        <w:t xml:space="preserve">Esimerkki 9.266</w:t>
      </w:r>
    </w:p>
    <w:p>
      <w:r>
        <w:t xml:space="preserve">Tuskegee University on yksityinen, historiallisesti musta yliopisto ( HBCU ) sijaitsee Tuskegee, Alabama, Yhdysvallat.</w:t>
      </w:r>
    </w:p>
    <w:p>
      <w:r>
        <w:rPr>
          <w:b/>
        </w:rPr>
        <w:t xml:space="preserve">Tulos</w:t>
      </w:r>
    </w:p>
    <w:p>
      <w:r>
        <w:t xml:space="preserve">Tuskegee University sijaitsee Tuskegeessä, Alabamassa.</w:t>
      </w:r>
    </w:p>
    <w:p>
      <w:r>
        <w:rPr>
          <w:b/>
        </w:rPr>
        <w:t xml:space="preserve">Esimerkki 9.267</w:t>
      </w:r>
    </w:p>
    <w:p>
      <w:r>
        <w:t xml:space="preserve">Lakers toistui NBA Champions, kukistamalla Syracuse Nationals kuudessa pelissä NBA finaaleissa, joten se (tähän mennessä) ainoa franchising voittaa mestaruuden jokaisessa sen kahden ensimmäisen NBA kaudet.</w:t>
      </w:r>
    </w:p>
    <w:p>
      <w:r>
        <w:rPr>
          <w:b/>
        </w:rPr>
        <w:t xml:space="preserve">Tulos</w:t>
      </w:r>
    </w:p>
    <w:p>
      <w:r>
        <w:t xml:space="preserve">Lakers tuli NBA-mestariksi voittamalla finaalissa Syracuse Nationalsia vastaan kuudessa pelissä NBA-finaaleissa.</w:t>
      </w:r>
    </w:p>
    <w:p>
      <w:r>
        <w:rPr>
          <w:b/>
        </w:rPr>
        <w:t xml:space="preserve">Esimerkki 9.268</w:t>
      </w:r>
    </w:p>
    <w:p>
      <w:r>
        <w:t xml:space="preserve">Tässä kaupungissa, yliopisto tarjoaa neljä "Maste ̀ res Spe ́ cialise ́ s" kursseja Civil Aviation University of China vain kiinalaisille opiskelijoille: lentokentt ien hallint aa, ilmailun turvallisuuden hallint aa - lentokelpoisuus, ilmailun turvallisuuden hallint aa - lent ope ́ rations ( yhdessä " Institut Supe ́ rieur de l 'Ae ́ ronautique et de l 'Espace " -instituut in kanssa) ja ilmailun turvallisuuden hallint aa - ilmailun huolto ( yhdessä " Institut Supe ́ rieur de l 'Ae ́ ronautique et de l 'Espace " -instituut in kanssa) .</w:t>
      </w:r>
    </w:p>
    <w:p>
      <w:r>
        <w:rPr>
          <w:b/>
        </w:rPr>
        <w:t xml:space="preserve">Tulos</w:t>
      </w:r>
    </w:p>
    <w:p>
      <w:r>
        <w:t xml:space="preserve">Tässä kaupungissa , yliopistossa on neljä "Maste ̀ res Spe ́ cialise ́ s" kursseja Civil Aviation University of China vain kiinalaisille opiskelijoille : lentokentän hallinta , ilmailun turvallisuuden hallinta - lentokelpoisuus , ilmailun turvallisuuden hallinta - lentotoiminta ja ilmailun turvallisuuden hallinta - ilmailun huolto.</w:t>
      </w:r>
    </w:p>
    <w:p>
      <w:r>
        <w:rPr>
          <w:b/>
        </w:rPr>
        <w:t xml:space="preserve">Esimerkki 9.269</w:t>
      </w:r>
    </w:p>
    <w:p>
      <w:r>
        <w:t xml:space="preserve">Japanin erittäin ammattitaitoinen lentotukialusten miehistö, jolla se aloitti sodan, oli käytännössä korvaamaton, koska sen koulutusohjelmissa oli institutionaalisia rajoituksia ja koska sillä ei ollut kokeneiden reserviläisten reserviä tai uusien lentäjien jatkokoulutusohjelmia.</w:t>
      </w:r>
    </w:p>
    <w:p>
      <w:r>
        <w:rPr>
          <w:b/>
        </w:rPr>
        <w:t xml:space="preserve">Tulos</w:t>
      </w:r>
    </w:p>
    <w:p>
      <w:r>
        <w:t xml:space="preserve">Japanin erittäin ammattitaitoista lentotukialuksen miehistöä ei voitu korvata, koska koulutusohjelmat eivät pystyneet tuottamaan riittävästi uutta miehistöä.</w:t>
      </w:r>
    </w:p>
    <w:p>
      <w:r>
        <w:rPr>
          <w:b/>
        </w:rPr>
        <w:t xml:space="preserve">Esimerkki 9.270</w:t>
      </w:r>
    </w:p>
    <w:p>
      <w:r>
        <w:t xml:space="preserve">Mebyon Kernow - Cornwallin puolue ( -RSB- , MK ; Cornwallin pojat ) on Cornwallin kansallismielinen, keskusta-vasemmistolainen poliittinen puolue Cornwallissa, Yhdistyneen kuningaskunnan lounaisosassa sijaitsevassa maakunnassa.</w:t>
      </w:r>
    </w:p>
    <w:p>
      <w:r>
        <w:rPr>
          <w:b/>
        </w:rPr>
        <w:t xml:space="preserve">Tulos</w:t>
      </w:r>
    </w:p>
    <w:p>
      <w:r>
        <w:t xml:space="preserve">Mebyon Kernow - Cornwallin puolue ( , MK ; Cornwallin kielen "Cornwallin pojat" ) on poliittinen puolue Cornwallissa.</w:t>
      </w:r>
    </w:p>
    <w:p>
      <w:r>
        <w:rPr>
          <w:b/>
        </w:rPr>
        <w:t xml:space="preserve">Esimerkki 9.271</w:t>
      </w:r>
    </w:p>
    <w:p>
      <w:r>
        <w:t xml:space="preserve">Emerson, Lake &amp; Palmer olivat kaupallisesti menestyksekkäitä läpi suurimman osan 1970-luvulla, tulossa yksi tunnetuimmista progressiivisen rockin yhtyeiden aikakauden.</w:t>
      </w:r>
    </w:p>
    <w:p>
      <w:r>
        <w:rPr>
          <w:b/>
        </w:rPr>
        <w:t xml:space="preserve">Tulos</w:t>
      </w:r>
    </w:p>
    <w:p>
      <w:r>
        <w:t xml:space="preserve">Emerson , Lake &amp; Palmer menestyivät läpi 1970-luvun.</w:t>
      </w:r>
    </w:p>
    <w:p>
      <w:r>
        <w:rPr>
          <w:b/>
        </w:rPr>
        <w:t xml:space="preserve">Esimerkki 9.272</w:t>
      </w:r>
    </w:p>
    <w:p>
      <w:r>
        <w:t xml:space="preserve">Hermes ja lapsi Dionysos , joka tunnetaan myös nimellä Praxitelesin Hermes tai Olympian Hermes on antiikin Kreikan veistos Hermes ja lapsi Dionysos löydettiin vuonna 1877 raunioilta Heran temppeli , Olympia , Kreikassa .</w:t>
      </w:r>
    </w:p>
    <w:p>
      <w:r>
        <w:rPr>
          <w:b/>
        </w:rPr>
        <w:t xml:space="preserve">Tulos</w:t>
      </w:r>
    </w:p>
    <w:p>
      <w:r>
        <w:t xml:space="preserve">Patsas löydettiin vuonna 1877 Kreikan Olympiassa sijaitsevan Heran temppelin raunioista.</w:t>
      </w:r>
    </w:p>
    <w:p>
      <w:r>
        <w:rPr>
          <w:b/>
        </w:rPr>
        <w:t xml:space="preserve">Esimerkki 9.273</w:t>
      </w:r>
    </w:p>
    <w:p>
      <w:r>
        <w:t xml:space="preserve">Kun keisari Ankan kuoli, hänellä ei ollut jälkeläisiä; ja perintö siirtyi hänen nuorimmalle veljelleen prinssi Hinokuma no Takata ( 檜隈高田皇子 ) , joka tulee tunnetuksi nimellä keisari Senka.</w:t>
      </w:r>
    </w:p>
    <w:p>
      <w:r>
        <w:rPr>
          <w:b/>
        </w:rPr>
        <w:t xml:space="preserve">Tulos</w:t>
      </w:r>
    </w:p>
    <w:p>
      <w:r>
        <w:t xml:space="preserve">Kun keisari Ankan kuoli lapsettomana, valtaistuin siirtyi hänen veljelleen Senkalle.</w:t>
      </w:r>
    </w:p>
    <w:p>
      <w:r>
        <w:rPr>
          <w:b/>
        </w:rPr>
        <w:t xml:space="preserve">Esimerkki 9.274</w:t>
      </w:r>
    </w:p>
    <w:p>
      <w:r>
        <w:t xml:space="preserve">Esimerkiksi reaaliluvun absoluuttinen arvo on aina "ei-negatiivinen", mutta ei välttämättä "positiivinen" ensimmäisessä tulkinnassa, kun taas toisessa tulkinnassa sitä kutsutaan "positiiviseksi" eikä se välttämättä ole "tiukasti positiivinen".</w:t>
      </w:r>
    </w:p>
    <w:p>
      <w:r>
        <w:rPr>
          <w:b/>
        </w:rPr>
        <w:t xml:space="preserve">Tulos</w:t>
      </w:r>
    </w:p>
    <w:p>
      <w:r>
        <w:t xml:space="preserve">Esimerkiksi reaaliluvun absoluuttinen arvo on aina ei-negatiivinen, mutta ei välttämättä positiivinen.</w:t>
      </w:r>
    </w:p>
    <w:p>
      <w:r>
        <w:rPr>
          <w:b/>
        </w:rPr>
        <w:t xml:space="preserve">Esimerkki 9.275</w:t>
      </w:r>
    </w:p>
    <w:p>
      <w:r>
        <w:t xml:space="preserve">Olympique de Marseille ( -RSB- , ) , joka tunnetaan myös nimellä OM ( -RSB- , ) tai yksinkertaisesti Marseille , on ranskalainen jalkapalloseura Marseillessa Ranskassa .</w:t>
      </w:r>
    </w:p>
    <w:p>
      <w:r>
        <w:rPr>
          <w:b/>
        </w:rPr>
        <w:t xml:space="preserve">Tulos</w:t>
      </w:r>
    </w:p>
    <w:p>
      <w:r>
        <w:t xml:space="preserve">Olympique de Marseille on ranskalainen jalkapalloseura .</w:t>
      </w:r>
    </w:p>
    <w:p>
      <w:r>
        <w:rPr>
          <w:b/>
        </w:rPr>
        <w:t xml:space="preserve">Esimerkki 9.276</w:t>
      </w:r>
    </w:p>
    <w:p>
      <w:r>
        <w:t xml:space="preserve">NJDOT:lla on Woodbridgessä, New Jerseyssä sijaitseva liikenteenhallintakeskus ( TMC ) nimeltään STMC ( Statewide Traffic Management Center ) .</w:t>
      </w:r>
    </w:p>
    <w:p>
      <w:r>
        <w:rPr>
          <w:b/>
        </w:rPr>
        <w:t xml:space="preserve">Tulos</w:t>
      </w:r>
    </w:p>
    <w:p>
      <w:r>
        <w:t xml:space="preserve">NJDOT:lla on liikenteenhallintakeskus Woodbridgessä, New Jerseyssä.</w:t>
      </w:r>
    </w:p>
    <w:p>
      <w:r>
        <w:rPr>
          <w:b/>
        </w:rPr>
        <w:t xml:space="preserve">Esimerkki 9.277</w:t>
      </w:r>
    </w:p>
    <w:p>
      <w:r>
        <w:t xml:space="preserve">Kiinan Kuomintang-puolue (KMT) käynnisti yhdistymiskampanjan alueellisia sotapäälliköitä vastaan ja nimellisesti yhdisti Kiinan 1920-luvun puolivälissä, mutta joutui pian sisällissotaan entisiä Kiinan kommunistisen puolueen liittolaisiaan ja uusia alueellisia sotapäälliköitä vastaan.</w:t>
      </w:r>
    </w:p>
    <w:p>
      <w:r>
        <w:rPr>
          <w:b/>
        </w:rPr>
        <w:t xml:space="preserve">Tulos</w:t>
      </w:r>
    </w:p>
    <w:p>
      <w:r>
        <w:t xml:space="preserve">Sen jälkeen, kun Kiinan hallituspuolue Kuomintang ( KMT ) yhdisti maan 1920-luvulla, alkoi sisällissota sen ja sen entisen liittolaisen Kiinan kommunistisen puolueen välillä.</w:t>
      </w:r>
    </w:p>
    <w:p>
      <w:r>
        <w:rPr>
          <w:b/>
        </w:rPr>
        <w:t xml:space="preserve">Esimerkki 9.278</w:t>
      </w:r>
    </w:p>
    <w:p>
      <w:r>
        <w:t xml:space="preserve">Molekyylien, kiteiden, metallien ja kaksiatomisten kaasujen - ja itse asiassa suurimman osan meitä ympäröivästä fyysisestä ympäristöstä - atomeja pitävät yhdessä kemialliset sidokset, jotka määräävät aineen rakenteen ja ominaisuudet.</w:t>
      </w:r>
    </w:p>
    <w:p>
      <w:r>
        <w:rPr>
          <w:b/>
        </w:rPr>
        <w:t xml:space="preserve">Tulos</w:t>
      </w:r>
    </w:p>
    <w:p>
      <w:r>
        <w:t xml:space="preserve">Molekyylien , kiteiden , metallien ja kaksiatomisten kaasujen atomeja pitävät yhdessä kemialliset sidokset .</w:t>
      </w:r>
    </w:p>
    <w:p>
      <w:r>
        <w:rPr>
          <w:b/>
        </w:rPr>
        <w:t xml:space="preserve">Esimerkki 9.279</w:t>
      </w:r>
    </w:p>
    <w:p>
      <w:r>
        <w:t xml:space="preserve">Lippulaivayhtiö on kuljetusyritys, kuten lentoyhtiö tai varustamo, joka on rekisteröity paikallisesti tietyssä suvereenissa valtiossa ja jolla on hallituksen kansainvälisessä toiminnassaan myöntämiä etuoikeuksia tai etuoikeuksia.</w:t>
      </w:r>
    </w:p>
    <w:p>
      <w:r>
        <w:rPr>
          <w:b/>
        </w:rPr>
        <w:t xml:space="preserve">Tulos</w:t>
      </w:r>
    </w:p>
    <w:p>
      <w:r>
        <w:t xml:space="preserve">Lippulaivayhtiö on lentoyhtiö tai laivayhtiö, jonka omistaa sen kotimaan hallitus.</w:t>
      </w:r>
    </w:p>
    <w:p>
      <w:r>
        <w:rPr>
          <w:b/>
        </w:rPr>
        <w:t xml:space="preserve">Esimerkki 9.280</w:t>
      </w:r>
    </w:p>
    <w:p>
      <w:r>
        <w:t xml:space="preserve">Seitsemän nykyistä merikilpikonnalajia ovat vihreä merikilpikonna , lokkikilpikonna , Kempin selkäkilpikonna , oliivin selkäkilpikonna , hawksbill-merikilpikonna , litteäselkäinen merikilpikonna ja nahkaselkäkilpikonna .</w:t>
      </w:r>
    </w:p>
    <w:p>
      <w:r>
        <w:rPr>
          <w:b/>
        </w:rPr>
        <w:t xml:space="preserve">Tulos</w:t>
      </w:r>
    </w:p>
    <w:p>
      <w:r>
        <w:t xml:space="preserve">Merikilpikonnia on seitsemän erilaista: Kemp 's Ridley , Flatback , Green , Olive Ridley , Loggerhead , Hawksbill ja Leatherback .</w:t>
      </w:r>
    </w:p>
    <w:p>
      <w:r>
        <w:rPr>
          <w:b/>
        </w:rPr>
        <w:t xml:space="preserve">Esimerkki 9.281</w:t>
      </w:r>
    </w:p>
    <w:p>
      <w:r>
        <w:t xml:space="preserve">Chiang Mai ( , alkaen -RSB- , -RSB- ) joskus kirjoitetaan " Chiengmai " tai " Chiangmai " , on suurin kaupunki Pohjois-Thaimaassa ja pääkaupunki Chiang Mai Province .</w:t>
      </w:r>
    </w:p>
    <w:p>
      <w:r>
        <w:rPr>
          <w:b/>
        </w:rPr>
        <w:t xml:space="preserve">Tulos</w:t>
      </w:r>
    </w:p>
    <w:p>
      <w:r>
        <w:t xml:space="preserve">Chiang Mai on suurin kaupunki Pohjois-Thaimaassa .</w:t>
      </w:r>
    </w:p>
    <w:p>
      <w:r>
        <w:rPr>
          <w:b/>
        </w:rPr>
        <w:t xml:space="preserve">Esimerkki 9.282</w:t>
      </w:r>
    </w:p>
    <w:p>
      <w:r>
        <w:t xml:space="preserve">Esimerkiksi kilometri on 10 ( tuhat ) kertaa metrin pituus, mutta neliökilometri on 10 ( 10 , miljoonaa ) kertaa neliömetrin pinta-ala ja kuutiokilometri on 10 ( 10 , miljardi ) kuutiometriä.</w:t>
      </w:r>
    </w:p>
    <w:p>
      <w:r>
        <w:rPr>
          <w:b/>
        </w:rPr>
        <w:t xml:space="preserve">Tulos</w:t>
      </w:r>
    </w:p>
    <w:p>
      <w:r>
        <w:t xml:space="preserve">Esimerkiksi kilometri on tuhat kertaa metrin pituus, mutta neliökilometri on miljoona kertaa neliömetrin pinta-ala.</w:t>
      </w:r>
    </w:p>
    <w:p>
      <w:r>
        <w:rPr>
          <w:b/>
        </w:rPr>
        <w:t xml:space="preserve">Esimerkki 9.283</w:t>
      </w:r>
    </w:p>
    <w:p>
      <w:r>
        <w:t xml:space="preserve">McGriddles-voileipä ( puhekielessä yksikkömuoto McGriddle ) on kansainvälisen pikaruokaravintolaketju McDonald'sin myymän aamiaisvoileivän tyyppi.</w:t>
      </w:r>
    </w:p>
    <w:p>
      <w:r>
        <w:rPr>
          <w:b/>
        </w:rPr>
        <w:t xml:space="preserve">Tulos</w:t>
      </w:r>
    </w:p>
    <w:p>
      <w:r>
        <w:t xml:space="preserve">McGriddles on McDonald'sin myymä aamiaisvoileipä.</w:t>
      </w:r>
    </w:p>
    <w:p>
      <w:r>
        <w:rPr>
          <w:b/>
        </w:rPr>
        <w:t xml:space="preserve">Esimerkki 9.284</w:t>
      </w:r>
    </w:p>
    <w:p>
      <w:r>
        <w:t xml:space="preserve">Väliaikaishallitus , jota kutsutaan myös väliaikaishallitukseksi tai siirtymävaiheen hallitukseksi , on hätätilahallitusviranomainen, joka on perustettu hallinnoimaan poliittista siirtymävaihetta yleensä uusien kansakuntien tapauksessa tai edellisen hallituksen romahdettua.</w:t>
      </w:r>
    </w:p>
    <w:p>
      <w:r>
        <w:rPr>
          <w:b/>
        </w:rPr>
        <w:t xml:space="preserve">Tulos</w:t>
      </w:r>
    </w:p>
    <w:p>
      <w:r>
        <w:t xml:space="preserve">Väliaikainen hallitus on hallitus, joka on perustettu hätätilanteessa, kun hallituksen romahtaminen on aiheuttanut poliittisen tyhjiön.</w:t>
      </w:r>
    </w:p>
    <w:p>
      <w:r>
        <w:rPr>
          <w:b/>
        </w:rPr>
        <w:t xml:space="preserve">Esimerkki 9.285</w:t>
      </w:r>
    </w:p>
    <w:p>
      <w:r>
        <w:t xml:space="preserve">Naisiin kohdistuvan väkivallan poistamista koskevassa YK:n julistuksessa todetaan, että "naisiin kohdistuva väkivalta on osoitus miesten ja naisten välisistä historiallisesti epätasa-arvoisista valtasuhteista" ja että "naisiin kohdistuva väkivalta on yksi ratkaisevista yhteiskunnallisista mekanismeista, joiden avulla naiset pakotetaan alisteiseen asemaan miehiin nähden". "</w:t>
      </w:r>
    </w:p>
    <w:p>
      <w:r>
        <w:rPr>
          <w:b/>
        </w:rPr>
        <w:t xml:space="preserve">Tulos</w:t>
      </w:r>
    </w:p>
    <w:p>
      <w:r>
        <w:t xml:space="preserve">Naisiin kohdistuvan väkivallan poistamista koskevassa Yhdistyneiden Kansakuntien julistuksessa sanotaan: "Naisiin kohdistuva väkivalta on osoitus miesten ja naisten välisten suhteiden historiallisesti epätasa-arvoisesta voimasta. "</w:t>
      </w:r>
    </w:p>
    <w:p>
      <w:r>
        <w:rPr>
          <w:b/>
        </w:rPr>
        <w:t xml:space="preserve">Esimerkki 9.286</w:t>
      </w:r>
    </w:p>
    <w:p>
      <w:r>
        <w:t xml:space="preserve">Kagoshima ( 鹿児島市 , Kagoshima-shi , -RSB- ) on Kagoshiman prefektuurin pääkaupunki Kyushun saaren lounaiskärjessä Japanissa ja prefektuurin suurin kaupunki.</w:t>
      </w:r>
    </w:p>
    <w:p>
      <w:r>
        <w:rPr>
          <w:b/>
        </w:rPr>
        <w:t xml:space="preserve">Tulos</w:t>
      </w:r>
    </w:p>
    <w:p>
      <w:r>
        <w:t xml:space="preserve">Kagoshima ( 鹿児島市 , Kagoshima-shi ) on japanilainen kaupunki Kagoshiman prefektuurissa Kyushun saarella.</w:t>
      </w:r>
    </w:p>
    <w:p>
      <w:r>
        <w:rPr>
          <w:b/>
        </w:rPr>
        <w:t xml:space="preserve">Esimerkki 9.287</w:t>
      </w:r>
    </w:p>
    <w:p>
      <w:r>
        <w:t xml:space="preserve">Muuratuissa kaarisilloissa käytetään kaaren yläpuolella olevaa täyttöä (yleensä tiivistettyä mursketta), jotta sillan omapaino kasvaisi ja estettäisiin jännityksen syntyminen kaaren renkaaseen kuormien liikkuessa sillan poikki.</w:t>
      </w:r>
    </w:p>
    <w:p>
      <w:r>
        <w:rPr>
          <w:b/>
        </w:rPr>
        <w:t xml:space="preserve">Tulos</w:t>
      </w:r>
    </w:p>
    <w:p>
      <w:r>
        <w:t xml:space="preserve">Muuratuissa kaarisilloissa käytetään kaaren yläpuolella täyttömateriaalia (tyypillisesti tiivistettyä mursketta) sillan omapainon lisäämiseksi.</w:t>
      </w:r>
    </w:p>
    <w:p>
      <w:r>
        <w:rPr>
          <w:b/>
        </w:rPr>
        <w:t xml:space="preserve">Esimerkki 9.288</w:t>
      </w:r>
    </w:p>
    <w:p>
      <w:r>
        <w:t xml:space="preserve">Kappale voitti Oscar-palkinnon parhaasta alkuperäisestä laulusta, Grammy-palkinnon parhaasta elokuvaan, televisioon tai muuhun visuaaliseen mediaan kirjoitetusta laulusta ja Golden Globe -palkinnon parhaasta alkuperäisestä laulusta.</w:t>
      </w:r>
    </w:p>
    <w:p>
      <w:r>
        <w:rPr>
          <w:b/>
        </w:rPr>
        <w:t xml:space="preserve">Tulos</w:t>
      </w:r>
    </w:p>
    <w:p>
      <w:r>
        <w:t xml:space="preserve">Se voitti myös Golden Globen samassa kategoriassa sekä Grammy-palkinnon parhaasta elokuvaan kirjoitetusta laulusta.</w:t>
      </w:r>
    </w:p>
    <w:p>
      <w:r>
        <w:rPr>
          <w:b/>
        </w:rPr>
        <w:t xml:space="preserve">Esimerkki 9.289</w:t>
      </w:r>
    </w:p>
    <w:p>
      <w:r>
        <w:t xml:space="preserve">Moniydinprosessori on tietokoneen integroitu prosessoripiiri, jossa on kaksi tai useampia erillisiä prosessoriyksiköitä, joita kutsutaan ytimiksi ja joista kukin lukee ja suorittaa ohjelmakäskyjä, ikään kuin tietokoneessa olisi useita prosessoreita.</w:t>
      </w:r>
    </w:p>
    <w:p>
      <w:r>
        <w:rPr>
          <w:b/>
        </w:rPr>
        <w:t xml:space="preserve">Tulos</w:t>
      </w:r>
    </w:p>
    <w:p>
      <w:r>
        <w:t xml:space="preserve">Moniydinsuoritin on tietokoneen prosessori, jossa on kaksi tai useampia osia.</w:t>
      </w:r>
    </w:p>
    <w:p>
      <w:r>
        <w:rPr>
          <w:b/>
        </w:rPr>
        <w:t xml:space="preserve">Esimerkki 9.290</w:t>
      </w:r>
    </w:p>
    <w:p>
      <w:r>
        <w:t xml:space="preserve">Vaikka Kansasin perustuslakia muutettiin vuonna 1986 sallimaan alkoholijuomien myynti yksittäisten juomien myynnin äänestäjien suostumuksella, Gray County on pysynyt kieltolain mukaisena tai "kuivana" maakuntana.</w:t>
      </w:r>
    </w:p>
    <w:p>
      <w:r>
        <w:rPr>
          <w:b/>
        </w:rPr>
        <w:t xml:space="preserve">Tulos</w:t>
      </w:r>
    </w:p>
    <w:p>
      <w:r>
        <w:t xml:space="preserve">Vaikka Kansasin perustuslaki muutettiin vuonna 1986 sallimaan alkoholin myynti , Gray County on edelleen "kuiva" County .</w:t>
      </w:r>
    </w:p>
    <w:p>
      <w:r>
        <w:rPr>
          <w:b/>
        </w:rPr>
        <w:t xml:space="preserve">Esimerkki 9.291</w:t>
      </w:r>
    </w:p>
    <w:p>
      <w:r>
        <w:t xml:space="preserve">American Academy of Nursing ( AAN ) on ammatillinen järjestö, joka tuottaa, syntetisoi ja levittää hoitotyön tietämystä edistääkseen terveyspolitiikkaa ja -käytäntöä yleisön ja hoitotyön ammattikunnan hyväksi.</w:t>
      </w:r>
    </w:p>
    <w:p>
      <w:r>
        <w:rPr>
          <w:b/>
        </w:rPr>
        <w:t xml:space="preserve">Tulos</w:t>
      </w:r>
    </w:p>
    <w:p>
      <w:r>
        <w:t xml:space="preserve">American Academy of Nursing ( AAN ) on ammatillinen järjestö, joka jakaa tietoa hoitotyön alalla.</w:t>
      </w:r>
    </w:p>
    <w:p>
      <w:r>
        <w:rPr>
          <w:b/>
        </w:rPr>
        <w:t xml:space="preserve">Esimerkki 9.292</w:t>
      </w:r>
    </w:p>
    <w:p>
      <w:r>
        <w:t xml:space="preserve">Öljynjalostusprosessit ovat kemiantekniikan prosesseja ja muita laitteita, joita käytetään öljynjalostamoissa (joita kutsutaan myös öljynjalostamoiksi) raakaöljyn muuttamiseksi käyttökelpoisiksi tuotteiksi, kuten nestekaasuksi ( LPG ) , bensiiniksi tai bensiiniksi , petroliksi , lentopetroliksi , dieselöljyksi ja polttoöljyksi .</w:t>
      </w:r>
    </w:p>
    <w:p>
      <w:r>
        <w:rPr>
          <w:b/>
        </w:rPr>
        <w:t xml:space="preserve">Tulos</w:t>
      </w:r>
    </w:p>
    <w:p>
      <w:r>
        <w:t xml:space="preserve">Öljynjalostus on nimi useille kemiantekniikan prosesseille , jotka muuttavat raakaöljyn käyttökelpoisiksi tuotteiksi, kuten erilaisiksi polttoöljyiksi , nestekaasuksi , bensiiniksi , kerosiiniksi tai dieselöljyksi .</w:t>
      </w:r>
    </w:p>
    <w:p>
      <w:r>
        <w:rPr>
          <w:b/>
        </w:rPr>
        <w:t xml:space="preserve">Esimerkki 9.293</w:t>
      </w:r>
    </w:p>
    <w:p>
      <w:r>
        <w:t xml:space="preserve">Miamin suurkaupunkialue koostuu kolmesta erillisestä suurkaupunkialueesta, jotka jakavat alueen kolmeen alueeseen alueen kolmen piirikunnan mukaisesti: Miami-Dade County , Broward County ja Palm Beach County .</w:t>
      </w:r>
    </w:p>
    <w:p>
      <w:r>
        <w:rPr>
          <w:b/>
        </w:rPr>
        <w:t xml:space="preserve">Tulos</w:t>
      </w:r>
    </w:p>
    <w:p>
      <w:r>
        <w:t xml:space="preserve">Miamin suurkaupunkialueeseen kuuluvat Miami-Daden piirikunta , Browardin ja Palm Beachin piirikunnat Kaakkois-Floridassa.</w:t>
      </w:r>
    </w:p>
    <w:p>
      <w:r>
        <w:rPr>
          <w:b/>
        </w:rPr>
        <w:t xml:space="preserve">Esimerkki 9.294</w:t>
      </w:r>
    </w:p>
    <w:p>
      <w:r>
        <w:t xml:space="preserve">Viikunalajien ja niiden ampiaispölyttäjien välinen läheinen yhteys sekä kasvien ja pölyttäjien välinen suhde yksi yhteen ovat jo pitkään saaneet tutkijat uskomaan, että viikunat ja ampiaiset ovat selkeä esimerkki yhteisevoluutiosta.</w:t>
      </w:r>
    </w:p>
    <w:p>
      <w:r>
        <w:rPr>
          <w:b/>
        </w:rPr>
        <w:t xml:space="preserve">Tulos</w:t>
      </w:r>
    </w:p>
    <w:p>
      <w:r>
        <w:t xml:space="preserve">Viikunatyyppien ja niiden pölyttäjien välinen läheinen suhde sekä kasvien ja pölyttäjien suhde yksi yhteen ovat selvä esimerkki yhteisevoluutiosta.</w:t>
      </w:r>
    </w:p>
    <w:p>
      <w:r>
        <w:rPr>
          <w:b/>
        </w:rPr>
        <w:t xml:space="preserve">Esimerkki 9.295</w:t>
      </w:r>
    </w:p>
    <w:p>
      <w:r>
        <w:t xml:space="preserve">Royal Military Academy Sandhurst ( RMAS tai RMA Sandhurst ) , yleisesti tunnettu yksinkertaisesti Sandhurst , on yksi useista sotilasakatemiat Yhdistyneen kuningaskunnan ja on Britannian armeijan alkuperäisen upseerikoulutuksen keskus.</w:t>
      </w:r>
    </w:p>
    <w:p>
      <w:r>
        <w:rPr>
          <w:b/>
        </w:rPr>
        <w:t xml:space="preserve">Tulos</w:t>
      </w:r>
    </w:p>
    <w:p>
      <w:r>
        <w:t xml:space="preserve">Sandhurstin kuninkaallinen sotilasakatemia on paikka, jossa Britannian armeija kouluttaa upseereitaan.</w:t>
      </w:r>
    </w:p>
    <w:p>
      <w:r>
        <w:rPr>
          <w:b/>
        </w:rPr>
        <w:t xml:space="preserve">Esimerkki 9.296</w:t>
      </w:r>
    </w:p>
    <w:p>
      <w:r>
        <w:t xml:space="preserve">Rebecca Renee Black ( s. 21. kesäkuuta 1997 ) on yhdysvaltalainen YouTuber ja laulaja, joka sai laajaa medianäkyvyyttä, kun musiikkivideo hänen 2011 single "Perjantai" meni virus YouTubessa ja muissa sosiaalisen median sivustoja.</w:t>
      </w:r>
    </w:p>
    <w:p>
      <w:r>
        <w:rPr>
          <w:b/>
        </w:rPr>
        <w:t xml:space="preserve">Tulos</w:t>
      </w:r>
    </w:p>
    <w:p>
      <w:r>
        <w:t xml:space="preserve">Rebecca Black ( s. 21. kesäkuuta 1997 ) on yhdysvaltalainen poplaulaja, joka tuli tunnetuksi vuonna 2011 julkaistulla singlellään Friday .</w:t>
      </w:r>
    </w:p>
    <w:p>
      <w:r>
        <w:rPr>
          <w:b/>
        </w:rPr>
        <w:t xml:space="preserve">Esimerkki 9.297</w:t>
      </w:r>
    </w:p>
    <w:p>
      <w:r>
        <w:t xml:space="preserve">California Polytechnic State University ( tunnetaan myös nimellä California Polytechnic State University , San Luis Obispo , Cal Poly San Luis Obispo , tai Cal Poly ) on julkinen yliopisto San Luis Obispo , Kalifornia .</w:t>
      </w:r>
    </w:p>
    <w:p>
      <w:r>
        <w:rPr>
          <w:b/>
        </w:rPr>
        <w:t xml:space="preserve">Tulos</w:t>
      </w:r>
    </w:p>
    <w:p>
      <w:r>
        <w:t xml:space="preserve">California Polytechnic State University on julkinen yliopisto.</w:t>
      </w:r>
    </w:p>
    <w:p>
      <w:r>
        <w:rPr>
          <w:b/>
        </w:rPr>
        <w:t xml:space="preserve">Esimerkki 9.298</w:t>
      </w:r>
    </w:p>
    <w:p>
      <w:r>
        <w:t xml:space="preserve">Korttipeli on mikä tahansa peli, jossa käytetään pelikortteja ensisijaisena välineenä, jolla peliä pelataan , olivatpa ne perinteisiä tai pelikohtaisia.</w:t>
      </w:r>
    </w:p>
    <w:p>
      <w:r>
        <w:rPr>
          <w:b/>
        </w:rPr>
        <w:t xml:space="preserve">Tulos</w:t>
      </w:r>
    </w:p>
    <w:p>
      <w:r>
        <w:t xml:space="preserve">Korttipeli on mikä tahansa peli, jota pelataan pelikorteilla.</w:t>
      </w:r>
    </w:p>
    <w:p>
      <w:r>
        <w:rPr>
          <w:b/>
        </w:rPr>
        <w:t xml:space="preserve">Esimerkki 9.299</w:t>
      </w:r>
    </w:p>
    <w:p>
      <w:r>
        <w:t xml:space="preserve">Vaikka euglenan soveltuvuutta ihmisravinnoksi oli arveltu jo pitkään, Euglena Co. kehitti ensimmäisenä tekniikan, jolla mikro-organismia voitiin viljellä ja viljellä riittävän suuria määriä, jotta se olisi kaupallisesti kannattavaa.</w:t>
      </w:r>
    </w:p>
    <w:p>
      <w:r>
        <w:rPr>
          <w:b/>
        </w:rPr>
        <w:t xml:space="preserve">Tulos</w:t>
      </w:r>
    </w:p>
    <w:p>
      <w:r>
        <w:t xml:space="preserve">Euglenan soveltuvuutta ihmisravinnoksi on pohdittu jo aiemmin, mutta tämä on ensimmäinen yritys viljellä ja viljellä sitä.</w:t>
      </w:r>
    </w:p>
    <w:p>
      <w:r>
        <w:rPr>
          <w:b/>
        </w:rPr>
        <w:t xml:space="preserve">Esimerkki 9.300</w:t>
      </w:r>
    </w:p>
    <w:p>
      <w:r>
        <w:t xml:space="preserve">Haeckel edisti ja popularisoi Charles Darwinin työtä Saksassa ja kehitti vaikutusvaltaisen, mutta ei enää laajalti pidetyn rekapitulaatioteorian ("ontogeneesi toistaa fylogeneesin"), jossa väitettiin, että yksittäisen organismin biologinen kehitys eli ontogeneesi on rinnakkainen ja tiivistää lajinsa evoluutiokehityksen eli fylogeneesin.</w:t>
      </w:r>
    </w:p>
    <w:p>
      <w:r>
        <w:rPr>
          <w:b/>
        </w:rPr>
        <w:t xml:space="preserve">Tulos</w:t>
      </w:r>
    </w:p>
    <w:p>
      <w:r>
        <w:t xml:space="preserve">Haeckel edisti ja popularisoi Charles Darwinin työtä Saksassa ja kehitti kiistanalaisen rekapitulaatioteorian ("ontogeneesi toistaa fylogeneesin").</w:t>
      </w:r>
    </w:p>
    <w:p>
      <w:r>
        <w:rPr>
          <w:b/>
        </w:rPr>
        <w:t xml:space="preserve">Esimerkki 9.301</w:t>
      </w:r>
    </w:p>
    <w:p>
      <w:r>
        <w:t xml:space="preserve">Rantapromenadi tai rantakatu on pitkä, avoin ja tasainen alue , yleensä joen tai suuren vesistön vieressä, jossa ihmiset voivat kävellä.</w:t>
      </w:r>
    </w:p>
    <w:p>
      <w:r>
        <w:rPr>
          <w:b/>
        </w:rPr>
        <w:t xml:space="preserve">Tulos</w:t>
      </w:r>
    </w:p>
    <w:p>
      <w:r>
        <w:t xml:space="preserve">Esplanadi on pitkä, avoin ja tasainen alue.</w:t>
      </w:r>
    </w:p>
    <w:p>
      <w:r>
        <w:rPr>
          <w:b/>
        </w:rPr>
        <w:t xml:space="preserve">Esimerkki 9.302</w:t>
      </w:r>
    </w:p>
    <w:p>
      <w:r>
        <w:t xml:space="preserve">Sundbybergin kunta ( " Sundbybergs kommun " tai " Sundbybergs stad " ) on kunta Tukholman läänissä itäisessä Keski-Ruotsissa, pääkaupungista Tukholmasta pohjoiseen.</w:t>
      </w:r>
    </w:p>
    <w:p>
      <w:r>
        <w:rPr>
          <w:b/>
        </w:rPr>
        <w:t xml:space="preserve">Tulos</w:t>
      </w:r>
    </w:p>
    <w:p>
      <w:r>
        <w:t xml:space="preserve">Sundbybergin kunta on kunta Tukholman läänissä Keski-Ruotsissa .</w:t>
      </w:r>
    </w:p>
    <w:p>
      <w:r>
        <w:rPr>
          <w:b/>
        </w:rPr>
        <w:t xml:space="preserve">Esimerkki 9.303</w:t>
      </w:r>
    </w:p>
    <w:p>
      <w:r>
        <w:t xml:space="preserve">Pelagia noctiluca on Pelagiidae-heimoon kuuluva meduusa, joka on ainoa tällä hetkellä tunnettu laji suvussaan .</w:t>
      </w:r>
    </w:p>
    <w:p>
      <w:r>
        <w:rPr>
          <w:b/>
        </w:rPr>
        <w:t xml:space="preserve">Tulos</w:t>
      </w:r>
    </w:p>
    <w:p>
      <w:r>
        <w:t xml:space="preserve">Pelagia noctiluca on meduusa .</w:t>
      </w:r>
    </w:p>
    <w:p>
      <w:r>
        <w:rPr>
          <w:b/>
        </w:rPr>
        <w:t xml:space="preserve">Esimerkki 9.304</w:t>
      </w:r>
    </w:p>
    <w:p>
      <w:r>
        <w:t xml:space="preserve">Foolscap folio ( yleisesti lyhennettynä foolscap tai folio ja lyhyesti FC ) on paperia, joka on leikattu kokoon 8 + 1/2 xx ( normaalille kirjoituspaperille 13 xx ).</w:t>
      </w:r>
    </w:p>
    <w:p>
      <w:r>
        <w:rPr>
          <w:b/>
        </w:rPr>
        <w:t xml:space="preserve">Tulos</w:t>
      </w:r>
    </w:p>
    <w:p>
      <w:r>
        <w:t xml:space="preserve">Foolscap on paperia, joka on leikattu kokoon 8 + 1/2 xx , joskus 13 xx .</w:t>
      </w:r>
    </w:p>
    <w:p>
      <w:r>
        <w:rPr>
          <w:b/>
        </w:rPr>
        <w:t xml:space="preserve">Esimerkki 9.305</w:t>
      </w:r>
    </w:p>
    <w:p>
      <w:r>
        <w:t xml:space="preserve">Sanasalaatti voi kuvata neurologisten tai psykiatristen tilojen oire, jossa henkilö yrittää kommunikoida ajatuksen, mutta sanat ja lauseet, jotka voivat vaikuttaa satunnaisilta ja toisiinsa liittymättömiltä, tulevat sen sijaan epäjohdonmukaisessa järjestyksessä.</w:t>
      </w:r>
    </w:p>
    <w:p>
      <w:r>
        <w:rPr>
          <w:b/>
        </w:rPr>
        <w:t xml:space="preserve">Tulos</w:t>
      </w:r>
    </w:p>
    <w:p>
      <w:r>
        <w:t xml:space="preserve">Sanasalaattia esiintyy neurologisissa tai psykologisissa tapauksissa, joissa henkilö yrittää kommunikoida, ja sanoja ja lauseita tulee ulos - mutta niissä ei ole mitään järkeä.</w:t>
      </w:r>
    </w:p>
    <w:p>
      <w:r>
        <w:rPr>
          <w:b/>
        </w:rPr>
        <w:t xml:space="preserve">Esimerkki 9.306</w:t>
      </w:r>
    </w:p>
    <w:p>
      <w:r>
        <w:t xml:space="preserve">Laskettavuusteoriassa, Church - Turingin teesi (tunnetaan myös nimellä laskettavuus teesi, Turing - Church teesi, Church - Turing teesi, Church - Turing teesi, Church teesi, Church teesi, Church teesi, ja Turing teesi ) on hypoteesi luonteesta laskettavissa funktioita.</w:t>
      </w:r>
    </w:p>
    <w:p>
      <w:r>
        <w:rPr>
          <w:b/>
        </w:rPr>
        <w:t xml:space="preserve">Tulos</w:t>
      </w:r>
    </w:p>
    <w:p>
      <w:r>
        <w:t xml:space="preserve">Church-Turing-teesi ( tunnetaan myös nimillä Churchin teesi , Churchin arvelu ja Turingin teesi ) on tietokoneita koskeva väite.</w:t>
      </w:r>
    </w:p>
    <w:p>
      <w:r>
        <w:rPr>
          <w:b/>
        </w:rPr>
        <w:t xml:space="preserve">Esimerkki 9.307</w:t>
      </w:r>
    </w:p>
    <w:p>
      <w:r>
        <w:t xml:space="preserve">Zugangserschwerungsgesetz ( ZugErschwG ) oli saksalainen laki, jonka tarkoituksena oli vaikeuttaa pääsyä World Wide Webissä oleville sivustoille, joilla oli kuvia lasten harjoittamasta ja lapsiin kohdistuvasta seksuaalisesta toiminnasta ( lapsipornografia ).</w:t>
      </w:r>
    </w:p>
    <w:p>
      <w:r>
        <w:rPr>
          <w:b/>
        </w:rPr>
        <w:t xml:space="preserve">Tulos</w:t>
      </w:r>
    </w:p>
    <w:p>
      <w:r>
        <w:t xml:space="preserve">Zugangserschwerungsgesetz oli saksalainen laki, jonka tarkoituksena oli vaikeuttaa lapsipornografian saatavuutta internetissä.</w:t>
      </w:r>
    </w:p>
    <w:p>
      <w:r>
        <w:rPr>
          <w:b/>
        </w:rPr>
        <w:t xml:space="preserve">Esimerkki 9.308</w:t>
      </w:r>
    </w:p>
    <w:p>
      <w:r>
        <w:t xml:space="preserve">Aboriginaalien maaoikeuksia koskeva laki ("Aboriginal Land Rights ( Northern Territory ) Act") hyväksyttiin vuonna 1976, mikä tarkoittaa, että Australian lainsäädännössä tunnustettiin viimein monien vuosien jälkeen aboriginaalien laki ja maaoikeudet.</w:t>
      </w:r>
    </w:p>
    <w:p>
      <w:r>
        <w:rPr>
          <w:b/>
        </w:rPr>
        <w:t xml:space="preserve">Tulos</w:t>
      </w:r>
    </w:p>
    <w:p>
      <w:r>
        <w:t xml:space="preserve">Vuonna 1976 Pohjois-Territoriossa hyväksyttiin aboriginaalien maaoikeuksia koskeva laki (Aboriginal Land Rights Act).</w:t>
      </w:r>
    </w:p>
    <w:p>
      <w:r>
        <w:rPr>
          <w:b/>
        </w:rPr>
        <w:t xml:space="preserve">Esimerkki 9.309</w:t>
      </w:r>
    </w:p>
    <w:p>
      <w:r>
        <w:t xml:space="preserve">Katerini ( , " Kateri ́ ni " , -RSB- ) on kaupunki ja kunta Pohjois-Kreikassa, Pierian maakunnan pääkaupunki (alueyksikkö) Keski-Makedoniassa, Kreikassa.</w:t>
      </w:r>
    </w:p>
    <w:p>
      <w:r>
        <w:rPr>
          <w:b/>
        </w:rPr>
        <w:t xml:space="preserve">Tulos</w:t>
      </w:r>
    </w:p>
    <w:p>
      <w:r>
        <w:t xml:space="preserve">Katerini on kreikkalainen kaupunki, joka on Pierian läänin pääkaupunki Makedonian alueella .</w:t>
      </w:r>
    </w:p>
    <w:p>
      <w:r>
        <w:rPr>
          <w:b/>
        </w:rPr>
        <w:t xml:space="preserve">Esimerkki 9.310</w:t>
      </w:r>
    </w:p>
    <w:p>
      <w:r>
        <w:t xml:space="preserve">Concealed carry (piilotetun aseen kantaminen ( CCW ) ) tarkoittaa käytäntöä, jossa käsiasetta tai muuta asetta kuljetetaan julkisesti piilotettuna tai piilotettuna, joko henkilökohtaisesti tai lähietäisyydellä.</w:t>
      </w:r>
    </w:p>
    <w:p>
      <w:r>
        <w:rPr>
          <w:b/>
        </w:rPr>
        <w:t xml:space="preserve">Tulos</w:t>
      </w:r>
    </w:p>
    <w:p>
      <w:r>
        <w:t xml:space="preserve">Piilotetun aseen kantaminen ( CCW ) on käytäntö, jossa käsiase on piilossa, piilossa jossain henkilön kehossa.</w:t>
      </w:r>
    </w:p>
    <w:p>
      <w:r>
        <w:rPr>
          <w:b/>
        </w:rPr>
        <w:t xml:space="preserve">Esimerkki 9.311</w:t>
      </w:r>
    </w:p>
    <w:p>
      <w:r>
        <w:t xml:space="preserve">Muinaiskreikkalaisessa uskonnossa , Nemesis ( ; muinaiskreikka: Νε ́ μεσις ) , jota kutsutaan myös nimellä Rhamnousia tai Rhamnusia ( " Rhamnousin jumalatar " ) , on jumalatar, joka rankaisee niitä, jotka sortuvat ylimielisyyteen ( ylimielisyys jumalten edessä ) .</w:t>
      </w:r>
    </w:p>
    <w:p>
      <w:r>
        <w:rPr>
          <w:b/>
        </w:rPr>
        <w:t xml:space="preserve">Tulos</w:t>
      </w:r>
    </w:p>
    <w:p>
      <w:r>
        <w:t xml:space="preserve">Muinaiskreikkalaisessa uskonnossa , Nemesis ( muinaiskreikkalainen : Νε ́ μεσις ) , on jumalatar , joka kostaa niille , jotka osoittavat ylimielisyyttä ( ylimielisyyttä jumalten edessä ) .</w:t>
      </w:r>
    </w:p>
    <w:p>
      <w:r>
        <w:rPr>
          <w:b/>
        </w:rPr>
        <w:t xml:space="preserve">Esimerkki 9.312</w:t>
      </w:r>
    </w:p>
    <w:p>
      <w:r>
        <w:t xml:space="preserve">Monilla grevilleoilla on taipumus risteytyä vapaasti, ja laaja risteytyminen ja puutarhaviljelyssä toivottujen ominaisuuksien valinta on johtanut monien nimettyjen lajikkeiden kaupalliseen julkaisemiseen.</w:t>
      </w:r>
    </w:p>
    <w:p>
      <w:r>
        <w:rPr>
          <w:b/>
        </w:rPr>
        <w:t xml:space="preserve">Tulos</w:t>
      </w:r>
    </w:p>
    <w:p>
      <w:r>
        <w:t xml:space="preserve">Monet grevilleat risteytyvät vapaasti, ja joitakin erityisesti poimittuja risteymiä on kasvatettu myyntiin.</w:t>
      </w:r>
    </w:p>
    <w:p>
      <w:r>
        <w:rPr>
          <w:b/>
        </w:rPr>
        <w:t xml:space="preserve">Esimerkki 9.313</w:t>
      </w:r>
    </w:p>
    <w:p>
      <w:r>
        <w:t xml:space="preserve">Kirjallinen elementti , tai kerronnallinen elementti , tai kirjallisuuden elementti on kaikkien kerronnallisten fiktioteosten osatekijä - sanallisen kerronnan välttämätön piirre, joka löytyy mistä tahansa kirjoitetusta tai puhutusta kerronnasta .</w:t>
      </w:r>
    </w:p>
    <w:p>
      <w:r>
        <w:rPr>
          <w:b/>
        </w:rPr>
        <w:t xml:space="preserve">Tulos</w:t>
      </w:r>
    </w:p>
    <w:p>
      <w:r>
        <w:t xml:space="preserve">Kirjallinen elementti on osa kirjoja ja tarinoita kertovaa fiktiota .</w:t>
      </w:r>
    </w:p>
    <w:p>
      <w:r>
        <w:rPr>
          <w:b/>
        </w:rPr>
        <w:t xml:space="preserve">Esimerkki 9.314</w:t>
      </w:r>
    </w:p>
    <w:p>
      <w:r>
        <w:t xml:space="preserve">WrestleMania X oli 10. vuosittainen WrestleMania ammatillinen paini pay-per-view ( PPV ) tapahtuma tuottama World Wrestling Federation ( WWF ) .</w:t>
      </w:r>
    </w:p>
    <w:p>
      <w:r>
        <w:rPr>
          <w:b/>
        </w:rPr>
        <w:t xml:space="preserve">Tulos</w:t>
      </w:r>
    </w:p>
    <w:p>
      <w:r>
        <w:t xml:space="preserve">WrestleMania X oli kymmenes WrestleMania ammatillinen paini pay-per-view tapahtuma .</w:t>
      </w:r>
    </w:p>
    <w:p>
      <w:r>
        <w:rPr>
          <w:b/>
        </w:rPr>
        <w:t xml:space="preserve">Esimerkki 9.315</w:t>
      </w:r>
    </w:p>
    <w:p>
      <w:r>
        <w:t xml:space="preserve">Association for Asian Studies ( AAS ) Koillis-Aasian neuvosto ( NEAC ) myöntää John Whitney Hall Book Prize -palkinnon, joka on myönnetty vuosittain vuodesta 1994 lähtien erinomaiselle englanninkieliselle Japania tai Koreaa käsittelevälle kirjalle.</w:t>
      </w:r>
    </w:p>
    <w:p>
      <w:r>
        <w:rPr>
          <w:b/>
        </w:rPr>
        <w:t xml:space="preserve">Tulos</w:t>
      </w:r>
    </w:p>
    <w:p>
      <w:r>
        <w:t xml:space="preserve">Vuodesta 1994 lähtien Association for Asian Studies ( AAS ) on myöntänyt John Whitney Hall Book Prize -palkinnon englanninkieliselle Japania tai Koreaa käsittelevälle kirjalle.</w:t>
      </w:r>
    </w:p>
    <w:p>
      <w:r>
        <w:rPr>
          <w:b/>
        </w:rPr>
        <w:t xml:space="preserve">Esimerkki 9.316</w:t>
      </w:r>
    </w:p>
    <w:p>
      <w:r>
        <w:t xml:space="preserve">Stereokemiallisessa säilyttämisessä siirtyvä ryhmä kääntyy ilman kiertoa sidosasentoonsa, kun taas stereokemiallisessa inversiossa siirtyvä ryhmä sekä kääntyy että kääntyy saavuttaakseen sidoskonformaationsa.</w:t>
      </w:r>
    </w:p>
    <w:p>
      <w:r>
        <w:rPr>
          <w:b/>
        </w:rPr>
        <w:t xml:space="preserve">Tulos</w:t>
      </w:r>
    </w:p>
    <w:p>
      <w:r>
        <w:t xml:space="preserve">Stereokemiallisessa inversiossa siirtyvä ryhmä sekä pyörii että kääntyy saavuttaakseen sidoksissa olevan konformaationsa.</w:t>
      </w:r>
    </w:p>
    <w:p>
      <w:r>
        <w:rPr>
          <w:b/>
        </w:rPr>
        <w:t xml:space="preserve">Esimerkki 9.317</w:t>
      </w:r>
    </w:p>
    <w:p>
      <w:r>
        <w:t xml:space="preserve">Atlantic 10 -konferenssi ( A-10 ) on korkeakoulujen urheilukonferenssi, jonka koulut kilpailevat National Collegiate Athletic Associationin ( NCAA ) I divisioonassa.</w:t>
      </w:r>
    </w:p>
    <w:p>
      <w:r>
        <w:rPr>
          <w:b/>
        </w:rPr>
        <w:t xml:space="preserve">Tulos</w:t>
      </w:r>
    </w:p>
    <w:p>
      <w:r>
        <w:t xml:space="preserve">Atlantic 10 Conference ( A10 ) on NCAA:n konferenssi, joka pelaa NCAA:n I divisioonassa.</w:t>
      </w:r>
    </w:p>
    <w:p>
      <w:r>
        <w:rPr>
          <w:b/>
        </w:rPr>
        <w:t xml:space="preserve">Esimerkki 9.318</w:t>
      </w:r>
    </w:p>
    <w:p>
      <w:r>
        <w:t xml:space="preserve">Lincolnin katedraali , Lincoln Minster , tai Lincolnin Neitsyt Marian katedraalikirkko ja joskus St Maryn katedraali , Lincolnissa , Englannissa , on Lincolnin anglikaanisen piispan kotipaikka .</w:t>
      </w:r>
    </w:p>
    <w:p>
      <w:r>
        <w:rPr>
          <w:b/>
        </w:rPr>
        <w:t xml:space="preserve">Tulos</w:t>
      </w:r>
    </w:p>
    <w:p>
      <w:r>
        <w:t xml:space="preserve">Lincolnin katedraali on anglikaaninen kirkko Lincolnissa, Englannissa.</w:t>
      </w:r>
    </w:p>
    <w:p>
      <w:r>
        <w:rPr>
          <w:b/>
        </w:rPr>
        <w:t xml:space="preserve">Esimerkki 9.319</w:t>
      </w:r>
    </w:p>
    <w:p>
      <w:r>
        <w:t xml:space="preserve">Vanhempi majakka hankittiin vuonna 1930 Virginiassa (joka tunnettiin aiemmin nimellä Association for the Preservation of Virginia Antiquities).</w:t>
      </w:r>
    </w:p>
    <w:p>
      <w:r>
        <w:rPr>
          <w:b/>
        </w:rPr>
        <w:t xml:space="preserve">Tulos</w:t>
      </w:r>
    </w:p>
    <w:p>
      <w:r>
        <w:t xml:space="preserve">Preservation Virginia otti vanhemman majakan hallintaansa vuonna 1930.</w:t>
      </w:r>
    </w:p>
    <w:p>
      <w:r>
        <w:rPr>
          <w:b/>
        </w:rPr>
        <w:t xml:space="preserve">Esimerkki 9.320</w:t>
      </w:r>
    </w:p>
    <w:p>
      <w:r>
        <w:t xml:space="preserve">Barvas ( Skotlannin gaelin kieli : " Barabhas " tai " Barbhas " ) on Skotlannissa Lewisin saarella sijaitseva asutus, yhteisö ja siviilipirkko.</w:t>
      </w:r>
    </w:p>
    <w:p>
      <w:r>
        <w:rPr>
          <w:b/>
        </w:rPr>
        <w:t xml:space="preserve">Tulos</w:t>
      </w:r>
    </w:p>
    <w:p>
      <w:r>
        <w:t xml:space="preserve">Barvas tai Barabhas on kylä Lewisin saarella.</w:t>
      </w:r>
    </w:p>
    <w:p>
      <w:r>
        <w:rPr>
          <w:b/>
        </w:rPr>
        <w:t xml:space="preserve">Esimerkki 9.321</w:t>
      </w:r>
    </w:p>
    <w:p>
      <w:r>
        <w:t xml:space="preserve">Kun avioliitto solmitaan ja toteutetaan valtion laitoksen toimesta lainkäyttöalueen avioliittolakien mukaisesti ilman uskonnollista sisältöä, kyseessä on siviiliavioliitto.</w:t>
      </w:r>
    </w:p>
    <w:p>
      <w:r>
        <w:rPr>
          <w:b/>
        </w:rPr>
        <w:t xml:space="preserve">Tulos</w:t>
      </w:r>
    </w:p>
    <w:p>
      <w:r>
        <w:t xml:space="preserve">Siviiliavioliitto on maallinen, ja sen solmii valtion virkamies .</w:t>
      </w:r>
    </w:p>
    <w:p>
      <w:r>
        <w:rPr>
          <w:b/>
        </w:rPr>
        <w:t xml:space="preserve">Esimerkki 9.322</w:t>
      </w:r>
    </w:p>
    <w:p>
      <w:r>
        <w:t xml:space="preserve">Hallitseva tittelinhaltijat omistavat vuosi edistää erityisiä hankkeita ja usein käsitellä ympäristöön liittyviä kysymyksiä ja muita maailmanlaajuisia kysymyksiä koulukierroksilla , puiden istuttaminen toimintaa , katukampanjoita , rannikon puhdistus ups , puhuminen sitoumuksia , ostoskeskuksissa kiertueet , media vierailevat , ympäristö messut , tarinankerronta ohjelmia lapsille , ekologinen muotinäytöksiä , ja muita ympäristöalan toimintaa .</w:t>
      </w:r>
    </w:p>
    <w:p>
      <w:r>
        <w:rPr>
          <w:b/>
        </w:rPr>
        <w:t xml:space="preserve">Tulos</w:t>
      </w:r>
    </w:p>
    <w:p>
      <w:r>
        <w:t xml:space="preserve">Hallitsevat tittelinhaltijat omistavat vuoden koulukierroksille , puiden istutustoimintaan , katukampanjoihin , rannikon puhdistamiseen , puheisiin , ostoskeskuskierroksiin , mediavierailuihin , ympäristömessuille , tarinankerrontaohjelmiin , ekomuotinäytöksiin ja muuhun toimintaan.</w:t>
      </w:r>
    </w:p>
    <w:p>
      <w:r>
        <w:rPr>
          <w:b/>
        </w:rPr>
        <w:t xml:space="preserve">Esimerkki 9.323</w:t>
      </w:r>
    </w:p>
    <w:p>
      <w:r>
        <w:t xml:space="preserve">Wedgwood oli innokkaasti kiinnostunut tieteellisistä edistysaskeleista hänen päivänsä ja se oli tämä kiinnostus, joka perusti hänen hyväksyminen sen lähestymistapa ja menetelmät mullistaa laatu hänen keramiikka.</w:t>
      </w:r>
    </w:p>
    <w:p>
      <w:r>
        <w:rPr>
          <w:b/>
        </w:rPr>
        <w:t xml:space="preserve">Tulos</w:t>
      </w:r>
    </w:p>
    <w:p>
      <w:r>
        <w:t xml:space="preserve">Wedgwood oli hyvin kiinnostunut tieteestä ja teknologiasta ja käytti uusia ideoita laadukkaiden keramiikkatuotteiden valmistamiseen.</w:t>
      </w:r>
    </w:p>
    <w:p>
      <w:r>
        <w:rPr>
          <w:b/>
        </w:rPr>
        <w:t xml:space="preserve">Esimerkki 9.324</w:t>
      </w:r>
    </w:p>
    <w:p>
      <w:r>
        <w:t xml:space="preserve">Lakshmi , hindujen rikkauden , onnen ja vaurauden (sekä aineellisen että henkisen) jumalatar , on Vishnun vaimo ja aktiivinen energia.</w:t>
      </w:r>
    </w:p>
    <w:p>
      <w:r>
        <w:rPr>
          <w:b/>
        </w:rPr>
        <w:t xml:space="preserve">Tulos</w:t>
      </w:r>
    </w:p>
    <w:p>
      <w:r>
        <w:t xml:space="preserve">Vishnun vaimo on Lakshmi , hindulainen onnen jumalatar.</w:t>
      </w:r>
    </w:p>
    <w:p>
      <w:r>
        <w:rPr>
          <w:b/>
        </w:rPr>
        <w:t xml:space="preserve">Esimerkki 9.325</w:t>
      </w:r>
    </w:p>
    <w:p>
      <w:r>
        <w:t xml:space="preserve">Bell Centre ( ranskaksi: " Centre Bell " ) , joka tunnettiin aiemmin nimellä " Molson Centre " ( tai " Le Centre Molson " ) , on urheilu- ja viihdekeskus Montrealissa, Quebecissä, Kanadassa .</w:t>
      </w:r>
    </w:p>
    <w:p>
      <w:r>
        <w:rPr>
          <w:b/>
        </w:rPr>
        <w:t xml:space="preserve">Tulos</w:t>
      </w:r>
    </w:p>
    <w:p>
      <w:r>
        <w:t xml:space="preserve">Bell Centre (ranskaksi "Centre Bell") on urheiluareena Montrealissa, Quebecissä.</w:t>
      </w:r>
    </w:p>
    <w:p>
      <w:r>
        <w:rPr>
          <w:b/>
        </w:rPr>
        <w:t xml:space="preserve">Esimerkki 9.326</w:t>
      </w:r>
    </w:p>
    <w:p>
      <w:r>
        <w:t xml:space="preserve">Perthshire ( ; ) , virallisesti Perthin kreivikunta , on historiallinen kreivikunta ja rekisterikreivikunta Keski-Skotlannissa .</w:t>
      </w:r>
    </w:p>
    <w:p>
      <w:r>
        <w:rPr>
          <w:b/>
        </w:rPr>
        <w:t xml:space="preserve">Tulos</w:t>
      </w:r>
    </w:p>
    <w:p>
      <w:r>
        <w:t xml:space="preserve">Perthshire on maakunta Keski-Skotlannissa .</w:t>
      </w:r>
    </w:p>
    <w:p>
      <w:r>
        <w:rPr>
          <w:b/>
        </w:rPr>
        <w:t xml:space="preserve">Esimerkki 9.327</w:t>
      </w:r>
    </w:p>
    <w:p>
      <w:r>
        <w:t xml:space="preserve">Peliä voidaan ohjata joko Wii Remotes tai Wii U GamePad , joista jälkimmäinen mahdollistaa Off-TV Play , jossa peliä voidaan pelata pelkästään GamePad 's näytöllä , ilman television käyttöä .</w:t>
      </w:r>
    </w:p>
    <w:p>
      <w:r>
        <w:rPr>
          <w:b/>
        </w:rPr>
        <w:t xml:space="preserve">Tulos</w:t>
      </w:r>
    </w:p>
    <w:p>
      <w:r>
        <w:t xml:space="preserve">Peliä voi pelata joko Wii Remote- tai Wii U GamePad -ohjaimella.</w:t>
      </w:r>
    </w:p>
    <w:p>
      <w:r>
        <w:rPr>
          <w:b/>
        </w:rPr>
        <w:t xml:space="preserve">Esimerkki 9.328</w:t>
      </w:r>
    </w:p>
    <w:p>
      <w:r>
        <w:t xml:space="preserve">Sillä tunnustetaan ansiokkaat henkilökohtaiset palvelukset Kansainyhteisön valtakuntien monarkille , monarkin perheenjäsenille tai jollekin monarkin varakuninkaalle tai korkeimmalle edustajalle.</w:t>
      </w:r>
    </w:p>
    <w:p>
      <w:r>
        <w:rPr>
          <w:b/>
        </w:rPr>
        <w:t xml:space="preserve">Tulos</w:t>
      </w:r>
    </w:p>
    <w:p>
      <w:r>
        <w:t xml:space="preserve">Se on tarkoitettu henkilökohtaiseen palvelukseen hallitsijalle tai kuninkaalliselle perheelle ja kuninkaallisen arvostuksen merkkinä.</w:t>
      </w:r>
    </w:p>
    <w:p>
      <w:r>
        <w:rPr>
          <w:b/>
        </w:rPr>
        <w:t xml:space="preserve">Esimerkki 9.329</w:t>
      </w:r>
    </w:p>
    <w:p>
      <w:r>
        <w:t xml:space="preserve">Vaikka turnaus on virallinen iterointi Copa Ame ́ rica , voittaja ei saisi kutsua 2017 FIFA Confederations Cup johtuen muistoksi luonteen turnauksen , vaikka lopulta voittajat Chile oli jo pätevä niiden 2015 voitto.</w:t>
      </w:r>
    </w:p>
    <w:p>
      <w:r>
        <w:rPr>
          <w:b/>
        </w:rPr>
        <w:t xml:space="preserve">Tulos</w:t>
      </w:r>
    </w:p>
    <w:p>
      <w:r>
        <w:t xml:space="preserve">Turnauksen voittaja ei pääse vuoden 2017 FIFA Confederations Cupiin, koska Chile voitti jo vuoden 2015 Copa Ame ́ rican.</w:t>
      </w:r>
    </w:p>
    <w:p>
      <w:r>
        <w:rPr>
          <w:b/>
        </w:rPr>
        <w:t xml:space="preserve">Esimerkki 9.330</w:t>
      </w:r>
    </w:p>
    <w:p>
      <w:r>
        <w:t xml:space="preserve">Kannada elokuva , joka tunnetaan myös nimellä Chandanavana tai Sandalwood , on intialainen elokuvateollisuus perustuu Karnatakan osavaltiossa, jossa elokuvia tuotetaan Kannadan kielellä .</w:t>
      </w:r>
    </w:p>
    <w:p>
      <w:r>
        <w:rPr>
          <w:b/>
        </w:rPr>
        <w:t xml:space="preserve">Tulos</w:t>
      </w:r>
    </w:p>
    <w:p>
      <w:r>
        <w:t xml:space="preserve">Sandalwood käsittää Intian Karnatakan osavaltiossa tehdyt elokuvat.</w:t>
      </w:r>
    </w:p>
    <w:p>
      <w:r>
        <w:rPr>
          <w:b/>
        </w:rPr>
        <w:t xml:space="preserve">Esimerkki 9.331</w:t>
      </w:r>
    </w:p>
    <w:p>
      <w:r>
        <w:t xml:space="preserve">Ovipysäytin ( myös ovipysäytin , ovipysäytin tai ovikiila ) on esine tai laite, jota käytetään pitämään ovi auki tai kiinni tai estämään oven avautuminen liian laajalle.</w:t>
      </w:r>
    </w:p>
    <w:p>
      <w:r>
        <w:rPr>
          <w:b/>
        </w:rPr>
        <w:t xml:space="preserve">Tulos</w:t>
      </w:r>
    </w:p>
    <w:p>
      <w:r>
        <w:t xml:space="preserve">Ovipysäytin ( tai ovipysäytin tai ovipysäyttäjä ) on työkalu .</w:t>
      </w:r>
    </w:p>
    <w:p>
      <w:r>
        <w:rPr>
          <w:b/>
        </w:rPr>
        <w:t xml:space="preserve">Esimerkki 9.332</w:t>
      </w:r>
    </w:p>
    <w:p>
      <w:r>
        <w:t xml:space="preserve">He väittävät, että työnjako, jota teknoteolliset yhteiskunnat vaativat toimiakseen, pakottaa ihmiset riippuvaisiksi tehtaista ja muiden asiantuntijoiden työvoimasta tuottamaan ruokansa, vaatteensa, suojansa ja muut välttämättömyystarvikkeensa, ja että tämä riippuvuus pakottaa heidät pysymään osana tätä yhteiskuntaa, halusivat he sitä tai eivät.</w:t>
      </w:r>
    </w:p>
    <w:p>
      <w:r>
        <w:rPr>
          <w:b/>
        </w:rPr>
        <w:t xml:space="preserve">Tulos</w:t>
      </w:r>
    </w:p>
    <w:p>
      <w:r>
        <w:t xml:space="preserve">He uskovat, että näiden teollisten yhteiskuntien tuottama työnjako johtaa siihen, että ihmiset ovat riippuvaisia tehtaista ja muista ihmisistä, jotka tuottavat heille ruokaa, vaatteita, suojaa jne. ja siten pakottavat heidät olemaan yhteiskunnan jäseniä.</w:t>
      </w:r>
    </w:p>
    <w:p>
      <w:r>
        <w:rPr>
          <w:b/>
        </w:rPr>
        <w:t xml:space="preserve">Esimerkki 9.333</w:t>
      </w:r>
    </w:p>
    <w:p>
      <w:r>
        <w:t xml:space="preserve">Pääomasijoittaja on henkilö, joka tekee riskisijoituksia, ja näiden pääomasijoittajien odotetaan tuovan sijoituksiinsa sekä hallinnollista ja teknistä asiantuntemusta että pääomaa.</w:t>
      </w:r>
    </w:p>
    <w:p>
      <w:r>
        <w:rPr>
          <w:b/>
        </w:rPr>
        <w:t xml:space="preserve">Tulos</w:t>
      </w:r>
    </w:p>
    <w:p>
      <w:r>
        <w:t xml:space="preserve">Pääomasijoituksiin voi sisältyä myös hallinnollista ja teknistä asiantuntemusta .</w:t>
      </w:r>
    </w:p>
    <w:p>
      <w:r>
        <w:rPr>
          <w:b/>
        </w:rPr>
        <w:t xml:space="preserve">Esimerkki 9.334</w:t>
      </w:r>
    </w:p>
    <w:p>
      <w:r>
        <w:t xml:space="preserve">Dixie Chicks on yhdysvaltalainen musiikkiryhmä, jonka perustajajäsenet ( ja sisarukset ) Martie Erwin Maguire ja Emily Erwin Robison sekä laulaja Natalie Maines muodostavat.</w:t>
      </w:r>
    </w:p>
    <w:p>
      <w:r>
        <w:rPr>
          <w:b/>
        </w:rPr>
        <w:t xml:space="preserve">Tulos</w:t>
      </w:r>
    </w:p>
    <w:p>
      <w:r>
        <w:t xml:space="preserve">Dixie Chicks -yhtyeeseen kuuluvat Martie Maguire , Natalie Maines ja Emily Robison .</w:t>
      </w:r>
    </w:p>
    <w:p>
      <w:r>
        <w:rPr>
          <w:b/>
        </w:rPr>
        <w:t xml:space="preserve">Esimerkki 9.335</w:t>
      </w:r>
    </w:p>
    <w:p>
      <w:r>
        <w:t xml:space="preserve">London , Brighton and South Coast Railway ( LB &amp; SCR ; tunnetaan myös nimillä " Brighton line " , " Brighton Railway " tai " Brighton " ) oli rautatieyhtiö Yhdistyneessä kuningaskunnassa vuosina 1846-1922 .</w:t>
      </w:r>
    </w:p>
    <w:p>
      <w:r>
        <w:rPr>
          <w:b/>
        </w:rPr>
        <w:t xml:space="preserve">Tulos</w:t>
      </w:r>
    </w:p>
    <w:p>
      <w:r>
        <w:t xml:space="preserve">London , Brighton and South Coast Railway ( LBSCR ) oli rautatieyhtiö Englannissa vuosina 1846-1922.</w:t>
      </w:r>
    </w:p>
    <w:p>
      <w:r>
        <w:rPr>
          <w:b/>
        </w:rPr>
        <w:t xml:space="preserve">Esimerkki 9.336</w:t>
      </w:r>
    </w:p>
    <w:p>
      <w:r>
        <w:t xml:space="preserve">Kuten muutkin evankeliset, helluntailaiset yleensä pitävät kiinni Raamatun jumalallisesta inspiraatiosta ja virheettömyydestä - uskomus siitä, että Raamattu, alkuperäisissä käsikirjoituksissa, joihin se on kirjoitettu, on virheetön.</w:t>
      </w:r>
    </w:p>
    <w:p>
      <w:r>
        <w:rPr>
          <w:b/>
        </w:rPr>
        <w:t xml:space="preserve">Tulos</w:t>
      </w:r>
    </w:p>
    <w:p>
      <w:r>
        <w:t xml:space="preserve">Helluntailaiset uskovat myös, kuten useimmat muutkin evankeliset, että Raamattu on totta ja että sitä on noudatettava uskonpäätöksissä.</w:t>
      </w:r>
    </w:p>
    <w:p>
      <w:r>
        <w:rPr>
          <w:b/>
        </w:rPr>
        <w:t xml:space="preserve">Esimerkki 9.337</w:t>
      </w:r>
    </w:p>
    <w:p>
      <w:r>
        <w:t xml:space="preserve">Fylogenetiikassa lajikokoelman kruunuryhmä tai kruunukokoonpano koostuu kokoelman elävistä edustajista yhdessä niiden esivanhempien kanssa viimeisimpään yhteiseen esivanhempaan sekä kaikista tämän esivanhemman jälkeläisistä.</w:t>
      </w:r>
    </w:p>
    <w:p>
      <w:r>
        <w:rPr>
          <w:b/>
        </w:rPr>
        <w:t xml:space="preserve">Tulos</w:t>
      </w:r>
    </w:p>
    <w:p>
      <w:r>
        <w:t xml:space="preserve">Kruunuryhmä on ryhmä eläviä lajeja ja niiden esi-isiä viimeisimpään yhteiseen esi-isään asti .</w:t>
      </w:r>
    </w:p>
    <w:p>
      <w:r>
        <w:rPr>
          <w:b/>
        </w:rPr>
        <w:t xml:space="preserve">Esimerkki 9.338</w:t>
      </w:r>
    </w:p>
    <w:p>
      <w:r>
        <w:t xml:space="preserve">Syyskuun 11. päivän terrori-iskujen jälkeen vuonna 2001 turvallisuus oli korkealla tasolla, ja aukiolla oli yli 7000 New Yorkin poliisia, mikä on kaksi kertaa enemmän kuin tavallisena vuotena.</w:t>
      </w:r>
    </w:p>
    <w:p>
      <w:r>
        <w:rPr>
          <w:b/>
        </w:rPr>
        <w:t xml:space="preserve">Tulos</w:t>
      </w:r>
    </w:p>
    <w:p>
      <w:r>
        <w:t xml:space="preserve">Syyskuun 11. päivän 2001 iskujen jälkeen Times Squarelle saapui yli seitsemän tuhatta poliisia.</w:t>
      </w:r>
    </w:p>
    <w:p>
      <w:r>
        <w:rPr>
          <w:b/>
        </w:rPr>
        <w:t xml:space="preserve">Esimerkki 9.339</w:t>
      </w:r>
    </w:p>
    <w:p>
      <w:r>
        <w:t xml:space="preserve">Alzheimerin tauti ( AD ) , jota kutsutaan myös yksinkertaisesti Alzheimerin taudiksi, on krooninen hermoston rappeutumissairaus, joka alkaa yleensä hitaasti ja pahenee vähitellen ajan myötä.</w:t>
      </w:r>
    </w:p>
    <w:p>
      <w:r>
        <w:rPr>
          <w:b/>
        </w:rPr>
        <w:t xml:space="preserve">Tulos</w:t>
      </w:r>
    </w:p>
    <w:p>
      <w:r>
        <w:t xml:space="preserve">Alzheimerin tauti ( AD ) on aivosairaus, joka tuhoaa hitaasti aivosoluja.</w:t>
      </w:r>
    </w:p>
    <w:p>
      <w:r>
        <w:rPr>
          <w:b/>
        </w:rPr>
        <w:t xml:space="preserve">Esimerkki 9.340</w:t>
      </w:r>
    </w:p>
    <w:p>
      <w:r>
        <w:t xml:space="preserve">Sen kaksitasoiset suurkaupunkien ja muiden kuin suurkaupunkien kreivikuntien ja piirikuntien neuvostot ovat edelleen käytössä suuressa osassa Englantia, vaikka suurkaupunkien kreivikuntien neuvostot lakkautettiin vuonna 1986 ja sekä kreivikuntien että piirikuntien neuvostot korvattiin monilla alueilla yhtenäisviranomaisilla 1990-luvulla.</w:t>
      </w:r>
    </w:p>
    <w:p>
      <w:r>
        <w:rPr>
          <w:b/>
        </w:rPr>
        <w:t xml:space="preserve">Tulos</w:t>
      </w:r>
    </w:p>
    <w:p>
      <w:r>
        <w:t xml:space="preserve">Sen kaksitasoisten neuvostojen malli on edelleen käytössä suuressa osassa Englantia, vaikka suurkaupunkien piirikuntaneuvostot lakkautettiin vuonna 1986 ja se korvattiin 1990-luvulla monilla alueilla yhtenäisviranomaisilla.</w:t>
      </w:r>
    </w:p>
    <w:p>
      <w:r>
        <w:rPr>
          <w:b/>
        </w:rPr>
        <w:t xml:space="preserve">Esimerkki 9.341</w:t>
      </w:r>
    </w:p>
    <w:p>
      <w:r>
        <w:t xml:space="preserve">Ydinlaskeuma tai laskeuma on radioaktiivista materiaalia, joka on ydinräjähdyksen jälkeen kulkeutunut yläilmakehään ja jota kutsutaan niin, koska se "putoaa" taivaalta räjähdyksen ja paineaallon jälkeen.</w:t>
      </w:r>
    </w:p>
    <w:p>
      <w:r>
        <w:rPr>
          <w:b/>
        </w:rPr>
        <w:t xml:space="preserve">Tulos</w:t>
      </w:r>
    </w:p>
    <w:p>
      <w:r>
        <w:t xml:space="preserve">Nimitys johtuu siitä, että radioaktiivinen aine "putoaa" ilmakehästä, johon se on levinnyt räjähdyksen aikana.</w:t>
      </w:r>
    </w:p>
    <w:p>
      <w:r>
        <w:rPr>
          <w:b/>
        </w:rPr>
        <w:t xml:space="preserve">Esimerkki 9.342</w:t>
      </w:r>
    </w:p>
    <w:p>
      <w:r>
        <w:t xml:space="preserve">Ecuadorin presidentti, jota kutsutaan virallisesti Ecuadorin tasavallan presidentiksi, toimii sekä valtionpäämiehenä että Ecuadorin hallituksen päämiehenä , on maan korkein poliittinen virka toimeenpanovallan johtajana.</w:t>
      </w:r>
    </w:p>
    <w:p>
      <w:r>
        <w:rPr>
          <w:b/>
        </w:rPr>
        <w:t xml:space="preserve">Tulos</w:t>
      </w:r>
    </w:p>
    <w:p>
      <w:r>
        <w:t xml:space="preserve">Ecuadorin presidentti on maan valtionpäämies ja hallituksen päämies.</w:t>
      </w:r>
    </w:p>
    <w:p>
      <w:r>
        <w:rPr>
          <w:b/>
        </w:rPr>
        <w:t xml:space="preserve">Esimerkki 9.343</w:t>
      </w:r>
    </w:p>
    <w:p>
      <w:r>
        <w:t xml:space="preserve">Djurga ̊ rdens IF Ishockeyfo ̈ rening ( Finnish : " Djurga ̊ rden IF Ice Hockey Club " ) on ammattimainen jääkiekkojoukkue perustuu Tukholmassa, Ruotsissa, liitetty Djurga ̊ rdens IF kattojärjestö.</w:t>
      </w:r>
    </w:p>
    <w:p>
      <w:r>
        <w:rPr>
          <w:b/>
        </w:rPr>
        <w:t xml:space="preserve">Tulos</w:t>
      </w:r>
    </w:p>
    <w:p>
      <w:r>
        <w:t xml:space="preserve">Djurga ̊ rdens IF Hockey on jääkiekko-osasto urheiluseura Djurga ̊ rdens IF Tukholman kaupungissa Ruotsissa .</w:t>
      </w:r>
    </w:p>
    <w:p>
      <w:r>
        <w:rPr>
          <w:b/>
        </w:rPr>
        <w:t xml:space="preserve">Esimerkki 9.344</w:t>
      </w:r>
    </w:p>
    <w:p>
      <w:r>
        <w:t xml:space="preserve">Cygnus X-1 ( lyhennettynä Cyg X-1 ) on galaktinen röntgensäteilylähde Cygnuksen tähdistössä, ja ensimmäinen tällainen lähde, joka on laajalti hyväksytty mustaksi aukoksi.</w:t>
      </w:r>
    </w:p>
    <w:p>
      <w:r>
        <w:rPr>
          <w:b/>
        </w:rPr>
        <w:t xml:space="preserve">Tulos</w:t>
      </w:r>
    </w:p>
    <w:p>
      <w:r>
        <w:t xml:space="preserve">Cygnus X-1 oli ensimmäinen mustaksi aukoksi hyväksytty röntgenlähde.</w:t>
      </w:r>
    </w:p>
    <w:p>
      <w:r>
        <w:rPr>
          <w:b/>
        </w:rPr>
        <w:t xml:space="preserve">Esimerkki 9.345</w:t>
      </w:r>
    </w:p>
    <w:p>
      <w:r>
        <w:t xml:space="preserve">Hätäpuhelin on puhelin, joka on erityisesti tarkoitettu hätäpuhelujen soittamiseen hätäpalveluihin, ja se löytyy useimmiten paikasta, jossa on erityinen vaara tai jossa on todennäköistä, että hätäpuheluita on soitettava.</w:t>
      </w:r>
    </w:p>
    <w:p>
      <w:r>
        <w:rPr>
          <w:b/>
        </w:rPr>
        <w:t xml:space="preserve">Tulos</w:t>
      </w:r>
    </w:p>
    <w:p>
      <w:r>
        <w:t xml:space="preserve">Hätäpuhelin on erityinen puhelin, jota voidaan käyttää hätätilanteessa .</w:t>
      </w:r>
    </w:p>
    <w:p>
      <w:r>
        <w:rPr>
          <w:b/>
        </w:rPr>
        <w:t xml:space="preserve">Esimerkki 9.346</w:t>
      </w:r>
    </w:p>
    <w:p>
      <w:r>
        <w:t xml:space="preserve">Lincoln , muodollisesti Lincoln Motor Company , on yhdysvaltalaisen Ford Motor Companyn luksusajoneuvomerkki.</w:t>
      </w:r>
    </w:p>
    <w:p>
      <w:r>
        <w:rPr>
          <w:b/>
        </w:rPr>
        <w:t xml:space="preserve">Tulos</w:t>
      </w:r>
    </w:p>
    <w:p>
      <w:r>
        <w:t xml:space="preserve">Lincoln on Fordin ylellisyysmerkki.</w:t>
      </w:r>
    </w:p>
    <w:p>
      <w:r>
        <w:rPr>
          <w:b/>
        </w:rPr>
        <w:t xml:space="preserve">Esimerkki 9.347</w:t>
      </w:r>
    </w:p>
    <w:p>
      <w:r>
        <w:t xml:space="preserve">Saksalaisten heimojen peräkkäiset hyökkäykset päättivät Länsi-Rooman keisarikunnan rappeutumisen 5. vuosisadalla , kun taas Itä-Rooman keisarikunta säilyi koko keskiajan , valtiossa, jota sen kansalaiset kutsuivat Rooman valtakunnaksi ja jota myöhemmät historioitsijat kutsuivat Bysantin valtakunnaksi .</w:t>
      </w:r>
    </w:p>
    <w:p>
      <w:r>
        <w:rPr>
          <w:b/>
        </w:rPr>
        <w:t xml:space="preserve">Tulos</w:t>
      </w:r>
    </w:p>
    <w:p>
      <w:r>
        <w:t xml:space="preserve">Saksalaisheimojen peräkkäiset hyökkäykset merkitsivät läntisen valtakunnan loppua 5. vuosisadalla , mutta itäinen valtakunta säilyi koko keskiajan Bysantin valtakuntana.</w:t>
      </w:r>
    </w:p>
    <w:p>
      <w:r>
        <w:rPr>
          <w:b/>
        </w:rPr>
        <w:t xml:space="preserve">Esimerkki 9.348</w:t>
      </w:r>
    </w:p>
    <w:p>
      <w:r>
        <w:t xml:space="preserve">Samaan aikaan , mutta erillisessä operaatiossa , kolme raskasta risteilijää ja kaksi hävittäjää kontra-amiraali Aritomo Goto ̄:n komennossa pommittivat Hendersonin kenttää erityisillä räjähdysainekranaateilla, joiden tarkoituksena oli tuhota CAF ja kentän tilat.</w:t>
      </w:r>
    </w:p>
    <w:p>
      <w:r>
        <w:rPr>
          <w:b/>
        </w:rPr>
        <w:t xml:space="preserve">Tulos</w:t>
      </w:r>
    </w:p>
    <w:p>
      <w:r>
        <w:t xml:space="preserve">Samaan aikaan kolme raskasta risteilijää ja kaksi hävittäjää kontra-amiraali Aritomo Goto ̄:n komennossa pommittivat Henderson Fieldiä tuhotaakseen CAF:n ja lentokentän.</w:t>
      </w:r>
    </w:p>
    <w:p>
      <w:r>
        <w:rPr>
          <w:b/>
        </w:rPr>
        <w:t xml:space="preserve">Esimerkki 9.349</w:t>
      </w:r>
    </w:p>
    <w:p>
      <w:r>
        <w:t xml:space="preserve">Pelin juoni on keskittynyt titulaarinen kilpailu, jossa eri kuljettajien muutettu ajoneuvojen on tuhottava muut ajoneuvot yrittää olla viimeinen elossa .</w:t>
      </w:r>
    </w:p>
    <w:p>
      <w:r>
        <w:rPr>
          <w:b/>
        </w:rPr>
        <w:t xml:space="preserve">Tulos</w:t>
      </w:r>
    </w:p>
    <w:p>
      <w:r>
        <w:t xml:space="preserve">Pelin tavoitteena on tuhota heidän ajoneuvonsa ja olla viimeinen pystyssä .</w:t>
      </w:r>
    </w:p>
    <w:p>
      <w:r>
        <w:rPr>
          <w:b/>
        </w:rPr>
        <w:t xml:space="preserve">Esimerkki 9.350</w:t>
      </w:r>
    </w:p>
    <w:p>
      <w:r>
        <w:t xml:space="preserve">Se nimettiin Yazoo-joen mukaan, jonka ranskalainen tutkimusmatkailija Robert La Salle puolestaan nimesi vuonna 1682 "Rivie ̀ re des Yazous" -nimellä viitaten joen suulla asuvaan Yazoo-heimoon.</w:t>
      </w:r>
    </w:p>
    <w:p>
      <w:r>
        <w:rPr>
          <w:b/>
        </w:rPr>
        <w:t xml:space="preserve">Tulos</w:t>
      </w:r>
    </w:p>
    <w:p>
      <w:r>
        <w:t xml:space="preserve">Yazoo City on nimetty Yazoo-joen mukaan, jonka ranskalainen tutkimusmatkailija Robert La Salle nimesi vuonna 1682.</w:t>
      </w:r>
    </w:p>
    <w:p>
      <w:r>
        <w:rPr>
          <w:b/>
        </w:rPr>
        <w:t xml:space="preserve">Esimerkki 9.351</w:t>
      </w:r>
    </w:p>
    <w:p>
      <w:r>
        <w:t xml:space="preserve">Sen tuottivat Paramount Pictures (kuten logo näkyy maailmanlaajuisissa julkaisuissa), Universal Cartoon Studios (kuten logo näkyy kansainvälisissä julkaisuissa) ja Nickelodeon, ja sen jakelusta vastaavat Paramount Home Entertainment Pohjois-Amerikassa ja Universal Studios Home Entertainment ulkomailla.</w:t>
      </w:r>
    </w:p>
    <w:p>
      <w:r>
        <w:rPr>
          <w:b/>
        </w:rPr>
        <w:t xml:space="preserve">Tulos</w:t>
      </w:r>
    </w:p>
    <w:p>
      <w:r>
        <w:t xml:space="preserve">Elokuvan tuottivat Paramount Pictures , Universal Pictures , Universal Animation Studios ja Nickelodeon , ja sen jakeli Paramount Home Entertainment Pohjois-Amerikassa ja Universal Studios Home Entertainment ulkomailla.</w:t>
      </w:r>
    </w:p>
    <w:p>
      <w:r>
        <w:rPr>
          <w:b/>
        </w:rPr>
        <w:t xml:space="preserve">Esimerkki 9.352</w:t>
      </w:r>
    </w:p>
    <w:p>
      <w:r>
        <w:t xml:space="preserve">Siinä esiteltiin myös luonnollisen työttömyysasteen käsite ja väitettiin, että työmarkkinoiden tasapaino on riippumaton inflaatiovauhdista ja että työttömyyden ja inflaation välillä ei siis ole pitkän aikavälin kompromissia.</w:t>
      </w:r>
    </w:p>
    <w:p>
      <w:r>
        <w:rPr>
          <w:b/>
        </w:rPr>
        <w:t xml:space="preserve">Tulos</w:t>
      </w:r>
    </w:p>
    <w:p>
      <w:r>
        <w:t xml:space="preserve">Se oli ensimmäinen ajatus luonnollisesta työttömyysasteesta, ja siinä todettiin, että inflaatio ei vaikuta työmarkkinoihin.</w:t>
      </w:r>
    </w:p>
    <w:p>
      <w:r>
        <w:rPr>
          <w:b/>
        </w:rPr>
        <w:t xml:space="preserve">Esimerkki 9.353</w:t>
      </w:r>
    </w:p>
    <w:p>
      <w:r>
        <w:t xml:space="preserve">PuntuLLI on yhdistys, joka edistää leonilaiselle kielelle ja kulttuurille tarkoitetun ylätason verkkotunnuksen luomista Internetin verkkotunnusjärjestelmään.</w:t>
      </w:r>
    </w:p>
    <w:p>
      <w:r>
        <w:rPr>
          <w:b/>
        </w:rPr>
        <w:t xml:space="preserve">Tulos</w:t>
      </w:r>
    </w:p>
    <w:p>
      <w:r>
        <w:t xml:space="preserve">Tässä mielessä puntuLLI edistää leonilaista kieltä ja kulttuurialuetta.</w:t>
      </w:r>
    </w:p>
    <w:p>
      <w:r>
        <w:rPr>
          <w:b/>
        </w:rPr>
        <w:t xml:space="preserve">Esimerkki 9.354</w:t>
      </w:r>
    </w:p>
    <w:p>
      <w:r>
        <w:t xml:space="preserve">Peniksen esinahka , joka tunnetaan usein yksinkertaisesti nimellä frenulum , on kimmoisa kudoskaistale peniksen alapuolella, joka yhdistää esinahan ( prepuce ) vernaaliseen limakalvoon ja auttaa supistamaan esinahkaa peniksen päälle.</w:t>
      </w:r>
    </w:p>
    <w:p>
      <w:r>
        <w:rPr>
          <w:b/>
        </w:rPr>
        <w:t xml:space="preserve">Tulos</w:t>
      </w:r>
    </w:p>
    <w:p>
      <w:r>
        <w:t xml:space="preserve">Tämä on kimmoisa kudoskaistale peniksen alapuolella, joka yhdistää esinahan tai esinahan vernaaliseen limakalvoon.</w:t>
      </w:r>
    </w:p>
    <w:p>
      <w:r>
        <w:rPr>
          <w:b/>
        </w:rPr>
        <w:t xml:space="preserve">Esimerkki 9.355</w:t>
      </w:r>
    </w:p>
    <w:p>
      <w:r>
        <w:t xml:space="preserve">Baluchistanin osavaltioiden liitto tai Balochistanin osavaltioiden liitto ( BSU ) oli Pakistanin hallinnollinen jako, joka oli olemassa 3. lokakuuta 1952 ja 14. lokakuuta 1955 välisenä aikana Länsi-Pakistanin lounaisosassa.</w:t>
      </w:r>
    </w:p>
    <w:p>
      <w:r>
        <w:rPr>
          <w:b/>
        </w:rPr>
        <w:t xml:space="preserve">Tulos</w:t>
      </w:r>
    </w:p>
    <w:p>
      <w:r>
        <w:t xml:space="preserve">Baluchistanin osavaltioiden liitto oli olemassa 3. lokakuuta 1952 ja 14. lokakuuta 1955 välisenä aikana nykyisessä Lounais-Pakistanissa .</w:t>
      </w:r>
    </w:p>
    <w:p>
      <w:r>
        <w:rPr>
          <w:b/>
        </w:rPr>
        <w:t xml:space="preserve">Esimerkki 9.356</w:t>
      </w:r>
    </w:p>
    <w:p>
      <w:r>
        <w:t xml:space="preserve">Pesäpallossa kotiutus (lyhennettynä HR) tehdään, kun pallo osuu siten, että lyöjä pystyy kiertämään emäkset ja pääsemään kotiin turvallisesti yhdessä pelissä ilman, että puolustava joukkue tekee virheitä prosessin aikana.</w:t>
      </w:r>
    </w:p>
    <w:p>
      <w:r>
        <w:rPr>
          <w:b/>
        </w:rPr>
        <w:t xml:space="preserve">Tulos</w:t>
      </w:r>
    </w:p>
    <w:p>
      <w:r>
        <w:t xml:space="preserve">Koti juoksu , lyhennettynä HR , on termi baseball kun lyöjä lyö pallon ja koskettaa kaikki emäkset ilman virhettä tekemättä joukkueen puolustus.</w:t>
      </w:r>
    </w:p>
    <w:p>
      <w:r>
        <w:rPr>
          <w:b/>
        </w:rPr>
        <w:t xml:space="preserve">Esimerkki 9.357</w:t>
      </w:r>
    </w:p>
    <w:p>
      <w:r>
        <w:t xml:space="preserve">Paavin ylivalta on roomalaiskatolisen kirkon oppi, jonka mukaan paavilla on Kristuksen sijaisena ja näkyvänä ykseyden perustana ja lähteenä sekä koko kristillisen kirkon paimenena täysi, ylin ja yleinen valta koko kirkkoon, ja hän voi aina käyttää tätä valtaa esteettömästi: lyhyesti sanottuna "paavilla on jumalallisesta instituutiosta johtuen ylin, täysi, välitön, välitön ja yleinen valta sielujen hoidossa". "</w:t>
      </w:r>
    </w:p>
    <w:p>
      <w:r>
        <w:rPr>
          <w:b/>
        </w:rPr>
        <w:t xml:space="preserve">Tulos</w:t>
      </w:r>
    </w:p>
    <w:p>
      <w:r>
        <w:t xml:space="preserve">Paavilla on täysi , ylin ja yleinen valta koko kirkkoon , valta , jota hän voi aina käyttää esteettä : lyhyesti sanottuna , " paavilla on , jumalallisesta laitoksesta johtuen , ylin , täysi , välitön ja yleinen valta sielujen hoidossa . "</w:t>
      </w:r>
    </w:p>
    <w:p>
      <w:r>
        <w:rPr>
          <w:b/>
        </w:rPr>
        <w:t xml:space="preserve">Esimerkki 9.358</w:t>
      </w:r>
    </w:p>
    <w:p>
      <w:r>
        <w:t xml:space="preserve">Ajan kulumisen tallentamisen keinona 14. vuosisata oli vuosisata, joka kesti 1. tammikuuta 1301 ja 31. joulukuuta 1400 välisenä aikana.</w:t>
      </w:r>
    </w:p>
    <w:p>
      <w:r>
        <w:rPr>
          <w:b/>
        </w:rPr>
        <w:t xml:space="preserve">Tulos</w:t>
      </w:r>
    </w:p>
    <w:p>
      <w:r>
        <w:t xml:space="preserve">1300-luvulla tarkoitetaan vuosisataa vuodesta 1301 vuoteen 1400 .</w:t>
      </w:r>
    </w:p>
    <w:p>
      <w:r>
        <w:rPr>
          <w:b/>
        </w:rPr>
        <w:t xml:space="preserve">Esimerkki 9.359</w:t>
      </w:r>
    </w:p>
    <w:p>
      <w:r>
        <w:t xml:space="preserve">Japanilainen Wikipedia ( Wikipedia Nihongo-ban , kirjaimellisesti " " Wikipedia : Japanese-language version " " ) on Wikipedian japaninkielinen versio , ilmainen , avoimen sisällön tietosanakirja .</w:t>
      </w:r>
    </w:p>
    <w:p>
      <w:r>
        <w:rPr>
          <w:b/>
        </w:rPr>
        <w:t xml:space="preserve">Tulos</w:t>
      </w:r>
    </w:p>
    <w:p>
      <w:r>
        <w:t xml:space="preserve">Japanin Wikipedia on Wikipedian japaninkielinen versio.</w:t>
      </w:r>
    </w:p>
    <w:p>
      <w:r>
        <w:rPr>
          <w:b/>
        </w:rPr>
        <w:t xml:space="preserve">Esimerkki 9.360</w:t>
      </w:r>
    </w:p>
    <w:p>
      <w:r>
        <w:t xml:space="preserve">Matemaattisessa analyysissä funktion maksimit ja minimit (maksimin ja minimin vastaavat monikossa), jotka tunnetaan yhteisnimellä ekstremit (monikossa extremum), ovat funktion suurin ja pienin arvo joko tietyllä alueella (paikalliset tai suhteelliset ekstremit) tai koko funktion alueella (globaalit tai absoluuttiset ekstremit).</w:t>
      </w:r>
    </w:p>
    <w:p>
      <w:r>
        <w:rPr>
          <w:b/>
        </w:rPr>
        <w:t xml:space="preserve">Tulos</w:t>
      </w:r>
    </w:p>
    <w:p>
      <w:r>
        <w:t xml:space="preserve">Matematiikassa funktion maksimi ja minimi ovat suurin ja pienin arvo, jonka funktio ottaa tietyssä pisteessä.</w:t>
      </w:r>
    </w:p>
    <w:p>
      <w:r>
        <w:rPr>
          <w:b/>
        </w:rPr>
        <w:t xml:space="preserve">Esimerkki 9.361</w:t>
      </w:r>
    </w:p>
    <w:p>
      <w:r>
        <w:t xml:space="preserve">Fortranin kehitys on ollut rinnakkaista kääntäjätekniikan varhaisen kehityksen kanssa, ja monet kääntäjien teorian ja suunnittelun edistysaskeleet johtuivat erityisesti tarpeesta tuottaa tehokasta koodia Fortran-ohjelmille.</w:t>
      </w:r>
    </w:p>
    <w:p>
      <w:r>
        <w:rPr>
          <w:b/>
        </w:rPr>
        <w:t xml:space="preserve">Tulos</w:t>
      </w:r>
    </w:p>
    <w:p>
      <w:r>
        <w:t xml:space="preserve">Paljon työtä ja tutkimusta kääntäjien teorian ja suunnittelun alalla aiheutui tarpeesta tuottaa hyvää koodia Fortran-ohjelmille.</w:t>
      </w:r>
    </w:p>
    <w:p>
      <w:r>
        <w:rPr>
          <w:b/>
        </w:rPr>
        <w:t xml:space="preserve">Esimerkki 9.362</w:t>
      </w:r>
    </w:p>
    <w:p>
      <w:r>
        <w:t xml:space="preserve">Virtuaalinen yksityisverkko ( VPN ) laajentaa yksityisen verkon julkisen verkon yli, ja sen avulla käyttäjät voivat lähettää ja vastaanottaa tietoja jaettujen tai julkisten verkkojen kautta ikään kuin heidän tietokonelaitteensa olisivat suoraan yhteydessä yksityiseen verkkoon.</w:t>
      </w:r>
    </w:p>
    <w:p>
      <w:r>
        <w:rPr>
          <w:b/>
        </w:rPr>
        <w:t xml:space="preserve">Tulos</w:t>
      </w:r>
    </w:p>
    <w:p>
      <w:r>
        <w:t xml:space="preserve">Virtuaalinen yksityisverkko eli VPN on joukko tekniikoita, joita käytetään tietokoneiden yhdistämiseen yksityisen verkon luomiseksi.</w:t>
      </w:r>
    </w:p>
    <w:p>
      <w:r>
        <w:rPr>
          <w:b/>
        </w:rPr>
        <w:t xml:space="preserve">Esimerkki 9.363</w:t>
      </w:r>
    </w:p>
    <w:p>
      <w:r>
        <w:t xml:space="preserve">Perustuslaillinen taloustiede on taloustieteen ja konstitutionalismin tutkimusohjelma, jota on kuvattu selittävän valintaa "vaihtoehtoisista joukoista oikeudellis-institutionaalisia-perustuslaillisia sääntöjä, jotka rajoittavat taloudellisten ja poliittisten toimijoiden valintoja ja toimintaa".</w:t>
      </w:r>
    </w:p>
    <w:p>
      <w:r>
        <w:rPr>
          <w:b/>
        </w:rPr>
        <w:t xml:space="preserve">Tulos</w:t>
      </w:r>
    </w:p>
    <w:p>
      <w:r>
        <w:t xml:space="preserve">Perustuslaillinen taloustiede pyrkii selittämään perustuslaillisten sääntöjen valintaa, jotka rajoittavat taloudellisten ja poliittisten toimijoiden valintoja ja toimintaa. "</w:t>
      </w:r>
    </w:p>
    <w:p>
      <w:r>
        <w:rPr>
          <w:b/>
        </w:rPr>
        <w:t xml:space="preserve">Esimerkki 9.364</w:t>
      </w:r>
    </w:p>
    <w:p>
      <w:r>
        <w:t xml:space="preserve">Lopuksi olympiasoihtu tuodaan stadionille ja siirretään eteenpäin, kunnes se saavuttaa viimeisen soihdunkantajan, usein isäntämaan menestyneen olympiaurheilijan, joka sytyttää olympiatulen stadionin kattilaan.</w:t>
      </w:r>
    </w:p>
    <w:p>
      <w:r>
        <w:rPr>
          <w:b/>
        </w:rPr>
        <w:t xml:space="preserve">Tulos</w:t>
      </w:r>
    </w:p>
    <w:p>
      <w:r>
        <w:t xml:space="preserve">Tämän jälkeen olympiasoihtu tuodaan stadionille ja siirretään eteenpäin, kunnes se saavuttaa viimeisen soihdunkantajan, joka sytyttää kattilan.</w:t>
      </w:r>
    </w:p>
    <w:p>
      <w:r>
        <w:rPr>
          <w:b/>
        </w:rPr>
        <w:t xml:space="preserve">Esimerkki 9.365</w:t>
      </w:r>
    </w:p>
    <w:p>
      <w:r>
        <w:t xml:space="preserve">Merisiilit syövät pääasiassa leviä , joten ne ovat ensisijaisesti kasvinsyöjiä , mutta ne voivat syödä merikurkkuja ja monenlaisia selkärangattomia , kuten simpukoita , monisukaskaisia , sieniä , hauraita tähtiä ja krinoideja , mikä tekee niistä kaikkiruokaisia , kuluttajia eri trofiatasoilla .</w:t>
      </w:r>
    </w:p>
    <w:p>
      <w:r>
        <w:rPr>
          <w:b/>
        </w:rPr>
        <w:t xml:space="preserve">Tulos</w:t>
      </w:r>
    </w:p>
    <w:p>
      <w:r>
        <w:t xml:space="preserve">Merisiilit syövät pääasiassa leviä, mutta ne voivat syödä myös merikurkkuja ja monenlaisia selkärangattomia eläimiä, kuten simpukoita, monisukaskaisia, sieniä, hauraita tähtiä ja krinoideja.</w:t>
      </w:r>
    </w:p>
    <w:p>
      <w:r>
        <w:rPr>
          <w:b/>
        </w:rPr>
        <w:t xml:space="preserve">Esimerkki 9.366</w:t>
      </w:r>
    </w:p>
    <w:p>
      <w:r>
        <w:t xml:space="preserve">Määrättyään mustat asiakkaat poistumaan , poliisi pidätti heidät ja syytti heitä rauhan häiritsemisestä , väittäen, että heidän käyttäytymisensä voisi "ennakoitavasti häiritä tai hälyttää yleisöä", "valtion mukaan" s "rauhan häiritseminen" statute.</w:t>
      </w:r>
    </w:p>
    <w:p>
      <w:r>
        <w:rPr>
          <w:b/>
        </w:rPr>
        <w:t xml:space="preserve">Tulos</w:t>
      </w:r>
    </w:p>
    <w:p>
      <w:r>
        <w:t xml:space="preserve">Käskettyään mustia asiakkaita poistumaan poliisi pidätti heidät ja syytti heitä rauhan häirinnästä.</w:t>
      </w:r>
    </w:p>
    <w:p>
      <w:r>
        <w:rPr>
          <w:b/>
        </w:rPr>
        <w:t xml:space="preserve">Esimerkki 9.367</w:t>
      </w:r>
    </w:p>
    <w:p>
      <w:r>
        <w:t xml:space="preserve">Saint-Denis ( -RSB- , tai epävirallisesti Saint-Denis de la Re ́ union ) on Ranskan merentakaisen alueen ja departementin Re ́ union " pre ́ fecture " ( hallinnollinen pääkaupunki ) Intian valtamerellä .</w:t>
      </w:r>
    </w:p>
    <w:p>
      <w:r>
        <w:rPr>
          <w:b/>
        </w:rPr>
        <w:t xml:space="preserve">Tulos</w:t>
      </w:r>
    </w:p>
    <w:p>
      <w:r>
        <w:t xml:space="preserve">Saint-Denis on Ranskan hallinnassa olevan, Intian valtameressä sijaitsevan Re ́ union-saaren hallinnollinen pääkaupunki ( " pre ́ fecture " ).</w:t>
      </w:r>
    </w:p>
    <w:p>
      <w:r>
        <w:rPr>
          <w:b/>
        </w:rPr>
        <w:t xml:space="preserve">Esimerkki 9.368</w:t>
      </w:r>
    </w:p>
    <w:p>
      <w:r>
        <w:t xml:space="preserve">Technische Universita ̈ t Darmstadt ( epävirallisesti Technical University of Darmstadt tai Darmstadtin teknillinen yliopisto ), yleisesti kutsutaan TU Darmstadt, on tutkimusyliopisto kaupungissa Darmstadt, Saksa.</w:t>
      </w:r>
    </w:p>
    <w:p>
      <w:r>
        <w:rPr>
          <w:b/>
        </w:rPr>
        <w:t xml:space="preserve">Tulos</w:t>
      </w:r>
    </w:p>
    <w:p>
      <w:r>
        <w:t xml:space="preserve">Darmstadtin teknillinen yliopisto ( ; TUD ) on yliopisto Darmstadtissa Saksassa.</w:t>
      </w:r>
    </w:p>
    <w:p>
      <w:r>
        <w:rPr>
          <w:b/>
        </w:rPr>
        <w:t xml:space="preserve">Esimerkki 9.369</w:t>
      </w:r>
    </w:p>
    <w:p>
      <w:r>
        <w:t xml:space="preserve">Kryptografiassa Triple DES ( 3DES tai TDES ) , virallisesti Triple Data Encryption Algorithm ( TDEA tai Triple DEA ) , on symmetrisen avaimen lohkosalaus, jossa DES-salausalgoritmi käytetään kolme kertaa kuhunkin tietolohkoon.</w:t>
      </w:r>
    </w:p>
    <w:p>
      <w:r>
        <w:rPr>
          <w:b/>
        </w:rPr>
        <w:t xml:space="preserve">Tulos</w:t>
      </w:r>
    </w:p>
    <w:p>
      <w:r>
        <w:t xml:space="preserve">Salakirjoituksessa Triple DES on lohkosalaus, joka on luotu Data Encryption Standard ( DES ) -salausmenetelmästä käyttämällä sitä kolme kertaa.</w:t>
      </w:r>
    </w:p>
    <w:p>
      <w:r>
        <w:rPr>
          <w:b/>
        </w:rPr>
        <w:t xml:space="preserve">Esimerkki 9.370</w:t>
      </w:r>
    </w:p>
    <w:p>
      <w:r>
        <w:t xml:space="preserve">Habemus papam ( " Meillä on paavi " ) on ilmoitus, jonka kardinaalikollegion protodiakoni ( kollegion vanhempi kardinaalidiakoni ) tai paavin konklaaviin osallistuva vanhempi kardinaalidiakoni perinteisesti antaa latinaksi, kun katolisen kirkon uusi paavi valitaan.</w:t>
      </w:r>
    </w:p>
    <w:p>
      <w:r>
        <w:rPr>
          <w:b/>
        </w:rPr>
        <w:t xml:space="preserve">Tulos</w:t>
      </w:r>
    </w:p>
    <w:p>
      <w:r>
        <w:t xml:space="preserve">Habemus Papam tarkoittaa johtavan kardinaalidiakonin latinaksi antamaa ilmoitusta, kun uusi paavi on valittu.</w:t>
      </w:r>
    </w:p>
    <w:p>
      <w:r>
        <w:rPr>
          <w:b/>
        </w:rPr>
        <w:t xml:space="preserve">Esimerkki 9.371</w:t>
      </w:r>
    </w:p>
    <w:p>
      <w:r>
        <w:t xml:space="preserve">Koulutuksessa opetussuunnitelma ( ; monikko: opetussuunnitelmat tai opetussuunnitelmat ) määritellään laajasti oppilaiden kokemusten kokonaisuudeksi, jotka tapahtuvat koulutusprosessin aikana.</w:t>
      </w:r>
    </w:p>
    <w:p>
      <w:r>
        <w:rPr>
          <w:b/>
        </w:rPr>
        <w:t xml:space="preserve">Tulos</w:t>
      </w:r>
    </w:p>
    <w:p>
      <w:r>
        <w:t xml:space="preserve">Opetussuunnitelma ( monikko : opetussuunnitelmat ) on opinto-ohjelma .</w:t>
      </w:r>
    </w:p>
    <w:p>
      <w:r>
        <w:rPr>
          <w:b/>
        </w:rPr>
        <w:t xml:space="preserve">Esimerkki 9.372</w:t>
      </w:r>
    </w:p>
    <w:p>
      <w:r>
        <w:t xml:space="preserve">1900-luvun historioitsija Frank Stenton kirjoitti, että "Northumbrian ja koko Englannin jatkuva historia alkaa Æthelfrithin valtakaudesta" ja että "hän oli historiallisen Northumbrian kuningaskunnan todellinen perustaja, ja hänet muistettiin ensimmäisenä suurena johtajana, joka oli noussut pohjoisten anglien joukosta. "</w:t>
      </w:r>
    </w:p>
    <w:p>
      <w:r>
        <w:rPr>
          <w:b/>
        </w:rPr>
        <w:t xml:space="preserve">Tulos</w:t>
      </w:r>
    </w:p>
    <w:p>
      <w:r>
        <w:t xml:space="preserve">Frank Stentonin mukaan "Northumbrian ja koko Englannin jatkuva historia alkaa Athelfrithin valtakaudesta ...". " Pohjoisten anglien joukossa Aethelfrith oli ensimmäinen suuri johtaja.</w:t>
      </w:r>
    </w:p>
    <w:p>
      <w:r>
        <w:rPr>
          <w:b/>
        </w:rPr>
        <w:t xml:space="preserve">Esimerkki 9.373</w:t>
      </w:r>
    </w:p>
    <w:p>
      <w:r>
        <w:t xml:space="preserve">UEFA:n Mestarien liigan kausi 2014 - 15 oli UEFA:n järjestämän Euroopan johtavan seurajalkapalloturnauksen 60. kausi ja 23. kausi sen jälkeen, kun se nimettiin uudelleen Euroopan mestariseurojen cupista UEFA:n Mestarien liigaksi.</w:t>
      </w:r>
    </w:p>
    <w:p>
      <w:r>
        <w:rPr>
          <w:b/>
        </w:rPr>
        <w:t xml:space="preserve">Tulos</w:t>
      </w:r>
    </w:p>
    <w:p>
      <w:r>
        <w:t xml:space="preserve">UEFA:n Mestarien liigan kausi 2014 - 15 oli 23. UEFA:n Mestarien liigan kausi ja 60. kausi, jolloin eurooppalainen seurajoukkueturnaus pelattiin.</w:t>
      </w:r>
    </w:p>
    <w:p>
      <w:r>
        <w:rPr>
          <w:b/>
        </w:rPr>
        <w:t xml:space="preserve">Esimerkki 9.374</w:t>
      </w:r>
    </w:p>
    <w:p>
      <w:r>
        <w:t xml:space="preserve">Ohio Fireworks Derecho ( tai myös Ohio Independence Day derecho of 1969 ) , oli vakava tuulitapahtuma, joka tapahtui ilta-aikaan 4. heinäkuuta 1969 .</w:t>
      </w:r>
    </w:p>
    <w:p>
      <w:r>
        <w:rPr>
          <w:b/>
        </w:rPr>
        <w:t xml:space="preserve">Tulos</w:t>
      </w:r>
    </w:p>
    <w:p>
      <w:r>
        <w:t xml:space="preserve">Ohio Fireworks Derecho oli katkennut tuulimyrsky, joka tapahtui 4. heinäkuuta 1969.</w:t>
      </w:r>
    </w:p>
    <w:p>
      <w:r>
        <w:rPr>
          <w:b/>
        </w:rPr>
        <w:t xml:space="preserve">Esimerkki 9.375</w:t>
      </w:r>
    </w:p>
    <w:p>
      <w:r>
        <w:t xml:space="preserve">Huhtikuu 15, 1997, Robinson 's pelipaita numero, 42, oli eläkkeelle koko Major League Baseball, ensimmäinen kerta kun pelipaita numero oli eläkkeelle koko yksi neljästä suurimmista amerikkalaisen urheilun liigat.</w:t>
      </w:r>
    </w:p>
    <w:p>
      <w:r>
        <w:rPr>
          <w:b/>
        </w:rPr>
        <w:t xml:space="preserve">Tulos</w:t>
      </w:r>
    </w:p>
    <w:p>
      <w:r>
        <w:t xml:space="preserve">Huhtikuun 15, 1997, Robinson 's pelipaita numero, 42, oli eläkkeelle Major League Baseball.</w:t>
      </w:r>
    </w:p>
    <w:p>
      <w:r>
        <w:rPr>
          <w:b/>
        </w:rPr>
        <w:t xml:space="preserve">Esimerkki 9.376</w:t>
      </w:r>
    </w:p>
    <w:p>
      <w:r>
        <w:t xml:space="preserve">NXT Women 's Championship on naisten 's ammatillinen paini mestaruuden luonut ja edistämä amerikkalainen ammatillinen paini edistäminen WWE niiden NXT brändi.</w:t>
      </w:r>
    </w:p>
    <w:p>
      <w:r>
        <w:rPr>
          <w:b/>
        </w:rPr>
        <w:t xml:space="preserve">Tulos</w:t>
      </w:r>
    </w:p>
    <w:p>
      <w:r>
        <w:t xml:space="preserve">NXT naisten mestaruus on ammatillinen paini mestaruuden WWE .</w:t>
      </w:r>
    </w:p>
    <w:p>
      <w:r>
        <w:rPr>
          <w:b/>
        </w:rPr>
        <w:t xml:space="preserve">Esimerkki 9.377</w:t>
      </w:r>
    </w:p>
    <w:p>
      <w:r>
        <w:t xml:space="preserve">The State of Louisiana " , Plessy 's asianajajat väittivät, että valtion laki, joka edellytti East Louisiana Railroad erottelemaan junia oli kieltänyt häneltä hänen oikeutensa nojalla kolmastoista ja neljästoista muutokset Yhdysvaltain perustuslain , jossa säädetään yhdenvertaisesta kohtelusta lain edessä.</w:t>
      </w:r>
    </w:p>
    <w:p>
      <w:r>
        <w:rPr>
          <w:b/>
        </w:rPr>
        <w:t xml:space="preserve">Tulos</w:t>
      </w:r>
    </w:p>
    <w:p>
      <w:r>
        <w:t xml:space="preserve">Plessy väitti, että osavaltion laki, joka edellytti East Louisiana Railroadin erottelevan junat toisistaan, oli kieltänyt häneltä hänen oikeutensa Yhdysvaltojen perustuslain kolmastoista ja neljästoista lisäyksen nojalla.</w:t>
      </w:r>
    </w:p>
    <w:p>
      <w:r>
        <w:rPr>
          <w:b/>
        </w:rPr>
        <w:t xml:space="preserve">Esimerkki 9.378</w:t>
      </w:r>
    </w:p>
    <w:p>
      <w:r>
        <w:t xml:space="preserve">Siviilirekisteri- ja tunnistuspalvelu on Chilen julkinen viranomainen, joka vastaa henkilöiden siviilisäätyjen rekisteröinnistä ja muista asioista, jotka sen on lain mukaan rekisteröitävä.</w:t>
      </w:r>
    </w:p>
    <w:p>
      <w:r>
        <w:rPr>
          <w:b/>
        </w:rPr>
        <w:t xml:space="preserve">Tulos</w:t>
      </w:r>
    </w:p>
    <w:p>
      <w:r>
        <w:t xml:space="preserve">Siviilirekisteri- ja tunnistuspalvelu on Chilen julkisen palvelun laitos.</w:t>
      </w:r>
    </w:p>
    <w:p>
      <w:r>
        <w:rPr>
          <w:b/>
        </w:rPr>
        <w:t xml:space="preserve">Esimerkki 9.379</w:t>
      </w:r>
    </w:p>
    <w:p>
      <w:r>
        <w:t xml:space="preserve">Imagen-palkintoja hallinnoi Imagen-säätiö, joka on järjestö, jonka tavoitteena on "kannustaa ja tunnustaa latinojen myönteinen kuvaaminen viihdeteollisuudessa". "</w:t>
      </w:r>
    </w:p>
    <w:p>
      <w:r>
        <w:rPr>
          <w:b/>
        </w:rPr>
        <w:t xml:space="preserve">Tulos</w:t>
      </w:r>
    </w:p>
    <w:p>
      <w:r>
        <w:t xml:space="preserve">Imagen Awards -palkinnot myönnetään latinalaisamerikkalaisille elokuva-alan toimijoille.</w:t>
      </w:r>
    </w:p>
    <w:p>
      <w:r>
        <w:rPr>
          <w:b/>
        </w:rPr>
        <w:t xml:space="preserve">Esimerkki 9.380</w:t>
      </w:r>
    </w:p>
    <w:p>
      <w:r>
        <w:t xml:space="preserve">Vuokrasopimus aitiopaikkaan sisältää yleensä varatut pysäköintipaikat tapahtumapaikalla, ja sisäänpääsy tapahtuu yleensä erillisillä sisäänkäynneillä, jotka ovat erillään yleisöportista.</w:t>
      </w:r>
    </w:p>
    <w:p>
      <w:r>
        <w:rPr>
          <w:b/>
        </w:rPr>
        <w:t xml:space="preserve">Tulos</w:t>
      </w:r>
    </w:p>
    <w:p>
      <w:r>
        <w:t xml:space="preserve">Vuokrasopimus laatikkoon sisältää myös henkilökohtaisen pysäköintipaikan ja yksityisen sisäänkäynnin.</w:t>
      </w:r>
    </w:p>
    <w:p>
      <w:r>
        <w:rPr>
          <w:b/>
        </w:rPr>
        <w:t xml:space="preserve">Esimerkki 9.381</w:t>
      </w:r>
    </w:p>
    <w:p>
      <w:r>
        <w:t xml:space="preserve">Laozi on perinteisesti pidetty taolaisuuden perustajana, joka liittyy läheisesti "Tao Te Chingiin" ja "alkukantaiseen" (tai "alkuperäiseen") taolaisuuteen.</w:t>
      </w:r>
    </w:p>
    <w:p>
      <w:r>
        <w:rPr>
          <w:b/>
        </w:rPr>
        <w:t xml:space="preserve">Tulos</w:t>
      </w:r>
    </w:p>
    <w:p>
      <w:r>
        <w:t xml:space="preserve">Laozia pidetään perinteisesti taolaisuuden perustajana.</w:t>
      </w:r>
    </w:p>
    <w:p>
      <w:r>
        <w:rPr>
          <w:b/>
        </w:rPr>
        <w:t xml:space="preserve">Esimerkki 9.382</w:t>
      </w:r>
    </w:p>
    <w:p>
      <w:r>
        <w:t xml:space="preserve">Verkkosivusto palkittiin vuoden verkkolehtenä vuosina 1999 ja 2001; Anthony Thornton palkittiin vuoden verkkosivutoimittajana kolme kertaa - 2001 ja 2002 (British Society of Magazine Editors) ja 2002 (Periodical Publishers Association).</w:t>
      </w:r>
    </w:p>
    <w:p>
      <w:r>
        <w:rPr>
          <w:b/>
        </w:rPr>
        <w:t xml:space="preserve">Tulos</w:t>
      </w:r>
    </w:p>
    <w:p>
      <w:r>
        <w:t xml:space="preserve">Verkkosivusto palkittiin vuoden verkkolehtenä vuosina 1999 ja 2001, ja Anthony Thornton valittiin vuoden verkkosivutoimittajaksi kolme kertaa.</w:t>
      </w:r>
    </w:p>
    <w:p>
      <w:r>
        <w:rPr>
          <w:b/>
        </w:rPr>
        <w:t xml:space="preserve">Esimerkki 9.383</w:t>
      </w:r>
    </w:p>
    <w:p>
      <w:r>
        <w:t xml:space="preserve">Yhdysvaltain puolustusministeriö ( DoD , USDOD tai DOD ) on liittovaltion hallituksen toimeenpaneva ministeriö, jonka tehtävänä on koordinoida ja valvoa kaikkia virastoja ja hallituksen toimintoja, jotka liittyvät suoraan kansalliseen turvallisuuteen ja Yhdysvaltain asevoimiin.</w:t>
      </w:r>
    </w:p>
    <w:p>
      <w:r>
        <w:rPr>
          <w:b/>
        </w:rPr>
        <w:t xml:space="preserve">Tulos</w:t>
      </w:r>
    </w:p>
    <w:p>
      <w:r>
        <w:t xml:space="preserve">Yhdysvaltain puolustusministeriö , joka tunnetaan myös nimellä DoD , on Yhdysvaltain hallituksen osasto, joka vastaa Yhdysvaltain armeijasta.</w:t>
      </w:r>
    </w:p>
    <w:p>
      <w:r>
        <w:rPr>
          <w:b/>
        </w:rPr>
        <w:t xml:space="preserve">Esimerkki 9.384</w:t>
      </w:r>
    </w:p>
    <w:p>
      <w:r>
        <w:t xml:space="preserve">Inkarnaatiota muistetaan ja juhlitaan joka vuosi jouluna, ja myös Marian ilmestysjuhlaan voidaan viitata; jouluna ja Marian ilmestysjuhlassa juhlitaan "inkarnaation mysteerin eri puolia".</w:t>
      </w:r>
    </w:p>
    <w:p>
      <w:r>
        <w:rPr>
          <w:b/>
        </w:rPr>
        <w:t xml:space="preserve">Tulos</w:t>
      </w:r>
    </w:p>
    <w:p>
      <w:r>
        <w:t xml:space="preserve">Kristuksen inkarnaatiota muistetaan ja juhlitaan joka vuosi Kristuksen inkarnaation juhlassa, joka tunnetaan paremmin nimellä Marian ilmestys.</w:t>
      </w:r>
    </w:p>
    <w:p>
      <w:r>
        <w:rPr>
          <w:b/>
        </w:rPr>
        <w:t xml:space="preserve">Esimerkki 9.385</w:t>
      </w:r>
    </w:p>
    <w:p>
      <w:r>
        <w:t xml:space="preserve">Vesiekosysteemien detritus on orgaanista ainesta, joka suspendoituu veteen ja kerääntyy laskeumiksi vesimuodostuman pohjalle ; kun tämä pohja on merenpohja, tällaista laskeumaa kutsutaan "merilumeksi" .</w:t>
      </w:r>
    </w:p>
    <w:p>
      <w:r>
        <w:rPr>
          <w:b/>
        </w:rPr>
        <w:t xml:space="preserve">Tulos</w:t>
      </w:r>
    </w:p>
    <w:p>
      <w:r>
        <w:t xml:space="preserve">Vesiekosysteemien detritus on veteen suspendoitunutta orgaanista ainesta, jota joskus kutsutaan merilumeksi .</w:t>
      </w:r>
    </w:p>
    <w:p>
      <w:r>
        <w:rPr>
          <w:b/>
        </w:rPr>
        <w:t xml:space="preserve">Esimerkki 9.386</w:t>
      </w:r>
    </w:p>
    <w:p>
      <w:r>
        <w:t xml:space="preserve">Merkintä " ( term limits ) " vuosiluvun jälkeen tarkoittaa, että nykyinen kuvernööri ei voi hakea uudelleenvalintaa kyseisenä vuonna ; merkintä " ( eläkkeelle jäävä ) " tarkoittaa, että nykyinen kuvernööri on ilmoittanut, että hän ei aio hakea uudelleenvalintaa toimikauden päättyessä eikä asettua ehdokkaaksi muuhun virkaan .</w:t>
      </w:r>
    </w:p>
    <w:p>
      <w:r>
        <w:rPr>
          <w:b/>
        </w:rPr>
        <w:t xml:space="preserve">Tulos</w:t>
      </w:r>
    </w:p>
    <w:p>
      <w:r>
        <w:t xml:space="preserve">Jos taulukossa on ( eläkkeelle jäävä ), se tarkoittaa, että nykyinen kuvernööri on ilmoittanut, ettei hän aio pyrkiä uudelleenvaaliin vaalikauden lopussa tai pyrkiä toiseen virkaan .</w:t>
      </w:r>
    </w:p>
    <w:p>
      <w:r>
        <w:rPr>
          <w:b/>
        </w:rPr>
        <w:t xml:space="preserve">Esimerkki 9.387</w:t>
      </w:r>
    </w:p>
    <w:p>
      <w:r>
        <w:t xml:space="preserve">Argonin, typen tai heliumin kaltaisista kaasuista koostuvia inerttejä ilmakehiä käytetään yleisesti kemiallisissa reaktiokammioissa ja hapelle tai vedelle herkkien aineiden varastosäiliöissä, jotta estetään näiden aineiden ei-toivotut reaktiot hapen tai veden kanssa.</w:t>
      </w:r>
    </w:p>
    <w:p>
      <w:r>
        <w:rPr>
          <w:b/>
        </w:rPr>
        <w:t xml:space="preserve">Tulos</w:t>
      </w:r>
    </w:p>
    <w:p>
      <w:r>
        <w:t xml:space="preserve">Dinitrogeenin ja argonin kaltaisia inerttejä kaasuilmakehiä käytetään rutiininomaisesti kemiallisissa reaktioissa, joissa käsitellään ilmalle ja vedelle herkkiä yhdisteitä.</w:t>
      </w:r>
    </w:p>
    <w:p>
      <w:r>
        <w:rPr>
          <w:b/>
        </w:rPr>
        <w:t xml:space="preserve">Esimerkki 9.388</w:t>
      </w:r>
    </w:p>
    <w:p>
      <w:r>
        <w:t xml:space="preserve">Happea ja rikkiä sisältävissä aromaattisissa renkaissa toinen heteroatomien elektronipareista osallistuu aromaattiseen järjestelmään ( kuten ei-perustyppeä sisältävissä renkaissa ), kun taas toinen yksinäinen pari ulottuu renkaan tasoon ( kuten primaarisia typpeä sisältävissä renkaissa ).</w:t>
      </w:r>
    </w:p>
    <w:p>
      <w:r>
        <w:rPr>
          <w:b/>
        </w:rPr>
        <w:t xml:space="preserve">Tulos</w:t>
      </w:r>
    </w:p>
    <w:p>
      <w:r>
        <w:t xml:space="preserve">Happea ja rikkiä sisältävissä aromaattisissa renkaissa yksi heteroatomien elektronipareista osallistuu aromaattiseen järjestelmään ( kuten ei-perus-typpeä sisältävissä renkaissa ).</w:t>
      </w:r>
    </w:p>
    <w:p>
      <w:r>
        <w:rPr>
          <w:b/>
        </w:rPr>
        <w:t xml:space="preserve">Esimerkki 9.389</w:t>
      </w:r>
    </w:p>
    <w:p>
      <w:r>
        <w:t xml:space="preserve">Kansalliskaarti on Yhdysvaltojen puolustusministeriön ( DoD ) yhteinen toiminto, joka koostuu Yhdysvaltojen armeijan ja Yhdysvaltojen ilmavoimien reservikomponenteista: armeijan kansalliskaarti ja ilmavoimien kansalliskaarti .</w:t>
      </w:r>
    </w:p>
    <w:p>
      <w:r>
        <w:rPr>
          <w:b/>
        </w:rPr>
        <w:t xml:space="preserve">Tulos</w:t>
      </w:r>
    </w:p>
    <w:p>
      <w:r>
        <w:t xml:space="preserve">Yhdysvaltain kansalliskaarti on Yhdysvaltain armeijan ja ilmavoimien organisaatio.</w:t>
      </w:r>
    </w:p>
    <w:p>
      <w:r>
        <w:rPr>
          <w:b/>
        </w:rPr>
        <w:t xml:space="preserve">Esimerkki 9.390</w:t>
      </w:r>
    </w:p>
    <w:p>
      <w:r>
        <w:t xml:space="preserve">Fragmentit on myös joskus kuvattu kollektiivisesti nimellä "Kairo Annals Stone", vaikka termi "Kairo Stone" käytetään myös tarkoittamaan vain niitä fragmentteja Royal Annals nyt Kairossa.</w:t>
      </w:r>
    </w:p>
    <w:p>
      <w:r>
        <w:rPr>
          <w:b/>
        </w:rPr>
        <w:t xml:space="preserve">Tulos</w:t>
      </w:r>
    </w:p>
    <w:p>
      <w:r>
        <w:t xml:space="preserve">Nimitystä "Kairon kivi" käytetään myös tarkoittamaan vain Kairossa säilytettäviä kappaleita.</w:t>
      </w:r>
    </w:p>
    <w:p>
      <w:r>
        <w:rPr>
          <w:b/>
        </w:rPr>
        <w:t xml:space="preserve">Esimerkki 9.391</w:t>
      </w:r>
    </w:p>
    <w:p>
      <w:r>
        <w:t xml:space="preserve">Indonesia AirAsia lento 8501 oli Indonesia AirAsia - AirAsia Groupin tytäryhtiön - liikennöimä kansainvälinen reittilento Surabayasta, Indonesiasta Singaporeen.</w:t>
      </w:r>
    </w:p>
    <w:p>
      <w:r>
        <w:rPr>
          <w:b/>
        </w:rPr>
        <w:t xml:space="preserve">Tulos</w:t>
      </w:r>
    </w:p>
    <w:p>
      <w:r>
        <w:t xml:space="preserve">Indonesia AirAsian lento 8501 oli matkustajalento Surabayasta Singaporeen.</w:t>
      </w:r>
    </w:p>
    <w:p>
      <w:r>
        <w:rPr>
          <w:b/>
        </w:rPr>
        <w:t xml:space="preserve">Esimerkki 9.392</w:t>
      </w:r>
    </w:p>
    <w:p>
      <w:r>
        <w:t xml:space="preserve">Pakistanin kansalaisuuslaki vuodelta 1951 säädettiin 13. huhtikuuta 1951, ja sen tarkoituksena on "säätää Pakistanin kansalaisuudesta".</w:t>
      </w:r>
    </w:p>
    <w:p>
      <w:r>
        <w:rPr>
          <w:b/>
        </w:rPr>
        <w:t xml:space="preserve">Tulos</w:t>
      </w:r>
    </w:p>
    <w:p>
      <w:r>
        <w:t xml:space="preserve">Pakistanin kansalaisuuslaki tuli voimaan 13. huhtikuuta 1951 .</w:t>
      </w:r>
    </w:p>
    <w:p>
      <w:r>
        <w:rPr>
          <w:b/>
        </w:rPr>
        <w:t xml:space="preserve">Esimerkki 9.393</w:t>
      </w:r>
    </w:p>
    <w:p>
      <w:r>
        <w:t xml:space="preserve">Vaihtoehto ottaa siirretty sotilas "en passant" on käytettävä välittömästi kaksoisvaiheen sotilaan etenemistä seuraavassa siirrossa, tai se menetetään loppupelin ajaksi.</w:t>
      </w:r>
    </w:p>
    <w:p>
      <w:r>
        <w:rPr>
          <w:b/>
        </w:rPr>
        <w:t xml:space="preserve">Tulos</w:t>
      </w:r>
    </w:p>
    <w:p>
      <w:r>
        <w:t xml:space="preserve">Kaappaus "en passant" voidaan tehdä vain siirron jälkeen heti kaksineliöisen sotilaan etenemisen jälkeen.</w:t>
      </w:r>
    </w:p>
    <w:p>
      <w:r>
        <w:rPr>
          <w:b/>
        </w:rPr>
        <w:t xml:space="preserve">Esimerkki 9.394</w:t>
      </w:r>
    </w:p>
    <w:p>
      <w:r>
        <w:t xml:space="preserve">Vuoden 2016 Yhdysvaltain presidentinvaalit Connecticutissa pidettiin 8. marraskuuta 2016 osana vuoden 2016 Yhdysvaltain presidentinvaaleja, joihin osallistuivat kaikki 50 osavaltiota ja District of Columbia .</w:t>
      </w:r>
    </w:p>
    <w:p>
      <w:r>
        <w:rPr>
          <w:b/>
        </w:rPr>
        <w:t xml:space="preserve">Tulos</w:t>
      </w:r>
    </w:p>
    <w:p>
      <w:r>
        <w:t xml:space="preserve">Yhdysvaltain presidentinvaalit 2016 Connecticutissa pidettiin 8. marraskuuta 2016 .</w:t>
      </w:r>
    </w:p>
    <w:p>
      <w:r>
        <w:rPr>
          <w:b/>
        </w:rPr>
        <w:t xml:space="preserve">Esimerkki 9.395</w:t>
      </w:r>
    </w:p>
    <w:p>
      <w:r>
        <w:t xml:space="preserve">Ensimmäisen tuotantokoneen 707:n saapumisen jälkeen vuonna 1957 Dash 80 mukautettiin yleiseksi koelentokoneeksi, ja Boeing käytti sitä erilaisten uusien teknologioiden ja järjestelmien testaamiseen.</w:t>
      </w:r>
    </w:p>
    <w:p>
      <w:r>
        <w:rPr>
          <w:b/>
        </w:rPr>
        <w:t xml:space="preserve">Tulos</w:t>
      </w:r>
    </w:p>
    <w:p>
      <w:r>
        <w:t xml:space="preserve">Sen jälkeen kun ensimmäinen 707 valmistui vuonna 1957 , Dash 80 muutettiin testilentokoneeksi muita asioita varten.</w:t>
      </w:r>
    </w:p>
    <w:p>
      <w:r>
        <w:rPr>
          <w:b/>
        </w:rPr>
        <w:t xml:space="preserve">Esimerkki 9.396</w:t>
      </w:r>
    </w:p>
    <w:p>
      <w:r>
        <w:t xml:space="preserve">Formaatti pakotti myös kysymään ( varsinkin kun osallistujat eivät olleet henkilökohtaisesti tuttuja ), jätetäänkö kaikki noppien heittäminen GM:lle ( omien heittojen tekeminen on etuoikeus, josta jotkut pelaajat eivät mielellään luovu ) vai luotetaanko siihen, että kaikki pelaajat ilmoittavat rehellisesti heittojensa tulokset ( kunniasysteemi voi olla kireä, kun pelaajan edun mukaista on heittää hyvin ).</w:t>
      </w:r>
    </w:p>
    <w:p>
      <w:r>
        <w:rPr>
          <w:b/>
        </w:rPr>
        <w:t xml:space="preserve">Tulos</w:t>
      </w:r>
    </w:p>
    <w:p>
      <w:r>
        <w:t xml:space="preserve">Formaatti pakottaa myös kysymyksen ( varsinkin kun pelaajat eivät kaikki tunne toisiaan ) siitä, jätetäänkö kaikki noppien heitto GM:lle vai luotetaanko siihen, että kaikki pelaajat antavat rehellisesti tulokset heitoistaan ( kunniasysteemi voi olla kireä, kun hyvin heitto on erittäin hyvä asia ).</w:t>
      </w:r>
    </w:p>
    <w:p>
      <w:r>
        <w:rPr>
          <w:b/>
        </w:rPr>
        <w:t xml:space="preserve">Esimerkki 9.397</w:t>
      </w:r>
    </w:p>
    <w:p>
      <w:r>
        <w:t xml:space="preserve">He ́ ctor Beltra ́ n Leyva ( 15. helmikuuta 1965 - 18. marraskuuta 2018 ) oli meksikolainen epäilty huumepomo ja Beltra ́ n Leyva -kartellin , huumekauppaorganisaation johtaja.</w:t>
      </w:r>
    </w:p>
    <w:p>
      <w:r>
        <w:rPr>
          <w:b/>
        </w:rPr>
        <w:t xml:space="preserve">Tulos</w:t>
      </w:r>
    </w:p>
    <w:p>
      <w:r>
        <w:t xml:space="preserve">He ́ ctor Beltra ́ n Leyva ( 15. helmikuuta 1965 - 18. marraskuuta 2018 ) oli meksikolainen huumepomo .</w:t>
      </w:r>
    </w:p>
    <w:p>
      <w:r>
        <w:rPr>
          <w:b/>
        </w:rPr>
        <w:t xml:space="preserve">Esimerkki 9.398</w:t>
      </w:r>
    </w:p>
    <w:p>
      <w:r>
        <w:t xml:space="preserve">Kun Hawke valittiin pääministeriksi vuoden 1983 vaaleissa, hän vaati, että Holding otettaisiin mukaan ministeriöön, ja antoi hänelle vaikean mutta symbolisesti tärkeän alkuperäiskansojen asioiden salkun.</w:t>
      </w:r>
    </w:p>
    <w:p>
      <w:r>
        <w:rPr>
          <w:b/>
        </w:rPr>
        <w:t xml:space="preserve">Tulos</w:t>
      </w:r>
    </w:p>
    <w:p>
      <w:r>
        <w:t xml:space="preserve">Kun Bob Hawkesta tuli pääministeri vuonna 1983, hän antoi Holdingille vastuun alkuperäiskansojen asioista.</w:t>
      </w:r>
    </w:p>
    <w:p>
      <w:r>
        <w:rPr>
          <w:b/>
        </w:rPr>
        <w:t xml:space="preserve">Esimerkki 9.399</w:t>
      </w:r>
    </w:p>
    <w:p>
      <w:r>
        <w:t xml:space="preserve">Chaghchara ̄ n ( Dari-Persian : ) , myös Firuzkoh ( Dari-Persian : ) , on kaupunki ja alue Keski-Afganistanissa , joka toimii Ghorin maakunnan pääkaupunkina .</w:t>
      </w:r>
    </w:p>
    <w:p>
      <w:r>
        <w:rPr>
          <w:b/>
        </w:rPr>
        <w:t xml:space="preserve">Tulos</w:t>
      </w:r>
    </w:p>
    <w:p>
      <w:r>
        <w:t xml:space="preserve">Chaghcharan, joka tunnetaan myös nimellä Firouzkoh, on kaupunki ja Ghorin maakunnan pääkaupunki Keski-Afganistanissa .</w:t>
      </w:r>
    </w:p>
    <w:p>
      <w:r>
        <w:rPr>
          <w:b/>
        </w:rPr>
        <w:t xml:space="preserve">Esimerkki 9.400</w:t>
      </w:r>
    </w:p>
    <w:p>
      <w:r>
        <w:t xml:space="preserve">The Walkway over the Hudson ( tunnetaan myös nimellä Poughkeepsie Bridge , Poughkeepsie Railroad Bridge , Poughkeepsie-Highland Railroad Bridge , ja High Bridge ) on teräksinen konsolisilta, joka ylittää Hudson-joen välillä Poughkeepsie , New York , itärannalla ja Highland , New York , länsirannalla .</w:t>
      </w:r>
    </w:p>
    <w:p>
      <w:r>
        <w:rPr>
          <w:b/>
        </w:rPr>
        <w:t xml:space="preserve">Tulos</w:t>
      </w:r>
    </w:p>
    <w:p>
      <w:r>
        <w:t xml:space="preserve">Poughkeepsie Bridge ( tunnetaan joskus nimellä Poughkeepsie Railroad Bridge tai Poughkeepsie-Highland Railroad Bridge ) on Hudson-joen ylittävä silta.</w:t>
      </w:r>
    </w:p>
    <w:p>
      <w:r>
        <w:rPr>
          <w:b/>
        </w:rPr>
        <w:t xml:space="preserve">Esimerkki 9.401</w:t>
      </w:r>
    </w:p>
    <w:p>
      <w:r>
        <w:t xml:space="preserve">Toronton pormestari on Toronton kaupungin toimeenpaneva virkamies ja sen kunnanhallituksen johtaja Pormestari valitaan joka neljäs vuosi Toronton kaupunginvaltuuston rinnalle.</w:t>
      </w:r>
    </w:p>
    <w:p>
      <w:r>
        <w:rPr>
          <w:b/>
        </w:rPr>
        <w:t xml:space="preserve">Tulos</w:t>
      </w:r>
    </w:p>
    <w:p>
      <w:r>
        <w:t xml:space="preserve">Pormestari valitaan Toronton kaupunginvaltuuston ohella suoraan kunnallisvaaleissa joka neljäs vuosi.</w:t>
      </w:r>
    </w:p>
    <w:p>
      <w:r>
        <w:rPr>
          <w:b/>
        </w:rPr>
        <w:t xml:space="preserve">Esimerkki 9.402</w:t>
      </w:r>
    </w:p>
    <w:p>
      <w:r>
        <w:t xml:space="preserve">Ministeriöt ovat yleensä kabinetin (hallituksen toimeenpaneva elin) välittömiä alayksiköitä ja sen pääjohtajan alaisia, jota kutsutaan pääministeriksi , pääministeriksi , presidentiksi , ministeripresidentiksi tai (liittovaltion) liittokansleriksi .</w:t>
      </w:r>
    </w:p>
    <w:p>
      <w:r>
        <w:rPr>
          <w:b/>
        </w:rPr>
        <w:t xml:space="preserve">Tulos</w:t>
      </w:r>
    </w:p>
    <w:p>
      <w:r>
        <w:t xml:space="preserve">Ministeriöt ovat yleensä kabinetin ja pääministerin , presidentin tai kanslerin alaisia.</w:t>
      </w:r>
    </w:p>
    <w:p>
      <w:r>
        <w:rPr>
          <w:b/>
        </w:rPr>
        <w:t xml:space="preserve">Esimerkki 9.403</w:t>
      </w:r>
    </w:p>
    <w:p>
      <w:r>
        <w:t xml:space="preserve">Costaricalaiset ( espanjaksi : Costarricenses ) , joita kutsutaan myös nimellä Ticos , ovat ihmisryhmä, joka on kotoisin Keski-Amerikassa sijaitsevasta monikansallisesta espanjankielisestä valtiosta nimeltä Costa Rica .</w:t>
      </w:r>
    </w:p>
    <w:p>
      <w:r>
        <w:rPr>
          <w:b/>
        </w:rPr>
        <w:t xml:space="preserve">Tulos</w:t>
      </w:r>
    </w:p>
    <w:p>
      <w:r>
        <w:t xml:space="preserve">Costa ricolaisia ("costarricenses" espanjaksi) kutsutaan myös nimellä ticos .</w:t>
      </w:r>
    </w:p>
    <w:p>
      <w:r>
        <w:rPr>
          <w:b/>
        </w:rPr>
        <w:t xml:space="preserve">Esimerkki 9.404</w:t>
      </w:r>
    </w:p>
    <w:p>
      <w:r>
        <w:t xml:space="preserve">Littlehampton on kaupunki, rantalomakohde ja huvivenesatama sekä väkirikkain siviilipiirikunta Arunin piirikunnassa West Sussexissa, Englannissa.</w:t>
      </w:r>
    </w:p>
    <w:p>
      <w:r>
        <w:rPr>
          <w:b/>
        </w:rPr>
        <w:t xml:space="preserve">Tulos</w:t>
      </w:r>
    </w:p>
    <w:p>
      <w:r>
        <w:t xml:space="preserve">Littlehampton on merenrantakaupunki Arunissa, West Sussexissa, Englannissa.</w:t>
      </w:r>
    </w:p>
    <w:p>
      <w:r>
        <w:rPr>
          <w:b/>
        </w:rPr>
        <w:t xml:space="preserve">Esimerkki 9.405</w:t>
      </w:r>
    </w:p>
    <w:p>
      <w:r>
        <w:t xml:space="preserve">Kerrossänky on sängyn tyyppi, jossa yksi sängyn runko on pinottu toisen päälle, jolloin kaksi tai useampia sänkyjä miehittää lattiatilaa yleensä tarvitaan vain yksi.</w:t>
      </w:r>
    </w:p>
    <w:p>
      <w:r>
        <w:rPr>
          <w:b/>
        </w:rPr>
        <w:t xml:space="preserve">Tulos</w:t>
      </w:r>
    </w:p>
    <w:p>
      <w:r>
        <w:t xml:space="preserve">Kerrossänky on kahden tai useamman sängyn pino .</w:t>
      </w:r>
    </w:p>
    <w:p>
      <w:r>
        <w:rPr>
          <w:b/>
        </w:rPr>
        <w:t xml:space="preserve">Esimerkki 9.406</w:t>
      </w:r>
    </w:p>
    <w:p>
      <w:r>
        <w:t xml:space="preserve">Viimeaikaiset tutkimukset viittaavat siihen, että myrkkyjen evolutiivinen alkuperä voi olla syvällä squamateiden fylogeniassa, ja 60 prosenttia squamateista kuuluu tähän hypoteettiseen ryhmään nimeltä Toxicofera .</w:t>
      </w:r>
    </w:p>
    <w:p>
      <w:r>
        <w:rPr>
          <w:b/>
        </w:rPr>
        <w:t xml:space="preserve">Tulos</w:t>
      </w:r>
    </w:p>
    <w:p>
      <w:r>
        <w:t xml:space="preserve">60 % konnaeläimistä on myrkyllisiä Toxicofera .</w:t>
      </w:r>
    </w:p>
    <w:p>
      <w:r>
        <w:rPr>
          <w:b/>
        </w:rPr>
        <w:t xml:space="preserve">Esimerkki 9.407</w:t>
      </w:r>
    </w:p>
    <w:p>
      <w:r>
        <w:t xml:space="preserve">Kansainvälinen tuotenumero ( tunnetaan myös nimellä eurooppalainen tuotenumero tai EAN ) on standardi, joka kuvaa viivakoodisymbologiaa ja numerointijärjestelmää, jota käytetään maailmanlaajuisessa kaupassa tietyn valmistajan tietyn vähittäistuotetyypin tunnistamiseen tietyssä pakkauskokoonpanossa.</w:t>
      </w:r>
    </w:p>
    <w:p>
      <w:r>
        <w:rPr>
          <w:b/>
        </w:rPr>
        <w:t xml:space="preserve">Tulos</w:t>
      </w:r>
    </w:p>
    <w:p>
      <w:r>
        <w:t xml:space="preserve">Eurooppalainen tuotenumero ( usein lyhennettynä " EAN " ) on standardi, jonka avulla voidaan tehdä viivakoodeja.</w:t>
      </w:r>
    </w:p>
    <w:p>
      <w:r>
        <w:rPr>
          <w:b/>
        </w:rPr>
        <w:t xml:space="preserve">Esimerkki 9.408</w:t>
      </w:r>
    </w:p>
    <w:p>
      <w:r>
        <w:t xml:space="preserve">Ilmestyskirjan , usein kutsutaan Ilmestyskirjaksi , Johanneksen ilmestys , Johanneksen apokalypsi , Ilmestyskirjaksi , tai yksinkertaisesti Ilmestyskirjaksi , Jeesuksen Kristuksen Ilmestyskirjaksi ( sen alkusanoista ) tai Apokalypsi , on Uuden testamentin viimeinen kirja , ja siksi myös kristillisen Raamatun viimeinen kirja .</w:t>
      </w:r>
    </w:p>
    <w:p>
      <w:r>
        <w:rPr>
          <w:b/>
        </w:rPr>
        <w:t xml:space="preserve">Tulos</w:t>
      </w:r>
    </w:p>
    <w:p>
      <w:r>
        <w:t xml:space="preserve">Ilmestyskirja , jota kutsutaan joskus Johanneksen ilmestykseksi , Johanneksen ilmestykseksi tai Jeesuksen Kristuksen ilmestykseksi, on Raamatun Uuden testamentin viimeinen kirja.</w:t>
      </w:r>
    </w:p>
    <w:p>
      <w:r>
        <w:rPr>
          <w:b/>
        </w:rPr>
        <w:t xml:space="preserve">Esimerkki 9.409</w:t>
      </w:r>
    </w:p>
    <w:p>
      <w:r>
        <w:t xml:space="preserve">Australian bush-musiikin erityiset teemat ja alkuperä voidaan jäljittää Australiassa vuonna 1788 alkaneen brittiläisen siirtomaavallan alkuvaiheessa lähetettyjen vankien laulamiin lauluihin.</w:t>
      </w:r>
    </w:p>
    <w:p>
      <w:r>
        <w:rPr>
          <w:b/>
        </w:rPr>
        <w:t xml:space="preserve">Tulos</w:t>
      </w:r>
    </w:p>
    <w:p>
      <w:r>
        <w:t xml:space="preserve">Australian bush-musiikin alku on peräisin Australiassa vuodesta 1788 lähtien asuneiden vankien laulamista lauluista.</w:t>
      </w:r>
    </w:p>
    <w:p>
      <w:r>
        <w:rPr>
          <w:b/>
        </w:rPr>
        <w:t xml:space="preserve">Esimerkki 9.410</w:t>
      </w:r>
    </w:p>
    <w:p>
      <w:r>
        <w:t xml:space="preserve">Lääketieteen isänä tunnettu kreikkalainen lääkäri Hippokrates etsi logiikkaa sairauteen; hän on ensimmäinen henkilö, jonka tiedetään tutkineen sairauden esiintymisen ja ympäristövaikutusten välisiä suhteita.</w:t>
      </w:r>
    </w:p>
    <w:p>
      <w:r>
        <w:rPr>
          <w:b/>
        </w:rPr>
        <w:t xml:space="preserve">Tulos</w:t>
      </w:r>
    </w:p>
    <w:p>
      <w:r>
        <w:t xml:space="preserve">Hippokrates oli ensimmäinen, joka tarkasteli sairauksien ja ympäristövaikutusten välisiä suhteita.</w:t>
      </w:r>
    </w:p>
    <w:p>
      <w:r>
        <w:rPr>
          <w:b/>
        </w:rPr>
        <w:t xml:space="preserve">Esimerkki 9.411</w:t>
      </w:r>
    </w:p>
    <w:p>
      <w:r>
        <w:t xml:space="preserve">Galagot , jotka tunnetaan myös nimellä bush babies , tai nagapies ( joka tarkoittaa " pikku yöapinoita " afrikaansiksi ) , ovat pieniä yöapinoita , jotka ovat kotoisin Afrikan mantereelta ja kuuluvat Galagidae-heimoon ( joskus myös Galagonidae ) .</w:t>
      </w:r>
    </w:p>
    <w:p>
      <w:r>
        <w:rPr>
          <w:b/>
        </w:rPr>
        <w:t xml:space="preserve">Tulos</w:t>
      </w:r>
    </w:p>
    <w:p>
      <w:r>
        <w:t xml:space="preserve">Galagot , jotka tunnetaan myös nimellä bushbabies tai (joka tarkoittaa afrikaansiksi "pieniä yöapinoita") , ovat pieniä, yöeläimiä, jotka ovat kotoisin Afrikan mantereelta.</w:t>
      </w:r>
    </w:p>
    <w:p>
      <w:r>
        <w:rPr>
          <w:b/>
        </w:rPr>
        <w:t xml:space="preserve">Esimerkki 9.412</w:t>
      </w:r>
    </w:p>
    <w:p>
      <w:r>
        <w:t xml:space="preserve">Ciliopatioiden perimmäinen syy voi olla molekyylimekanismin toimintahäiriö solun primaarisissa värekarvarakenteissa, jotka ovat läsnä monissa solutyypeissä koko ihmiskehossa.</w:t>
      </w:r>
    </w:p>
    <w:p>
      <w:r>
        <w:rPr>
          <w:b/>
        </w:rPr>
        <w:t xml:space="preserve">Tulos</w:t>
      </w:r>
    </w:p>
    <w:p>
      <w:r>
        <w:t xml:space="preserve">Ciliopatioiden perimmäinen syy voi olla vikoja solun värekarvojen mekanismissa.</w:t>
      </w:r>
    </w:p>
    <w:p>
      <w:r>
        <w:rPr>
          <w:b/>
        </w:rPr>
        <w:t xml:space="preserve">Esimerkki 9.413</w:t>
      </w:r>
    </w:p>
    <w:p>
      <w:r>
        <w:t xml:space="preserve">Vaikka prosessi peening ( pinnan kovettuminen iskujen avulla ) on harvinaistunut metallinvalmistuksessa , pallovasara on edelleen hyödyllinen monissa tehtävissä , kuten lyönteihin ja talttauksiin ( yleensä suoritetaan vasaran litteällä pinnalla ) .</w:t>
      </w:r>
    </w:p>
    <w:p>
      <w:r>
        <w:rPr>
          <w:b/>
        </w:rPr>
        <w:t xml:space="preserve">Tulos</w:t>
      </w:r>
    </w:p>
    <w:p>
      <w:r>
        <w:t xml:space="preserve">Vaikka prosessi peening on tullut harvinaisempi metallinvalmistuksessa , pallovasara on edelleen hyödyllinen monissa tehtävissä , kuten iskevät lyöntejä ja taltat .</w:t>
      </w:r>
    </w:p>
    <w:p>
      <w:r>
        <w:rPr>
          <w:b/>
        </w:rPr>
        <w:t xml:space="preserve">Esimerkki 9.414</w:t>
      </w:r>
    </w:p>
    <w:p>
      <w:r>
        <w:t xml:space="preserve">Unkari avasi 11. syyskuuta 1989 rajansa Itä-Saksan ja muiden Keski-Euroopan maiden kansalaisille; tämä oli ensimmäinen kerta, kun Keski-Euroopan raja avattiin itäblokin maiden kansalaisille.</w:t>
      </w:r>
    </w:p>
    <w:p>
      <w:r>
        <w:rPr>
          <w:b/>
        </w:rPr>
        <w:t xml:space="preserve">Tulos</w:t>
      </w:r>
    </w:p>
    <w:p>
      <w:r>
        <w:t xml:space="preserve">Unkari avasi rajansa Itä-Saksan kansalaisille 11. syyskuuta 1989 .</w:t>
      </w:r>
    </w:p>
    <w:p>
      <w:r>
        <w:rPr>
          <w:b/>
        </w:rPr>
        <w:t xml:space="preserve">Esimerkki 9.415</w:t>
      </w:r>
    </w:p>
    <w:p>
      <w:r>
        <w:t xml:space="preserve">Matemaattisessa optimoinnissa ja päätöksentekoteoriassa tappiofunktio tai kustannusfunktio on funktio, joka kuvaa tapahtumaa tai yhden tai useamman muuttujan arvoja reaalilukuun, joka intuitiivisesti edustaa jotakin tapahtumaan liittyvää "kustannusta".</w:t>
      </w:r>
    </w:p>
    <w:p>
      <w:r>
        <w:rPr>
          <w:b/>
        </w:rPr>
        <w:t xml:space="preserve">Tulos</w:t>
      </w:r>
    </w:p>
    <w:p>
      <w:r>
        <w:t xml:space="preserve">Matematiikassa tappiofunktio tai kustannusfunktio on matemaattinen funktio, joka kuvaa tapahtuman tai yhden tai useamman muuttujan arvot reaalilukuun .</w:t>
      </w:r>
    </w:p>
    <w:p>
      <w:r>
        <w:rPr>
          <w:b/>
        </w:rPr>
        <w:t xml:space="preserve">Esimerkki 9.416</w:t>
      </w:r>
    </w:p>
    <w:p>
      <w:r>
        <w:t xml:space="preserve">Epävirallisesti asiantuntija on henkilö, joka on laajalti tunnustettu luotettavaksi tekniikan tai taitojen lähteeksi, jonka kyky arvioida tai päättää oikein, oikeudenmukaisesti tai viisaasti saa arvovallan ja aseman vertaisiltaan tai yleisöltä tietyllä hyvin erottuvalla alalla.</w:t>
      </w:r>
    </w:p>
    <w:p>
      <w:r>
        <w:rPr>
          <w:b/>
        </w:rPr>
        <w:t xml:space="preserve">Tulos</w:t>
      </w:r>
    </w:p>
    <w:p>
      <w:r>
        <w:t xml:space="preserve">Asiantuntija on henkilö, joka on tunnustettu luotettavaksi tietolähteeksi tietyllä alalla.</w:t>
      </w:r>
    </w:p>
    <w:p>
      <w:r>
        <w:rPr>
          <w:b/>
        </w:rPr>
        <w:t xml:space="preserve">Esimerkki 9.417</w:t>
      </w:r>
    </w:p>
    <w:p>
      <w:r>
        <w:t xml:space="preserve">Geary County käsittää Junction Cityn, KS:n suurkaupunkitilastollisen alueen, joka kuuluu Manhattan-Junction Cityn, KS:n yhdistettyyn tilastolliseen alueeseen.</w:t>
      </w:r>
    </w:p>
    <w:p>
      <w:r>
        <w:rPr>
          <w:b/>
        </w:rPr>
        <w:t xml:space="preserve">Tulos</w:t>
      </w:r>
    </w:p>
    <w:p>
      <w:r>
        <w:t xml:space="preserve">Geary County kuuluu Junction Cityn, KS:n suurkaupunkialueeseen.</w:t>
      </w:r>
    </w:p>
    <w:p>
      <w:r>
        <w:rPr>
          <w:b/>
        </w:rPr>
        <w:t xml:space="preserve">Esimerkki 9.418</w:t>
      </w:r>
    </w:p>
    <w:p>
      <w:r>
        <w:t xml:space="preserve">Glasgow'n kooma-asteikko ( GCS ) on neurologinen asteikko, jonka tarkoituksena on antaa luotettava ja objektiivinen tapa rekisteröidä henkilön tajunnantila alku- ja jälkiarviointia varten.</w:t>
      </w:r>
    </w:p>
    <w:p>
      <w:r>
        <w:rPr>
          <w:b/>
        </w:rPr>
        <w:t xml:space="preserve">Tulos</w:t>
      </w:r>
    </w:p>
    <w:p>
      <w:r>
        <w:t xml:space="preserve">Glasgow'n kooma-asteikko eli GCS on asteikko, jota käytetään henkilön tajunnan mittaamiseen.</w:t>
      </w:r>
    </w:p>
    <w:p>
      <w:r>
        <w:rPr>
          <w:b/>
        </w:rPr>
        <w:t xml:space="preserve">Esimerkki 9.419</w:t>
      </w:r>
    </w:p>
    <w:p>
      <w:r>
        <w:t xml:space="preserve">Itsemurha-ajatusten vähentämiseksi on saatavilla useita näyttöön perustuvia psykoterapeuttisia keskusteluhoitoja, kuten dialektinen käyttäytymisterapia ( DBT ), jonka kliininen tehokkuus itsetuhoisuuden vähentämisessä on useissa tutkimuksissa vaihdellut.</w:t>
      </w:r>
    </w:p>
    <w:p>
      <w:r>
        <w:rPr>
          <w:b/>
        </w:rPr>
        <w:t xml:space="preserve">Tulos</w:t>
      </w:r>
    </w:p>
    <w:p>
      <w:r>
        <w:t xml:space="preserve">Puheterapia voi vähentää itsemurha-ajatuksia, kuten dialektinen käyttäytymisterapia ( DBT ) .</w:t>
      </w:r>
    </w:p>
    <w:p>
      <w:r>
        <w:rPr>
          <w:b/>
        </w:rPr>
        <w:t xml:space="preserve">Esimerkki 9.420</w:t>
      </w:r>
    </w:p>
    <w:p>
      <w:r>
        <w:t xml:space="preserve">Sally Lowenthal ( s. 25. helmikuuta 1935 ) , joka tunnetaan paremmin nimellä Sally Jessy Raphael , on yhdysvaltalainen entinen talk show -juontaja, joka tunnetaan hänen talk show -ohjelmastaan " Sally " ( alun perin nimeltään " The Sally Jessy Raphael Show " ) .</w:t>
      </w:r>
    </w:p>
    <w:p>
      <w:r>
        <w:rPr>
          <w:b/>
        </w:rPr>
        <w:t xml:space="preserve">Tulos</w:t>
      </w:r>
    </w:p>
    <w:p>
      <w:r>
        <w:t xml:space="preserve">Sally Lowenthal ( s. 25. helmikuuta 1935 ) , joka tunnetaan paremmin nimellä Sally Jessy Raphael , on yhdysvaltalainen entinen talk show -juontaja .</w:t>
      </w:r>
    </w:p>
    <w:p>
      <w:r>
        <w:rPr>
          <w:b/>
        </w:rPr>
        <w:t xml:space="preserve">Esimerkki 9.421</w:t>
      </w:r>
    </w:p>
    <w:p>
      <w:r>
        <w:t xml:space="preserve">Epänormaalit muunnokset spleikkauksessa ovat myös osallisena sairauksissa; suuri osa ihmisen geneettisistä häiriöistä johtuu spleikkausvarianttien aiheuttamista poikkeavuuksista.</w:t>
      </w:r>
    </w:p>
    <w:p>
      <w:r>
        <w:rPr>
          <w:b/>
        </w:rPr>
        <w:t xml:space="preserve">Tulos</w:t>
      </w:r>
    </w:p>
    <w:p>
      <w:r>
        <w:t xml:space="preserve">Monet ihmisen geneettiset häiriöt johtuvat liitosmuunnoksista .</w:t>
      </w:r>
    </w:p>
    <w:p>
      <w:r>
        <w:rPr>
          <w:b/>
        </w:rPr>
        <w:t xml:space="preserve">Esimerkki 9.422</w:t>
      </w:r>
    </w:p>
    <w:p>
      <w:r>
        <w:t xml:space="preserve">Toisin kuin muissa tiedustelutiedon keruun muodoissa, vakoiluun kuuluu yleensä pääsy paikkaan, jossa haluttu tieto on tallennettu, tai pääsy henkilöihin, jotka tietävät tiedon ja paljastavat sen jonkinlaisen huijauksen avulla.</w:t>
      </w:r>
    </w:p>
    <w:p>
      <w:r>
        <w:rPr>
          <w:b/>
        </w:rPr>
        <w:t xml:space="preserve">Tulos</w:t>
      </w:r>
    </w:p>
    <w:p>
      <w:r>
        <w:t xml:space="preserve">Vakoilu edellyttää yleensä pääsyä sinne, missä tarvittavaa tietoa säilytetään, tai henkilöihin, jotka tuntevat tiedon.</w:t>
      </w:r>
    </w:p>
    <w:p>
      <w:r>
        <w:rPr>
          <w:b/>
        </w:rPr>
        <w:t xml:space="preserve">Esimerkki 9.423</w:t>
      </w:r>
    </w:p>
    <w:p>
      <w:r>
        <w:t xml:space="preserve">Väärän valan toimii amerikkalaisessa laissa periytyvänä periaatteena Englannin common law , joka määritteli teon "tahallinen ja korruptoitunut antamalla, kun laillinen vala, tai missä tahansa muodossa lain sallimissa korvata vala, oikeudellisessa menettelyssä tai oikeusprosessissa, väärän todistuksen olennainen kysymys tai asia tutkimuksessa. "</w:t>
      </w:r>
    </w:p>
    <w:p>
      <w:r>
        <w:rPr>
          <w:b/>
        </w:rPr>
        <w:t xml:space="preserve">Tulos</w:t>
      </w:r>
    </w:p>
    <w:p>
      <w:r>
        <w:t xml:space="preserve">Väärän valan vannominen amerikkalaisessa laissa tulee Englannin common law , joka määritteli sen väärän todistuksen antamiseksi valan alla, joka liittyy asiaan.</w:t>
      </w:r>
    </w:p>
    <w:p>
      <w:r>
        <w:rPr>
          <w:b/>
        </w:rPr>
        <w:t xml:space="preserve">Esimerkki 9.424</w:t>
      </w:r>
    </w:p>
    <w:p>
      <w:r>
        <w:t xml:space="preserve">Englannin punnan määräiset setelit ovat Yhdistyneessä kuningaskunnassa ja siihen liittyvillä alueilla liikkeessä olevia seteleitä, jotka ovat Englannin punnan määräisiä ( symboli : £ ; ISO 4217-valuuttakoodi GBP Ison-Britannian punta ) .</w:t>
      </w:r>
    </w:p>
    <w:p>
      <w:r>
        <w:rPr>
          <w:b/>
        </w:rPr>
        <w:t xml:space="preserve">Tulos</w:t>
      </w:r>
    </w:p>
    <w:p>
      <w:r>
        <w:t xml:space="preserve">Englannin punnan määräiset setelit ovat Yhdistyneessä kuningaskunnassa ja siihen liittyvillä alueilla liikkeessä olevia seteleitä .</w:t>
      </w:r>
    </w:p>
    <w:p>
      <w:r>
        <w:rPr>
          <w:b/>
        </w:rPr>
        <w:t xml:space="preserve">Esimerkki 9.425</w:t>
      </w:r>
    </w:p>
    <w:p>
      <w:r>
        <w:t xml:space="preserve">Ydin on tietokoneohjelma, joka on tietokoneen käyttöjärjestelmän ydin ja jolla on täysi määräysvalta kaikkeen järjestelmässä.</w:t>
      </w:r>
    </w:p>
    <w:p>
      <w:r>
        <w:rPr>
          <w:b/>
        </w:rPr>
        <w:t xml:space="preserve">Tulos</w:t>
      </w:r>
    </w:p>
    <w:p>
      <w:r>
        <w:t xml:space="preserve">Ydin on käyttöjärjestelmän keskeinen osa .</w:t>
      </w:r>
    </w:p>
    <w:p>
      <w:r>
        <w:rPr>
          <w:b/>
        </w:rPr>
        <w:t xml:space="preserve">Esimerkki 9.426</w:t>
      </w:r>
    </w:p>
    <w:p>
      <w:r>
        <w:t xml:space="preserve">Poul Oluf Nyrup Rasmussen ( -RSB- , epävirallisesti Poul Nyrup , s. 15. kesäkuuta 1943 ) , oli Tanskan pääministeri 25. tammikuuta 1993-27. marraskuuta 2001 ja Euroopan sosialistipuolueen ( PSE ) puheenjohtaja 2004-2011 .</w:t>
      </w:r>
    </w:p>
    <w:p>
      <w:r>
        <w:rPr>
          <w:b/>
        </w:rPr>
        <w:t xml:space="preserve">Tulos</w:t>
      </w:r>
    </w:p>
    <w:p>
      <w:r>
        <w:t xml:space="preserve">Hän toimi Tanskan pääministerinä 25. tammikuuta 1993-27. marraskuuta 2001 ja Euroopan sosialistipuolueen (PSE) puheenjohtajana vuosina 2004-2011.</w:t>
      </w:r>
    </w:p>
    <w:p>
      <w:r>
        <w:rPr>
          <w:b/>
        </w:rPr>
        <w:t xml:space="preserve">Esimerkki 9.427</w:t>
      </w:r>
    </w:p>
    <w:p>
      <w:r>
        <w:t xml:space="preserve">IATA lentokenttäkoodi , joka tunnetaan myös nimellä IATA sijaintitunnus , IATA asemakoodi tai yksinkertaisesti sijaintitunnus , on kolmikirjaiminen koodi, joka tarkoittaa monia lentokenttiä ja suurkaupunkialueita eri puolilla maailmaa ja jonka on määritellyt Kansainvälinen ilmakuljetusliitto ( IATA ) .</w:t>
      </w:r>
    </w:p>
    <w:p>
      <w:r>
        <w:rPr>
          <w:b/>
        </w:rPr>
        <w:t xml:space="preserve">Tulos</w:t>
      </w:r>
    </w:p>
    <w:p>
      <w:r>
        <w:t xml:space="preserve">IATA-lentokenttäkoodi , on kolmikirjaiminen koodi, jota voidaan käyttää lentokenttien tunnistamiseen.</w:t>
      </w:r>
    </w:p>
    <w:p>
      <w:r>
        <w:rPr>
          <w:b/>
        </w:rPr>
        <w:t xml:space="preserve">Esimerkki 9.428</w:t>
      </w:r>
    </w:p>
    <w:p>
      <w:r>
        <w:t xml:space="preserve">Itselle aiheutettu fiktiivinen häiriö liittyy toiselle aiheutettuun fiktiiviseen häiriöön , jolla tarkoitetaan toisen henkilön, yleensä lapsen, hyväksikäyttöä huomion tai myötätunnon saamiseksi hyväksikäyttäjälle.</w:t>
      </w:r>
    </w:p>
    <w:p>
      <w:r>
        <w:rPr>
          <w:b/>
        </w:rPr>
        <w:t xml:space="preserve">Tulos</w:t>
      </w:r>
    </w:p>
    <w:p>
      <w:r>
        <w:t xml:space="preserve">Ihmiset, joilla on tämä sairaus, hyväksikäyttävät toista ihmistä, yleensä lasta, saadakseen sympatiaa tai huomiota itselleen.</w:t>
      </w:r>
    </w:p>
    <w:p>
      <w:r>
        <w:rPr>
          <w:b/>
        </w:rPr>
        <w:t xml:space="preserve">Esimerkki 9.429</w:t>
      </w:r>
    </w:p>
    <w:p>
      <w:r>
        <w:t xml:space="preserve">Vuorovesilukitus (jota kutsutaan myös gravitaatiolukitukseksi tai vangituksi pyörimiseksi), tunnetuimmassa tapauksessa, tapahtuu, kun kiertävällä tähtitieteellisellä kappaleella on aina sama kasvot kohti kohdetta, jota se kiertää.</w:t>
      </w:r>
    </w:p>
    <w:p>
      <w:r>
        <w:rPr>
          <w:b/>
        </w:rPr>
        <w:t xml:space="preserve">Tulos</w:t>
      </w:r>
    </w:p>
    <w:p>
      <w:r>
        <w:t xml:space="preserve">Vuorovesilukitus (tai vangittu kierto) on sitä, että tähtitieteellisen kappaleen toinen puoli on aina toista kohti.</w:t>
      </w:r>
    </w:p>
    <w:p>
      <w:r>
        <w:rPr>
          <w:b/>
        </w:rPr>
        <w:t xml:space="preserve">Esimerkki 9.430</w:t>
      </w:r>
    </w:p>
    <w:p>
      <w:r>
        <w:t xml:space="preserve">Lisäksi muutoksenhakutuomioistuin voi lausunnon antamisen jälkeen siirtää asian korkeimpaan oikeuteen joko yhden asianosaisen hakemuksesta tai yhden muutoksenhakulautakunnan tuomarin pyynnöstä.</w:t>
      </w:r>
    </w:p>
    <w:p>
      <w:r>
        <w:rPr>
          <w:b/>
        </w:rPr>
        <w:t xml:space="preserve">Tulos</w:t>
      </w:r>
    </w:p>
    <w:p>
      <w:r>
        <w:t xml:space="preserve">Lisäksi muutoksenhakutuomioistuin voi siirtää asian korkeimpaan oikeuteen lausunnon antamisen jälkeen.</w:t>
      </w:r>
    </w:p>
    <w:p>
      <w:r>
        <w:rPr>
          <w:b/>
        </w:rPr>
        <w:t xml:space="preserve">Esimerkki 9.431</w:t>
      </w:r>
    </w:p>
    <w:p>
      <w:r>
        <w:t xml:space="preserve">WrestleMania 13 oli 13. vuosittainen WrestleMania ammatillinen paini pay-per-view ( PPV ) tapahtuma tuottama World Wrestling Federation ( WWF ) .</w:t>
      </w:r>
    </w:p>
    <w:p>
      <w:r>
        <w:rPr>
          <w:b/>
        </w:rPr>
        <w:t xml:space="preserve">Tulos</w:t>
      </w:r>
    </w:p>
    <w:p>
      <w:r>
        <w:t xml:space="preserve">Se oli kolmastoista WrestleMania tapahtuma hallussa WWF.</w:t>
      </w:r>
    </w:p>
    <w:p>
      <w:r>
        <w:rPr>
          <w:b/>
        </w:rPr>
        <w:t xml:space="preserve">Esimerkki 9.432</w:t>
      </w:r>
    </w:p>
    <w:p>
      <w:r>
        <w:t xml:space="preserve">Paiseet voivat esiintyä missä tahansa kudoksessa, mutta yleisimmin ihon pinnalla ( jossa ne voivat olla pinnallisia märkärakkuloita ( paiseet ) tai syviä ihon paiseet ) , keuhkoissa , aivoissa , hampaissa , munuaisissa ja nielurisoissa .</w:t>
      </w:r>
    </w:p>
    <w:p>
      <w:r>
        <w:rPr>
          <w:b/>
        </w:rPr>
        <w:t xml:space="preserve">Tulos</w:t>
      </w:r>
    </w:p>
    <w:p>
      <w:r>
        <w:t xml:space="preserve">Ne ovat yleensä ihon pinnalla ( kuten paiseet , tai syvällä ihon paiseet ) , keuhkoissa , aivoissa , hampaissa , munuaisissa ja nielurisoissa .</w:t>
      </w:r>
    </w:p>
    <w:p>
      <w:r>
        <w:rPr>
          <w:b/>
        </w:rPr>
        <w:t xml:space="preserve">Esimerkki 9.433</w:t>
      </w:r>
    </w:p>
    <w:p>
      <w:r>
        <w:t xml:space="preserve">Pienemmässä mittakaavassa, erityisesti joissakin Afrikan maissa, vastapuolet ovat käyttäneet elintarvikevoimaa aseena sisäisissä sodissa ja konflikteissa omaa kansaansa vastaan.</w:t>
      </w:r>
    </w:p>
    <w:p>
      <w:r>
        <w:rPr>
          <w:b/>
        </w:rPr>
        <w:t xml:space="preserve">Tulos</w:t>
      </w:r>
    </w:p>
    <w:p>
      <w:r>
        <w:t xml:space="preserve">Jotkin Afrikan maat ovat käyttäneet ruokavoimaa sisäisissä konflikteissa pienemmässä mittakaavassa .</w:t>
      </w:r>
    </w:p>
    <w:p>
      <w:r>
        <w:rPr>
          <w:b/>
        </w:rPr>
        <w:t xml:space="preserve">Esimerkki 9.434</w:t>
      </w:r>
    </w:p>
    <w:p>
      <w:r>
        <w:t xml:space="preserve">Mauritian kreoli tai Morisien tai aiemmin Morisyen ( Mauritian kreoli : " kreol morisien " , -RSB- ) on Mauritiuksella puhuttu ranskankielinen kreolikieli.</w:t>
      </w:r>
    </w:p>
    <w:p>
      <w:r>
        <w:rPr>
          <w:b/>
        </w:rPr>
        <w:t xml:space="preserve">Tulos</w:t>
      </w:r>
    </w:p>
    <w:p>
      <w:r>
        <w:t xml:space="preserve">Mauritian kreoli on ranskankielinen kreolikieli .</w:t>
      </w:r>
    </w:p>
    <w:p>
      <w:r>
        <w:rPr>
          <w:b/>
        </w:rPr>
        <w:t xml:space="preserve">Esimerkki 9.435</w:t>
      </w:r>
    </w:p>
    <w:p>
      <w:r>
        <w:t xml:space="preserve">Tätä on pidetty merkittävänä tapahtumana kansanterveyden historiassa, ja sitä on pidetty epidemiologian tieteen perustavana tapahtumana, joka on auttanut muokkaamaan kansanterveyspolitiikkaa kaikkialla maailmassa.</w:t>
      </w:r>
    </w:p>
    <w:p>
      <w:r>
        <w:rPr>
          <w:b/>
        </w:rPr>
        <w:t xml:space="preserve">Tulos</w:t>
      </w:r>
    </w:p>
    <w:p>
      <w:r>
        <w:t xml:space="preserve">Se oli merkittävä tapahtuma kansanterveyden historiassa ja epidemiologian tieteen perustava tapahtuma.</w:t>
      </w:r>
    </w:p>
    <w:p>
      <w:r>
        <w:rPr>
          <w:b/>
        </w:rPr>
        <w:t xml:space="preserve">Esimerkki 9.436</w:t>
      </w:r>
    </w:p>
    <w:p>
      <w:r>
        <w:t xml:space="preserve">Kilpirauhasen vajaatoiminta , jota kutsutaan myös kilpirauhasen vajaatoiminnaksi tai kilpirauhasen vajaatoiminnaksi , on hormonitoiminnan häiriö, jossa kilpirauhanen ei tuota riittävästi kilpirauhashormonia .</w:t>
      </w:r>
    </w:p>
    <w:p>
      <w:r>
        <w:rPr>
          <w:b/>
        </w:rPr>
        <w:t xml:space="preserve">Tulos</w:t>
      </w:r>
    </w:p>
    <w:p>
      <w:r>
        <w:t xml:space="preserve">Jos henkilöllä on kilpirauhasen vajaatoiminta , kilpirauhanen ei tuota riittävästi hormoneja.</w:t>
      </w:r>
    </w:p>
    <w:p>
      <w:r>
        <w:rPr>
          <w:b/>
        </w:rPr>
        <w:t xml:space="preserve">Esimerkki 9.437</w:t>
      </w:r>
    </w:p>
    <w:p>
      <w:r>
        <w:t xml:space="preserve">Joh. 3:16 ( Uuden testamentin Johanneksen evankeliumin luku 3, jae 16 ) on yksi eniten lainatuista Raamatun jakeista ja sitä on kutsuttu kuuluisimmaksi Raamatun jakeeksi.</w:t>
      </w:r>
    </w:p>
    <w:p>
      <w:r>
        <w:rPr>
          <w:b/>
        </w:rPr>
        <w:t xml:space="preserve">Tulos</w:t>
      </w:r>
    </w:p>
    <w:p>
      <w:r>
        <w:t xml:space="preserve">Joh. 3:16 ( Johanneksen evankeliumin luku 3, jae 16 ) on jae kristillisestä Raamatusta.</w:t>
      </w:r>
    </w:p>
    <w:p>
      <w:r>
        <w:rPr>
          <w:b/>
        </w:rPr>
        <w:t xml:space="preserve">Esimerkki 9.438</w:t>
      </w:r>
    </w:p>
    <w:p>
      <w:r>
        <w:t xml:space="preserve">Poliisikoira , joka tunnetaan joissakin englanninkielisissä maissa nimellä "K-9" tai "K9" (homofoni "canine" ), on koira, joka on erityisesti koulutettu auttamaan poliiseja ja muuta lainvalvontahenkilöstöä.</w:t>
      </w:r>
    </w:p>
    <w:p>
      <w:r>
        <w:rPr>
          <w:b/>
        </w:rPr>
        <w:t xml:space="preserve">Tulos</w:t>
      </w:r>
    </w:p>
    <w:p>
      <w:r>
        <w:t xml:space="preserve">Poliisikoira (kutsutaan myös nimellä K-9) on koira, joka on koulutettu auttamaan poliiseja ja muita lainvalvojia.</w:t>
      </w:r>
    </w:p>
    <w:p>
      <w:r>
        <w:rPr>
          <w:b/>
        </w:rPr>
        <w:t xml:space="preserve">Esimerkki 9.439</w:t>
      </w:r>
    </w:p>
    <w:p>
      <w:r>
        <w:t xml:space="preserve">American Psychiatric Association ( APA ) on psykiatrien ja psykiatriharjoittelijoiden tärkein ammatillinen järjestö Yhdysvalloissa ja maailman suurin psykiatrinen järjestö.</w:t>
      </w:r>
    </w:p>
    <w:p>
      <w:r>
        <w:rPr>
          <w:b/>
        </w:rPr>
        <w:t xml:space="preserve">Tulos</w:t>
      </w:r>
    </w:p>
    <w:p>
      <w:r>
        <w:t xml:space="preserve">American Psychiatric Association ( APA ) on psykiatrien ryhmä Yhdysvalloissa.</w:t>
      </w:r>
    </w:p>
    <w:p>
      <w:r>
        <w:rPr>
          <w:b/>
        </w:rPr>
        <w:t xml:space="preserve">Esimerkki 9.440</w:t>
      </w:r>
    </w:p>
    <w:p>
      <w:r>
        <w:t xml:space="preserve">Lage ( -RSB- ) on kaupunki Nordrhein-Westfalenin (Nordrhein-Westfalen) Lippeen kuuluvassa Nordrhein-Westfalenin piirikunnassa Saksassa, noin 8 km luoteeseen hallintokeskuksesta Detmoldista.</w:t>
      </w:r>
    </w:p>
    <w:p>
      <w:r>
        <w:rPr>
          <w:b/>
        </w:rPr>
        <w:t xml:space="preserve">Tulos</w:t>
      </w:r>
    </w:p>
    <w:p>
      <w:r>
        <w:t xml:space="preserve">Lage on kaupunki Nordrhein-Westfalenin osavaltiossa Lippeen kuuluvassa piirikunnassa Saksassa, noin 8 km Detmoldista luoteeseen.</w:t>
      </w:r>
    </w:p>
    <w:p>
      <w:r>
        <w:rPr>
          <w:b/>
        </w:rPr>
        <w:t xml:space="preserve">Esimerkki 9.441</w:t>
      </w:r>
    </w:p>
    <w:p>
      <w:r>
        <w:t xml:space="preserve">Voi olla useita saman painoisia pienimpiä jännevälisiä puita ; erityisesti jos tietyn graafin kaikki reunapainot ovat samat, jokainen kyseisen graafin jännevä puu on pienin.</w:t>
      </w:r>
    </w:p>
    <w:p>
      <w:r>
        <w:rPr>
          <w:b/>
        </w:rPr>
        <w:t xml:space="preserve">Tulos</w:t>
      </w:r>
    </w:p>
    <w:p>
      <w:r>
        <w:t xml:space="preserve">Graafissa, jossa kaikilla reunoilla on sama paino , jokainen puu on pienin jännevä puu .</w:t>
      </w:r>
    </w:p>
    <w:p>
      <w:r>
        <w:rPr>
          <w:b/>
        </w:rPr>
        <w:t xml:space="preserve">Esimerkki 9.442</w:t>
      </w:r>
    </w:p>
    <w:p>
      <w:r>
        <w:t xml:space="preserve">Pitkät sarvikuoriaiset ( Cerambycidae ; tunnetaan myös nimellä pitkäsarviset tai pitkät sarvet ) ovat kosmopoliittinen kovakuoriaisten suku , jolle tyypillisesti on ominaista erittäin pitkät antennit , jotka ovat usein yhtä pitkät tai pidemmät kuin kovakuoriaisen ruumis .</w:t>
      </w:r>
    </w:p>
    <w:p>
      <w:r>
        <w:rPr>
          <w:b/>
        </w:rPr>
        <w:t xml:space="preserve">Tulos</w:t>
      </w:r>
    </w:p>
    <w:p>
      <w:r>
        <w:t xml:space="preserve">Kovakuoriaiset ( Cerambycidae ) ovat kovakuoriaisten suku, jolla on yleensä hyvin pitkät antennit .</w:t>
      </w:r>
    </w:p>
    <w:p>
      <w:r>
        <w:rPr>
          <w:b/>
        </w:rPr>
        <w:t xml:space="preserve">Esimerkki 9.443</w:t>
      </w:r>
    </w:p>
    <w:p>
      <w:r>
        <w:t xml:space="preserve">Burman pyton ( " Python bivittatus " ) on yksi maailman viidestä suurimmasta käärmelajista ( noin neljänneksi suurin mitattuna joko pituuden tai painon mukaan ) .</w:t>
      </w:r>
    </w:p>
    <w:p>
      <w:r>
        <w:rPr>
          <w:b/>
        </w:rPr>
        <w:t xml:space="preserve">Tulos</w:t>
      </w:r>
    </w:p>
    <w:p>
      <w:r>
        <w:t xml:space="preserve">Python bivittatus ( tai burmalainen pyton ) on yksi maailman viidenneksi suurimmista käärmeistä.</w:t>
      </w:r>
    </w:p>
    <w:p>
      <w:r>
        <w:rPr>
          <w:b/>
        </w:rPr>
        <w:t xml:space="preserve">Esimerkki 9.444</w:t>
      </w:r>
    </w:p>
    <w:p>
      <w:r>
        <w:t xml:space="preserve">Voitaikinakakut valmistetaan perinteisesti kermavaahtomenetelmällä , jossa voi ja sokeri vatkataan ensin kuohkeaksi, jotta voihin saadaan ilmaa.</w:t>
      </w:r>
    </w:p>
    <w:p>
      <w:r>
        <w:rPr>
          <w:b/>
        </w:rPr>
        <w:t xml:space="preserve">Tulos</w:t>
      </w:r>
    </w:p>
    <w:p>
      <w:r>
        <w:t xml:space="preserve">Voitaikinakakut valmistetaan usein vatkaamalla voi ja sokeri kuohkeaksi .</w:t>
      </w:r>
    </w:p>
    <w:p>
      <w:r>
        <w:rPr>
          <w:b/>
        </w:rPr>
        <w:t xml:space="preserve">Esimerkki 9.445</w:t>
      </w:r>
    </w:p>
    <w:p>
      <w:r>
        <w:t xml:space="preserve">Cowrie tai cowry ( monikko cowries ) on yleinen nimi ryhmälle pienistä suuriin merikotiloihin , merikotilaisiin nilviäisiin kuuluvia pieniä tai suuria merikotiloita , jotka kuuluvat perheeseen Cypraeidae , cowries .</w:t>
      </w:r>
    </w:p>
    <w:p>
      <w:r>
        <w:rPr>
          <w:b/>
        </w:rPr>
        <w:t xml:space="preserve">Tulos</w:t>
      </w:r>
    </w:p>
    <w:p>
      <w:r>
        <w:t xml:space="preserve">Kauriinkuoret ( tai cowrie ) ovat Cypraeidae-heimon merikotiloita.</w:t>
      </w:r>
    </w:p>
    <w:p>
      <w:r>
        <w:rPr>
          <w:b/>
        </w:rPr>
        <w:t xml:space="preserve">Esimerkki 9.446</w:t>
      </w:r>
    </w:p>
    <w:p>
      <w:r>
        <w:t xml:space="preserve">Ihmisen perimä on ihmisen nukleiinihapposekvenssien kokonaisuus, joka on koodattu DNA:na 23 kromosomiparissa solujen tuman sisällä ja pienessä DNA-molekyylissä, joka löytyy yksittäisistä mitokondrioista.</w:t>
      </w:r>
    </w:p>
    <w:p>
      <w:r>
        <w:rPr>
          <w:b/>
        </w:rPr>
        <w:t xml:space="preserve">Tulos</w:t>
      </w:r>
    </w:p>
    <w:p>
      <w:r>
        <w:t xml:space="preserve">Ihmisen perimä on tallennettu 23 kromosomipariin solun tumaan ja pieneen mitokondrioiden DNA:han .</w:t>
      </w:r>
    </w:p>
    <w:p>
      <w:r>
        <w:rPr>
          <w:b/>
        </w:rPr>
        <w:t xml:space="preserve">Esimerkki 9.447</w:t>
      </w:r>
    </w:p>
    <w:p>
      <w:r>
        <w:t xml:space="preserve">Abeelinen ryhmä on joukko , " A " , sekä operaatio - joka yhdistää kaksi elementtiä " a " ja " b " muodostaakseen toisen elementin, jota merkitään " a " - " b " .</w:t>
      </w:r>
    </w:p>
    <w:p>
      <w:r>
        <w:rPr>
          <w:b/>
        </w:rPr>
        <w:t xml:space="preserve">Tulos</w:t>
      </w:r>
    </w:p>
    <w:p>
      <w:r>
        <w:t xml:space="preserve">Abeelinen ryhmä on joukko , " A " , sekä operaatio " - " .</w:t>
      </w:r>
    </w:p>
    <w:p>
      <w:r>
        <w:rPr>
          <w:b/>
        </w:rPr>
        <w:t xml:space="preserve">Esimerkki 9.448</w:t>
      </w:r>
    </w:p>
    <w:p>
      <w:r>
        <w:t xml:space="preserve">Xinyang ( ; postinimi : Sinyang ) on prefektuuritason kaupunki Kiinan kansantasavallan Henanin maakunnassa, joka on maakunnan eteläisin hallintoalue.</w:t>
      </w:r>
    </w:p>
    <w:p>
      <w:r>
        <w:rPr>
          <w:b/>
        </w:rPr>
        <w:t xml:space="preserve">Tulos</w:t>
      </w:r>
    </w:p>
    <w:p>
      <w:r>
        <w:t xml:space="preserve">Xinyang ( 信阳 ) on Kiinan kansantasavallan eteläisessä Henanissa sijaitseva prefektuuritason kaupunki.</w:t>
      </w:r>
    </w:p>
    <w:p>
      <w:r>
        <w:rPr>
          <w:b/>
        </w:rPr>
        <w:t xml:space="preserve">Esimerkki 9.449</w:t>
      </w:r>
    </w:p>
    <w:p>
      <w:r>
        <w:t xml:space="preserve">1990- ja 2000-luvuilla , clonewheel urut alkoivat käyttää digitaalisesti näytteistetty todellinen Hammond ääniä tai digitaalisen signaalinkäsittelyn emulointi tekniikoita , jotka olivat paljon paremmin pystyä vangitsemaan vivahteita vuosikerta Hammond ääni .</w:t>
      </w:r>
    </w:p>
    <w:p>
      <w:r>
        <w:rPr>
          <w:b/>
        </w:rPr>
        <w:t xml:space="preserve">Tulos</w:t>
      </w:r>
    </w:p>
    <w:p>
      <w:r>
        <w:t xml:space="preserve">1990- ja 2000-luvuilla kloonipyöräurut alkoivat käyttää näytteenotto- tai digitaalitekniikkaa.</w:t>
      </w:r>
    </w:p>
    <w:p>
      <w:r>
        <w:rPr>
          <w:b/>
        </w:rPr>
        <w:t xml:space="preserve">Esimerkki 9.450</w:t>
      </w:r>
    </w:p>
    <w:p>
      <w:r>
        <w:t xml:space="preserve">ATTAC oli alun perin nimeltään "Action for a Tobin Tax to Assist the Citizen " (Toiminta Tobinin veron puolesta kansalaisia auttamassa), joka oli yhden asian puolesta toimiva liike, joka vaati niin sanotun Tobinin veron käyttöönottoa valuuttakeinottelulle.</w:t>
      </w:r>
    </w:p>
    <w:p>
      <w:r>
        <w:rPr>
          <w:b/>
        </w:rPr>
        <w:t xml:space="preserve">Tulos</w:t>
      </w:r>
    </w:p>
    <w:p>
      <w:r>
        <w:t xml:space="preserve">Aluksi Attac vaati vain niin sanotun Tobinin veron käyttöönottoa valuuttakeinottelulle.</w:t>
      </w:r>
    </w:p>
    <w:p>
      <w:r>
        <w:rPr>
          <w:b/>
        </w:rPr>
        <w:t xml:space="preserve">Esimerkki 9.451</w:t>
      </w:r>
    </w:p>
    <w:p>
      <w:r>
        <w:t xml:space="preserve">Hänen omistautumisensa Kristukselle johti Juanin viittaamaan Jeesukseen nimellä "bossing" (filippiiniläinen sana "pomo", koska Jeesusta pidettiin "paimenena" tai "pomona" "lauman", Jeesuksen seuraajien, keskuudessa).</w:t>
      </w:r>
    </w:p>
    <w:p>
      <w:r>
        <w:rPr>
          <w:b/>
        </w:rPr>
        <w:t xml:space="preserve">Tulos</w:t>
      </w:r>
    </w:p>
    <w:p>
      <w:r>
        <w:t xml:space="preserve">Juan oli niin omistautunut Jeesukselle Kristukselle, että hän kutsui häntä "pomoksi" (filippiiniläinen sana, joka tarkoittaa "pomoa").</w:t>
      </w:r>
    </w:p>
    <w:p>
      <w:r>
        <w:rPr>
          <w:b/>
        </w:rPr>
        <w:t xml:space="preserve">Esimerkki 9.452</w:t>
      </w:r>
    </w:p>
    <w:p>
      <w:r>
        <w:t xml:space="preserve">Pinta-alan ja tilavuuden suhde , jota kutsutaan myös pinta-alan ja tilavuuden suhteeksi ja jota kutsutaan myös nimellä sa / vol tai SA : V , on pinta-alan määrä esineen tai esinekokoelman tilavuusyksikköä kohti.</w:t>
      </w:r>
    </w:p>
    <w:p>
      <w:r>
        <w:rPr>
          <w:b/>
        </w:rPr>
        <w:t xml:space="preserve">Tulos</w:t>
      </w:r>
    </w:p>
    <w:p>
      <w:r>
        <w:t xml:space="preserve">Kaksi yleistä tapaa kirjoittaa se on sa / vol tai SA : V. Kummassakin näistä sanotaan, että pinta-ala jaetaan tilavuudella .</w:t>
      </w:r>
    </w:p>
    <w:p>
      <w:r>
        <w:rPr>
          <w:b/>
        </w:rPr>
        <w:t xml:space="preserve">Esimerkki 9.453</w:t>
      </w:r>
    </w:p>
    <w:p>
      <w:r>
        <w:t xml:space="preserve">Yksittäinen siirrettävissä oleva ääni ( STV ) on äänestysjärjestelmä, jonka tarkoituksena on saavuttaa suhteellinen edustus järjestysjärjestyksessä tapahtuvan äänestyksen avulla monipaikkaisissa organisaatioissa tai vaalipiireissä ( äänestysalueet ).</w:t>
      </w:r>
    </w:p>
    <w:p>
      <w:r>
        <w:rPr>
          <w:b/>
        </w:rPr>
        <w:t xml:space="preserve">Tulos</w:t>
      </w:r>
    </w:p>
    <w:p>
      <w:r>
        <w:t xml:space="preserve">Yksittäinen siirrettävä ääni ( lyhyesti STV ) on eräänlainen äänestysjärjestelmä .</w:t>
      </w:r>
    </w:p>
    <w:p>
      <w:r>
        <w:rPr>
          <w:b/>
        </w:rPr>
        <w:t xml:space="preserve">Esimerkki 9.454</w:t>
      </w:r>
    </w:p>
    <w:p>
      <w:r>
        <w:t xml:space="preserve">National Mallin asema laajana, avoimena alueena pääkaupungin sydämessä tekee siitä houkuttelevan paikan kaikenlaisille mielenosoituksille ja kokoontumisille.</w:t>
      </w:r>
    </w:p>
    <w:p>
      <w:r>
        <w:rPr>
          <w:b/>
        </w:rPr>
        <w:t xml:space="preserve">Tulos</w:t>
      </w:r>
    </w:p>
    <w:p>
      <w:r>
        <w:t xml:space="preserve">Myös National Mallissa järjestetään mielenosoituksia ja mielenosoituksia.</w:t>
      </w:r>
    </w:p>
    <w:p>
      <w:r>
        <w:rPr>
          <w:b/>
        </w:rPr>
        <w:t xml:space="preserve">Esimerkki 9.455</w:t>
      </w:r>
    </w:p>
    <w:p>
      <w:r>
        <w:t xml:space="preserve">Nykyisissä common law -oikeusjärjestelmissä tuomioistuinten merkkipaaluilla luodaan ennakkotapauksia, jotka määrittelevät merkittävän uuden oikeusperiaatteen tai -käsitteen tai muutoin vaikuttavat olennaisesti voimassa olevan oikeuden tulkintaan.</w:t>
      </w:r>
    </w:p>
    <w:p>
      <w:r>
        <w:rPr>
          <w:b/>
        </w:rPr>
        <w:t xml:space="preserve">Tulos</w:t>
      </w:r>
    </w:p>
    <w:p>
      <w:r>
        <w:t xml:space="preserve">Merkkipaalupäätöksellä tai tuomioistuimen merkkipaalupäätöksellä luodaan uusia ennakkotapauksia, joissa vahvistetaan merkittävä uusi oikeusperiaate tai käsite.</w:t>
      </w:r>
    </w:p>
    <w:p>
      <w:r>
        <w:rPr>
          <w:b/>
        </w:rPr>
        <w:t xml:space="preserve">Esimerkki 9.456</w:t>
      </w:r>
    </w:p>
    <w:p>
      <w:r>
        <w:t xml:space="preserve">Aurinkotuuli vaikuttaa moniin muihin aurinkokunnan järjestelmiin; esimerkiksi aurinkotuuli kuljettaa auringon oman magneettikentän vaihtelut ulospäin ja aiheuttaa geomagneettisia myrskyjä Maan magnetosfäärissä.</w:t>
      </w:r>
    </w:p>
    <w:p>
      <w:r>
        <w:rPr>
          <w:b/>
        </w:rPr>
        <w:t xml:space="preserve">Tulos</w:t>
      </w:r>
    </w:p>
    <w:p>
      <w:r>
        <w:t xml:space="preserve">Auringon magneettikentän erot kulkeutuvat aurinkotuulen mukana ulospäin ja voivat aiheuttaa magneettimyrskyjä Maan magnetosfäärissä.</w:t>
      </w:r>
    </w:p>
    <w:p>
      <w:r>
        <w:rPr>
          <w:b/>
        </w:rPr>
        <w:t xml:space="preserve">Esimerkki 9.457</w:t>
      </w:r>
    </w:p>
    <w:p>
      <w:r>
        <w:t xml:space="preserve">Jos pelaaja odottaa liian kauan teholiukua vauhtia varten, kartti palaa takaisin ja mahdollisuus vauhdin lisäykseen menetetään; liian pitkä teholiukuaika aiheuttaa ulosajon.</w:t>
      </w:r>
    </w:p>
    <w:p>
      <w:r>
        <w:rPr>
          <w:b/>
        </w:rPr>
        <w:t xml:space="preserve">Tulos</w:t>
      </w:r>
    </w:p>
    <w:p>
      <w:r>
        <w:t xml:space="preserve">Jos pelaaja odottaa liian kauan voiman liukumäkeen vauhtia, kartti pyörii ympäriinsä.</w:t>
      </w:r>
    </w:p>
    <w:p>
      <w:r>
        <w:rPr>
          <w:b/>
        </w:rPr>
        <w:t xml:space="preserve">Esimerkki 9.458</w:t>
      </w:r>
    </w:p>
    <w:p>
      <w:r>
        <w:t xml:space="preserve">Saman proteiinin vaihtoehtoisia rakenteita kutsutaan eri konformaatioisomeereiksi tai yksinkertaisesti konformaatioiksi, ja niiden välisiä siirtymiä kutsutaan konformaatiomuutoksiksi.</w:t>
      </w:r>
    </w:p>
    <w:p>
      <w:r>
        <w:rPr>
          <w:b/>
        </w:rPr>
        <w:t xml:space="preserve">Tulos</w:t>
      </w:r>
    </w:p>
    <w:p>
      <w:r>
        <w:t xml:space="preserve">Saman proteiinin vaihtoehtoisia tiloja kutsutaan konformaatioiksi .</w:t>
      </w:r>
    </w:p>
    <w:p>
      <w:r>
        <w:rPr>
          <w:b/>
        </w:rPr>
        <w:t xml:space="preserve">Esimerkki 9.459</w:t>
      </w:r>
    </w:p>
    <w:p>
      <w:r>
        <w:t xml:space="preserve">Nishan-e-Pakistan ( , englanniksi: " Order of Pakistan " ) on Pakistanin hallituksen myöntämä korkein siviilipalkinto ja -kunniamerkki, joka myönnetään korkeimmasta Pakistanin maalle ja kansakunnalle tehdystä palveluksesta.</w:t>
      </w:r>
    </w:p>
    <w:p>
      <w:r>
        <w:rPr>
          <w:b/>
        </w:rPr>
        <w:t xml:space="preserve">Tulos</w:t>
      </w:r>
    </w:p>
    <w:p>
      <w:r>
        <w:t xml:space="preserve">Nishan-e-Pakistan on korkein Pakistanin hallituksen myöntämistä siviilipalkinnoista ja kunniamerkeistä.</w:t>
      </w:r>
    </w:p>
    <w:p>
      <w:r>
        <w:rPr>
          <w:b/>
        </w:rPr>
        <w:t xml:space="preserve">Esimerkki 9.460</w:t>
      </w:r>
    </w:p>
    <w:p>
      <w:r>
        <w:t xml:space="preserve">Ike-hurrikaani sai alkunsa tarkkaan määritellystä trooppisesta aallosta, jonka kansallinen hurrikaanikeskus havaitsi ensimmäisen kerran juuri Afrikan länsirannikolla 28. elokuuta .</w:t>
      </w:r>
    </w:p>
    <w:p>
      <w:r>
        <w:rPr>
          <w:b/>
        </w:rPr>
        <w:t xml:space="preserve">Tulos</w:t>
      </w:r>
    </w:p>
    <w:p>
      <w:r>
        <w:t xml:space="preserve">Myrsky, josta lopulta tuli hurrikaani Ike, alkoi Afrikan länsirannikon lähellä 28. elokuuta .</w:t>
      </w:r>
    </w:p>
    <w:p>
      <w:r>
        <w:rPr>
          <w:b/>
        </w:rPr>
        <w:t xml:space="preserve">Esimerkki 9.461</w:t>
      </w:r>
    </w:p>
    <w:p>
      <w:r>
        <w:t xml:space="preserve">Kuten Mars Exploration Program -ohjelmassa on määritelty, MSL-operaation tärkeimmät tieteelliset tavoitteet ovat auttaa määrittämään, onko Marsissa voinut koskaan olla elämää, sekä määrittää veden merkitys ja tutkia Marsin ilmastoa ja geologiaa.</w:t>
      </w:r>
    </w:p>
    <w:p>
      <w:r>
        <w:rPr>
          <w:b/>
        </w:rPr>
        <w:t xml:space="preserve">Tulos</w:t>
      </w:r>
    </w:p>
    <w:p>
      <w:r>
        <w:t xml:space="preserve">MSL-lennon tärkeimmät tieteelliset tavoitteet ovat tutkia, onko Marsissa voinut koskaan olla elämää tai vettä, ja tutkia Marsin ilmastoa ja geologiaa.</w:t>
      </w:r>
    </w:p>
    <w:p>
      <w:r>
        <w:rPr>
          <w:b/>
        </w:rPr>
        <w:t xml:space="preserve">Esimerkki 9.462</w:t>
      </w:r>
    </w:p>
    <w:p>
      <w:r>
        <w:t xml:space="preserve">Tämän jälkeen Allred työskenteli asianajajana Perkins Coie -lakiasiaintoimistossa, jossa hän oli äänioikeusasianajaja ja neuvonantaja asiakkaille, mukaan lukien kansalliset ja osavaltioiden poliittiset ehdokkaat ja etujärjestöt.</w:t>
      </w:r>
    </w:p>
    <w:p>
      <w:r>
        <w:rPr>
          <w:b/>
        </w:rPr>
        <w:t xml:space="preserve">Tulos</w:t>
      </w:r>
    </w:p>
    <w:p>
      <w:r>
        <w:t xml:space="preserve">Sen jälkeen Allred työskenteli lakimiehenä Perkins Coie asianajotoimisto, jossa hän työskenteli äänestysoikeustapauksissa.</w:t>
      </w:r>
    </w:p>
    <w:p>
      <w:r>
        <w:rPr>
          <w:b/>
        </w:rPr>
        <w:t xml:space="preserve">Esimerkki 9.463</w:t>
      </w:r>
    </w:p>
    <w:p>
      <w:r>
        <w:t xml:space="preserve">Firozabadin piiri on yksi Intian Uttar Pradeshin osavaltion läntisistä piireistä, jonka piirin päämaja on Firozabadin kaupunki.</w:t>
      </w:r>
    </w:p>
    <w:p>
      <w:r>
        <w:rPr>
          <w:b/>
        </w:rPr>
        <w:t xml:space="preserve">Tulos</w:t>
      </w:r>
    </w:p>
    <w:p>
      <w:r>
        <w:t xml:space="preserve">Firozabadin piiri on piiri Uttar Pradeshissa, Intiassa .</w:t>
      </w:r>
    </w:p>
    <w:p>
      <w:r>
        <w:rPr>
          <w:b/>
        </w:rPr>
        <w:t xml:space="preserve">Esimerkki 9.464</w:t>
      </w:r>
    </w:p>
    <w:p>
      <w:r>
        <w:t xml:space="preserve">Bhawana ( myös Bhowana ) ( Punjabi , ) on Punjabin Punjabissa Pakistanissa sijaitseva Chiniotin piirikunnan osa-alue ( tehsil ).</w:t>
      </w:r>
    </w:p>
    <w:p>
      <w:r>
        <w:rPr>
          <w:b/>
        </w:rPr>
        <w:t xml:space="preserve">Tulos</w:t>
      </w:r>
    </w:p>
    <w:p>
      <w:r>
        <w:t xml:space="preserve">Bhawana Tehsil sijaitsee Chiniotin piirikunnassa, Punjabissa, Pakistanissa.</w:t>
      </w:r>
    </w:p>
    <w:p>
      <w:r>
        <w:rPr>
          <w:b/>
        </w:rPr>
        <w:t xml:space="preserve">Esimerkki 9.465</w:t>
      </w:r>
    </w:p>
    <w:p>
      <w:r>
        <w:t xml:space="preserve">Jäljitelmäitsemurha määritellään toisen itsemurhan jäljittelyksi, josta itsemurhaa yrittävä henkilö tietää joko paikallistuntemuksesta tai televisiossa ja muissa tiedotusvälineissä esitettyjen alkuperäistä itsemurhaa koskevien kertomusten tai kuvausten perusteella.</w:t>
      </w:r>
    </w:p>
    <w:p>
      <w:r>
        <w:rPr>
          <w:b/>
        </w:rPr>
        <w:t xml:space="preserve">Tulos</w:t>
      </w:r>
    </w:p>
    <w:p>
      <w:r>
        <w:t xml:space="preserve">Ihmiset saattavat tehdä itsemurhaa kopioimalla itsemurhan sen jälkeen, kun joku heidän tuntemansa henkilö on tehnyt itsemurhan tai kun he ovat kuulleet itsemurhasta televisiosta tai muista tiedotusvälineistä.</w:t>
      </w:r>
    </w:p>
    <w:p>
      <w:r>
        <w:rPr>
          <w:b/>
        </w:rPr>
        <w:t xml:space="preserve">Esimerkki 9.466</w:t>
      </w:r>
    </w:p>
    <w:p>
      <w:r>
        <w:t xml:space="preserve">Graphics Device Interface ( GDI ) on Microsoft Windows -sovellusohjelmointirajapinta ja keskeinen käyttöjärjestelmäkomponentti, joka vastaa graafisten objektien esittämisestä ja niiden välittämisestä tulostuslaitteisiin, kuten näyttöihin ja tulostimiin .</w:t>
      </w:r>
    </w:p>
    <w:p>
      <w:r>
        <w:rPr>
          <w:b/>
        </w:rPr>
        <w:t xml:space="preserve">Tulos</w:t>
      </w:r>
    </w:p>
    <w:p>
      <w:r>
        <w:t xml:space="preserve">Graphics Device Interface on Microsoft Windowsin API, jota käytetään graafisten objektien esittämiseen ja niiden välittämiseen tulostuslaitteisiin , kuten tulostimiin ja näyttöihin .</w:t>
      </w:r>
    </w:p>
    <w:p>
      <w:r>
        <w:rPr>
          <w:b/>
        </w:rPr>
        <w:t xml:space="preserve">Esimerkki 9.467</w:t>
      </w:r>
    </w:p>
    <w:p>
      <w:r>
        <w:t xml:space="preserve">Vahingonkorvausoikeudessa kutsuttu on henkilö, jonka maanomistaja kutsuu yleisön jäsenenä maalle tai joka astuu toisen maalle liikesuhteiden vuoksi maanomistajan kanssa.</w:t>
      </w:r>
    </w:p>
    <w:p>
      <w:r>
        <w:rPr>
          <w:b/>
        </w:rPr>
        <w:t xml:space="preserve">Tulos</w:t>
      </w:r>
    </w:p>
    <w:p>
      <w:r>
        <w:t xml:space="preserve">Vahingonkorvausoikeudessa kutsuttu on yleisön jäsen, joka on kutsuttu tekemään kauppaa kiinteistön omistajan kanssa.</w:t>
      </w:r>
    </w:p>
    <w:p>
      <w:r>
        <w:rPr>
          <w:b/>
        </w:rPr>
        <w:t xml:space="preserve">Esimerkki 9.468</w:t>
      </w:r>
    </w:p>
    <w:p>
      <w:r>
        <w:t xml:space="preserve">Keski-Tyynenmeren hurrikaanikeskuksen vastuualueella muodostui yksi trooppinen myrsky ja kaksi hurrikaania, joista toinen voimistui suureksi hurrikaaniksi.</w:t>
      </w:r>
    </w:p>
    <w:p>
      <w:r>
        <w:rPr>
          <w:b/>
        </w:rPr>
        <w:t xml:space="preserve">Tulos</w:t>
      </w:r>
    </w:p>
    <w:p>
      <w:r>
        <w:t xml:space="preserve">Tyynenmeren keskiosassa muodostui yksi trooppinen myrsky , yksi hurrikaani ja yksi suuri hurrikaani .</w:t>
      </w:r>
    </w:p>
    <w:p>
      <w:r>
        <w:rPr>
          <w:b/>
        </w:rPr>
        <w:t xml:space="preserve">Esimerkki 9.469</w:t>
      </w:r>
    </w:p>
    <w:p>
      <w:r>
        <w:t xml:space="preserve">Belgian vallankumous oli konflikti, joka johti eteläisten provinssien (pääasiassa entisten Etelä-Alankomaiden) irtautumiseen Alankomaiden Yhdistyneestä kuningaskunnasta ja itsenäisen Belgian kuningaskunnan perustamiseen.</w:t>
      </w:r>
    </w:p>
    <w:p>
      <w:r>
        <w:rPr>
          <w:b/>
        </w:rPr>
        <w:t xml:space="preserve">Tulos</w:t>
      </w:r>
    </w:p>
    <w:p>
      <w:r>
        <w:t xml:space="preserve">Belgian vallankumous oli eteläisten maakuntien irtautuminen Alankomaiden Yhdistyneestä kuningaskunnasta.</w:t>
      </w:r>
    </w:p>
    <w:p>
      <w:r>
        <w:rPr>
          <w:b/>
        </w:rPr>
        <w:t xml:space="preserve">Esimerkki 9.470</w:t>
      </w:r>
    </w:p>
    <w:p>
      <w:r>
        <w:t xml:space="preserve">Kaksisuuntaisen mielialahäiriön syyt vaihtelevat todennäköisesti yksilöiden välillä, ja häiriön taustalla oleva tarkka mekanismi on edelleen epäselvä.</w:t>
      </w:r>
    </w:p>
    <w:p>
      <w:r>
        <w:rPr>
          <w:b/>
        </w:rPr>
        <w:t xml:space="preserve">Tulos</w:t>
      </w:r>
    </w:p>
    <w:p>
      <w:r>
        <w:t xml:space="preserve">Kaksisuuntaisen mielialahäiriön tarkkaa syytä ei tunneta .</w:t>
      </w:r>
    </w:p>
    <w:p>
      <w:r>
        <w:rPr>
          <w:b/>
        </w:rPr>
        <w:t xml:space="preserve">Esimerkki 9.471</w:t>
      </w:r>
    </w:p>
    <w:p>
      <w:r>
        <w:t xml:space="preserve">Vinssi on mekaaninen laite, jota käytetään köyden tai vaijerin (kutsutaan myös " kaapeliksi " tai " vaijeriksi " ) vetämiseen ( wind up ) tai päästämiseen ( wind out ) tai muulla tavoin sen kireyden säätämiseen.</w:t>
      </w:r>
    </w:p>
    <w:p>
      <w:r>
        <w:rPr>
          <w:b/>
        </w:rPr>
        <w:t xml:space="preserve">Tulos</w:t>
      </w:r>
    </w:p>
    <w:p>
      <w:r>
        <w:t xml:space="preserve">Vinssi on mekaaninen laite, jota käytetään säätämään, kuinka kireällä köydenpätkä on .</w:t>
      </w:r>
    </w:p>
    <w:p>
      <w:r>
        <w:rPr>
          <w:b/>
        </w:rPr>
        <w:t xml:space="preserve">Esimerkki 9.472</w:t>
      </w:r>
    </w:p>
    <w:p>
      <w:r>
        <w:t xml:space="preserve">Pierre de Coubertinin mitali ( tunnetaan myös nimellä De Coubertinin mitali tai True Spirit of Sportsmanship mitali ) on erityinen kunniamerkki, jonka Kansainvälinen olympiakomitea myöntää niille urheilijoille, entisille urheilijoille, urheilun edistäjille, urheiluvirkailijoille ja muille henkilöille, jotka ovat esimerkkejä urheiluhengestä olympialaisten tapahtumissa tai poikkeuksellisella palvelulla olympialiikkeelle.</w:t>
      </w:r>
    </w:p>
    <w:p>
      <w:r>
        <w:rPr>
          <w:b/>
        </w:rPr>
        <w:t xml:space="preserve">Tulos</w:t>
      </w:r>
    </w:p>
    <w:p>
      <w:r>
        <w:t xml:space="preserve">Pierre de Coubertinin mitali , joka tunnetaan myös nimellä True Spirit of Sportsmanship -mitali , on Kansainvälisen olympiakomitean ( KOK ) myöntämä erityinen kunnianosoitus.</w:t>
      </w:r>
    </w:p>
    <w:p>
      <w:r>
        <w:rPr>
          <w:b/>
        </w:rPr>
        <w:t xml:space="preserve">Esimerkki 9.473</w:t>
      </w:r>
    </w:p>
    <w:p>
      <w:r>
        <w:t xml:space="preserve">HUGO Gene Nomenclature Committee ( HGNC ) on Human Genome Organisation ( HUGO ) komitea, joka asettaa standardit ihmisen geeninimikkeistölle.</w:t>
      </w:r>
    </w:p>
    <w:p>
      <w:r>
        <w:rPr>
          <w:b/>
        </w:rPr>
        <w:t xml:space="preserve">Tulos</w:t>
      </w:r>
    </w:p>
    <w:p>
      <w:r>
        <w:t xml:space="preserve">HGNC on osa Human Genome Organisation ( HUGO ) -järjestöä.</w:t>
      </w:r>
    </w:p>
    <w:p>
      <w:r>
        <w:rPr>
          <w:b/>
        </w:rPr>
        <w:t xml:space="preserve">Esimerkki 9.474</w:t>
      </w:r>
    </w:p>
    <w:p>
      <w:r>
        <w:t xml:space="preserve">Monivalintakysymys tai objektiivinen vastaus on objektiivisen arvioinnin muoto, jossa vastaajia pyydetään valitsemaan vain oikeat vastaukset luettelona tarjotuista vaihtoehdoista.</w:t>
      </w:r>
    </w:p>
    <w:p>
      <w:r>
        <w:rPr>
          <w:b/>
        </w:rPr>
        <w:t xml:space="preserve">Tulos</w:t>
      </w:r>
    </w:p>
    <w:p>
      <w:r>
        <w:t xml:space="preserve">Monivalintakysymyksissä ihmisiä pyydetään valitsemaan vastaus luettelosta.</w:t>
      </w:r>
    </w:p>
    <w:p>
      <w:r>
        <w:rPr>
          <w:b/>
        </w:rPr>
        <w:t xml:space="preserve">Esimerkki 9.475</w:t>
      </w:r>
    </w:p>
    <w:p>
      <w:r>
        <w:t xml:space="preserve">Arrianus selittää, että Megasthenes asui Arachosiassa, jossa asui satrapa Sibyrtius , josta hän kävi Intiassa: Megasthenes asui Arachosian satrapin Sibyrtiuksen kanssa ja puhuu usein siitä, että hän vieraili Intian kuninkaan Sandracottuksen luona. "</w:t>
      </w:r>
    </w:p>
    <w:p>
      <w:r>
        <w:rPr>
          <w:b/>
        </w:rPr>
        <w:t xml:space="preserve">Tulos</w:t>
      </w:r>
    </w:p>
    <w:p>
      <w:r>
        <w:t xml:space="preserve">" Megasthenes asui Sibyrtius , Arachosian satrappi , ja usein puhuu hänen vierailustaan Sandracottus , intiaanien kuningas . "</w:t>
      </w:r>
    </w:p>
    <w:p>
      <w:r>
        <w:rPr>
          <w:b/>
        </w:rPr>
        <w:t xml:space="preserve">Esimerkki 9.476</w:t>
      </w:r>
    </w:p>
    <w:p>
      <w:r>
        <w:t xml:space="preserve">Aostanlaakso ( -RSB- ( virallinen ) tai ( tavallinen ) ; -RSB- ( virallinen ) tai ( tavallinen ) ; ( tavallinen ) ; tai ; ) on vuoristoalue Luoteis-Italiassa .</w:t>
      </w:r>
    </w:p>
    <w:p>
      <w:r>
        <w:rPr>
          <w:b/>
        </w:rPr>
        <w:t xml:space="preserve">Tulos</w:t>
      </w:r>
    </w:p>
    <w:p>
      <w:r>
        <w:t xml:space="preserve">Valle d 'Aosta on vuoristoinen alue Luoteis-Italiassa .</w:t>
      </w:r>
    </w:p>
    <w:p>
      <w:r>
        <w:rPr>
          <w:b/>
        </w:rPr>
        <w:t xml:space="preserve">Esimerkki 9.477</w:t>
      </w:r>
    </w:p>
    <w:p>
      <w:r>
        <w:t xml:space="preserve">Naisten sukupuolielinten silpominen ( FGM ) , joka tunnetaan myös nimillä naisten sukupuolielinten leikkaaminen ja naisten ympärileikkaus , on rituaalinen leikkaaminen tai poistaminen osittain tai kokonaan naisten ulkoiset sukupuolielimet .</w:t>
      </w:r>
    </w:p>
    <w:p>
      <w:r>
        <w:rPr>
          <w:b/>
        </w:rPr>
        <w:t xml:space="preserve">Tulos</w:t>
      </w:r>
    </w:p>
    <w:p>
      <w:r>
        <w:t xml:space="preserve">Sukupuolielinten silpomista kutsutaan myös naisten sukupuolielinten leikkaamiseksi ja naisten ympärileikkaukseksi .</w:t>
      </w:r>
    </w:p>
    <w:p>
      <w:r>
        <w:rPr>
          <w:b/>
        </w:rPr>
        <w:t xml:space="preserve">Esimerkki 9.478</w:t>
      </w:r>
    </w:p>
    <w:p>
      <w:r>
        <w:t xml:space="preserve">Koko uransa laulaja, T-Pain tunnetaan parhaiten käyttämällä ja popularisoimalla luovaa käyttöä Auto-Tune sävelkorjaus vaikutus, käytetään äärimmäinen parametriasetukset luoda erottuva lauluääniä.</w:t>
      </w:r>
    </w:p>
    <w:p>
      <w:r>
        <w:rPr>
          <w:b/>
        </w:rPr>
        <w:t xml:space="preserve">Tulos</w:t>
      </w:r>
    </w:p>
    <w:p>
      <w:r>
        <w:t xml:space="preserve">Laulajana T-Pain on tunnettu siitä, että hän käyttää Auto-Tune-viritystä äänensä äänenmuodostukseen.</w:t>
      </w:r>
    </w:p>
    <w:p>
      <w:r>
        <w:rPr>
          <w:b/>
        </w:rPr>
        <w:t xml:space="preserve">Esimerkki 9.479</w:t>
      </w:r>
    </w:p>
    <w:p>
      <w:r>
        <w:t xml:space="preserve">Tämä ajatus hylättiin myöhemmin , koska ydin ja rengas on sama punasiirtymä , ja koska kehittyneemmät teleskoopit paljasti solmumainen rakenne rengas , jotain, joka ei olisi näkyvissä , jos rengas oli tuote painovoiman linssi .</w:t>
      </w:r>
    </w:p>
    <w:p>
      <w:r>
        <w:rPr>
          <w:b/>
        </w:rPr>
        <w:t xml:space="preserve">Tulos</w:t>
      </w:r>
    </w:p>
    <w:p>
      <w:r>
        <w:t xml:space="preserve">Tämä ajatus hylättiin myöhemmin: ytimellä ja renkaalla on sama punasiirtymä, ja renkaassa on solmumainen rakenne, joka ei näkyisi gravitaatiolinsseillä.</w:t>
      </w:r>
    </w:p>
    <w:p>
      <w:r>
        <w:rPr>
          <w:b/>
        </w:rPr>
        <w:t xml:space="preserve">Esimerkki 9.480</w:t>
      </w:r>
    </w:p>
    <w:p>
      <w:r>
        <w:t xml:space="preserve">Open Database License ( ODbL ) on copyleft ( " share alike " ) -lisenssisopimus, jonka tarkoituksena on antaa käyttäjille mahdollisuus vapaasti jakaa, muokata ja käyttää tietokantaa säilyttäen samalla saman vapauden muille.</w:t>
      </w:r>
    </w:p>
    <w:p>
      <w:r>
        <w:rPr>
          <w:b/>
        </w:rPr>
        <w:t xml:space="preserve">Tulos</w:t>
      </w:r>
    </w:p>
    <w:p>
      <w:r>
        <w:t xml:space="preserve">Open Database License ( ODbL ) on tekijänoikeuslisenssi tietokantojen sisällön jakamiseen.</w:t>
      </w:r>
    </w:p>
    <w:p>
      <w:r>
        <w:rPr>
          <w:b/>
        </w:rPr>
        <w:t xml:space="preserve">Esimerkki 9.481</w:t>
      </w:r>
    </w:p>
    <w:p>
      <w:r>
        <w:t xml:space="preserve">Viime aikoina muurahaisluokitukset tunnustavat nyt uuden maailman alaperheen , Leptanilloidinae , joka koostuu myös pakollisista legioonalajeista, joten se on toinen ryhmä, joka kuuluu nyt armeijan muurahaisiin.</w:t>
      </w:r>
    </w:p>
    <w:p>
      <w:r>
        <w:rPr>
          <w:b/>
        </w:rPr>
        <w:t xml:space="preserve">Tulos</w:t>
      </w:r>
    </w:p>
    <w:p>
      <w:r>
        <w:t xml:space="preserve">Nyt toinen Leptanilloidinae -alaperhe on nimeltään armeijan muurahaiset.</w:t>
      </w:r>
    </w:p>
    <w:p>
      <w:r>
        <w:rPr>
          <w:b/>
        </w:rPr>
        <w:t xml:space="preserve">Esimerkki 9.482</w:t>
      </w:r>
    </w:p>
    <w:p>
      <w:r>
        <w:t xml:space="preserve">Test of English for International Communication ® ( TOEIC ) on kansainvälinen standardoitu englannin kielen taitotesti muille kuin äidinkielenään puhuville.</w:t>
      </w:r>
    </w:p>
    <w:p>
      <w:r>
        <w:rPr>
          <w:b/>
        </w:rPr>
        <w:t xml:space="preserve">Tulos</w:t>
      </w:r>
    </w:p>
    <w:p>
      <w:r>
        <w:t xml:space="preserve">TOEIC on englannin kielen oppijoille tarkoitettu koe.</w:t>
      </w:r>
    </w:p>
    <w:p>
      <w:r>
        <w:rPr>
          <w:b/>
        </w:rPr>
        <w:t xml:space="preserve">Esimerkki 9.483</w:t>
      </w:r>
    </w:p>
    <w:p>
      <w:r>
        <w:t xml:space="preserve">Tällä hetkellä itsehallintoalueella ei ole virallista pääkaupunkia, mutta A ́ lavan maakunnassa sijaitseva Vitoria-Gasteizin kaupunki on tosiasiallinen pääkaupunki, sillä siellä sijaitsevat Baskimaan parlamentti, Baskimaan hallituksen päämaja ja Baskimaan autonomisen alueen presidentin asuinpaikka (Ajuria Enean palatsi).</w:t>
      </w:r>
    </w:p>
    <w:p>
      <w:r>
        <w:rPr>
          <w:b/>
        </w:rPr>
        <w:t xml:space="preserve">Tulos</w:t>
      </w:r>
    </w:p>
    <w:p>
      <w:r>
        <w:t xml:space="preserve">Autonomisen alueen pääkaupunkia ei tällä hetkellä ole, mutta Vitoria-Gasteizin kaupungissa A ́ lavassa sijaitsee Baskimaan parlamentti, Baskimaan hallitus ja Baskimaan autonomisen alueen presidentin talo (Ajuria Enean palatsi).</w:t>
      </w:r>
    </w:p>
    <w:p>
      <w:r>
        <w:rPr>
          <w:b/>
        </w:rPr>
        <w:t xml:space="preserve">Esimerkki 9.484</w:t>
      </w:r>
    </w:p>
    <w:p>
      <w:r>
        <w:t xml:space="preserve">Magneettisuus tankomagneeteissa ja sähkömagneeteissa ei johdu magneettisista monopoleista, eikä magneettisten monopolien olemassaolosta ole mitään kokeellista tai havainnollista näyttöä.</w:t>
      </w:r>
    </w:p>
    <w:p>
      <w:r>
        <w:rPr>
          <w:b/>
        </w:rPr>
        <w:t xml:space="preserve">Tulos</w:t>
      </w:r>
    </w:p>
    <w:p>
      <w:r>
        <w:t xml:space="preserve">Magneettisuus tavallisissa baari magneetteja ja sähkömagneetteja ei tule magneettisen monopoleja .</w:t>
      </w:r>
    </w:p>
    <w:p>
      <w:r>
        <w:rPr>
          <w:b/>
        </w:rPr>
        <w:t xml:space="preserve">Esimerkki 9.485</w:t>
      </w:r>
    </w:p>
    <w:p>
      <w:r>
        <w:t xml:space="preserve">Jos S ( " Set " ) pulssitetaan korkealle, kun R ( " Reset " ) pidetään matalana, Q-lähtö pakotetaan korkealle ja pysyy korkeana, kun S palaa matalaksi; vastaavasti, jos R pulssitetaan korkealle, kun S pidetään matalana, Q-lähtö pakotetaan matalalle ja pysyy matalana, kun R palaa matalaksi.</w:t>
      </w:r>
    </w:p>
    <w:p>
      <w:r>
        <w:rPr>
          <w:b/>
        </w:rPr>
        <w:t xml:space="preserve">Tulos</w:t>
      </w:r>
    </w:p>
    <w:p>
      <w:r>
        <w:t xml:space="preserve">Jos S pulssitetaan korkealle, kun R pidetään matalana, Q-lähtö pakotetaan korkealle.</w:t>
      </w:r>
    </w:p>
    <w:p>
      <w:r>
        <w:rPr>
          <w:b/>
        </w:rPr>
        <w:t xml:space="preserve">Esimerkki 9.486</w:t>
      </w:r>
    </w:p>
    <w:p>
      <w:r>
        <w:t xml:space="preserve">The Stock Exchange of Hong Kong ( SEHK , tunnetaan myös nimellä Hong Kong Stock Exchange ) on Hongkongissa sijaitseva pörssi.</w:t>
      </w:r>
    </w:p>
    <w:p>
      <w:r>
        <w:rPr>
          <w:b/>
        </w:rPr>
        <w:t xml:space="preserve">Tulos</w:t>
      </w:r>
    </w:p>
    <w:p>
      <w:r>
        <w:t xml:space="preserve">SEHK , on Hongkongissa sijaitseva pörssi.</w:t>
      </w:r>
    </w:p>
    <w:p>
      <w:r>
        <w:rPr>
          <w:b/>
        </w:rPr>
        <w:t xml:space="preserve">Esimerkki 9.487</w:t>
      </w:r>
    </w:p>
    <w:p>
      <w:r>
        <w:t xml:space="preserve">Tohtorin neuvonantaja ( myös väitöskirja johtaja tai väitöskirja neuvonantaja ) on jäsen yliopiston tiedekunnan, jonka tehtävänä on ohjata jatko-opiskelijoita, jotka ovat ehdokkaita tohtorin, auttaa heitä valitsemaan kurssitöitä, sekä muotoiluun, jalostaminen ja ohjaaminen opiskelijoiden' valinta osa-ala, jossa ne tutkitaan tai josta he kirjoittavat väitöskirjan.</w:t>
      </w:r>
    </w:p>
    <w:p>
      <w:r>
        <w:rPr>
          <w:b/>
        </w:rPr>
        <w:t xml:space="preserve">Tulos</w:t>
      </w:r>
    </w:p>
    <w:p>
      <w:r>
        <w:t xml:space="preserve">Tohtorin neuvonantaja ( tai väitöskirja johtaja tai väitöskirja neuvonantaja ) on yliopiston tiedekunnan jäsen, joka auttaa opastaa jatko-opiskelijoita, jotka ovat ehdokkaita tohtorin tutkinnon.</w:t>
      </w:r>
    </w:p>
    <w:p>
      <w:r>
        <w:rPr>
          <w:b/>
        </w:rPr>
        <w:t xml:space="preserve">Esimerkki 9.488</w:t>
      </w:r>
    </w:p>
    <w:p>
      <w:r>
        <w:t xml:space="preserve">George Bushin mannertenvälinen lentoasema on kansainvälinen lentoasema Houstonissa, Texasissa, Yhdysvalloissa, B-luokan ilmatilassa, joka palvelee Houstonin suurkaupunkialuetta.</w:t>
      </w:r>
    </w:p>
    <w:p>
      <w:r>
        <w:rPr>
          <w:b/>
        </w:rPr>
        <w:t xml:space="preserve">Tulos</w:t>
      </w:r>
    </w:p>
    <w:p>
      <w:r>
        <w:t xml:space="preserve">George Bushin mannertenvälinen lentoasema on kansainvälinen lentoasema Houstonissa, Texasissa.</w:t>
      </w:r>
    </w:p>
    <w:p>
      <w:r>
        <w:rPr>
          <w:b/>
        </w:rPr>
        <w:t xml:space="preserve">Esimerkki 9.489</w:t>
      </w:r>
    </w:p>
    <w:p>
      <w:r>
        <w:t xml:space="preserve">Hormoneilla on monia erilaisia toimintoja ja toimintatapoja ; yhdellä hormonilla voi olla useita vaikutuksia eri kohde-elimiin, ja päinvastoin useampi kuin yksi hormoni voi vaikuttaa samaan kohde-elimeen.</w:t>
      </w:r>
    </w:p>
    <w:p>
      <w:r>
        <w:rPr>
          <w:b/>
        </w:rPr>
        <w:t xml:space="preserve">Tulos</w:t>
      </w:r>
    </w:p>
    <w:p>
      <w:r>
        <w:t xml:space="preserve">Hormoneilla on monia erilaisia tehtäviä ja toimintatapoja .</w:t>
      </w:r>
    </w:p>
    <w:p>
      <w:r>
        <w:rPr>
          <w:b/>
        </w:rPr>
        <w:t xml:space="preserve">Esimerkki 9.490</w:t>
      </w:r>
    </w:p>
    <w:p>
      <w:r>
        <w:t xml:space="preserve">Tephrochronology on menetelmä tuntemattoman vulkaanisen tuhkan ( tefra ) geokemialliseksi korrelaatioksi geokemiallisesti sormenjäljellä varustettujen , päivättyjen tefrojen kanssa.</w:t>
      </w:r>
    </w:p>
    <w:p>
      <w:r>
        <w:rPr>
          <w:b/>
        </w:rPr>
        <w:t xml:space="preserve">Tulos</w:t>
      </w:r>
    </w:p>
    <w:p>
      <w:r>
        <w:t xml:space="preserve">Vulkaanisella tuhkalla ( tefra ) on geokemiallinen sormenjälki .</w:t>
      </w:r>
    </w:p>
    <w:p>
      <w:r>
        <w:rPr>
          <w:b/>
        </w:rPr>
        <w:t xml:space="preserve">Esimerkki 9.491</w:t>
      </w:r>
    </w:p>
    <w:p>
      <w:r>
        <w:t xml:space="preserve">Osallistumiset lisensoitiin oletusarvoisesti Creative Commons CC-BY-3.0 -lisenssillä ( joka salli kenen tahansa käyttää materiaalia uudelleen, kunhan alkuperäinen tekijä oli nimetty ), mutta kirjoittajat pystyivät myös valitsemaan CC-BY-NC-3.0 -lisenssin ( joka kieltää kaupallisen uudelleenkäytön ) tai perinteisen tekijänoikeussuojan sen sijaan.</w:t>
      </w:r>
    </w:p>
    <w:p>
      <w:r>
        <w:rPr>
          <w:b/>
        </w:rPr>
        <w:t xml:space="preserve">Tulos</w:t>
      </w:r>
    </w:p>
    <w:p>
      <w:r>
        <w:t xml:space="preserve">Tämä lisenssi antaa kenelle tahansa mahdollisuuden käyttää materiaalia uudelleen, kunhan alkuperäinen tekijä mainitaan, mutta tekijät voivat valita CC-BY-NC-3.0-lisenssin (joka kieltää kaupallisen uudelleenkäytön) tai perinteisen "kaikki oikeudet pidätetään" -lisenssin sijaan tekijänoikeussuojan.</w:t>
      </w:r>
    </w:p>
    <w:p>
      <w:r>
        <w:rPr>
          <w:b/>
        </w:rPr>
        <w:t xml:space="preserve">Esimerkki 9.492</w:t>
      </w:r>
    </w:p>
    <w:p>
      <w:r>
        <w:t xml:space="preserve">Israelin standardointilaitos ( SII ) on valtion omistama yhtiö, jonka tehtävänä on asettaa standardit Israelissa tarjottaville tuotteille ja palveluille , testata ja sertifioida tuotteita (antamalla standardeille "hyväksymisleima") ja tarkistaa, että sertifioidut tuotteet säilyttävät laatunsa ajan myötä.</w:t>
      </w:r>
    </w:p>
    <w:p>
      <w:r>
        <w:rPr>
          <w:b/>
        </w:rPr>
        <w:t xml:space="preserve">Tulos</w:t>
      </w:r>
    </w:p>
    <w:p>
      <w:r>
        <w:t xml:space="preserve">Laitos tekee tuotteiden testausta ja sertifiointia ( tarjoamalla "standardeja" ) ja varmistaa tuotteiden laadun.</w:t>
      </w:r>
    </w:p>
    <w:p>
      <w:r>
        <w:rPr>
          <w:b/>
        </w:rPr>
        <w:t xml:space="preserve">Esimerkki 9.493</w:t>
      </w:r>
    </w:p>
    <w:p>
      <w:r>
        <w:t xml:space="preserve">Yhdysvaltain presidentin virkavalalla tarkoitetaan valaa tai vakuutusta, jonka Yhdysvaltain presidentti vannoo sen jälkeen, kun hän on ottanut vastaan presidentin viran, mutta ennen kuin hän käyttää tai suorittaa presidentin valtuuksia tai tehtäviä .</w:t>
      </w:r>
    </w:p>
    <w:p>
      <w:r>
        <w:rPr>
          <w:b/>
        </w:rPr>
        <w:t xml:space="preserve">Tulos</w:t>
      </w:r>
    </w:p>
    <w:p>
      <w:r>
        <w:t xml:space="preserve">Yhdysvaltain presidentin virkavala on vala, jonka presidentti vannoo astuessaan virkaansa .</w:t>
      </w:r>
    </w:p>
    <w:p>
      <w:r>
        <w:rPr>
          <w:b/>
        </w:rPr>
        <w:t xml:space="preserve">Esimerkki 9.494</w:t>
      </w:r>
    </w:p>
    <w:p>
      <w:r>
        <w:t xml:space="preserve">Schrockin työ on käynnissä ja sen tavoitteena on metatoosin selektiivisyyden ymmärtämisen edistäminen, uusien katalyyttiarkkitehtuurien kehittäminen sekä metatoosin ulkopuoliset hankkeet, kuten dinitrogeenin sitomisen mekanismin selvittäminen ja sellaisten yhden molekyylin katalyyttien kehittäminen, jotka muodostavat ammoniakkia dinitrogeenista, jäljitellen biologisten nitrogenaasientsyymien toimintaa.</w:t>
      </w:r>
    </w:p>
    <w:p>
      <w:r>
        <w:rPr>
          <w:b/>
        </w:rPr>
        <w:t xml:space="preserve">Tulos</w:t>
      </w:r>
    </w:p>
    <w:p>
      <w:r>
        <w:t xml:space="preserve">Professori Schrockin työ jatkuu metateesin sekä sellaisten hankkeiden parissa kuin dityppiyhdisteiden sitominen ja yhden molekyylin katalyytit, jotka tuottavat ammoniakkia dityppiyhdisteistä, kuten biologian nitrogenaasientsyymit.</w:t>
      </w:r>
    </w:p>
    <w:p>
      <w:r>
        <w:rPr>
          <w:b/>
        </w:rPr>
        <w:t xml:space="preserve">Esimerkki 9.495</w:t>
      </w:r>
    </w:p>
    <w:p>
      <w:r>
        <w:t xml:space="preserve">Oikeustieteessä tuomio on valamiehistön tekemä muodollinen tosiseikkojen toteaminen asioista tai kysymyksistä, jotka tuomari on esittänyt valamiehistölle.</w:t>
      </w:r>
    </w:p>
    <w:p>
      <w:r>
        <w:rPr>
          <w:b/>
        </w:rPr>
        <w:t xml:space="preserve">Tulos</w:t>
      </w:r>
    </w:p>
    <w:p>
      <w:r>
        <w:t xml:space="preserve">Tuomio on termi oikeudessa .</w:t>
      </w:r>
    </w:p>
    <w:p>
      <w:r>
        <w:rPr>
          <w:b/>
        </w:rPr>
        <w:t xml:space="preserve">Esimerkki 9.496</w:t>
      </w:r>
    </w:p>
    <w:p>
      <w:r>
        <w:t xml:space="preserve">Vaihtoehtoisesti kuva voidaan heijastaa läpikuultavaan "takaprojektiokuvaruutuun" , jota käytetään usein jatkuvaan automaattiseen näyttöön lähikatselua varten.</w:t>
      </w:r>
    </w:p>
    <w:p>
      <w:r>
        <w:rPr>
          <w:b/>
        </w:rPr>
        <w:t xml:space="preserve">Tulos</w:t>
      </w:r>
    </w:p>
    <w:p>
      <w:r>
        <w:t xml:space="preserve">Kuva voidaan heijastaa läpikuultavaan "takaprojektiokuvaruutuun" .</w:t>
      </w:r>
    </w:p>
    <w:p>
      <w:r>
        <w:rPr>
          <w:b/>
        </w:rPr>
        <w:t xml:space="preserve">Esimerkki 9.497</w:t>
      </w:r>
    </w:p>
    <w:p>
      <w:r>
        <w:t xml:space="preserve">Tax Relief , Työttömyysvakuutus Reauthorization , and Job Creation Act of 2010 ( , , , voimaan 17 , 2010 ) , joka tunnetaan myös nimellä 2010 Tax Relief Act , hyväksyi Yhdysvaltain kongressi 16. joulukuuta 2010 , ja allekirjoitti laiksi presidentti Barack Obama 17. joulukuuta 2010 .</w:t>
      </w:r>
    </w:p>
    <w:p>
      <w:r>
        <w:rPr>
          <w:b/>
        </w:rPr>
        <w:t xml:space="preserve">Tulos</w:t>
      </w:r>
    </w:p>
    <w:p>
      <w:r>
        <w:t xml:space="preserve">Yhdysvaltain kongressi hyväksyi 16. joulukuuta 2010 vuoden 2010 verohelpotusta, työttömyysvakuutuksen uudistamista ja työpaikkojen luomista koskevan lain (Tax Relief , Unemployment Insurance Reauthorization , and Job Creation Act of 2010), jonka presidentti Barack Obama allekirjoitti laiksi 17. joulukuuta 2010.</w:t>
      </w:r>
    </w:p>
    <w:p>
      <w:r>
        <w:rPr>
          <w:b/>
        </w:rPr>
        <w:t xml:space="preserve">Esimerkki 9.498</w:t>
      </w:r>
    </w:p>
    <w:p>
      <w:r>
        <w:t xml:space="preserve">Liittovaltion työ- ja sosiaaliministeriö ( BMAS ) on Saksan liittotasavallan liittovaltion ministeriö, jota johtaa liittovaltion työ- ja sosiaaliministeri Saksan kabinetin ( " Bundesregierung " ) jäsenenä.</w:t>
      </w:r>
    </w:p>
    <w:p>
      <w:r>
        <w:rPr>
          <w:b/>
        </w:rPr>
        <w:t xml:space="preserve">Tulos</w:t>
      </w:r>
    </w:p>
    <w:p>
      <w:r>
        <w:t xml:space="preserve">Liittovaltion työ- ja sosiaaliministeriö ( BMAS ) on Saksan liittotasavallan ministeriö.</w:t>
      </w:r>
    </w:p>
    <w:p>
      <w:r>
        <w:rPr>
          <w:b/>
        </w:rPr>
        <w:t xml:space="preserve">Esimerkki 9.499</w:t>
      </w:r>
    </w:p>
    <w:p>
      <w:r>
        <w:t xml:space="preserve">WWE SmackDown Tag Team Championship on ammatillinen paini maailman tag team mestaruuden luonut ja edistämä amerikkalainen ammatillinen paini edistäminen WWE on SmackDown brändi .</w:t>
      </w:r>
    </w:p>
    <w:p>
      <w:r>
        <w:rPr>
          <w:b/>
        </w:rPr>
        <w:t xml:space="preserve">Tulos</w:t>
      </w:r>
    </w:p>
    <w:p>
      <w:r>
        <w:t xml:space="preserve">WWE SmackDown Tag Team Championship on paini otsikko omistaa WWE .</w:t>
      </w:r>
    </w:p>
    <w:p>
      <w:r>
        <w:rPr>
          <w:b/>
        </w:rPr>
        <w:t xml:space="preserve">Esimerkki 9.500</w:t>
      </w:r>
    </w:p>
    <w:p>
      <w:r>
        <w:t xml:space="preserve">" Näiden mineraalien polttaminen ( kalsinointi ) kalkkiuunissa muuttaa ne erittäin syövyttäväksi " poltetuksi kalkiksi " , " sammuttamattomaksi kalkiksi " tai " poltetuksi kalkiksi " ( kalsiumoksidi ) ja myöhemmän veden lisäämisen avulla vähemmän syövyttäväksi ( mutta silti voimakkaasti emäksiseksi ) " sammutetuksi kalkiksi " tai " sammutetuksi kalkiksi " ( kalsiumhydroksidi , Ca ( OH ) ). , jota prosessia kutsutaan " kalkin sammuttamiseksi " .</w:t>
      </w:r>
    </w:p>
    <w:p>
      <w:r>
        <w:rPr>
          <w:b/>
        </w:rPr>
        <w:t xml:space="preserve">Tulos</w:t>
      </w:r>
    </w:p>
    <w:p>
      <w:r>
        <w:t xml:space="preserve">" Polttaminen ( kalsinointi ) muuttaa ne erittäin syövyttäväksi aineeksi " poltettu kalkki " ( kalsiumoksidi ) ja vettä lisäämällä vähemmän syövyttäväksi, mutta silti voimakkaasti emäksiseksi " sammutetuksi kalkiksi " ( kalsiumhydroksidi ).</w:t>
      </w:r>
    </w:p>
    <w:p>
      <w:r>
        <w:rPr>
          <w:b/>
        </w:rPr>
        <w:t xml:space="preserve">Esimerkki 9.501</w:t>
      </w:r>
    </w:p>
    <w:p>
      <w:r>
        <w:t xml:space="preserve">Franklin Delano Roosevelt ( , ; 30. tammikuuta 1882 - 12. huhtikuuta 1945 ) , johon usein viitataan nimikirjaimilla FDR , oli yhdysvaltalainen valtiomies ja poliittinen johtaja, joka toimi Yhdysvaltain 32. presidenttinä vuodesta 1933 kuolemaansa asti vuonna 1945 .</w:t>
      </w:r>
    </w:p>
    <w:p>
      <w:r>
        <w:rPr>
          <w:b/>
        </w:rPr>
        <w:t xml:space="preserve">Tulos</w:t>
      </w:r>
    </w:p>
    <w:p>
      <w:r>
        <w:t xml:space="preserve">Franklin Delano Roosevelt ( 30. tammikuuta 1882 - 12. huhtikuuta 1945 ) oli Yhdysvaltain 32. presidentti vuodesta 1933 kuolemaansa saakka vuonna 1945.</w:t>
      </w:r>
    </w:p>
    <w:p>
      <w:r>
        <w:rPr>
          <w:b/>
        </w:rPr>
        <w:t xml:space="preserve">Esimerkki 9.502</w:t>
      </w:r>
    </w:p>
    <w:p>
      <w:r>
        <w:t xml:space="preserve">Ge'ezin kirjoitusasu on abugida : jokainen symboli edustaa konsonantti + vokaali -säveltä, ja symbolit on järjestetty samanlaisten symbolien ryhmiin sekä konsonantin että vokaalin perusteella.</w:t>
      </w:r>
    </w:p>
    <w:p>
      <w:r>
        <w:rPr>
          <w:b/>
        </w:rPr>
        <w:t xml:space="preserve">Tulos</w:t>
      </w:r>
    </w:p>
    <w:p>
      <w:r>
        <w:t xml:space="preserve">Ge'ezin kirjoitus on abugida .</w:t>
      </w:r>
    </w:p>
    <w:p>
      <w:r>
        <w:rPr>
          <w:b/>
        </w:rPr>
        <w:t xml:space="preserve">Esimerkki 9.503</w:t>
      </w:r>
    </w:p>
    <w:p>
      <w:r>
        <w:t xml:space="preserve">Kilogramma ( myös kilogramma ) on metrijärjestelmän, muodollisesti kansainvälisen mittayksikköjärjestelmän ( SI ), massan perusyksikkö, jonka yksikkötunnus on kg .</w:t>
      </w:r>
    </w:p>
    <w:p>
      <w:r>
        <w:rPr>
          <w:b/>
        </w:rPr>
        <w:t xml:space="preserve">Tulos</w:t>
      </w:r>
    </w:p>
    <w:p>
      <w:r>
        <w:t xml:space="preserve">Kilogramma on massan perusyksikkö kansainvälisessä yksikköjärjestelmässä ( SI ).</w:t>
      </w:r>
    </w:p>
    <w:p>
      <w:r>
        <w:rPr>
          <w:b/>
        </w:rPr>
        <w:t xml:space="preserve">Esimerkki 9.504</w:t>
      </w:r>
    </w:p>
    <w:p>
      <w:r>
        <w:t xml:space="preserve">Daavidin torni ( , " Migda ́ l Davi ́ d " , , " Burj Da ̄ wu ̄ d " ) , joka tunnetaan myös nimellä Jerusalemin linnoitus , on muinainen linnoitus, joka sijaitsee lähellä Jaffan portin sisäänkäyntiä Jerusalemin vanhan kaupungin länsireunalla .</w:t>
      </w:r>
    </w:p>
    <w:p>
      <w:r>
        <w:rPr>
          <w:b/>
        </w:rPr>
        <w:t xml:space="preserve">Tulos</w:t>
      </w:r>
    </w:p>
    <w:p>
      <w:r>
        <w:t xml:space="preserve">Daavidin torni ( , " Migdal David " , , " Burj Daud " ) on muinainen linnoitus, joka sijaitsee Jaffan portilla Jerusalemin vanhassa kaupungissa.</w:t>
      </w:r>
    </w:p>
    <w:p>
      <w:r>
        <w:rPr>
          <w:b/>
        </w:rPr>
        <w:t xml:space="preserve">Esimerkki 9.505</w:t>
      </w:r>
    </w:p>
    <w:p>
      <w:r>
        <w:t xml:space="preserve">RNAi on arvokas tutkimustyökalu sekä soluviljelmissä että elävissä organismeissa, koska soluihin tuotu synteettinen dsRNA voi selektiivisesti ja vahvasti indusoida tiettyjen kiinnostavien geenien suppressiota.</w:t>
      </w:r>
    </w:p>
    <w:p>
      <w:r>
        <w:rPr>
          <w:b/>
        </w:rPr>
        <w:t xml:space="preserve">Tulos</w:t>
      </w:r>
    </w:p>
    <w:p>
      <w:r>
        <w:t xml:space="preserve">Soluihin tuotu synteettinen dsRNA voi tukahduttaa tiettyjä kiinnostavia geenejä.</w:t>
      </w:r>
    </w:p>
    <w:p>
      <w:r>
        <w:rPr>
          <w:b/>
        </w:rPr>
        <w:t xml:space="preserve">Esimerkki 9.506</w:t>
      </w:r>
    </w:p>
    <w:p>
      <w:r>
        <w:t xml:space="preserve">Frauen-Bundesliga ( Finnish : Women 's Federal League ) , joka tunnetaan tällä hetkellä nimellä FLYERALARM Frauen-Bundesliga FLYERALARM -yhtiön sponsoroinnin vuoksi, on naisten jalkapalloliigan ylin taso Saksassa.</w:t>
      </w:r>
    </w:p>
    <w:p>
      <w:r>
        <w:rPr>
          <w:b/>
        </w:rPr>
        <w:t xml:space="preserve">Tulos</w:t>
      </w:r>
    </w:p>
    <w:p>
      <w:r>
        <w:t xml:space="preserve">Frauen-Bundesliga ( Englanti : Women Bundesliga ) on Saksan tärkein naisten jalkapalloliigan kilpailu.</w:t>
      </w:r>
    </w:p>
    <w:p>
      <w:r>
        <w:rPr>
          <w:b/>
        </w:rPr>
        <w:t xml:space="preserve">Esimerkki 9.507</w:t>
      </w:r>
    </w:p>
    <w:p>
      <w:r>
        <w:t xml:space="preserve">Kaikki nokat koostuvat kahdesta leuasta , joita kutsutaan yleisesti yläleuaksi ( tai yläleukaksi ) ja alaleuaksi ( tai alaleuaksi ) .</w:t>
      </w:r>
    </w:p>
    <w:p>
      <w:r>
        <w:rPr>
          <w:b/>
        </w:rPr>
        <w:t xml:space="preserve">Tulos</w:t>
      </w:r>
    </w:p>
    <w:p>
      <w:r>
        <w:t xml:space="preserve">Nokka koostuu ylä- ja alaleuasta .</w:t>
      </w:r>
    </w:p>
    <w:p>
      <w:r>
        <w:rPr>
          <w:b/>
        </w:rPr>
        <w:t xml:space="preserve">Esimerkki 9.508</w:t>
      </w:r>
    </w:p>
    <w:p>
      <w:r>
        <w:t xml:space="preserve">A ̈ lmhultin kunta ( " A ̈ lmhults kommun " ) on kunta Etelä-Ruotsissa Kronobergin läänin keskiosassa , jossa A ̈ lmhultin kaupunki sijaitsee.</w:t>
      </w:r>
    </w:p>
    <w:p>
      <w:r>
        <w:rPr>
          <w:b/>
        </w:rPr>
        <w:t xml:space="preserve">Tulos</w:t>
      </w:r>
    </w:p>
    <w:p>
      <w:r>
        <w:t xml:space="preserve">A ̈ lmhultin kunta on kunta Kronobergin läänissä Etelä-Ruotsissa .</w:t>
      </w:r>
    </w:p>
    <w:p>
      <w:r>
        <w:rPr>
          <w:b/>
        </w:rPr>
        <w:t xml:space="preserve">Esimerkki 9.509</w:t>
      </w:r>
    </w:p>
    <w:p>
      <w:r>
        <w:t xml:space="preserve">Elokuussa 2002 tämä kanta kodifioitiin (sen jälkeen kun se oli tunnustettu vallitsevaksi status quo) USCF Policy Boardin hyväksymällä esitys, jonka mukaan "Jokainen USCF:n jäsen, jolla on ollut säännöllinen turnauksen jälkeinen 2200 tai korkeampi luokitus (julkaistu tai ei), on osoittanut merkittävän tason shakkitaitoja ja se tunnustetaan myöntämällä hänelle automaattisesti elinikäinen kansallisen mestarin titteli.". "</w:t>
      </w:r>
    </w:p>
    <w:p>
      <w:r>
        <w:rPr>
          <w:b/>
        </w:rPr>
        <w:t xml:space="preserve">Tulos</w:t>
      </w:r>
    </w:p>
    <w:p>
      <w:r>
        <w:t xml:space="preserve">Elokuussa 2002 USCF ( United States Chess Federation ) päätti, että " Jokainen USCF:n jäsen , jolla on ollut normaali turnauksen jälkeinen luokitus 2200 tai korkeampi , on osoittanut merkittävän tason shakkitaitoja ja ajatuksia , ja hänelle myönnetään automaattisesti elinikäinen kansallisen mestarin arvonimi " .</w:t>
      </w:r>
    </w:p>
    <w:p>
      <w:r>
        <w:rPr>
          <w:b/>
        </w:rPr>
        <w:t xml:space="preserve">Esimerkki 9.510</w:t>
      </w:r>
    </w:p>
    <w:p>
      <w:r>
        <w:t xml:space="preserve">Conservatoire national supe ́ rieur de musique et de danse de Paris ( CNSMDP ) ( Pariisin kansallinen musiikki- ja tanssikonservatorio ) on erillinen musiikki- ja tanssikonservatorio .</w:t>
      </w:r>
    </w:p>
    <w:p>
      <w:r>
        <w:rPr>
          <w:b/>
        </w:rPr>
        <w:t xml:space="preserve">Tulos</w:t>
      </w:r>
    </w:p>
    <w:p>
      <w:r>
        <w:t xml:space="preserve">Toisen nimi on " Conservatoire National Supe ́ rieur de Musique et de Danse de Paris " .</w:t>
      </w:r>
    </w:p>
    <w:p>
      <w:r>
        <w:rPr>
          <w:b/>
        </w:rPr>
        <w:t xml:space="preserve">Esimerkki 9.511</w:t>
      </w:r>
    </w:p>
    <w:p>
      <w:r>
        <w:t xml:space="preserve">Työnantajat voivat harjoittaa sitä monin eri tavoin, muun muassa jättämällä maksamatta ylityökorvauksia, rikkomalla vähimmäispalkkalakeja, luokittelemalla työntekijät väärin itsenäisiksi urakoitsijoiksi, tekemällä laittomia palkan vähennyksiä, pakottamalla työntekijät työskentelemään "kellonajan ulkopuolella" tai yksinkertaisesti jättämällä maksamatta työntekijälle lainkaan.</w:t>
      </w:r>
    </w:p>
    <w:p>
      <w:r>
        <w:rPr>
          <w:b/>
        </w:rPr>
        <w:t xml:space="preserve">Tulos</w:t>
      </w:r>
    </w:p>
    <w:p>
      <w:r>
        <w:t xml:space="preserve">Esimerkkejä ovat: ylityön maksamatta jättäminen , vähimmäispalkan alittaminen , laittomat palkan vähennykset , työajan ulkopuolella työskentely tai se, ettei palkkaa makseta lainkaan .</w:t>
      </w:r>
    </w:p>
    <w:p>
      <w:r>
        <w:rPr>
          <w:b/>
        </w:rPr>
        <w:t xml:space="preserve">Esimerkki 9.512</w:t>
      </w:r>
    </w:p>
    <w:p>
      <w:r>
        <w:t xml:space="preserve">Kognitiivinen neuropsykologia on kognitiivisen psykologian osa-alue, jonka tavoitteena on ymmärtää, miten aivojen rakenne ja toiminta liittyvät tiettyihin psykologisiin prosesseihin.</w:t>
      </w:r>
    </w:p>
    <w:p>
      <w:r>
        <w:rPr>
          <w:b/>
        </w:rPr>
        <w:t xml:space="preserve">Tulos</w:t>
      </w:r>
    </w:p>
    <w:p>
      <w:r>
        <w:t xml:space="preserve">Kognitiivinen neuropsykologia on psykologian ala.</w:t>
      </w:r>
    </w:p>
    <w:p>
      <w:r>
        <w:rPr>
          <w:b/>
        </w:rPr>
        <w:t xml:space="preserve">Esimerkki 9.513</w:t>
      </w:r>
    </w:p>
    <w:p>
      <w:r>
        <w:t xml:space="preserve">New Yorkissa sijaitsevan Rensselaer Polytechnic Instituten tutkijalla Mark Changizilla on mielikuvituksellisempi näkemys optisista harhoista , ja hän sanoo, että ne johtuvat hermostollisesta viiveestä, jonka useimmat ihmiset kokevat hereillä ollessaan.</w:t>
      </w:r>
    </w:p>
    <w:p>
      <w:r>
        <w:rPr>
          <w:b/>
        </w:rPr>
        <w:t xml:space="preserve">Tulos</w:t>
      </w:r>
    </w:p>
    <w:p>
      <w:r>
        <w:t xml:space="preserve">New Yorkissa sijaitsevan Rensselaer Polytechnic Instituten tutkija Mark Changizi uskoo, että optiset illuusiot johtuvat "hermostollisesta viiveestä".</w:t>
      </w:r>
    </w:p>
    <w:p>
      <w:r>
        <w:rPr>
          <w:b/>
        </w:rPr>
        <w:t xml:space="preserve">Esimerkki 9.514</w:t>
      </w:r>
    </w:p>
    <w:p>
      <w:r>
        <w:t xml:space="preserve">Harjoitusleiri on järjestetty ajanjakso, jolloin sotilashenkilöstö tai urheilijat osallistuvat tiukkaan ja kohdennettuun harjoitteluun oppiakseen tai parantaakseen taitojaan .</w:t>
      </w:r>
    </w:p>
    <w:p>
      <w:r>
        <w:rPr>
          <w:b/>
        </w:rPr>
        <w:t xml:space="preserve">Tulos</w:t>
      </w:r>
    </w:p>
    <w:p>
      <w:r>
        <w:t xml:space="preserve">Harjoitusleiri on paikka, jossa sotilaat tai urheilijat menevät oppimaan taitoja .</w:t>
      </w:r>
    </w:p>
    <w:p>
      <w:r>
        <w:rPr>
          <w:b/>
        </w:rPr>
        <w:t xml:space="preserve">Esimerkki 9.515</w:t>
      </w:r>
    </w:p>
    <w:p>
      <w:r>
        <w:t xml:space="preserve">Portillo jäi eläkkeelle parlamentin alahuoneesta ja aktiivisesta politiikasta vuoden 2005 parlamenttivaaleissa, ja on siitä lähtien jatkanut media-alan kiinnostuksen kohteitaan, esitellen ja osallistuen monenlaisiin televisio- ja radio-ohjelmiin.</w:t>
      </w:r>
    </w:p>
    <w:p>
      <w:r>
        <w:rPr>
          <w:b/>
        </w:rPr>
        <w:t xml:space="preserve">Tulos</w:t>
      </w:r>
    </w:p>
    <w:p>
      <w:r>
        <w:t xml:space="preserve">Portillo jätti parlamentin alahuoneen vuoden 2005 parlamenttivaaleissa ja on sen jälkeen juontanut useita televisio- ja radio-ohjelmia.</w:t>
      </w:r>
    </w:p>
    <w:p>
      <w:r>
        <w:rPr>
          <w:b/>
        </w:rPr>
        <w:t xml:space="preserve">Esimerkki 9.516</w:t>
      </w:r>
    </w:p>
    <w:p>
      <w:r>
        <w:t xml:space="preserve">DECT-standardisarjassa on muitakin yhteentoimivuusprofiileja, ja erityisesti DPRS (DECT Packet Radio Services) kokoaa yhteen useita aiempia yhteentoimivuusprofiileja, jotka koskevat DECT:n käyttöä langattomana lähiverkkona ja langattomana Internet-yhteyspalveluna.</w:t>
      </w:r>
    </w:p>
    <w:p>
      <w:r>
        <w:rPr>
          <w:b/>
        </w:rPr>
        <w:t xml:space="preserve">Tulos</w:t>
      </w:r>
    </w:p>
    <w:p>
      <w:r>
        <w:t xml:space="preserve">Erityisesti DPRS ( DECT Packet Radio Services ) kokoaa yhteen useita aiempia yhteentoimivuusprofiileja DECT:n käyttämiseksi langattomana lähiverkkona ja langattomana Internet-yhteyspalveluna.</w:t>
      </w:r>
    </w:p>
    <w:p>
      <w:r>
        <w:rPr>
          <w:b/>
        </w:rPr>
        <w:t xml:space="preserve">Esimerkki 9.517</w:t>
      </w:r>
    </w:p>
    <w:p>
      <w:r>
        <w:t xml:space="preserve">Vuonna 2005 Steinem , Jane Fonda ja Robin Morgan perustivat yhdessä Women 's Media Centerin , järjestön, joka työskentelee "jotta naiset näkyisivät ja olisivat voimakkaita mediassa".</w:t>
      </w:r>
    </w:p>
    <w:p>
      <w:r>
        <w:rPr>
          <w:b/>
        </w:rPr>
        <w:t xml:space="preserve">Tulos</w:t>
      </w:r>
    </w:p>
    <w:p>
      <w:r>
        <w:t xml:space="preserve">Steinem perusti vuonna 2005 naisten mediakeskuksen yhdessä Jane Fondan ja Robin Morganin kanssa.</w:t>
      </w:r>
    </w:p>
    <w:p>
      <w:r>
        <w:rPr>
          <w:b/>
        </w:rPr>
        <w:t xml:space="preserve">Esimerkki 9.518</w:t>
      </w:r>
    </w:p>
    <w:p>
      <w:r>
        <w:t xml:space="preserve">Shill , jota kutsutaan myös nimellä plant tai stooge , on henkilö, joka julkisesti auttaa tai antaa uskottavuutta henkilölle tai organisaatiolle paljastamatta, että hänellä on läheinen suhde kyseiseen henkilöön tai organisaatioon .</w:t>
      </w:r>
    </w:p>
    <w:p>
      <w:r>
        <w:rPr>
          <w:b/>
        </w:rPr>
        <w:t xml:space="preserve">Tulos</w:t>
      </w:r>
    </w:p>
    <w:p>
      <w:r>
        <w:t xml:space="preserve">Shills auttaa julkisesti tai antaa uskottavuutta henkilölle tai organisaatiolle, johon hänellä on yksityinen suhde .</w:t>
      </w:r>
    </w:p>
    <w:p>
      <w:r>
        <w:rPr>
          <w:b/>
        </w:rPr>
        <w:t xml:space="preserve">Esimerkki 9.519</w:t>
      </w:r>
    </w:p>
    <w:p>
      <w:r>
        <w:t xml:space="preserve">Sen on alun perin perustanut Ranskan ilmailualan suurten ilmailualan yritysten ryhmä (ENAC, ENSMA ja ISAE) vuonna 1998.</w:t>
      </w:r>
    </w:p>
    <w:p>
      <w:r>
        <w:rPr>
          <w:b/>
        </w:rPr>
        <w:t xml:space="preserve">Tulos</w:t>
      </w:r>
    </w:p>
    <w:p>
      <w:r>
        <w:t xml:space="preserve">Sen perustivat vuonna 1998 Ranskan kansalliset ilmailualan yliopistot ( ENAC , ENSMA ja ISAE ) .</w:t>
      </w:r>
    </w:p>
    <w:p>
      <w:r>
        <w:rPr>
          <w:b/>
        </w:rPr>
        <w:t xml:space="preserve">Esimerkki 9.520</w:t>
      </w:r>
    </w:p>
    <w:p>
      <w:r>
        <w:t xml:space="preserve">Monet kannattajat Thelema , kukaan enemmän kuin Crowley , tunnistaa korrelaatioita Thelemic ja muiden järjestelmien hengellisen ajattelun ; useimmat lainata vapaasti menetelmiä ja käytäntöjä muiden perinteiden , kuten alkemia , astrologia , qabalah , tantra , tarot ennustaminen ja jooga .</w:t>
      </w:r>
    </w:p>
    <w:p>
      <w:r>
        <w:rPr>
          <w:b/>
        </w:rPr>
        <w:t xml:space="preserve">Tulos</w:t>
      </w:r>
    </w:p>
    <w:p>
      <w:r>
        <w:t xml:space="preserve">Kuten Crowley , muut seuraajat Thelema käyttää vapaasti menetelmiä ja käytäntöjä muiden perinteiden , kuten alkemia , astrologia , qabalah , tantra , tarot , ja jooga , oman tahtonsa mukaan .</w:t>
      </w:r>
    </w:p>
    <w:p>
      <w:r>
        <w:rPr>
          <w:b/>
        </w:rPr>
        <w:t xml:space="preserve">Esimerkki 9.521</w:t>
      </w:r>
    </w:p>
    <w:p>
      <w:r>
        <w:t xml:space="preserve">Koska nolla ei ole positiivinen eikä negatiivinen , termiä ei-negatiivinen käytetään joskus viittaamaan lukuun, joka on joko positiivinen tai nolla , kun taas ei-positiivista käytetään viittaamaan lukuun, joka on joko negatiivinen tai nolla .</w:t>
      </w:r>
    </w:p>
    <w:p>
      <w:r>
        <w:rPr>
          <w:b/>
        </w:rPr>
        <w:t xml:space="preserve">Tulos</w:t>
      </w:r>
    </w:p>
    <w:p>
      <w:r>
        <w:t xml:space="preserve">Luku nolla ei ole positiivinen eikä negatiivinen .</w:t>
      </w:r>
    </w:p>
    <w:p>
      <w:r>
        <w:rPr>
          <w:b/>
        </w:rPr>
        <w:t xml:space="preserve">Esimerkki 9.522</w:t>
      </w:r>
    </w:p>
    <w:p>
      <w:r>
        <w:t xml:space="preserve">Joissakin kulttuureissa on tapana, että huonosti käyttäytyvät lapset saavat joulupukilta joulusukkiinsa lahjojen sijasta vain hiilipalasen .</w:t>
      </w:r>
    </w:p>
    <w:p>
      <w:r>
        <w:rPr>
          <w:b/>
        </w:rPr>
        <w:t xml:space="preserve">Tulos</w:t>
      </w:r>
    </w:p>
    <w:p>
      <w:r>
        <w:t xml:space="preserve">Joissakin kulttuureissa joulupukki tuo jouluna hiiltä huonosti käyttäytyville lapsille.</w:t>
      </w:r>
    </w:p>
    <w:p>
      <w:r>
        <w:rPr>
          <w:b/>
        </w:rPr>
        <w:t xml:space="preserve">Esimerkki 9.523</w:t>
      </w:r>
    </w:p>
    <w:p>
      <w:r>
        <w:t xml:space="preserve">Kanoniset Esran kirja ja Nehemian kirja ovat Esran toiminnan vanhimmat lähteet, kun taas monet muut Esralle liitetyt kirjat ( Ensimmäinen Esdra , 3-6 Esra ) ovat myöhempiä kirjallisia teoksia, jotka ovat riippuvaisia Esran ja Nehemian kanonisista kirjoista.</w:t>
      </w:r>
    </w:p>
    <w:p>
      <w:r>
        <w:rPr>
          <w:b/>
        </w:rPr>
        <w:t xml:space="preserve">Tulos</w:t>
      </w:r>
    </w:p>
    <w:p>
      <w:r>
        <w:t xml:space="preserve">Monet muut kirjat, joiden sanotaan olevan Esran kirjoittamia ( Ensimmäinen Esdra , 3-6 Esra ), on kirjoitettu sen jälkeen.</w:t>
      </w:r>
    </w:p>
    <w:p>
      <w:r>
        <w:rPr>
          <w:b/>
        </w:rPr>
        <w:t xml:space="preserve">Esimerkki 9.524</w:t>
      </w:r>
    </w:p>
    <w:p>
      <w:r>
        <w:t xml:space="preserve">Maailman ympäristöpäivää ( WED ) vietetään joka vuosi 5. kesäkuuta, ja se on Yhdistyneiden Kansakuntien tärkein väline, jolla kannustetaan tietoisuuteen ja toimiin ympäristönsuojelun hyväksi.</w:t>
      </w:r>
    </w:p>
    <w:p>
      <w:r>
        <w:rPr>
          <w:b/>
        </w:rPr>
        <w:t xml:space="preserve">Tulos</w:t>
      </w:r>
    </w:p>
    <w:p>
      <w:r>
        <w:t xml:space="preserve">Maailman ympäristöpäivää ( WED ) vietetään joka vuosi 5. kesäkuuta .</w:t>
      </w:r>
    </w:p>
    <w:p>
      <w:r>
        <w:rPr>
          <w:b/>
        </w:rPr>
        <w:t xml:space="preserve">Esimerkki 9.525</w:t>
      </w:r>
    </w:p>
    <w:p>
      <w:r>
        <w:t xml:space="preserve">Nosturi on yleensä nostoköydellä , vaijereilla tai ketjuilla ja kiekoilla varustettu konetyyppi, jota voidaan käyttää sekä materiaalien nostamiseen ja laskemiseen että niiden siirtämiseen vaakasuoraan.</w:t>
      </w:r>
    </w:p>
    <w:p>
      <w:r>
        <w:rPr>
          <w:b/>
        </w:rPr>
        <w:t xml:space="preserve">Tulos</w:t>
      </w:r>
    </w:p>
    <w:p>
      <w:r>
        <w:t xml:space="preserve">Nosturi on nostokone, jossa on nostimia, vaijereita ja kiekkoja.</w:t>
      </w:r>
    </w:p>
    <w:p>
      <w:r>
        <w:rPr>
          <w:b/>
        </w:rPr>
        <w:t xml:space="preserve">Esimerkki 9.526</w:t>
      </w:r>
    </w:p>
    <w:p>
      <w:r>
        <w:t xml:space="preserve">Presidentin virka vapautuu seuraavissa tilanteissa: Intian perustuslain mukaan Intian varapresidentin on hoidettava tehtävät, jos virka vapautuu muusta syystä kuin toimikauden päättymisen vuoksi.</w:t>
      </w:r>
    </w:p>
    <w:p>
      <w:r>
        <w:rPr>
          <w:b/>
        </w:rPr>
        <w:t xml:space="preserve">Tulos</w:t>
      </w:r>
    </w:p>
    <w:p>
      <w:r>
        <w:t xml:space="preserve">Intian varapuheenjohtajan on hoidettava tehtävät, jos virka vapautuu muusta syystä kuin toimikauden päättymisen vuoksi.</w:t>
      </w:r>
    </w:p>
    <w:p>
      <w:r>
        <w:rPr>
          <w:b/>
        </w:rPr>
        <w:t xml:space="preserve">Esimerkki 9.527</w:t>
      </w:r>
    </w:p>
    <w:p>
      <w:r>
        <w:t xml:space="preserve">Tšukitšinmeri ( venäjäksi : , ) , josta joskus käytetään nimitystä Tšukotšinmeri tai Tšukotšinmeri , on Jäämeren reunameri .</w:t>
      </w:r>
    </w:p>
    <w:p>
      <w:r>
        <w:rPr>
          <w:b/>
        </w:rPr>
        <w:t xml:space="preserve">Tulos</w:t>
      </w:r>
    </w:p>
    <w:p>
      <w:r>
        <w:t xml:space="preserve">Tšukkimeri on Jäämeren reunameri.</w:t>
      </w:r>
    </w:p>
    <w:p>
      <w:r>
        <w:rPr>
          <w:b/>
        </w:rPr>
        <w:t xml:space="preserve">Esimerkki 9.528</w:t>
      </w:r>
    </w:p>
    <w:p>
      <w:r>
        <w:t xml:space="preserve">Skotlannin kuninkaallisen vaakunan kuninkaallinen lippu , joka tunnetaan myös nimellä Skotlannin kuninkaallinen lippu , tai yleisemmin Skotlannin leijona , ja historiallisesti Skotlannin kuninkaallinen lippu , tai Skotlannin kuninkaan lippu , on Skotlannin kuninkaallinen lippu , ja historiallisesti Skotlannin kuningaskunnan kuninkaallinen lippu .</w:t>
      </w:r>
    </w:p>
    <w:p>
      <w:r>
        <w:rPr>
          <w:b/>
        </w:rPr>
        <w:t xml:space="preserve">Tulos</w:t>
      </w:r>
    </w:p>
    <w:p>
      <w:r>
        <w:t xml:space="preserve">Skotlannin kuninkaallinen lippu , joka tunnetaan myös nimellä Skotlannin kuninkaan lippu tai yleisemmin Skotlannin leijona, on Skotlannin kuninkaallinen vaakunalippu.</w:t>
      </w:r>
    </w:p>
    <w:p>
      <w:r>
        <w:rPr>
          <w:b/>
        </w:rPr>
        <w:t xml:space="preserve">Esimerkki 9.529</w:t>
      </w:r>
    </w:p>
    <w:p>
      <w:r>
        <w:t xml:space="preserve">Vuonna 1993 Leo ́ n oli CONCACAF Mestarien ' Cup kakkonen , menettää loppuottelussa vastaan Costa Rican joukkue Deportivo Saprissa , yksi suurimmista upsets joukossa tappioita seuran historiassa .</w:t>
      </w:r>
    </w:p>
    <w:p>
      <w:r>
        <w:rPr>
          <w:b/>
        </w:rPr>
        <w:t xml:space="preserve">Tulos</w:t>
      </w:r>
    </w:p>
    <w:p>
      <w:r>
        <w:t xml:space="preserve">Vuonna 1993 Leo ́ n oli CONCACAF Mestarien " Cupin kakkonen , häviten Costa Rican joukkue Deportivo Saprissa .</w:t>
      </w:r>
    </w:p>
    <w:p>
      <w:r>
        <w:rPr>
          <w:b/>
        </w:rPr>
        <w:t xml:space="preserve">Esimerkki 9.530</w:t>
      </w:r>
    </w:p>
    <w:p>
      <w:r>
        <w:t xml:space="preserve">Oikeus laajennettiin Yhdysvaltain perustuslain kuudennella lisäyksellä , jossa todetaan osittain: "Kaikissa rikossyytteissä syytetyllä on oltava oikeus nopeaan ja julkiseen oikeudenkäyntiin, jonka suorittaa puolueeton valamiehistö siinä osavaltiossa ja piirissä, jossa rikos on tehty. "</w:t>
      </w:r>
    </w:p>
    <w:p>
      <w:r>
        <w:rPr>
          <w:b/>
        </w:rPr>
        <w:t xml:space="preserve">Tulos</w:t>
      </w:r>
    </w:p>
    <w:p>
      <w:r>
        <w:t xml:space="preserve">Lisäksi kuudennessa lisäyksessä taataan rikosoikeudenkäynneissä oikeus nopeaan oikeudenkäyntiin puolueettoman valamiehistön edessä.</w:t>
      </w:r>
    </w:p>
    <w:p>
      <w:r>
        <w:rPr>
          <w:b/>
        </w:rPr>
        <w:t xml:space="preserve">Esimerkki 9.531</w:t>
      </w:r>
    </w:p>
    <w:p>
      <w:r>
        <w:t xml:space="preserve">Sittemmin useat kaksoissokkokokeet ovat osoittaneet, että ihmiset, jotka ilmoittavat sähkömagneettisesta yliherkkyydestä, eivät kykene havaitsemaan sähkömagneettisten kenttien läsnäoloa ja ilmoittavat yhtä todennäköisesti terveydentilastaan näennäisen altistumisen jälkeen kuin altistumisen jälkeen aidoille sähkömagneettisille kentille , mikä viittaa siihen, että syy näissä tapauksissa on nocebo-vaikutus.</w:t>
      </w:r>
    </w:p>
    <w:p>
      <w:r>
        <w:rPr>
          <w:b/>
        </w:rPr>
        <w:t xml:space="preserve">Tulos</w:t>
      </w:r>
    </w:p>
    <w:p>
      <w:r>
        <w:t xml:space="preserve">Useat kaksoissokkokokeet viittaavat siihen, että ihmiset, jotka sanovat, että heillä on EHS, eivät pysty havaitsemaan, jos sähkömagneettisia kenttiä on läsnä, ja he ovat yhtä todennäköisesti ilmoittaneet voivansa tuntea olonsa sairaaksi väärennetyn altistumisen jälkeen kuin todellisen altistumisen jälkeen, mikä saa tutkijat ajattelemaan, että kyseessä on nocebo-vaikutus.</w:t>
      </w:r>
    </w:p>
    <w:p>
      <w:r>
        <w:rPr>
          <w:b/>
        </w:rPr>
        <w:t xml:space="preserve">Esimerkki 9.532</w:t>
      </w:r>
    </w:p>
    <w:p>
      <w:r>
        <w:t xml:space="preserve">Oikeustieteessä oikeudellinen lausunto on tietyillä lainkäyttöalueilla tuomarin tai tuomariryhmän antama kirjallinen selitys, joka liittyy määräykseen tai tuomioon jossakin asiassa ja jossa esitetään tuomion perustelut ja oikeudelliset periaatteet.</w:t>
      </w:r>
    </w:p>
    <w:p>
      <w:r>
        <w:rPr>
          <w:b/>
        </w:rPr>
        <w:t xml:space="preserve">Tulos</w:t>
      </w:r>
    </w:p>
    <w:p>
      <w:r>
        <w:t xml:space="preserve">Oikeustieteessä oikeudellinen lausunto on yleensä tuomarin tai tuomariryhmän antama kirjallinen selitys, joka liittyy määräykseen tai tuomioon jossakin asiassa.</w:t>
      </w:r>
    </w:p>
    <w:p>
      <w:r>
        <w:rPr>
          <w:b/>
        </w:rPr>
        <w:t xml:space="preserve">Esimerkki 9.533</w:t>
      </w:r>
    </w:p>
    <w:p>
      <w:r>
        <w:t xml:space="preserve">Restriktioentsyymi , restriktioendonukleaasi tai "restriktaasi" on entsyymi, joka pilkkoo DNA:ta fragmenteiksi molekyyleissä olevissa erityisissä tunnistuskohdissa tai niiden lähellä, joita kutsutaan restriktiokohdiksi .</w:t>
      </w:r>
    </w:p>
    <w:p>
      <w:r>
        <w:rPr>
          <w:b/>
        </w:rPr>
        <w:t xml:space="preserve">Tulos</w:t>
      </w:r>
    </w:p>
    <w:p>
      <w:r>
        <w:t xml:space="preserve">Restriktioentsyymi on entsyymi, joka leikkaa DNA:ta tietyissä kohdissa .</w:t>
      </w:r>
    </w:p>
    <w:p>
      <w:r>
        <w:rPr>
          <w:b/>
        </w:rPr>
        <w:t xml:space="preserve">Esimerkki 9.534</w:t>
      </w:r>
    </w:p>
    <w:p>
      <w:r>
        <w:t xml:space="preserve">Klassisen opin mukaan islaminuskosta luopuminen on rikos ja synti, josta rangaistaan kuolemanrangaistuksella, yleensä sen jälkeen, kun luopiolle on asetettu odotusaika, jotta hänellä on aikaa tehdä parannus ja palata islamiin.</w:t>
      </w:r>
    </w:p>
    <w:p>
      <w:r>
        <w:rPr>
          <w:b/>
        </w:rPr>
        <w:t xml:space="preserve">Tulos</w:t>
      </w:r>
    </w:p>
    <w:p>
      <w:r>
        <w:t xml:space="preserve">Uskosta luopumisesta rangaistaan kuolemalla, ellei luopio suostu palaamaan islamiin.</w:t>
      </w:r>
    </w:p>
    <w:p>
      <w:r>
        <w:rPr>
          <w:b/>
        </w:rPr>
        <w:t xml:space="preserve">Esimerkki 9.535</w:t>
      </w:r>
    </w:p>
    <w:p>
      <w:r>
        <w:t xml:space="preserve">Homobaari on juomalaitos, joka palvelee yksinomaan tai pääasiassa lesboja, homoja, biseksuaaleja ja transsukupuolisia ( LGBT ) asiakkaita ; termiä "homo" käytetään laajasti LGBT- ja queer-yhteisöjä koskevana käsitteenä.</w:t>
      </w:r>
    </w:p>
    <w:p>
      <w:r>
        <w:rPr>
          <w:b/>
        </w:rPr>
        <w:t xml:space="preserve">Tulos</w:t>
      </w:r>
    </w:p>
    <w:p>
      <w:r>
        <w:t xml:space="preserve">Homobaarit ovat juomapaikkoja, jotka palvelevat lesboja , homoja , biseksuaaleja tai transsukupuolisia ihmisiä .</w:t>
      </w:r>
    </w:p>
    <w:p>
      <w:r>
        <w:rPr>
          <w:b/>
        </w:rPr>
        <w:t xml:space="preserve">Esimerkki 9.536</w:t>
      </w:r>
    </w:p>
    <w:p>
      <w:r>
        <w:t xml:space="preserve">iPhone XS ja iPhone XS Max ( tyylitelty ja markkinoidaan iPhone Xs ja iPhone Xs Max ; roomalainen numero " X " lausutaan " kymmenen " ) ovat älypuhelimet suunnitellut, kehittänyt ja markkinoi Apple Inc .</w:t>
      </w:r>
    </w:p>
    <w:p>
      <w:r>
        <w:rPr>
          <w:b/>
        </w:rPr>
        <w:t xml:space="preserve">Tulos</w:t>
      </w:r>
    </w:p>
    <w:p>
      <w:r>
        <w:t xml:space="preserve">iPhone XS ja iPhone XS Max ( lausutaan " kymmenen S " ja " kymmenen S Max " ) ovat älypuhelimet myyvät Apple Inc .</w:t>
      </w:r>
    </w:p>
    <w:p>
      <w:r>
        <w:rPr>
          <w:b/>
        </w:rPr>
        <w:t xml:space="preserve">Esimerkki 9.537</w:t>
      </w:r>
    </w:p>
    <w:p>
      <w:r>
        <w:t xml:space="preserve">Hän lisää, että sen " ennennäkemätön ... suosio edisti amerikkalaisen yleisön musiikkiteatterin , kun taas show itsessään tuli malli muoto, sisältö, ja jopa aikomus ... musikaaleja siitä lähtien , erityisesti sosiaalisesti merkityksellisiä musikaaleja . "</w:t>
      </w:r>
    </w:p>
    <w:p>
      <w:r>
        <w:rPr>
          <w:b/>
        </w:rPr>
        <w:t xml:space="preserve">Tulos</w:t>
      </w:r>
    </w:p>
    <w:p>
      <w:r>
        <w:t xml:space="preserve">Hän lisää, että show 's suosio tuotti amerikkalaisen yleisön musiikkiteatterin , ja että show on toiminut mallina musikaali siitä lähtien.</w:t>
      </w:r>
    </w:p>
    <w:p>
      <w:r>
        <w:rPr>
          <w:b/>
        </w:rPr>
        <w:t xml:space="preserve">Esimerkki 9.538</w:t>
      </w:r>
    </w:p>
    <w:p>
      <w:r>
        <w:t xml:space="preserve">Se sijaitsee Ranskan mantereesta kaakkoon ja Italian niemimaan länsipuolella, ja lähin maamassoista on Italian Sardinian saari välittömästi etelässä.</w:t>
      </w:r>
    </w:p>
    <w:p>
      <w:r>
        <w:rPr>
          <w:b/>
        </w:rPr>
        <w:t xml:space="preserve">Tulos</w:t>
      </w:r>
    </w:p>
    <w:p>
      <w:r>
        <w:t xml:space="preserve">Se sijaitsee Italian länsipuolella, Ranskan kaakkoispuolella ja Sardinian saaren pohjoispuolella.</w:t>
      </w:r>
    </w:p>
    <w:p>
      <w:r>
        <w:rPr>
          <w:b/>
        </w:rPr>
        <w:t xml:space="preserve">Esimerkki 9.539</w:t>
      </w:r>
    </w:p>
    <w:p>
      <w:r>
        <w:t xml:space="preserve">Hänen tilalleen tuli kenraali Henry G. Winkelman, joka päätti, että pohjoisessa Grebbe-linja olisi pääpuolustuslinja, jossa ratkaiseva taistelu olisi käytävä, osittain siksi, että siellä olisi helpompi murtautua vastahyökkäykseen, jos olosuhteet olisivat suotuisat.</w:t>
      </w:r>
    </w:p>
    <w:p>
      <w:r>
        <w:rPr>
          <w:b/>
        </w:rPr>
        <w:t xml:space="preserve">Tulos</w:t>
      </w:r>
    </w:p>
    <w:p>
      <w:r>
        <w:t xml:space="preserve">Hänet korvattiin kenraali Henry G. Winkelman, joka päätti, että pohjoisessa Grebbe Line olisi, jos taistelu oli taisteltava, osittain siksi, että se olisi helpompi vastahyökkäys.</w:t>
      </w:r>
    </w:p>
    <w:p>
      <w:r>
        <w:rPr>
          <w:b/>
        </w:rPr>
        <w:t xml:space="preserve">Esimerkki 9.540</w:t>
      </w:r>
    </w:p>
    <w:p>
      <w:r>
        <w:t xml:space="preserve">Psykiatrien -RSB- , psykologien -RSB- , seksologien -RSB- ja muiden asiantuntijoiden keskuudessa käydään huomattavaa keskustelua siitä, onko pakonomainen seksuaalinen käyttäytyminen riippuvuus ja siten sen luokittelu ja mahdollinen diagnoosi .</w:t>
      </w:r>
    </w:p>
    <w:p>
      <w:r>
        <w:rPr>
          <w:b/>
        </w:rPr>
        <w:t xml:space="preserve">Tulos</w:t>
      </w:r>
    </w:p>
    <w:p>
      <w:r>
        <w:t xml:space="preserve">Psykiatrit , psykologit , seksologit ja muut asiantuntijat keskustelevat paljon siitä, onko pakonomainen seksuaalinen käyttäytyminen riippuvuus.</w:t>
      </w:r>
    </w:p>
    <w:p>
      <w:r>
        <w:rPr>
          <w:b/>
        </w:rPr>
        <w:t xml:space="preserve">Esimerkki 9.541</w:t>
      </w:r>
    </w:p>
    <w:p>
      <w:r>
        <w:t xml:space="preserve">Seksuaalinen kanssakäyminen henkilön kanssa vastoin hänen tahtoaan tai ilman hänen suostumustaan on raiskaus , mutta sitä voidaan kutsua myös "seksuaaliseksi pahoinpitelyksi" ; sitä pidetään vakavana rikoksena useimmissa maissa .</w:t>
      </w:r>
    </w:p>
    <w:p>
      <w:r>
        <w:rPr>
          <w:b/>
        </w:rPr>
        <w:t xml:space="preserve">Tulos</w:t>
      </w:r>
    </w:p>
    <w:p>
      <w:r>
        <w:t xml:space="preserve">Raiskaukseksi kutsuttu seksiin pakottaminen on monissa maissa vakava rikos.</w:t>
      </w:r>
    </w:p>
    <w:p>
      <w:r>
        <w:rPr>
          <w:b/>
        </w:rPr>
        <w:t xml:space="preserve">Esimerkki 9.542</w:t>
      </w:r>
    </w:p>
    <w:p>
      <w:r>
        <w:t xml:space="preserve">Vuodesta 1921 vuoteen 1944 Tuva muodosti suvereenin, itsenäisen kansakunnan nimellä Tannu Tuva , virallisesti Tuvanin kansantasavalta tai Tannu Tuvan kansantasavalta .</w:t>
      </w:r>
    </w:p>
    <w:p>
      <w:r>
        <w:rPr>
          <w:b/>
        </w:rPr>
        <w:t xml:space="preserve">Tulos</w:t>
      </w:r>
    </w:p>
    <w:p>
      <w:r>
        <w:t xml:space="preserve">Vuodesta 1921 vuoteen 1944 Tuva oli erillinen maa nimeltä Tannu-Tuva .</w:t>
      </w:r>
    </w:p>
    <w:p>
      <w:r>
        <w:rPr>
          <w:b/>
        </w:rPr>
        <w:t xml:space="preserve">Esimerkki 9.543</w:t>
      </w:r>
    </w:p>
    <w:p>
      <w:r>
        <w:t xml:space="preserve">Hän myönsi, että Stalingradista luopuminen merkitsisi raskasta moraalista uhrausta, mutta se olisi helpompi kestää säilyttämällä kuudennen armeijan taisteluvoima ja saamalla aloite takaisin.</w:t>
      </w:r>
    </w:p>
    <w:p>
      <w:r>
        <w:rPr>
          <w:b/>
        </w:rPr>
        <w:t xml:space="preserve">Tulos</w:t>
      </w:r>
    </w:p>
    <w:p>
      <w:r>
        <w:t xml:space="preserve">Hän sanoi, että Stalingradista luopuminen olisi raskas menetys, mutta että se pitäisi kuudennen armeijan ehjänä.</w:t>
      </w:r>
    </w:p>
    <w:p>
      <w:r>
        <w:rPr>
          <w:b/>
        </w:rPr>
        <w:t xml:space="preserve">Esimerkki 9.544</w:t>
      </w:r>
    </w:p>
    <w:p>
      <w:r>
        <w:t xml:space="preserve">Ihmisillä iiriksen pigmentaatio vaihtelee vaaleanruskeasta mustaan , riippuen melaniinin pitoisuudesta iiriksen pigmentti epiteelissä ( joka sijaitsee iiriksen takaosassa ) , melaniinipitoisuudesta iiriksen stroomassa ( joka sijaitsee iiriksen etupuolella ) ja strooman solutiheydestä .</w:t>
      </w:r>
    </w:p>
    <w:p>
      <w:r>
        <w:rPr>
          <w:b/>
        </w:rPr>
        <w:t xml:space="preserve">Tulos</w:t>
      </w:r>
    </w:p>
    <w:p>
      <w:r>
        <w:t xml:space="preserve">Ihmisillä iiriksen pigmentti vaihtelee vaaleanruskeasta mustaan.</w:t>
      </w:r>
    </w:p>
    <w:p>
      <w:r>
        <w:rPr>
          <w:b/>
        </w:rPr>
        <w:t xml:space="preserve">Esimerkki 9.545</w:t>
      </w:r>
    </w:p>
    <w:p>
      <w:r>
        <w:t xml:space="preserve">Ukkoslumi , joka tunnetaan myös nimellä talviukkonen tai ukkoslumimyrsky , on epätavallinen ukkosmyrsky, jossa lumi on ensisijainen sademäärä sateen sijasta.</w:t>
      </w:r>
    </w:p>
    <w:p>
      <w:r>
        <w:rPr>
          <w:b/>
        </w:rPr>
        <w:t xml:space="preserve">Tulos</w:t>
      </w:r>
    </w:p>
    <w:p>
      <w:r>
        <w:t xml:space="preserve">Ukkoslumi on ukkosmyrsky, jossa on lunta sateen sijasta .</w:t>
      </w:r>
    </w:p>
    <w:p>
      <w:r>
        <w:rPr>
          <w:b/>
        </w:rPr>
        <w:t xml:space="preserve">Esimerkki 9.546</w:t>
      </w:r>
    </w:p>
    <w:p>
      <w:r>
        <w:t xml:space="preserve">Max Lu ̈ scher ( 9. syyskuuta 1923 - 2. helmikuuta 2017 ) oli sveitsiläinen psykoterapeutti tunnetaan keksimällä Lu ̈ scher väri testi , työkalu mittaamiseen yksilön 's psykofyysinen tila perustuu hänen väri mieltymykset.</w:t>
      </w:r>
    </w:p>
    <w:p>
      <w:r>
        <w:rPr>
          <w:b/>
        </w:rPr>
        <w:t xml:space="preserve">Tulos</w:t>
      </w:r>
    </w:p>
    <w:p>
      <w:r>
        <w:t xml:space="preserve">Max Lu ̈ scher ( 9. syyskuuta 1923 - 2. helmikuuta 2017 ) oli sveitsiläinen psykoterapeutti.</w:t>
      </w:r>
    </w:p>
    <w:p>
      <w:r>
        <w:rPr>
          <w:b/>
        </w:rPr>
        <w:t xml:space="preserve">Esimerkki 9.547</w:t>
      </w:r>
    </w:p>
    <w:p>
      <w:r>
        <w:t xml:space="preserve">Miranda-varoitus ( usein lyhennettynä " Miranda " , tai " Mirandizing " epäilty ) on nimi muodollinen varoitus, joka on annettava lainvalvontaviranomaisten Yhdysvalloissa rikoksesta epäillyille poliisin huostassa ( tai huostaanottotilanteessa ) ennen kuin heitä kuulustellaan , mukaisesti " Miranda " tuomio .</w:t>
      </w:r>
    </w:p>
    <w:p>
      <w:r>
        <w:rPr>
          <w:b/>
        </w:rPr>
        <w:t xml:space="preserve">Tulos</w:t>
      </w:r>
    </w:p>
    <w:p>
      <w:r>
        <w:t xml:space="preserve">Se on annettava ennen kuulustelua Miranda-päätöksen mukaisesti.</w:t>
      </w:r>
    </w:p>
    <w:p>
      <w:r>
        <w:rPr>
          <w:b/>
        </w:rPr>
        <w:t xml:space="preserve">Esimerkki 9.548</w:t>
      </w:r>
    </w:p>
    <w:p>
      <w:r>
        <w:t xml:space="preserve">Positiivisessa psykologiassa yhteiskuntatieteilijät tutkivat, mikä voisi edistää hyvän elämän elämistä tai mikä johtaisi siihen, että ihmisten positiivinen mieliala ja yleinen tyytyväisyys elämäänsä lisääntyisivät.</w:t>
      </w:r>
    </w:p>
    <w:p>
      <w:r>
        <w:rPr>
          <w:b/>
        </w:rPr>
        <w:t xml:space="preserve">Tulos</w:t>
      </w:r>
    </w:p>
    <w:p>
      <w:r>
        <w:t xml:space="preserve">Positiivisessa psykologiassa tutkijat tutkivat, mikä antaa ihmiselle tyydytystä elämässä.</w:t>
      </w:r>
    </w:p>
    <w:p>
      <w:r>
        <w:rPr>
          <w:b/>
        </w:rPr>
        <w:t xml:space="preserve">Esimerkki 9.549</w:t>
      </w:r>
    </w:p>
    <w:p>
      <w:r>
        <w:t xml:space="preserve">Vuoden 2024 UEFA jalkapallon Euroopan mestaruuskilpailut , yleisesti kutsutaan UEFA Euro 2024 tai yksinkertaisesti Euro 2024 , on 17. painos UEFA Euroopan mestaruuskilpailut , nelivuotinen kansainvälinen miesten jalkapallon Euroopan mestaruuskilpailut järjestämä UEFA .</w:t>
      </w:r>
    </w:p>
    <w:p>
      <w:r>
        <w:rPr>
          <w:b/>
        </w:rPr>
        <w:t xml:space="preserve">Tulos</w:t>
      </w:r>
    </w:p>
    <w:p>
      <w:r>
        <w:t xml:space="preserve">UEFA Euro 2024 (virallisesti UEFA:n jalkapallon Euroopan mestaruuskilpailut 2024) on UEFA:n 17. jalkapallon Euroopan mestaruuskilpailuturnaus.</w:t>
      </w:r>
    </w:p>
    <w:p>
      <w:r>
        <w:rPr>
          <w:b/>
        </w:rPr>
        <w:t xml:space="preserve">Esimerkki 9.550</w:t>
      </w:r>
    </w:p>
    <w:p>
      <w:r>
        <w:t xml:space="preserve">Tulipalon jälkimainingeissa asunnossa, jossa tulipalo tapahtui, havaittiin useita rikkomuksia, ja asunnon omistaja Merced Gutierrez esiintyi oikeudessa 40 rikkomuksen vuoksi, jotka havaittiin tulipalon tapahtumapaikalla.</w:t>
      </w:r>
    </w:p>
    <w:p>
      <w:r>
        <w:rPr>
          <w:b/>
        </w:rPr>
        <w:t xml:space="preserve">Tulos</w:t>
      </w:r>
    </w:p>
    <w:p>
      <w:r>
        <w:t xml:space="preserve">Huoneiston omistaja , Merced Gutierrez , esiintyy oikeudessa palopaikalta löytyneiden 40 rikkomuksen vuoksi.</w:t>
      </w:r>
    </w:p>
    <w:p>
      <w:r>
        <w:rPr>
          <w:b/>
        </w:rPr>
        <w:t xml:space="preserve">Esimerkki 9.551</w:t>
      </w:r>
    </w:p>
    <w:p>
      <w:r>
        <w:t xml:space="preserve">Kellokoneisto mekanismi on usein powered by kellokoneisto moottori koostuu pääjousi , kierre vääntöjousi metalli nauha .</w:t>
      </w:r>
    </w:p>
    <w:p>
      <w:r>
        <w:rPr>
          <w:b/>
        </w:rPr>
        <w:t xml:space="preserve">Tulos</w:t>
      </w:r>
    </w:p>
    <w:p>
      <w:r>
        <w:t xml:space="preserve">Tässä on jousi , kierre metallinauha .</w:t>
      </w:r>
    </w:p>
    <w:p>
      <w:r>
        <w:rPr>
          <w:b/>
        </w:rPr>
        <w:t xml:space="preserve">Esimerkki 9.552</w:t>
      </w:r>
    </w:p>
    <w:p>
      <w:r>
        <w:t xml:space="preserve">CAGE-kyselylomake , jonka nimi on lyhenne sen neljästä kysymyksestä, on laajalti käytetty seulontatesti alkoholin ongelmakäyttöä ja mahdollisia alkoholiongelmia varten.</w:t>
      </w:r>
    </w:p>
    <w:p>
      <w:r>
        <w:rPr>
          <w:b/>
        </w:rPr>
        <w:t xml:space="preserve">Tulos</w:t>
      </w:r>
    </w:p>
    <w:p>
      <w:r>
        <w:t xml:space="preserve">CAGE-kyselylomake koostuu neljästä kysymyksestä, jotka koskevat henkilön juomatapoja.</w:t>
      </w:r>
    </w:p>
    <w:p>
      <w:r>
        <w:rPr>
          <w:b/>
        </w:rPr>
        <w:t xml:space="preserve">Esimerkki 9.553</w:t>
      </w:r>
    </w:p>
    <w:p>
      <w:r>
        <w:t xml:space="preserve">Raakamaito tai pastöroimaton maito on maitoa, jota ei ole pastöroitu , prosessia, jossa nestemäisiä elintarvikkeita kuumennetaan niiden puhdistamiseksi turvallista juomista varten.</w:t>
      </w:r>
    </w:p>
    <w:p>
      <w:r>
        <w:rPr>
          <w:b/>
        </w:rPr>
        <w:t xml:space="preserve">Tulos</w:t>
      </w:r>
    </w:p>
    <w:p>
      <w:r>
        <w:t xml:space="preserve">Raakamaito on maitoa, jota ei ole pastöroitu .</w:t>
      </w:r>
    </w:p>
    <w:p>
      <w:r>
        <w:rPr>
          <w:b/>
        </w:rPr>
        <w:t xml:space="preserve">Esimerkki 9.554</w:t>
      </w:r>
    </w:p>
    <w:p>
      <w:r>
        <w:t xml:space="preserve">Teinielokuva on teini-ikäisille ja nuorille aikuisille suunnattu elokuvagenre, jonka juoni perustuu teini-ikäisten ja nuorten aikuisten erityisiin mielenkiinnon kohteisiin, kuten aikuistumiseen, sopeutumisyrityksiin, kiusaamiseen, ryhmäpaineisiin, ensirakkauteen, teinikapinaan, ristiriitaan vanhempien kanssa, teiniangstiin tai vieraantumiseen.</w:t>
      </w:r>
    </w:p>
    <w:p>
      <w:r>
        <w:rPr>
          <w:b/>
        </w:rPr>
        <w:t xml:space="preserve">Tulos</w:t>
      </w:r>
    </w:p>
    <w:p>
      <w:r>
        <w:t xml:space="preserve">Teinielokuvien juonet kertovat aikuistumisesta, ensirakkaudesta, ristiriidoista vanhempien kanssa ja muiden teinien harjoittamasta kiusaamisesta.</w:t>
      </w:r>
    </w:p>
    <w:p>
      <w:r>
        <w:rPr>
          <w:b/>
        </w:rPr>
        <w:t xml:space="preserve">Esimerkki 9.555</w:t>
      </w:r>
    </w:p>
    <w:p>
      <w:r>
        <w:t xml:space="preserve">Streptococcus on grampositiivisten " " ( monikko ) tai pallomaisten bakteerien suku, joka kuuluu Streptococcaceae -heimoon , järjestykseen Lactobacillales ( maitohappobakteerit ) , heimoon Firmicutes .</w:t>
      </w:r>
    </w:p>
    <w:p>
      <w:r>
        <w:rPr>
          <w:b/>
        </w:rPr>
        <w:t xml:space="preserve">Tulos</w:t>
      </w:r>
    </w:p>
    <w:p>
      <w:r>
        <w:t xml:space="preserve">Streptococcus on pallomaisten grampositiivisten bakteerien suku, joka kuuluu Firmicutes-sukuun ja maitohappobakteerien ryhmään .</w:t>
      </w:r>
    </w:p>
    <w:p>
      <w:r>
        <w:rPr>
          <w:b/>
        </w:rPr>
        <w:t xml:space="preserve">Esimerkki 9.556</w:t>
      </w:r>
    </w:p>
    <w:p>
      <w:r>
        <w:t xml:space="preserve">Kuten sen sisarprojekti Wikipedia , Wiktionary on Wikimedia Foundationin hallinnoima, ja sitä kirjoittavat vapaaehtoiset, joita kutsutaan "wiktionareiksi" .</w:t>
      </w:r>
    </w:p>
    <w:p>
      <w:r>
        <w:rPr>
          <w:b/>
        </w:rPr>
        <w:t xml:space="preserve">Tulos</w:t>
      </w:r>
    </w:p>
    <w:p>
      <w:r>
        <w:t xml:space="preserve">Wiktionaryn ylläpitäjä on Wikimedia Foundation , joka ylläpitää myös Wikipediaa.</w:t>
      </w:r>
    </w:p>
    <w:p>
      <w:r>
        <w:rPr>
          <w:b/>
        </w:rPr>
        <w:t xml:space="preserve">Esimerkki 9.557</w:t>
      </w:r>
    </w:p>
    <w:p>
      <w:r>
        <w:t xml:space="preserve">Pienemmät eläimet tarvitsevat vähemmän resursseja ja pienempiä reviirejä, joten ne pääsevät todennäköisemmin ohi taitekohdasta, jossa populaation väheneminen mahdollistaa sen, että ravintolähteet täydentyvät niin paljon, että eloonjääneet voivat kukoistaa.</w:t>
      </w:r>
    </w:p>
    <w:p>
      <w:r>
        <w:rPr>
          <w:b/>
        </w:rPr>
        <w:t xml:space="preserve">Tulos</w:t>
      </w:r>
    </w:p>
    <w:p>
      <w:r>
        <w:t xml:space="preserve">Populaatio pienenee, ja koska pienemmät eläimet tarvitsevat vähemmän resursseja ja pienempiä alueita, ne selviytyvät pidempään.</w:t>
      </w:r>
    </w:p>
    <w:p>
      <w:r>
        <w:rPr>
          <w:b/>
        </w:rPr>
        <w:t xml:space="preserve">Esimerkki 9.558</w:t>
      </w:r>
    </w:p>
    <w:p>
      <w:r>
        <w:t xml:space="preserve">Kolmetoista muutoksenhakutuomioistuin on Yhdysvaltain liittovaltion piirin muutoksenhakutuomioistuin (United States Court of Appeals for the Federal Circuit ), jolla on valtakunnallinen toimivalta tietyissä muutoksenhakutapauksissa niiden kohteen perusteella.</w:t>
      </w:r>
    </w:p>
    <w:p>
      <w:r>
        <w:rPr>
          <w:b/>
        </w:rPr>
        <w:t xml:space="preserve">Tulos</w:t>
      </w:r>
    </w:p>
    <w:p>
      <w:r>
        <w:t xml:space="preserve">Kolmetoista muutoksenhakutuomioistuin on Yhdysvaltojen liittovaltion piirin muutoksenhakutuomioistuin .</w:t>
      </w:r>
    </w:p>
    <w:p>
      <w:r>
        <w:rPr>
          <w:b/>
        </w:rPr>
        <w:t xml:space="preserve">Esimerkki 9.559</w:t>
      </w:r>
    </w:p>
    <w:p>
      <w:r>
        <w:t xml:space="preserve">Kristillinen rock on eräänlainen rock-musiikkia, joka sisältää sanoitukset keskittyvät kysymyksiin kristillisen uskon, usein painottaen Jeesusta, tyypillisesti suorittaa itseoikeutetusti kristittyjä yksilöitä.</w:t>
      </w:r>
    </w:p>
    <w:p>
      <w:r>
        <w:rPr>
          <w:b/>
        </w:rPr>
        <w:t xml:space="preserve">Tulos</w:t>
      </w:r>
    </w:p>
    <w:p>
      <w:r>
        <w:t xml:space="preserve">Kristillinen rock on eräänlainen rockmusiikki, jota kristityt esittävät .</w:t>
      </w:r>
    </w:p>
    <w:p>
      <w:r>
        <w:rPr>
          <w:b/>
        </w:rPr>
        <w:t xml:space="preserve">Esimerkki 9.560</w:t>
      </w:r>
    </w:p>
    <w:p>
      <w:r>
        <w:t xml:space="preserve">Hampton on toiminut Kentuckyn varakuvernöörinä joulukuusta 2015 lähtien, kun hänet valittiin yhdessä kuvernööriehdokas Matt Bevinin kanssa vuoden 2015 kuvernöörinvaaleissa.</w:t>
      </w:r>
    </w:p>
    <w:p>
      <w:r>
        <w:rPr>
          <w:b/>
        </w:rPr>
        <w:t xml:space="preserve">Tulos</w:t>
      </w:r>
    </w:p>
    <w:p>
      <w:r>
        <w:t xml:space="preserve">Hamptonista tuli Kentuckyn varakuvernööri vuonna 2015 kuvernööri Matt Bevinin alaisuudessa.</w:t>
      </w:r>
    </w:p>
    <w:p>
      <w:r>
        <w:rPr>
          <w:b/>
        </w:rPr>
        <w:t xml:space="preserve">Esimerkki 9.561</w:t>
      </w:r>
    </w:p>
    <w:p>
      <w:r>
        <w:t xml:space="preserve">Pien-Puolan voivodikunta tai Pien-Puolan maakunta ( in ) , joka tunnetaan myös nimellä " Małopolska Voivodikunta " tai " Małopolska maakunta " , on voivodikunta ( maakunta ) , Etelä-Puolassa .</w:t>
      </w:r>
    </w:p>
    <w:p>
      <w:r>
        <w:rPr>
          <w:b/>
        </w:rPr>
        <w:t xml:space="preserve">Tulos</w:t>
      </w:r>
    </w:p>
    <w:p>
      <w:r>
        <w:t xml:space="preserve">Pien-Puolan voivodikunta eli Małopolskan maakunta on voivodikunta eli maakunta Etelä-Puolassa.</w:t>
      </w:r>
    </w:p>
    <w:p>
      <w:r>
        <w:rPr>
          <w:b/>
        </w:rPr>
        <w:t xml:space="preserve">Esimerkki 9.562</w:t>
      </w:r>
    </w:p>
    <w:p>
      <w:r>
        <w:t xml:space="preserve">Tunnetuin kahden suureen välisen riippuvuuden mittari on Pearsonin tuotosmomenttikorrelaatiokerroin eli "Pearsonin korrelaatiokerroin" , jota kutsutaan yleisesti yksinkertaisesti "korrelaatiokertoimeksi" .</w:t>
      </w:r>
    </w:p>
    <w:p>
      <w:r>
        <w:rPr>
          <w:b/>
        </w:rPr>
        <w:t xml:space="preserve">Tulos</w:t>
      </w:r>
    </w:p>
    <w:p>
      <w:r>
        <w:t xml:space="preserve">Tunnetuin on Pearsonin tuotosmomenttikorrelaatiokerroin .</w:t>
      </w:r>
    </w:p>
    <w:p>
      <w:r>
        <w:rPr>
          <w:b/>
        </w:rPr>
        <w:t xml:space="preserve">Esimerkki 9.563</w:t>
      </w:r>
    </w:p>
    <w:p>
      <w:r>
        <w:t xml:space="preserve">Kanssa 27 otsikot , Grasshopper pitää ennätyksiä voittaa eniten kansallisia mestaruuskilpailuja otsikot ja eniten menestystä Sveitsin Cup-turnauksessa , 19 voittoa kilpailussa .</w:t>
      </w:r>
    </w:p>
    <w:p>
      <w:r>
        <w:rPr>
          <w:b/>
        </w:rPr>
        <w:t xml:space="preserve">Tulos</w:t>
      </w:r>
    </w:p>
    <w:p>
      <w:r>
        <w:t xml:space="preserve">Grasshopper voitti eniten kansallisia mestaruuksia ( 27 ) ja Sveitsin cupia ( 19 ) .</w:t>
      </w:r>
    </w:p>
    <w:p>
      <w:r>
        <w:rPr>
          <w:b/>
        </w:rPr>
        <w:t xml:space="preserve">Esimerkki 9.564</w:t>
      </w:r>
    </w:p>
    <w:p>
      <w:r>
        <w:t xml:space="preserve">Jos sen vanhemmat ovat kumpikin kaksi tuumaa pidempiä kuin miesten ja naisten keskiarvot, jälkeläinen on keskimäärin lyhyempi kuin vanhempansa jollain kertoimella (jota nykyään kutsuisimme yhdeksi miinus regressiokerroin) kertaa kaksi tuumaa.</w:t>
      </w:r>
    </w:p>
    <w:p>
      <w:r>
        <w:rPr>
          <w:b/>
        </w:rPr>
        <w:t xml:space="preserve">Tulos</w:t>
      </w:r>
    </w:p>
    <w:p>
      <w:r>
        <w:t xml:space="preserve">Jos sen vanhemmat ovat kumpikin kaksi tuumaa pidempiä kuin miesten ja naisten keskiarvot, lapsi on keskimäärin kaksi tuumaa lyhyempi kuin vanhempansa.</w:t>
      </w:r>
    </w:p>
    <w:p>
      <w:r>
        <w:rPr>
          <w:b/>
        </w:rPr>
        <w:t xml:space="preserve">Esimerkki 9.565</w:t>
      </w:r>
    </w:p>
    <w:p>
      <w:r>
        <w:t xml:space="preserve">Tämä aiheutti useimpien tekstiili- ja huonekalutehtaiden sulkemisen ja aiheutti taloudellisia vaikeuksia yhteisölle, joka oli työllisyydeltään voimakkaasti riippuvainen näistä kahdesta teollisuudenalasta.</w:t>
      </w:r>
    </w:p>
    <w:p>
      <w:r>
        <w:rPr>
          <w:b/>
        </w:rPr>
        <w:t xml:space="preserve">Tulos</w:t>
      </w:r>
    </w:p>
    <w:p>
      <w:r>
        <w:t xml:space="preserve">Tämä johti useimpien tekstiili- ja huonekalutehtaiden sulkemiseen, mikä aiheutti taloudellisia vaikeuksia alueella.</w:t>
      </w:r>
    </w:p>
    <w:p>
      <w:r>
        <w:rPr>
          <w:b/>
        </w:rPr>
        <w:t xml:space="preserve">Esimerkki 9.566</w:t>
      </w:r>
    </w:p>
    <w:p>
      <w:r>
        <w:t xml:space="preserve">Falkirk Stadium on jalkapallostadion Falkirk, Keski-Skotlannissa, joka on kotikenttä Scottish League One seuran Falkirk .</w:t>
      </w:r>
    </w:p>
    <w:p>
      <w:r>
        <w:rPr>
          <w:b/>
        </w:rPr>
        <w:t xml:space="preserve">Tulos</w:t>
      </w:r>
    </w:p>
    <w:p>
      <w:r>
        <w:t xml:space="preserve">Falkirk Stadium on skotlantilainen jalkapallostadion .</w:t>
      </w:r>
    </w:p>
    <w:p>
      <w:r>
        <w:rPr>
          <w:b/>
        </w:rPr>
        <w:t xml:space="preserve">Esimerkki 9.567</w:t>
      </w:r>
    </w:p>
    <w:p>
      <w:r>
        <w:t xml:space="preserve">Radcliffe-Brownin keksimä termi on nykyään yleisesti käytetty ja tuttu laajemmalle australialaiselle ja kansainväliselle yleisölle, koska valtion virastot, museot, taidegalleriat, aboriginaalijärjestöt ja tiedotusvälineet käyttävät sitä yhä useammin viittaamaan erityisesti yleisaustralialaiseen aboriginaalimyyttiin ja lyhennettynä viittauksena Australian aboriginaalimytologiaan yleensä.</w:t>
      </w:r>
    </w:p>
    <w:p>
      <w:r>
        <w:rPr>
          <w:b/>
        </w:rPr>
        <w:t xml:space="preserve">Tulos</w:t>
      </w:r>
    </w:p>
    <w:p>
      <w:r>
        <w:t xml:space="preserve">Radcliffe-Brownin käyttämät sanat ovat nyt yleisesti käytössä valtion virastoissa, museoissa, taidegallerioissa, aboriginaalijärjestöissä ja tiedotusvälineissä viittaamaan Australian aboriginaalimyyttiin nimenomaan ja lyhennettynä terminä Australian aboriginaalimytologialle yleensä.</w:t>
      </w:r>
    </w:p>
    <w:p>
      <w:r>
        <w:rPr>
          <w:b/>
        </w:rPr>
        <w:t xml:space="preserve">Esimerkki 9.568</w:t>
      </w:r>
    </w:p>
    <w:p>
      <w:r>
        <w:t xml:space="preserve">Haloarchaea ( halophilic archaea , halophilic archaebacteria , halobacteria ) on Euryarchaeota-luokka , joka esiintyy suolalla kyllästetyssä tai lähes kyllästetyssä vedessä .</w:t>
      </w:r>
    </w:p>
    <w:p>
      <w:r>
        <w:rPr>
          <w:b/>
        </w:rPr>
        <w:t xml:space="preserve">Tulos</w:t>
      </w:r>
    </w:p>
    <w:p>
      <w:r>
        <w:t xml:space="preserve">Taksonomiassa Haloarchaea on Euryarchaeota-luokka , joka elää suolaisessa vedessä.</w:t>
      </w:r>
    </w:p>
    <w:p>
      <w:r>
        <w:rPr>
          <w:b/>
        </w:rPr>
        <w:t xml:space="preserve">Esimerkki 9.569</w:t>
      </w:r>
    </w:p>
    <w:p>
      <w:r>
        <w:t xml:space="preserve">Valko-Venäjän rupla tai rupla ( " rubiel ́ " ; merkki : Br ; koodi : BYN ) on Valko-Venäjän virallinen valuutta.</w:t>
      </w:r>
    </w:p>
    <w:p>
      <w:r>
        <w:rPr>
          <w:b/>
        </w:rPr>
        <w:t xml:space="preserve">Tulos</w:t>
      </w:r>
    </w:p>
    <w:p>
      <w:r>
        <w:t xml:space="preserve">Valko-Venäjän valuutta on rupla .</w:t>
      </w:r>
    </w:p>
    <w:p>
      <w:r>
        <w:rPr>
          <w:b/>
        </w:rPr>
        <w:t xml:space="preserve">Esimerkki 9.570</w:t>
      </w:r>
    </w:p>
    <w:p>
      <w:r>
        <w:t xml:space="preserve">Krupa opiskeli myös taidehistoriaa ( ei-tutkintotutkimus ) Zagrebin yliopistossa ( 1997,1998 ) ja 1998/99 jatkotutkinto-opiskelijana ( Monbukagakusho stipendi ( 文部科学省奨学金 , Monbukagakusho ̄ Sho ̄ gakukin ) ) Tokion Gakugei-yliopistossa ( 東京学芸大学 ) tai Gakudaissa ( 学大 ).</w:t>
      </w:r>
    </w:p>
    <w:p>
      <w:r>
        <w:rPr>
          <w:b/>
        </w:rPr>
        <w:t xml:space="preserve">Tulos</w:t>
      </w:r>
    </w:p>
    <w:p>
      <w:r>
        <w:t xml:space="preserve">Krupa opiskeli myös taidehistoriaa ( ei-tutkintotutkimus ) Zagrebin yliopistossa ( 1997,1998 ) ja 1998/99 jatkotutkinto-opiskelijana Tokion Gakugei yliopistossa ( 6771↩京学芸大学 ) tai Gakudaissa ( 5B66↩大 ).</w:t>
      </w:r>
    </w:p>
    <w:p>
      <w:r>
        <w:rPr>
          <w:b/>
        </w:rPr>
        <w:t xml:space="preserve">Esimerkki 9.571</w:t>
      </w:r>
    </w:p>
    <w:p>
      <w:r>
        <w:t xml:space="preserve">Häntä kritisoitiin laajalti hänen militantista taktiikastaan, ja historioitsijat ovat eri mieltä niiden tehokkuudesta, mutta hänen työnsä tunnustetaan ratkaisevaksi tekijäksi naisten äänioikeuden saavuttamisessa Yhdistyneessä kuningaskunnassa.</w:t>
      </w:r>
    </w:p>
    <w:p>
      <w:r>
        <w:rPr>
          <w:b/>
        </w:rPr>
        <w:t xml:space="preserve">Tulos</w:t>
      </w:r>
    </w:p>
    <w:p>
      <w:r>
        <w:t xml:space="preserve">Häntä kritisoitiin laajalti hänen militantista taktiikastaan, mutta hänen työnsä auttoi saavuttamaan naisten äänioikeuden Britanniassa.</w:t>
      </w:r>
    </w:p>
    <w:p>
      <w:r>
        <w:rPr>
          <w:b/>
        </w:rPr>
        <w:t xml:space="preserve">Esimerkki 9.572</w:t>
      </w:r>
    </w:p>
    <w:p>
      <w:r>
        <w:t xml:space="preserve">Supplemental Nutrition Assistance Program ( SNAP ) , joka tunnettiin aiemmin ja yleisesti nimellä Food Stamp Program , tarjoaa elintarvikkeiden ostoapua Yhdysvalloissa asuville pienituloisille ja tulottomille henkilöille.</w:t>
      </w:r>
    </w:p>
    <w:p>
      <w:r>
        <w:rPr>
          <w:b/>
        </w:rPr>
        <w:t xml:space="preserve">Tulos</w:t>
      </w:r>
    </w:p>
    <w:p>
      <w:r>
        <w:t xml:space="preserve">Supplemental Nutrition Assistance Program ( joka tunnetaan nimellä SNAP ) on elintarvikeapuohjelma Yhdysvalloissa .</w:t>
      </w:r>
    </w:p>
    <w:p>
      <w:r>
        <w:rPr>
          <w:b/>
        </w:rPr>
        <w:t xml:space="preserve">Esimerkki 9.573</w:t>
      </w:r>
    </w:p>
    <w:p>
      <w:r>
        <w:t xml:space="preserve">Antiokian kreikkalais-ortodoksinen kirkko , joka tunnetaan myös nimellä Antiokian ortodoksinen kirkko ja oikeudellisesti Antiokian ja koko idän kreikkalais-ortodoksinen patriarkaatti , on autokefaalinen kreikkalais-ortodoksinen kirkko itäisen ortodoksisen kristinuskon laajemmassa yhteisössä.</w:t>
      </w:r>
    </w:p>
    <w:p>
      <w:r>
        <w:rPr>
          <w:b/>
        </w:rPr>
        <w:t xml:space="preserve">Tulos</w:t>
      </w:r>
    </w:p>
    <w:p>
      <w:r>
        <w:t xml:space="preserve">Antiokian kreikkalais-ortodoksinen kirkko on kristittyjen ryhmä .</w:t>
      </w:r>
    </w:p>
    <w:p>
      <w:r>
        <w:rPr>
          <w:b/>
        </w:rPr>
        <w:t xml:space="preserve">Esimerkki 9.574</w:t>
      </w:r>
    </w:p>
    <w:p>
      <w:r>
        <w:t xml:space="preserve">Vanessa Proux on suorittanut biokemian maisterin tutkinnon ( 1997 ) ja toisen entsyymitekniikan, mikrobiologian ja biokonversion alan tutkinnon, ja hän valmistui lokakuussa 2001 Compie ̀ gnen teknillisestä yliopistosta ( tohtoriksi entsyymitekniikasta, mikrobiologiasta ja biokonversiosta ).</w:t>
      </w:r>
    </w:p>
    <w:p>
      <w:r>
        <w:rPr>
          <w:b/>
        </w:rPr>
        <w:t xml:space="preserve">Tulos</w:t>
      </w:r>
    </w:p>
    <w:p>
      <w:r>
        <w:t xml:space="preserve">Vanessa Proux on suorittanut maisterin tutkinnon biokemiassa ( 1997 ) ja vielä yhden mikrobiologiassa, ja hän valmistuu lokakuussa 2001 Compie ̀ gnen teknillisestä yliopistosta ( tohtoriksi mikrobiologiasta ).</w:t>
      </w:r>
    </w:p>
    <w:p>
      <w:r>
        <w:rPr>
          <w:b/>
        </w:rPr>
        <w:t xml:space="preserve">Esimerkki 9.575</w:t>
      </w:r>
    </w:p>
    <w:p>
      <w:r>
        <w:t xml:space="preserve">JPEG / Exif on yleisin digitaalisten kameroiden ja muiden valokuvien tallennuslaitteiden käyttämä kuvaformaatti ; se on JPEG / JFIF -formaatin ohella yleisin formaatti valokuvien tallentamiseen ja lähettämiseen Internetissä.</w:t>
      </w:r>
    </w:p>
    <w:p>
      <w:r>
        <w:rPr>
          <w:b/>
        </w:rPr>
        <w:t xml:space="preserve">Tulos</w:t>
      </w:r>
    </w:p>
    <w:p>
      <w:r>
        <w:t xml:space="preserve">JPEG-tiedostomuoto löytyy yleisesti World Wide Webistä .</w:t>
      </w:r>
    </w:p>
    <w:p>
      <w:r>
        <w:rPr>
          <w:b/>
        </w:rPr>
        <w:t xml:space="preserve">Esimerkki 9.576</w:t>
      </w:r>
    </w:p>
    <w:p>
      <w:r>
        <w:t xml:space="preserve">Pianokonsertto on eräänlainen konsertto , klassisen musiikin lajityyppiin kuuluva soolosävellys, joka on sävelletty pianonsoittajalle ja jota tavallisesti säestää orkesteri tai muu suuri yhtye.</w:t>
      </w:r>
    </w:p>
    <w:p>
      <w:r>
        <w:rPr>
          <w:b/>
        </w:rPr>
        <w:t xml:space="preserve">Tulos</w:t>
      </w:r>
    </w:p>
    <w:p>
      <w:r>
        <w:t xml:space="preserve">Pianokonsertto on pianolle ja orkesterille kirjoitettu konsertto .</w:t>
      </w:r>
    </w:p>
    <w:p>
      <w:r>
        <w:rPr>
          <w:b/>
        </w:rPr>
        <w:t xml:space="preserve">Esimerkki 9.577</w:t>
      </w:r>
    </w:p>
    <w:p>
      <w:r>
        <w:t xml:space="preserve">Campeonato de Espan ̃ a - Copa de Su Majestad el Rey , joka tunnetaan yleisesti nimellä Copa del Rey tai yksinkertaisesti La Copa , on vuosittainen pudotuspelikilpailu espanjalaisessa jalkapallossa, jonka järjestää Espanjan kuninkaallinen jalkapalloliitto .</w:t>
      </w:r>
    </w:p>
    <w:p>
      <w:r>
        <w:rPr>
          <w:b/>
        </w:rPr>
        <w:t xml:space="preserve">Tulos</w:t>
      </w:r>
    </w:p>
    <w:p>
      <w:r>
        <w:t xml:space="preserve">Copa del Rey on vuosittainen jalkapallokilpailu Espanjassa .</w:t>
      </w:r>
    </w:p>
    <w:p>
      <w:r>
        <w:rPr>
          <w:b/>
        </w:rPr>
        <w:t xml:space="preserve">Esimerkki 9.578</w:t>
      </w:r>
    </w:p>
    <w:p>
      <w:r>
        <w:t xml:space="preserve">Parlamentaarinen tasavalta on tasavalta, joka toimii parlamentaarisen hallintojärjestelmän mukaisesti, jossa toimeenpaneva elin ( hallitus ) saa legitimiteettinsä lainsäätäjältä ( parlamentilta ) ja on sille tilivelvollinen.</w:t>
      </w:r>
    </w:p>
    <w:p>
      <w:r>
        <w:rPr>
          <w:b/>
        </w:rPr>
        <w:t xml:space="preserve">Tulos</w:t>
      </w:r>
    </w:p>
    <w:p>
      <w:r>
        <w:t xml:space="preserve">Parlamentaarinen tasavalta on nimitys hallitukselle ( kansanhallintajärjestelmä ) .</w:t>
      </w:r>
    </w:p>
    <w:p>
      <w:r>
        <w:rPr>
          <w:b/>
        </w:rPr>
        <w:t xml:space="preserve">Esimerkki 9.579</w:t>
      </w:r>
    </w:p>
    <w:p>
      <w:r>
        <w:t xml:space="preserve">Se koostuu halkaisijaltaan kapeaan lasiputkeen kiinnitetystä elohopeaa sisältävästä polttimosta; elohopean tilavuus putkessa on paljon pienempi kuin polttimon tilavuus.</w:t>
      </w:r>
    </w:p>
    <w:p>
      <w:r>
        <w:rPr>
          <w:b/>
        </w:rPr>
        <w:t xml:space="preserve">Tulos</w:t>
      </w:r>
    </w:p>
    <w:p>
      <w:r>
        <w:t xml:space="preserve">Elohopean tilavuus putkessa on paljon pienempi kuin lampun tilavuus .</w:t>
      </w:r>
    </w:p>
    <w:p>
      <w:r>
        <w:rPr>
          <w:b/>
        </w:rPr>
        <w:t xml:space="preserve">Esimerkki 9.580</w:t>
      </w:r>
    </w:p>
    <w:p>
      <w:r>
        <w:t xml:space="preserve">Tämä luettelo teattereissa esitettävistä animaatioelokuvista koostuu Walt Disney Studiosin tuottamista tai julkaisemista animaatioelokuvista, jotka ovat Walt Disney Companyn elokuvaosasto.</w:t>
      </w:r>
    </w:p>
    <w:p>
      <w:r>
        <w:rPr>
          <w:b/>
        </w:rPr>
        <w:t xml:space="preserve">Tulos</w:t>
      </w:r>
    </w:p>
    <w:p>
      <w:r>
        <w:t xml:space="preserve">Alla on luettelo Walt Disney Picturesin / The Walt Disney Companyn animaatioelokuvista.</w:t>
      </w:r>
    </w:p>
    <w:p>
      <w:r>
        <w:rPr>
          <w:b/>
        </w:rPr>
        <w:t xml:space="preserve">Esimerkki 9.581</w:t>
      </w:r>
    </w:p>
    <w:p>
      <w:r>
        <w:t xml:space="preserve">Henkilökohtainen digitaalinen avustaja ( PDA ) , joka tunnetaan myös nimellä kämmentietokone , on erilainen mobiililaite, joka toimii henkilökohtaisena tiedonhallintalaitteena.</w:t>
      </w:r>
    </w:p>
    <w:p>
      <w:r>
        <w:rPr>
          <w:b/>
        </w:rPr>
        <w:t xml:space="preserve">Tulos</w:t>
      </w:r>
    </w:p>
    <w:p>
      <w:r>
        <w:t xml:space="preserve">Digitaalinen henkilökohtainen avustaja ( PDA ) on kannettava tietokone .</w:t>
      </w:r>
    </w:p>
    <w:p>
      <w:r>
        <w:rPr>
          <w:b/>
        </w:rPr>
        <w:t xml:space="preserve">Esimerkki 9.582</w:t>
      </w:r>
    </w:p>
    <w:p>
      <w:r>
        <w:t xml:space="preserve">Meri rajoittuu lännessä Golfvirtaan, pohjoisessa Pohjois-Atlantin virtaukseen, idässä Kanarianvirtaan ja etelässä Pohjois-Atlantin päiväntasaajan virtaukseen, joka on kellon ympäri kiertävä merivirtojen järjestelmä, jota kutsutaan Pohjois-Atlantin pyörteeksi.</w:t>
      </w:r>
    </w:p>
    <w:p>
      <w:r>
        <w:rPr>
          <w:b/>
        </w:rPr>
        <w:t xml:space="preserve">Tulos</w:t>
      </w:r>
    </w:p>
    <w:p>
      <w:r>
        <w:t xml:space="preserve">Se rajoittuu lännessä Golfvirtaan, pohjoisessa Pohjois-Atlantin virtaukseen, idässä Kanarian virtaukseen ja etelässä Pohjois-Atlantin päiväntasaajan virtaukseen.</w:t>
      </w:r>
    </w:p>
    <w:p>
      <w:r>
        <w:rPr>
          <w:b/>
        </w:rPr>
        <w:t xml:space="preserve">Esimerkki 9.583</w:t>
      </w:r>
    </w:p>
    <w:p>
      <w:r>
        <w:t xml:space="preserve">Monet radioamatöörit osallistuvat radiokilpailuihin , joiden aikana yksittäinen henkilö tai joukko radioamatöörejä pyrkii yleensä ottamaan yhteyttä ja vaihtamaan tietoja mahdollisimman monen muun radioamatööriaseman kanssa tietyn ajan kuluessa.</w:t>
      </w:r>
    </w:p>
    <w:p>
      <w:r>
        <w:rPr>
          <w:b/>
        </w:rPr>
        <w:t xml:space="preserve">Tulos</w:t>
      </w:r>
    </w:p>
    <w:p>
      <w:r>
        <w:t xml:space="preserve">Radioamatöörit yrittävät keskustella mahdollisimman monen muun kanssa.</w:t>
      </w:r>
    </w:p>
    <w:p>
      <w:r>
        <w:rPr>
          <w:b/>
        </w:rPr>
        <w:t xml:space="preserve">Esimerkki 9.584</w:t>
      </w:r>
    </w:p>
    <w:p>
      <w:r>
        <w:t xml:space="preserve">Nämä pääkirjaimet on jaettu neljään sarjaan ( " te ́ mar " ), jotka vastaavat tärkeimpiä artikulaatiopaikkoja, ja kuuteen luokkaan ( " tyeller " ), jotka vastaavat tärkeimpiä artikulaatiotapoja.</w:t>
      </w:r>
    </w:p>
    <w:p>
      <w:r>
        <w:rPr>
          <w:b/>
        </w:rPr>
        <w:t xml:space="preserve">Tulos</w:t>
      </w:r>
    </w:p>
    <w:p>
      <w:r>
        <w:t xml:space="preserve">Tärkeimmät tengwar-kirjaimet on sijoitettu neljään pystysuoraan sarjaan ( " te ́ mar " ) ja kuuteen vaakariviin ( " tyeller " ) .</w:t>
      </w:r>
    </w:p>
    <w:p>
      <w:r>
        <w:rPr>
          <w:b/>
        </w:rPr>
        <w:t xml:space="preserve">Esimerkki 9.585</w:t>
      </w:r>
    </w:p>
    <w:p>
      <w:r>
        <w:t xml:space="preserve">Pakistanin kansallinen lippu hyväksyttiin nykyisessä muodossaan perustuslakia säätävän kokouksen kokouksessa 11. elokuuta 1947 , vain kolme päivää ennen maan itsenäistymistä, jolloin siitä tuli Pakistanin hallintoalueen virallinen lippu.</w:t>
      </w:r>
    </w:p>
    <w:p>
      <w:r>
        <w:rPr>
          <w:b/>
        </w:rPr>
        <w:t xml:space="preserve">Tulos</w:t>
      </w:r>
    </w:p>
    <w:p>
      <w:r>
        <w:t xml:space="preserve">Pakistanin perustuslakia säätävä kokous hyväksyi sen 11. elokuuta 1947 , vain muutama päivä ennen itsenäistymistä.</w:t>
      </w:r>
    </w:p>
    <w:p>
      <w:r>
        <w:rPr>
          <w:b/>
        </w:rPr>
        <w:t xml:space="preserve">Esimerkki 9.586</w:t>
      </w:r>
    </w:p>
    <w:p>
      <w:r>
        <w:t xml:space="preserve">Pääurakoitsija , pääurakoitsija tai pääurakoitsija on vastuussa rakennustyömaan päivittäisestä valvonnasta , myyjien ja kauppiaiden hallinnoinnista sekä tietojen välittämisestä kaikille osapuolille koko rakennushankkeen ajan.</w:t>
      </w:r>
    </w:p>
    <w:p>
      <w:r>
        <w:rPr>
          <w:b/>
        </w:rPr>
        <w:t xml:space="preserve">Tulos</w:t>
      </w:r>
    </w:p>
    <w:p>
      <w:r>
        <w:t xml:space="preserve">Pääurakoitsija on yleensä henkilö, joka työskentelee rakennustyömailla , tapahtumapaikkojen hallinnoinnissa sekä viestinnässä ja tiedottamisessa.</w:t>
      </w:r>
    </w:p>
    <w:p>
      <w:r>
        <w:rPr>
          <w:b/>
        </w:rPr>
        <w:t xml:space="preserve">Esimerkki 9.587</w:t>
      </w:r>
    </w:p>
    <w:p>
      <w:r>
        <w:t xml:space="preserve">Wildrose Party ( laillisesti Wildrose Political Association , aiemmin " Wildrose Alliance Political Association " ) on konservatiivinen poliittinen puolue Albertassa, Kanadassa.</w:t>
      </w:r>
    </w:p>
    <w:p>
      <w:r>
        <w:rPr>
          <w:b/>
        </w:rPr>
        <w:t xml:space="preserve">Tulos</w:t>
      </w:r>
    </w:p>
    <w:p>
      <w:r>
        <w:t xml:space="preserve">Wildrose Party oli konservatiivinen poliittinen puolue Albertassa, Kanadassa.</w:t>
      </w:r>
    </w:p>
    <w:p>
      <w:r>
        <w:rPr>
          <w:b/>
        </w:rPr>
        <w:t xml:space="preserve">Esimerkki 9.588</w:t>
      </w:r>
    </w:p>
    <w:p>
      <w:r>
        <w:t xml:space="preserve">Palveluntarjoajat käyttävät usein WAN-verkoissa käytettävien yhteyksien tarjoamiseen protokollia, kuten Packet over SONET / SDH , Multiprotocol Label Switching ( MPLS ) , Asynchronous Transfer Mode ( ATM ) ja Frame Relay .</w:t>
      </w:r>
    </w:p>
    <w:p>
      <w:r>
        <w:rPr>
          <w:b/>
        </w:rPr>
        <w:t xml:space="preserve">Tulos</w:t>
      </w:r>
    </w:p>
    <w:p>
      <w:r>
        <w:t xml:space="preserve">Palveluntarjoajat käyttävät usein WAN-verkoissa käytettävien yhteyksien toimittamiseen protokollia, kuten Packet over SONET / SDH , MPLS , ATM ja Frame relay .</w:t>
      </w:r>
    </w:p>
    <w:p>
      <w:r>
        <w:rPr>
          <w:b/>
        </w:rPr>
        <w:t xml:space="preserve">Esimerkki 9.589</w:t>
      </w:r>
    </w:p>
    <w:p>
      <w:r>
        <w:t xml:space="preserve">Benzer ja Hirsch 's kilpailevat filosofiat palveli tarjota tarvittavia tieteellisiä jännitteitä, jotta voidaan nopeuttaa ja parantaa kehitystä käyttäytymisgenetiikan, auttaa sitä saada vetoapua laillisena tutkimusalueena tiedeyhteisössä.</w:t>
      </w:r>
    </w:p>
    <w:p>
      <w:r>
        <w:rPr>
          <w:b/>
        </w:rPr>
        <w:t xml:space="preserve">Tulos</w:t>
      </w:r>
    </w:p>
    <w:p>
      <w:r>
        <w:t xml:space="preserve">Benzer ja Hirschin kilpailevat filosofiat kehittivät käyttäytymisgenetiikkaa ja auttoivat sitä tulemaan oikeutetuksi tutkimusalueeksi tiedeyhteisössä.</w:t>
      </w:r>
    </w:p>
    <w:p>
      <w:r>
        <w:rPr>
          <w:b/>
        </w:rPr>
        <w:t xml:space="preserve">Esimerkki 9.590</w:t>
      </w:r>
    </w:p>
    <w:p>
      <w:r>
        <w:t xml:space="preserve">Kirjepatentin erityisestä muodosta on kehittynyt nykyaikainen patentti ( jota kutsutaan Yhdysvaltain patenttilainsäädännössä hyödyllisyyspatentiksi tai mallipatentiksi ), joka myöntää yksinoikeuden keksintöön ( tai malliin, jos kyseessä on mallipatentti ).</w:t>
      </w:r>
    </w:p>
    <w:p>
      <w:r>
        <w:rPr>
          <w:b/>
        </w:rPr>
        <w:t xml:space="preserve">Tulos</w:t>
      </w:r>
    </w:p>
    <w:p>
      <w:r>
        <w:t xml:space="preserve">Kirjepatentin erityisestä muodosta on kehittynyt nykyaikainen patentti ( jota kutsutaan Yhdysvaltain patenttilainsäädännössä hyödyllisyyspatentiksi tai mallipatentiksi ) .</w:t>
      </w:r>
    </w:p>
    <w:p>
      <w:r>
        <w:rPr>
          <w:b/>
        </w:rPr>
        <w:t xml:space="preserve">Esimerkki 9.591</w:t>
      </w:r>
    </w:p>
    <w:p>
      <w:r>
        <w:t xml:space="preserve">Wolongin kansallinen luonnonsuojelualue , joka tunnetaan myös nimellä Wolongin erityishallintoalue , on suojelualue, joka sijaitsee Wenchuanin piirikunnassa, Sichuanin maakunnassa, Kiinan kansantasavallassa.</w:t>
      </w:r>
    </w:p>
    <w:p>
      <w:r>
        <w:rPr>
          <w:b/>
        </w:rPr>
        <w:t xml:space="preserve">Tulos</w:t>
      </w:r>
    </w:p>
    <w:p>
      <w:r>
        <w:t xml:space="preserve">Wolongin kansallinen luonnonsuojelualue on kansallispuisto Sichuanin maakunnassa, Kiinan kansantasavallassa.</w:t>
      </w:r>
    </w:p>
    <w:p>
      <w:r>
        <w:rPr>
          <w:b/>
        </w:rPr>
        <w:t xml:space="preserve">Esimerkki 9.592</w:t>
      </w:r>
    </w:p>
    <w:p>
      <w:r>
        <w:t xml:space="preserve">Toinen vapaamuurari tutkija uskoo, että se on kuvaava nimi Jumalalle hepreaksi ; Yleisin vapaamuurari selitys on, että se on sana, joka on johdettu yhdistämällä Jumalan nimen osia eri historiallisilla kielillä .</w:t>
      </w:r>
    </w:p>
    <w:p>
      <w:r>
        <w:rPr>
          <w:b/>
        </w:rPr>
        <w:t xml:space="preserve">Tulos</w:t>
      </w:r>
    </w:p>
    <w:p>
      <w:r>
        <w:t xml:space="preserve">Toisen vapaamuurarioppineen mielestä se on hepreankielinen nimi Jumalalle.</w:t>
      </w:r>
    </w:p>
    <w:p>
      <w:r>
        <w:rPr>
          <w:b/>
        </w:rPr>
        <w:t xml:space="preserve">Esimerkki 9.593</w:t>
      </w:r>
    </w:p>
    <w:p>
      <w:r>
        <w:t xml:space="preserve">Valkoisen talon lehdistösihteeri on Valkoisen talon vanhempi virkamies, jonka ensisijaisena tehtävänä on toimia Yhdysvaltain hallituksen toimeenpanevan hallinnon tiedottajana, erityisesti presidentin, johtavien avustajien ja johtajien sekä hallituksen politiikan osalta.</w:t>
      </w:r>
    </w:p>
    <w:p>
      <w:r>
        <w:rPr>
          <w:b/>
        </w:rPr>
        <w:t xml:space="preserve">Tulos</w:t>
      </w:r>
    </w:p>
    <w:p>
      <w:r>
        <w:t xml:space="preserve">Lehdistösihteerit toimivat Yhdysvaltain hallituksen ja presidentin , ylimmän johdon ja politiikan ensisijaisena tiedottajana.</w:t>
      </w:r>
    </w:p>
    <w:p>
      <w:r>
        <w:rPr>
          <w:b/>
        </w:rPr>
        <w:t xml:space="preserve">Esimerkki 9.594</w:t>
      </w:r>
    </w:p>
    <w:p>
      <w:r>
        <w:t xml:space="preserve">Pussieläinleijona ( " Thylacoleo carnifex " ) on sukupuuttoon kuollut lihansyöjäeläinlaji, joka asui Australiassa pleistoseenin alkupuolelta myöhäispuolelle ( 1 600 000 - 46 000 vuotta sitten ).</w:t>
      </w:r>
    </w:p>
    <w:p>
      <w:r>
        <w:rPr>
          <w:b/>
        </w:rPr>
        <w:t xml:space="preserve">Tulos</w:t>
      </w:r>
    </w:p>
    <w:p>
      <w:r>
        <w:t xml:space="preserve">Marsupiaali leijona , Thylacoleo , on sukupuuttoon kuollut lihansyöjä marsupiaali, joka eli Australiassa 1 600 000 - 46 000 vuotta sitten.</w:t>
      </w:r>
    </w:p>
    <w:p>
      <w:r>
        <w:rPr>
          <w:b/>
        </w:rPr>
        <w:t xml:space="preserve">Esimerkki 9.595</w:t>
      </w:r>
    </w:p>
    <w:p>
      <w:r>
        <w:t xml:space="preserve">IRCd , joka on lyhenne sanoista Internet Relay Chat daemon , on palvelinohjelmisto, joka toteuttaa IRC-protokollan , jonka avulla ihmiset voivat keskustella keskenään Internetin välityksellä (vaihtaa tekstiviestejä reaaliajassa) .</w:t>
      </w:r>
    </w:p>
    <w:p>
      <w:r>
        <w:rPr>
          <w:b/>
        </w:rPr>
        <w:t xml:space="preserve">Tulos</w:t>
      </w:r>
    </w:p>
    <w:p>
      <w:r>
        <w:t xml:space="preserve">IRCd eli Internet Relay Chat -palvelinohjelma on ohjelma, palvelinohjelmisto, joka käyttää IRC-protokollaa.</w:t>
      </w:r>
    </w:p>
    <w:p>
      <w:r>
        <w:rPr>
          <w:b/>
        </w:rPr>
        <w:t xml:space="preserve">Esimerkki 9.596</w:t>
      </w:r>
    </w:p>
    <w:p>
      <w:r>
        <w:t xml:space="preserve">Maurice "Moe" Roberts ( 13. joulukuuta 1905 - 7. helmikuuta 1975 ) oli yhdysvaltalainen jääkiekkoilija, joka oli vanhin mies koskaan pelata asema maalivahdin National Hockey League historiassa, ja kahdessa eri venyttää useita vuosikymmeniä oli sekä vanhin pelaaja koskaan pelata NHL peli ja "nuorin" mies koskaan pelata tavoite NHL.</w:t>
      </w:r>
    </w:p>
    <w:p>
      <w:r>
        <w:rPr>
          <w:b/>
        </w:rPr>
        <w:t xml:space="preserve">Tulos</w:t>
      </w:r>
    </w:p>
    <w:p>
      <w:r>
        <w:t xml:space="preserve">Maurice " Moe " Roberts ( 13. joulukuuta 1905 - 7. helmikuuta 1975 ) oli yhdysvaltalainen eläkkeellä ammatillinen jääkiekkoilija maalivahti .</w:t>
      </w:r>
    </w:p>
    <w:p>
      <w:r>
        <w:rPr>
          <w:b/>
        </w:rPr>
        <w:t xml:space="preserve">Esimerkki 9.597</w:t>
      </w:r>
    </w:p>
    <w:p>
      <w:r>
        <w:t xml:space="preserve">Howard University ( HU tai yksinkertaisesti Howard ) on yksityinen, liittovaltion peruskirjaan perustuva historiallisesti musta yliopisto ( HBCU ) Washingtonissa, D.C.:ssä.</w:t>
      </w:r>
    </w:p>
    <w:p>
      <w:r>
        <w:rPr>
          <w:b/>
        </w:rPr>
        <w:t xml:space="preserve">Tulos</w:t>
      </w:r>
    </w:p>
    <w:p>
      <w:r>
        <w:t xml:space="preserve">Howard University on afroamerikkalainen yliopisto Washingtonissa, D.C.:ssä.</w:t>
      </w:r>
    </w:p>
    <w:p>
      <w:r>
        <w:rPr>
          <w:b/>
        </w:rPr>
        <w:t xml:space="preserve">Esimerkki 9.598</w:t>
      </w:r>
    </w:p>
    <w:p>
      <w:r>
        <w:t xml:space="preserve">Sen nimi tarkoittaa "makean osmantuksen metsää", koska alueella kasvaa paljon tuoksuvia makean osmantuksen puita.</w:t>
      </w:r>
    </w:p>
    <w:p>
      <w:r>
        <w:rPr>
          <w:b/>
        </w:rPr>
        <w:t xml:space="preserve">Tulos</w:t>
      </w:r>
    </w:p>
    <w:p>
      <w:r>
        <w:t xml:space="preserve">Sen nimi tarkoittaa "makean osmantuksen metsää".</w:t>
      </w:r>
    </w:p>
    <w:p>
      <w:r>
        <w:rPr>
          <w:b/>
        </w:rPr>
        <w:t xml:space="preserve">Esimerkki 9.599</w:t>
      </w:r>
    </w:p>
    <w:p>
      <w:r>
        <w:t xml:space="preserve">Vuoristoketjujen vaikutus vallitseviin tuuliin on se, että ne kuljettavat alemmalle alueelle kuuluvaa lämmintä ilmaa ylemmälle vyöhykkeelle , jossa sen tilavuus kasvaa, mutta lämpötila laskee vastaavasti, ja siihen liittyy usein sademäärä lumen tai sateen muodossa.</w:t>
      </w:r>
    </w:p>
    <w:p>
      <w:r>
        <w:rPr>
          <w:b/>
        </w:rPr>
        <w:t xml:space="preserve">Tulos</w:t>
      </w:r>
    </w:p>
    <w:p>
      <w:r>
        <w:t xml:space="preserve">Vuoristoketjujen vaikutus tuuliin on se, että ne kuljettavat alempana sijaitsevan alueen lämmintä ilmaa ylempään vyöhykkeeseen , jossa se laajenee ja menettää lämpöä ja pudottaa lunta tai sadetta.</w:t>
      </w:r>
    </w:p>
    <w:p>
      <w:r>
        <w:rPr>
          <w:b/>
        </w:rPr>
        <w:t xml:space="preserve">Esimerkki 9.600</w:t>
      </w:r>
    </w:p>
    <w:p>
      <w:r>
        <w:t xml:space="preserve">Hänet kaupattiin takaisin Hamilton Tigers ennen alkua 1921 - 22 kausi, pelaa osia kahden kauden siellä ennen toisen kaupan 1923 lähetti hänet Saskatoon Sheiks West Coast Hockey League.</w:t>
      </w:r>
    </w:p>
    <w:p>
      <w:r>
        <w:rPr>
          <w:b/>
        </w:rPr>
        <w:t xml:space="preserve">Tulos</w:t>
      </w:r>
    </w:p>
    <w:p>
      <w:r>
        <w:t xml:space="preserve">Hänet kaupattiin Hamilton varten 1921-22 kausi ja kaupattiin Hamilton Saskatoon West Coast Hockey League vuonna 1922.</w:t>
      </w:r>
    </w:p>
    <w:p>
      <w:r>
        <w:rPr>
          <w:b/>
        </w:rPr>
        <w:t xml:space="preserve">Esimerkki 9.601</w:t>
      </w:r>
    </w:p>
    <w:p>
      <w:r>
        <w:t xml:space="preserve">Klassisessa parlamentaarisessa järjestelmässä ulkoministeri voi mahdollisesti vaikuttaa merkittävästi ulkopolitiikan muotoiluun, mutta kun hallitusta hallitsee vahva pääministeri, ulkoministerillä voi olla vain marginaalinen tai toissijainen rooli politiikan määrittelyssä.</w:t>
      </w:r>
    </w:p>
    <w:p>
      <w:r>
        <w:rPr>
          <w:b/>
        </w:rPr>
        <w:t xml:space="preserve">Tulos</w:t>
      </w:r>
    </w:p>
    <w:p>
      <w:r>
        <w:t xml:space="preserve">Mutta kun hallituksella on vahva pääministeri, ulkoministeri ei välttämättä määrittele politiikkaa itse.</w:t>
      </w:r>
    </w:p>
    <w:p>
      <w:r>
        <w:rPr>
          <w:b/>
        </w:rPr>
        <w:t xml:space="preserve">Esimerkki 9.602</w:t>
      </w:r>
    </w:p>
    <w:p>
      <w:r>
        <w:t xml:space="preserve">Joukossa monenlaisia romanttisia teoksia, jotka hän kirjataan ja suoritetaan, Abbado oli erityisen kiintymys musiikkia Gustav Mahler, jonka sinfonioita hän kirjataan useita kertoja.</w:t>
      </w:r>
    </w:p>
    <w:p>
      <w:r>
        <w:rPr>
          <w:b/>
        </w:rPr>
        <w:t xml:space="preserve">Tulos</w:t>
      </w:r>
    </w:p>
    <w:p>
      <w:r>
        <w:t xml:space="preserve">Abbado on johtanut paljon romanttista musiikkia , erityisesti Gustav Mahlerin sinfonioita.</w:t>
      </w:r>
    </w:p>
    <w:p>
      <w:r>
        <w:rPr>
          <w:b/>
        </w:rPr>
        <w:t xml:space="preserve">Esimerkki 9.603</w:t>
      </w:r>
    </w:p>
    <w:p>
      <w:r>
        <w:t xml:space="preserve">Attert ( luxemburgiksi " Atert " , valloniksi " Ater " ) on Vallonian kunta Belgiassa, joka sijaitsee Luxemburgin maakunnassa.</w:t>
      </w:r>
    </w:p>
    <w:p>
      <w:r>
        <w:rPr>
          <w:b/>
        </w:rPr>
        <w:t xml:space="preserve">Tulos</w:t>
      </w:r>
    </w:p>
    <w:p>
      <w:r>
        <w:t xml:space="preserve">Attert on kunta Belgian Luxemburgin maakunnassa .</w:t>
      </w:r>
    </w:p>
    <w:p>
      <w:r>
        <w:rPr>
          <w:b/>
        </w:rPr>
        <w:t xml:space="preserve">Esimerkki 9.604</w:t>
      </w:r>
    </w:p>
    <w:p>
      <w:r>
        <w:t xml:space="preserve">Äidin loukkaus (kutsutaan myös nimellä "yo mama" vitsi) on viittaus henkilön äitiä käyttämällä lauseita, kuten "äitisi" tai muita alueellisia muunnelmia, joita käytetään usein loukkaamaan kohteen kautta heidän äitinsä.</w:t>
      </w:r>
    </w:p>
    <w:p>
      <w:r>
        <w:rPr>
          <w:b/>
        </w:rPr>
        <w:t xml:space="preserve">Tulos</w:t>
      </w:r>
    </w:p>
    <w:p>
      <w:r>
        <w:t xml:space="preserve">Äidin loukkaus (kutsutaan myös nimellä "yo mama" vitsi) on viittaus henkilön äitiin.</w:t>
      </w:r>
    </w:p>
    <w:p>
      <w:r>
        <w:rPr>
          <w:b/>
        </w:rPr>
        <w:t xml:space="preserve">Esimerkki 9.605</w:t>
      </w:r>
    </w:p>
    <w:p>
      <w:r>
        <w:t xml:space="preserve">Kvenin kieli ( " kva ̈ a ̈ ni " tai " kva ̈ a ̈ nin kieli " ; " kainu " tai " kainun kieli " ) on suomen murre, jota kven-kansa puhuu Pohjois-Norjassa.</w:t>
      </w:r>
    </w:p>
    <w:p>
      <w:r>
        <w:rPr>
          <w:b/>
        </w:rPr>
        <w:t xml:space="preserve">Tulos</w:t>
      </w:r>
    </w:p>
    <w:p>
      <w:r>
        <w:t xml:space="preserve">Kvenin kieli on Pohjois-Norjassa puhuttu suomenkielinen kieli, jota kvenin kansa puhuu.</w:t>
      </w:r>
    </w:p>
    <w:p>
      <w:r>
        <w:rPr>
          <w:b/>
        </w:rPr>
        <w:t xml:space="preserve">Esimerkki 9.606</w:t>
      </w:r>
    </w:p>
    <w:p>
      <w:r>
        <w:t xml:space="preserve">Katumuksen sakramentti muuttui yhteiskunnallisesta kokemuksesta henkilökohtaiseksi kokemukseksi, toisin sanoen julkisesta yhteisöllisestä teosta yksityiseksi ripittäytymiseksi.</w:t>
      </w:r>
    </w:p>
    <w:p>
      <w:r>
        <w:rPr>
          <w:b/>
        </w:rPr>
        <w:t xml:space="preserve">Tulos</w:t>
      </w:r>
    </w:p>
    <w:p>
      <w:r>
        <w:t xml:space="preserve">Katumuksesta tuli esimerkiksi yksityinen tunnustus.</w:t>
      </w:r>
    </w:p>
    <w:p>
      <w:r>
        <w:rPr>
          <w:b/>
        </w:rPr>
        <w:t xml:space="preserve">Esimerkki 9.607</w:t>
      </w:r>
    </w:p>
    <w:p>
      <w:r>
        <w:t xml:space="preserve">Sana "tasavalta" tulee latinankielisestä termistä "res publica" , joka tarkoittaa kirjaimellisesti "julkista asiaa", "julkista asiaa" tai "julkista asiaa", ja sitä käytettiin viittaamaan valtioon kokonaisuutena.</w:t>
      </w:r>
    </w:p>
    <w:p>
      <w:r>
        <w:rPr>
          <w:b/>
        </w:rPr>
        <w:t xml:space="preserve">Tulos</w:t>
      </w:r>
    </w:p>
    <w:p>
      <w:r>
        <w:t xml:space="preserve">Sana tasavalta tulee latinan kielen sanoista "res publica" , joka tarkoittaa "julkista asiaa" .</w:t>
      </w:r>
    </w:p>
    <w:p>
      <w:r>
        <w:rPr>
          <w:b/>
        </w:rPr>
        <w:t xml:space="preserve">Esimerkki 9.608</w:t>
      </w:r>
    </w:p>
    <w:p>
      <w:r>
        <w:t xml:space="preserve">Yleisin ilotulitteen käyttö on osana ilotulitusnäytöstä ( jota kutsutaan myös ilotulitusnäytökseksi tai pyrotekniikaksi ) , joka on ilotulituslaitteiden tuottamien vaikutusten esittely .</w:t>
      </w:r>
    </w:p>
    <w:p>
      <w:r>
        <w:rPr>
          <w:b/>
        </w:rPr>
        <w:t xml:space="preserve">Tulos</w:t>
      </w:r>
    </w:p>
    <w:p>
      <w:r>
        <w:t xml:space="preserve">Ilotulitteiden yleisin käyttö on ilotulitusnäytöksessä .</w:t>
      </w:r>
    </w:p>
    <w:p>
      <w:r>
        <w:rPr>
          <w:b/>
        </w:rPr>
        <w:t xml:space="preserve">Esimerkki 9.609</w:t>
      </w:r>
    </w:p>
    <w:p>
      <w:r>
        <w:t xml:space="preserve">Hänen kirjansa "The Interpretation of Music" (Lontoo, 1954) oli erittäin vaikutusvaltainen ja sitä luetaan edelleen laajalti; hän kirjoitti myös lukuisia uraauurtavia artikkeleita musiikin lähteiden, esityksen ja tulkinnan näkökohdista.</w:t>
      </w:r>
    </w:p>
    <w:p>
      <w:r>
        <w:rPr>
          <w:b/>
        </w:rPr>
        <w:t xml:space="preserve">Tulos</w:t>
      </w:r>
    </w:p>
    <w:p>
      <w:r>
        <w:t xml:space="preserve">Hän kirjoitti kirjan " The Interpretation of Music " ( Lontoo , 1954 ) , joka tuli hyvin laajalti luettu .</w:t>
      </w:r>
    </w:p>
    <w:p>
      <w:r>
        <w:rPr>
          <w:b/>
        </w:rPr>
        <w:t xml:space="preserve">Esimerkki 9.610</w:t>
      </w:r>
    </w:p>
    <w:p>
      <w:r>
        <w:t xml:space="preserve">Anterogradinen muistinmenetys on kyvyn menettäminen luoda uusia muistoja muistinmenetyksen aiheuttaneen tapahtuman jälkeen , mikä johtaa osittaiseen tai täydelliseen kyvyttömyyteen muistaa lähimenneisyyttä , kun taas pitkäaikaiset muistot tapahtumaa edeltävältä ajalta säilyvät ennallaan.</w:t>
      </w:r>
    </w:p>
    <w:p>
      <w:r>
        <w:rPr>
          <w:b/>
        </w:rPr>
        <w:t xml:space="preserve">Tulos</w:t>
      </w:r>
    </w:p>
    <w:p>
      <w:r>
        <w:t xml:space="preserve">Anterogradessa muistinmenetyksessä pidemmän aikavälin muistot tapahtumaa edeltävältä ajalta säilyvät ennallaan.</w:t>
      </w:r>
    </w:p>
    <w:p>
      <w:r>
        <w:rPr>
          <w:b/>
        </w:rPr>
        <w:t xml:space="preserve">Esimerkki 9.611</w:t>
      </w:r>
    </w:p>
    <w:p>
      <w:r>
        <w:t xml:space="preserve">Perustuslaki määritteli Kansasin liittymisehdot Yhdysvaltoihin, erityisesti sen, että se olisi vapaa eikä orjavaltio.</w:t>
      </w:r>
    </w:p>
    <w:p>
      <w:r>
        <w:rPr>
          <w:b/>
        </w:rPr>
        <w:t xml:space="preserve">Tulos</w:t>
      </w:r>
    </w:p>
    <w:p>
      <w:r>
        <w:t xml:space="preserve">Perustuslaissa sanottiin, että Kansas olisi osavaltio ilman orjuutta.</w:t>
      </w:r>
    </w:p>
    <w:p>
      <w:r>
        <w:rPr>
          <w:b/>
        </w:rPr>
        <w:t xml:space="preserve">Esimerkki 9.612</w:t>
      </w:r>
    </w:p>
    <w:p>
      <w:r>
        <w:t xml:space="preserve">Avaruussukkula "Endeavour" (Orbiter Vehicle Designation: OV-105) on NASA:n Space Shuttle -ohjelman eläkkeelle jäänyt kiertoradalla oleva sukkula, joka on viides ja viimeinen rakennettu toiminnallinen sukkula.</w:t>
      </w:r>
    </w:p>
    <w:p>
      <w:r>
        <w:rPr>
          <w:b/>
        </w:rPr>
        <w:t xml:space="preserve">Tulos</w:t>
      </w:r>
    </w:p>
    <w:p>
      <w:r>
        <w:t xml:space="preserve">Avaruussukkula Endeavour ( OV-105 ) on NASAn viides avaruussukkula.</w:t>
      </w:r>
    </w:p>
    <w:p>
      <w:r>
        <w:rPr>
          <w:b/>
        </w:rPr>
        <w:t xml:space="preserve">Esimerkki 9.613</w:t>
      </w:r>
    </w:p>
    <w:p>
      <w:r>
        <w:t xml:space="preserve">Hygieniakäytännöt, kuten vanhojen ja kypsymättömien siementen poistaminen, vaurioituneiden ja rikkinäisten siementen poistaminen ja yleinen puhtaus auttavat minimoimaan taudinaiheuttajan kolonisaation ja leviämisen.</w:t>
      </w:r>
    </w:p>
    <w:p>
      <w:r>
        <w:rPr>
          <w:b/>
        </w:rPr>
        <w:t xml:space="preserve">Tulos</w:t>
      </w:r>
    </w:p>
    <w:p>
      <w:r>
        <w:t xml:space="preserve">Vanhojen, kypsymättömien, vaurioituneiden ja rikkoutuneiden siementen poistaminen ja siisteys hillitsevät myös taudinaiheuttajan leviämistä.</w:t>
      </w:r>
    </w:p>
    <w:p>
      <w:r>
        <w:rPr>
          <w:b/>
        </w:rPr>
        <w:t xml:space="preserve">Esimerkki 9.614</w:t>
      </w:r>
    </w:p>
    <w:p>
      <w:r>
        <w:t xml:space="preserve">Cerium ( IV ) -oksidi , joka tunnetaan myös nimillä ceric-oksidi , ceric-dioksidi , ceria , ceriumoksidi tai ceriumdioksidi , on harvinaisten maametallien ceriumin oksidi .</w:t>
      </w:r>
    </w:p>
    <w:p>
      <w:r>
        <w:rPr>
          <w:b/>
        </w:rPr>
        <w:t xml:space="preserve">Tulos</w:t>
      </w:r>
    </w:p>
    <w:p>
      <w:r>
        <w:t xml:space="preserve">Cerium ( IV ) -oksidi on harvinaisen maametallin ceriumin oksidi.</w:t>
      </w:r>
    </w:p>
    <w:p>
      <w:r>
        <w:rPr>
          <w:b/>
        </w:rPr>
        <w:t xml:space="preserve">Esimerkki 9.615</w:t>
      </w:r>
    </w:p>
    <w:p>
      <w:r>
        <w:t xml:space="preserve">Vuonna 2009 EA Games julkaisi " Hasbro Family Game Night 2 " , jatko-osa aiemmin julkaistulle Hasbro lautapelien ja lelujen kokoelmalle " Hasbro Family Game Night " .</w:t>
      </w:r>
    </w:p>
    <w:p>
      <w:r>
        <w:rPr>
          <w:b/>
        </w:rPr>
        <w:t xml:space="preserve">Tulos</w:t>
      </w:r>
    </w:p>
    <w:p>
      <w:r>
        <w:t xml:space="preserve">Vuonna 2009 EA Games teki videopelin nimeltä "Hasbro Family Games Night 2" .</w:t>
      </w:r>
    </w:p>
    <w:p>
      <w:r>
        <w:rPr>
          <w:b/>
        </w:rPr>
        <w:t xml:space="preserve">Esimerkki 9.616</w:t>
      </w:r>
    </w:p>
    <w:p>
      <w:r>
        <w:t xml:space="preserve">1950-luku ( lausutaan " yhdeksäntoista viisikymmentä " ; yleisesti lyhennettynä viisikymmentä ( muiden muunnelmien joukossa ) ) oli gregoriaanisen kalenterin vuosikymmen, joka alkoi 1. tammikuuta 1950 ja päättyi 31. joulukuuta 1959 .</w:t>
      </w:r>
    </w:p>
    <w:p>
      <w:r>
        <w:rPr>
          <w:b/>
        </w:rPr>
        <w:t xml:space="preserve">Tulos</w:t>
      </w:r>
    </w:p>
    <w:p>
      <w:r>
        <w:t xml:space="preserve">1950-luku oli vuosikymmen, joka alkoi 1. tammikuuta 1950 ja päättyi 31. joulukuuta 1959.</w:t>
      </w:r>
    </w:p>
    <w:p>
      <w:r>
        <w:rPr>
          <w:b/>
        </w:rPr>
        <w:t xml:space="preserve">Esimerkki 9.617</w:t>
      </w:r>
    </w:p>
    <w:p>
      <w:r>
        <w:t xml:space="preserve">Hän hallitsi raskaan sarjan maailmanmestarina vuodesta 1937 vuoteen 1949, ja häntä pidetään yhtenä kaikkien aikojen suurimmista raskaan sarjan nyrkkeilijöistä.</w:t>
      </w:r>
    </w:p>
    <w:p>
      <w:r>
        <w:rPr>
          <w:b/>
        </w:rPr>
        <w:t xml:space="preserve">Tulos</w:t>
      </w:r>
    </w:p>
    <w:p>
      <w:r>
        <w:t xml:space="preserve">Hän oli raskaan sarjan maailmanmestari vuosina 1937-1949 .</w:t>
      </w:r>
    </w:p>
    <w:p>
      <w:r>
        <w:rPr>
          <w:b/>
        </w:rPr>
        <w:t xml:space="preserve">Esimerkki 9.618</w:t>
      </w:r>
    </w:p>
    <w:p>
      <w:r>
        <w:t xml:space="preserve">Kide tai kiteinen kiinteä aine on kiinteä aine, jonka ainesosat ( kuten atomit , molekyylit tai ionit ) ovat järjestäytyneet hyvin järjestettyyn mikroskooppiseen rakenteeseen, joka muodostaa kaikkiin suuntiin ulottuvan kideruudukon .</w:t>
      </w:r>
    </w:p>
    <w:p>
      <w:r>
        <w:rPr>
          <w:b/>
        </w:rPr>
        <w:t xml:space="preserve">Tulos</w:t>
      </w:r>
    </w:p>
    <w:p>
      <w:r>
        <w:t xml:space="preserve">Kide on kiinteä aine, jonka molekyylit ( tai atomit ) ovat järjestäytyneet toistuvaan kuvioon.</w:t>
      </w:r>
    </w:p>
    <w:p>
      <w:r>
        <w:rPr>
          <w:b/>
        </w:rPr>
        <w:t xml:space="preserve">Esimerkki 9.619</w:t>
      </w:r>
    </w:p>
    <w:p>
      <w:r>
        <w:t xml:space="preserve">Fort Campbell ( Kentuckyssa sijaitseva ) on Yhdysvaltain armeijan laitos, joka sijaitsee Kentuckyn ja Tennesseen rajalla Hopkinsvillen, Kentuckyn ja Clarksvillen, Tennesseen välillä.</w:t>
      </w:r>
    </w:p>
    <w:p>
      <w:r>
        <w:rPr>
          <w:b/>
        </w:rPr>
        <w:t xml:space="preserve">Tulos</w:t>
      </w:r>
    </w:p>
    <w:p>
      <w:r>
        <w:t xml:space="preserve">Fort Campbell on Yhdysvaltain armeijan linnake, joka sijaitsee Hopkinsvillen, Kentuckyn ja Clarksvillen, Tennesseen välillä.</w:t>
      </w:r>
    </w:p>
    <w:p>
      <w:r>
        <w:rPr>
          <w:b/>
        </w:rPr>
        <w:t xml:space="preserve">Esimerkki 9.620</w:t>
      </w:r>
    </w:p>
    <w:p>
      <w:r>
        <w:t xml:space="preserve">Epicalyx , joka muodostaa ylimääräisen kiehkuran yhden kukan kimalaisen ympärille, on modifikaatio bracteoles Toisin sanoen, epicalyx on " ryhmä bracts muistuttaa maljakko " tai " bracteoles muodostavat kiehkuran ulomman kuin maljakko " .</w:t>
      </w:r>
    </w:p>
    <w:p>
      <w:r>
        <w:rPr>
          <w:b/>
        </w:rPr>
        <w:t xml:space="preserve">Tulos</w:t>
      </w:r>
    </w:p>
    <w:p>
      <w:r>
        <w:t xml:space="preserve">Epicalyx , yhden kukan kukan maljan ympärillä oleva ylimääräinen kiehkura , on muunnos bracteoleista .</w:t>
      </w:r>
    </w:p>
    <w:p>
      <w:r>
        <w:rPr>
          <w:b/>
        </w:rPr>
        <w:t xml:space="preserve">Esimerkki 9.621</w:t>
      </w:r>
    </w:p>
    <w:p>
      <w:r>
        <w:t xml:space="preserve">Marsu tai kotieläinten marsu ( " Cavia porcellus " ) , joka tunnetaan myös nimellä cavy tai kotieläinten cavy , on jyrsijälaji, joka kuuluu Caviidae-heimoon ja sukuun " Cavia " .</w:t>
      </w:r>
    </w:p>
    <w:p>
      <w:r>
        <w:rPr>
          <w:b/>
        </w:rPr>
        <w:t xml:space="preserve">Tulos</w:t>
      </w:r>
    </w:p>
    <w:p>
      <w:r>
        <w:t xml:space="preserve">Marsut ovat " Cavia porcellus " , eräänlainen jyrsijä.</w:t>
      </w:r>
    </w:p>
    <w:p>
      <w:r>
        <w:rPr>
          <w:b/>
        </w:rPr>
        <w:t xml:space="preserve">Esimerkki 9.622</w:t>
      </w:r>
    </w:p>
    <w:p>
      <w:r>
        <w:t xml:space="preserve">Network News Transfer Protocol ( NNTP ) on sovellusprotokolla, jota käytetään Usenet-uutisartikkeleiden ( " netnews " ) siirtämiseen uutispalvelimien välillä ja artikkelien lukemiseen ja lähettämiseen loppukäyttäjien asiakassovellusten toimesta.</w:t>
      </w:r>
    </w:p>
    <w:p>
      <w:r>
        <w:rPr>
          <w:b/>
        </w:rPr>
        <w:t xml:space="preserve">Tulos</w:t>
      </w:r>
    </w:p>
    <w:p>
      <w:r>
        <w:t xml:space="preserve">Network News Transfer Protocol on tietokoneprotokolla, jota käytettiin luomaan ryhmiä, jotka voivat vaihtaa uutisartikkeleita ihmisten välillä.</w:t>
      </w:r>
    </w:p>
    <w:p>
      <w:r>
        <w:rPr>
          <w:b/>
        </w:rPr>
        <w:t xml:space="preserve">Esimerkki 9.623</w:t>
      </w:r>
    </w:p>
    <w:p>
      <w:r>
        <w:t xml:space="preserve">Säiliövaunu ( Kansainvälinen rautatieliitto ( UIC ) : säiliövaunu ) on nestemäisten ja kaasumaisten hyödykkeiden kuljettamiseen suunniteltu rautatievaunu ( UIC : rautatievaunu ) tai liikkuva kalusto .</w:t>
      </w:r>
    </w:p>
    <w:p>
      <w:r>
        <w:rPr>
          <w:b/>
        </w:rPr>
        <w:t xml:space="preserve">Tulos</w:t>
      </w:r>
    </w:p>
    <w:p>
      <w:r>
        <w:t xml:space="preserve">Säiliövaunu tai säiliövaunu on eräänlainen rautatievaunu, joka on suunniteltu nesteiden tai kaasujen kuljettamiseen.</w:t>
      </w:r>
    </w:p>
    <w:p>
      <w:r>
        <w:rPr>
          <w:b/>
        </w:rPr>
        <w:t xml:space="preserve">Esimerkki 9.624</w:t>
      </w:r>
    </w:p>
    <w:p>
      <w:r>
        <w:t xml:space="preserve">Maissa, joissa on presidentin järjestelmä , kuten Yhdysvalloissa , kabinetti ei toimi kollektiivisena lainsäädännöllisenä vaikuttajana, vaan sen ensisijainen tehtävä on toimia hallituksen päämiehen virallisena neuvoa-antavana elimenä.</w:t>
      </w:r>
    </w:p>
    <w:p>
      <w:r>
        <w:rPr>
          <w:b/>
        </w:rPr>
        <w:t xml:space="preserve">Tulos</w:t>
      </w:r>
    </w:p>
    <w:p>
      <w:r>
        <w:t xml:space="preserve">Muissa maissa , kuten Yhdysvalloissa , kabinetilla on rajoitettu valta, ja se on hallituksen päämiehen neuvonantaja.</w:t>
      </w:r>
    </w:p>
    <w:p>
      <w:r>
        <w:rPr>
          <w:b/>
        </w:rPr>
        <w:t xml:space="preserve">Esimerkki 9.625</w:t>
      </w:r>
    </w:p>
    <w:p>
      <w:r>
        <w:t xml:space="preserve">Tämä sopimus sisälsi optio tulevaisuuden Formula 1 paikka, joka lopulta tekisi Hamilton nuorin kuljettaja koskaan varmistaa sopimuksen, joka myöhemmin johti Formula 1 ajaa.</w:t>
      </w:r>
    </w:p>
    <w:p>
      <w:r>
        <w:rPr>
          <w:b/>
        </w:rPr>
        <w:t xml:space="preserve">Tulos</w:t>
      </w:r>
    </w:p>
    <w:p>
      <w:r>
        <w:t xml:space="preserve">Hamilton olisi tullut nuorin koskaan kuljettaja varmistaa sopimuksen, joka johti F1 kilpa-asema.</w:t>
      </w:r>
    </w:p>
    <w:p>
      <w:r>
        <w:rPr>
          <w:b/>
        </w:rPr>
        <w:t xml:space="preserve">Esimerkki 9.626</w:t>
      </w:r>
    </w:p>
    <w:p>
      <w:r>
        <w:t xml:space="preserve">Portland-kiven sementoitumisaste on sellainen, että kivi on riittävän hyvin sementoitunut, jotta se kestää sään vaikutusta, mutta ei niin hyvin sementoitunut, että muurarit eivät voisi helposti työstää sitä (leikata ja veistää).</w:t>
      </w:r>
    </w:p>
    <w:p>
      <w:r>
        <w:rPr>
          <w:b/>
        </w:rPr>
        <w:t xml:space="preserve">Tulos</w:t>
      </w:r>
    </w:p>
    <w:p>
      <w:r>
        <w:t xml:space="preserve">Portland-kivi on tarpeeksi kovaa kestääkseen sään vaikutusta, mutta tarpeeksi pehmeää, jotta kivimiehet voivat työstää sitä (leikata ja veistää).</w:t>
      </w:r>
    </w:p>
    <w:p>
      <w:r>
        <w:rPr>
          <w:b/>
        </w:rPr>
        <w:t xml:space="preserve">Esimerkki 9.627</w:t>
      </w:r>
    </w:p>
    <w:p>
      <w:r>
        <w:t xml:space="preserve">Kiinan tiedeakatemia ( CAS ; ) , jonka historialliset juuret ovat Academia Sinicassa tasavaltalaiskaudella ja joka tunnettiin aiemmin myös tällä nimellä, on Kiinan kansantasavallan ( Kiinan kansantasavalta ) kansallinen luonnontieteiden akatemia.</w:t>
      </w:r>
    </w:p>
    <w:p>
      <w:r>
        <w:rPr>
          <w:b/>
        </w:rPr>
        <w:t xml:space="preserve">Tulos</w:t>
      </w:r>
    </w:p>
    <w:p>
      <w:r>
        <w:t xml:space="preserve">Kiinan tiedeakatemia ( CAS , aiemmin: Academia Sinica ) on kaikkien Kiinan luonnontieteellisten organisaatioiden ylin toimielin.</w:t>
      </w:r>
    </w:p>
    <w:p>
      <w:r>
        <w:rPr>
          <w:b/>
        </w:rPr>
        <w:t xml:space="preserve">Esimerkki 9.628</w:t>
      </w:r>
    </w:p>
    <w:p>
      <w:r>
        <w:t xml:space="preserve">Paras miespääosa on British Academy of Film and Television Artsin ( BAFTA ) vuosittain myöntämä British Academy of Film and Television Artsin (BAFTA) palkinto, jolla palkitaan näyttelijä, joka on tehnyt erinomaisen johtavan roolisuorituksen elokuvassa .</w:t>
      </w:r>
    </w:p>
    <w:p>
      <w:r>
        <w:rPr>
          <w:b/>
        </w:rPr>
        <w:t xml:space="preserve">Tulos</w:t>
      </w:r>
    </w:p>
    <w:p>
      <w:r>
        <w:t xml:space="preserve">Paras miespääosa on Britannian elokuva-akatemian palkinto, jonka myöntää vuosittain British Academy of Film and Television Arts ( BAFTA ) .</w:t>
      </w:r>
    </w:p>
    <w:p>
      <w:r>
        <w:rPr>
          <w:b/>
        </w:rPr>
        <w:t xml:space="preserve">Esimerkki 9.629</w:t>
      </w:r>
    </w:p>
    <w:p>
      <w:r>
        <w:t xml:space="preserve">Nopeus dating on virallistettu matchmaking prosessi, jonka tarkoituksena on kannustaa tukikelpoisia sinkkuja tavata suuri määrä uusia mahdollisia kumppaneita hyvin lyhyessä ajassa .</w:t>
      </w:r>
    </w:p>
    <w:p>
      <w:r>
        <w:rPr>
          <w:b/>
        </w:rPr>
        <w:t xml:space="preserve">Tulos</w:t>
      </w:r>
    </w:p>
    <w:p>
      <w:r>
        <w:t xml:space="preserve">Nopeus dating on muodollinen dating prosessi sinkkuja .</w:t>
      </w:r>
    </w:p>
    <w:p>
      <w:r>
        <w:rPr>
          <w:b/>
        </w:rPr>
        <w:t xml:space="preserve">Esimerkki 9.630</w:t>
      </w:r>
    </w:p>
    <w:p>
      <w:r>
        <w:t xml:space="preserve">Oikeudessa kodifiointi on prosessi, jossa kootaan ja muotoillaan uudelleen lainkäyttöalueen lainsäädäntö tietyillä aloilla , yleensä aihepiireittäin, ja muodostetaan oikeudellinen säännöstö eli lakikokoelma (codex ( kirja )).</w:t>
      </w:r>
    </w:p>
    <w:p>
      <w:r>
        <w:rPr>
          <w:b/>
        </w:rPr>
        <w:t xml:space="preserve">Tulos</w:t>
      </w:r>
    </w:p>
    <w:p>
      <w:r>
        <w:t xml:space="preserve">Ne luetellaan , yleensä aihepiireittäin , muodostaen oikeudellisen koodeksin ( codex tai lakikirja ) .</w:t>
      </w:r>
    </w:p>
    <w:p>
      <w:r>
        <w:rPr>
          <w:b/>
        </w:rPr>
        <w:t xml:space="preserve">Esimerkki 9.631</w:t>
      </w:r>
    </w:p>
    <w:p>
      <w:r>
        <w:t xml:space="preserve">Wimbledon on National Rail , London Underground , ja Tramlink asema sijaitsee Wimbledon Bridge , Wimbledon Lontoossa , ja on ainoa Lontoon asema, joka tarjoaa vaihtoyhteyden pääradan rautatie , Underground , ja Tramlink .</w:t>
      </w:r>
    </w:p>
    <w:p>
      <w:r>
        <w:rPr>
          <w:b/>
        </w:rPr>
        <w:t xml:space="preserve">Tulos</w:t>
      </w:r>
    </w:p>
    <w:p>
      <w:r>
        <w:t xml:space="preserve">Se on ainoa asema Lontoossa, joka tarjoaa vaihtoyhteyden rautatie-, metro- ja raitiovaunupalvelujen välillä.</w:t>
      </w:r>
    </w:p>
    <w:p>
      <w:r>
        <w:rPr>
          <w:b/>
        </w:rPr>
        <w:t xml:space="preserve">Esimerkki 9.632</w:t>
      </w:r>
    </w:p>
    <w:p>
      <w:r>
        <w:t xml:space="preserve">Ydinonnettomuuksien vakavuus luokitellaan yleensä Kansainvälisen atomienergiajärjestön (IAEA) käyttöön ottaman kansainvälisen ydintapahtuma-asteikon (INES) avulla.</w:t>
      </w:r>
    </w:p>
    <w:p>
      <w:r>
        <w:rPr>
          <w:b/>
        </w:rPr>
        <w:t xml:space="preserve">Tulos</w:t>
      </w:r>
    </w:p>
    <w:p>
      <w:r>
        <w:t xml:space="preserve">Sitä kutsutaan kansainväliseksi ydinvoimatapahtuma-asteikoksi .</w:t>
      </w:r>
    </w:p>
    <w:p>
      <w:r>
        <w:rPr>
          <w:b/>
        </w:rPr>
        <w:t xml:space="preserve">Esimerkki 9.633</w:t>
      </w:r>
    </w:p>
    <w:p>
      <w:r>
        <w:t xml:space="preserve">Rintakehän seinämän vammoja ovat kylkiluun murtumat ja rintakehän lonksahdus , jossa useat kylkiluut murtuvat niin, että rintakehän osa irtoaa muusta rintakehän seinämästä ja liikkuu itsenäisesti .</w:t>
      </w:r>
    </w:p>
    <w:p>
      <w:r>
        <w:rPr>
          <w:b/>
        </w:rPr>
        <w:t xml:space="preserve">Tulos</w:t>
      </w:r>
    </w:p>
    <w:p>
      <w:r>
        <w:t xml:space="preserve">Vuonna flail rinnassa useita kylkiluita on rikki liikkua itsenäisesti rintakehän .</w:t>
      </w:r>
    </w:p>
    <w:p>
      <w:r>
        <w:rPr>
          <w:b/>
        </w:rPr>
        <w:t xml:space="preserve">Esimerkki 9.634</w:t>
      </w:r>
    </w:p>
    <w:p>
      <w:r>
        <w:t xml:space="preserve">Tyypillisesti show 's isäntä , usein julkkis kokki , valmistaa yhden tai useampia ruokia aikana jakson , ottaen katsojia läpi ruoan 's inspiraatio, valmistelu, ja vaiheet ruoanlaitto.</w:t>
      </w:r>
    </w:p>
    <w:p>
      <w:r>
        <w:rPr>
          <w:b/>
        </w:rPr>
        <w:t xml:space="preserve">Tulos</w:t>
      </w:r>
    </w:p>
    <w:p>
      <w:r>
        <w:t xml:space="preserve">Ohjelman juontaja , usein julkkiskokki, valmistaa jaksossa yhden tai useamman ruokalajin.</w:t>
      </w:r>
    </w:p>
    <w:p>
      <w:r>
        <w:rPr>
          <w:b/>
        </w:rPr>
        <w:t xml:space="preserve">Esimerkki 9.635</w:t>
      </w:r>
    </w:p>
    <w:p>
      <w:r>
        <w:t xml:space="preserve">Pakistanin kansanpuolueen parlamentaarikot ( PPPP ) on Pakistanin poliittinen puolue ja Pakistanin kansanpuolueen ( PPP ) vaalipiirin jatke.</w:t>
      </w:r>
    </w:p>
    <w:p>
      <w:r>
        <w:rPr>
          <w:b/>
        </w:rPr>
        <w:t xml:space="preserve">Tulos</w:t>
      </w:r>
    </w:p>
    <w:p>
      <w:r>
        <w:t xml:space="preserve">Puolue on Pakistanin kansanpuolueen vaaleihin perustuva jatke.</w:t>
      </w:r>
    </w:p>
    <w:p>
      <w:r>
        <w:rPr>
          <w:b/>
        </w:rPr>
        <w:t xml:space="preserve">Esimerkki 9.636</w:t>
      </w:r>
    </w:p>
    <w:p>
      <w:r>
        <w:t xml:space="preserve">Freyberg oli ilmoittanut esimiehilleen, että hän uskoi, että olosuhteet huomioon ottaen hyökkäyksen onnistumisen mahdollisuus oli korkeintaan 50 prosenttia.</w:t>
      </w:r>
    </w:p>
    <w:p>
      <w:r>
        <w:rPr>
          <w:b/>
        </w:rPr>
        <w:t xml:space="preserve">Tulos</w:t>
      </w:r>
    </w:p>
    <w:p>
      <w:r>
        <w:t xml:space="preserve">Freyberg uskoi, että hyökkäyksen onnistumisen mahdollisuus oli vain 50 prosenttia.</w:t>
      </w:r>
    </w:p>
    <w:p>
      <w:r>
        <w:rPr>
          <w:b/>
        </w:rPr>
        <w:t xml:space="preserve">Esimerkki 9.637</w:t>
      </w:r>
    </w:p>
    <w:p>
      <w:r>
        <w:t xml:space="preserve">Boeing 737 on yhdysvaltalainen lyhyen ja keskipitkän matkan kaksisuihkukoneinen kapearunkoinen matkustajakone, jonka on kehittänyt ja valmistanut Boeing Commercial Airplanes .</w:t>
      </w:r>
    </w:p>
    <w:p>
      <w:r>
        <w:rPr>
          <w:b/>
        </w:rPr>
        <w:t xml:space="preserve">Tulos</w:t>
      </w:r>
    </w:p>
    <w:p>
      <w:r>
        <w:t xml:space="preserve">Boeing 737 on suihkukone .</w:t>
      </w:r>
    </w:p>
    <w:p>
      <w:r>
        <w:rPr>
          <w:b/>
        </w:rPr>
        <w:t xml:space="preserve">Esimerkki 9.638</w:t>
      </w:r>
    </w:p>
    <w:p>
      <w:r>
        <w:t xml:space="preserve">Suullinen laki on tietyssä kulttuurissa , uskonnossa tai yhteisössä käytössä oleva käyttäytymissääntö , jonka mukaan ihmisten käyttäytymistä koskevat säännöt välittyvät suullisen perinteen kautta ja niitä noudatetaan tehokkaasti , tai yksittäinen suullisesti välittyvä sääntö .</w:t>
      </w:r>
    </w:p>
    <w:p>
      <w:r>
        <w:rPr>
          <w:b/>
        </w:rPr>
        <w:t xml:space="preserve">Tulos</w:t>
      </w:r>
    </w:p>
    <w:p>
      <w:r>
        <w:t xml:space="preserve">Suullinen laki on tietyssä kulttuurissa , uskonnossa tai muussa ryhmässä käytössä olevia ihmisten käyttäytymissääntöjä , jotka välittyvät suullisen perinteen kautta ja joita noudatetaan .</w:t>
      </w:r>
    </w:p>
    <w:p>
      <w:r>
        <w:rPr>
          <w:b/>
        </w:rPr>
        <w:t xml:space="preserve">Esimerkki 9.639</w:t>
      </w:r>
    </w:p>
    <w:p>
      <w:r>
        <w:t xml:space="preserve">Va ̈ stervikin kunta ( ruotsiksi : " Va ̈ sterviks kommun " ) on kunta Kalmarin läänissä , Kaakkois-Ruotsissa , ja sen kotipaikka on Va ̈ stervikin kaupunki .</w:t>
      </w:r>
    </w:p>
    <w:p>
      <w:r>
        <w:rPr>
          <w:b/>
        </w:rPr>
        <w:t xml:space="preserve">Tulos</w:t>
      </w:r>
    </w:p>
    <w:p>
      <w:r>
        <w:t xml:space="preserve">Va ̈ stervikin kunta on kunta Kalmarin läänissä Etelä-Ruotsissa .</w:t>
      </w:r>
    </w:p>
    <w:p>
      <w:r>
        <w:rPr>
          <w:b/>
        </w:rPr>
        <w:t xml:space="preserve">Esimerkki 9.640</w:t>
      </w:r>
    </w:p>
    <w:p>
      <w:r>
        <w:t xml:space="preserve">Santiago de Compostelan katedraali (espanjaksi ja galegoiksi : ) on osa Santiago de Compostelan roomalaiskatolista arkkihiippakuntaa ja olennainen osa Santiago de Compostelan maailmanperintökohdetta Galiciassa Espanjassa.</w:t>
      </w:r>
    </w:p>
    <w:p>
      <w:r>
        <w:rPr>
          <w:b/>
        </w:rPr>
        <w:t xml:space="preserve">Tulos</w:t>
      </w:r>
    </w:p>
    <w:p>
      <w:r>
        <w:t xml:space="preserve">Santiago de Compostelan katedraali on katedraali Galiciassa Espanjassa .</w:t>
      </w:r>
    </w:p>
    <w:p>
      <w:r>
        <w:rPr>
          <w:b/>
        </w:rPr>
        <w:t xml:space="preserve">Esimerkki 9.641</w:t>
      </w:r>
    </w:p>
    <w:p>
      <w:r>
        <w:t xml:space="preserve">Asukkaat Latinalaisen Amerikan ovat erilaisia syntyperiä , etnisiä ryhmiä ja rotuja , joten alue on yksi monimuotoisimmista maailmassa .</w:t>
      </w:r>
    </w:p>
    <w:p>
      <w:r>
        <w:rPr>
          <w:b/>
        </w:rPr>
        <w:t xml:space="preserve">Tulos</w:t>
      </w:r>
    </w:p>
    <w:p>
      <w:r>
        <w:t xml:space="preserve">Latinalaisen Amerikan ihmiset kuuluvat useisiin etnisiin ryhmiin ja rotuihin .</w:t>
      </w:r>
    </w:p>
    <w:p>
      <w:r>
        <w:rPr>
          <w:b/>
        </w:rPr>
        <w:t xml:space="preserve">Esimerkki 9.642</w:t>
      </w:r>
    </w:p>
    <w:p>
      <w:r>
        <w:t xml:space="preserve">Ruohonleikkuri ( kutsutaan myös nimellä ruohonleikkuri , ruohonleikkuri tai ruohonleikkuri ) on kone, joka käyttää yhtä tai useampaa pyörivää terää leikkaamaan ruohon pinnan tasaiselle korkeudelle.</w:t>
      </w:r>
    </w:p>
    <w:p>
      <w:r>
        <w:rPr>
          <w:b/>
        </w:rPr>
        <w:t xml:space="preserve">Tulos</w:t>
      </w:r>
    </w:p>
    <w:p>
      <w:r>
        <w:t xml:space="preserve">Ruohonleikkuri ( tai ruohonleikkuri ) on kone, joka leikkaa nurmikon terien avulla.</w:t>
      </w:r>
    </w:p>
    <w:p>
      <w:r>
        <w:rPr>
          <w:b/>
        </w:rPr>
        <w:t xml:space="preserve">Esimerkki 9.643</w:t>
      </w:r>
    </w:p>
    <w:p>
      <w:r>
        <w:t xml:space="preserve">John David Jackson ( 19. tammikuuta 1925 - 20. toukokuuta 2016 ) oli kanadalais-amerikkalainen fysiikan emeritusprofessori Kalifornian yliopistossa, Berkeley ja tiedekunnan vanhempi tutkija emeritus Lawrence Berkeley National Laboratory.</w:t>
      </w:r>
    </w:p>
    <w:p>
      <w:r>
        <w:rPr>
          <w:b/>
        </w:rPr>
        <w:t xml:space="preserve">Tulos</w:t>
      </w:r>
    </w:p>
    <w:p>
      <w:r>
        <w:t xml:space="preserve">John David Jackson ( 19. tammikuuta 1925 - 20. toukokuuta 2016 ) oli kanadalais-yhdysvaltalainen fyysikko.</w:t>
      </w:r>
    </w:p>
    <w:p>
      <w:r>
        <w:rPr>
          <w:b/>
        </w:rPr>
        <w:t xml:space="preserve">Esimerkki 9.644</w:t>
      </w:r>
    </w:p>
    <w:p>
      <w:r>
        <w:t xml:space="preserve">Arktinen kettu ( " Vulpes lagopus " ) , joka tunnetaan myös nimellä valkokettu , napakettu tai lumikettu , on pieni kettu kotoisin pohjoisen pallonpuoliskon arktisilta alueilta ja yleinen koko arktisella tundra-alueella .</w:t>
      </w:r>
    </w:p>
    <w:p>
      <w:r>
        <w:rPr>
          <w:b/>
        </w:rPr>
        <w:t xml:space="preserve">Tulos</w:t>
      </w:r>
    </w:p>
    <w:p>
      <w:r>
        <w:t xml:space="preserve">Arktinen kettu ( tai "valkokettu", "jääkettu", "lumikettu") on Vulpes lagopus .</w:t>
      </w:r>
    </w:p>
    <w:p>
      <w:r>
        <w:rPr>
          <w:b/>
        </w:rPr>
        <w:t xml:space="preserve">Esimerkki 9.645</w:t>
      </w:r>
    </w:p>
    <w:p>
      <w:r>
        <w:t xml:space="preserve">8. lokakuuta 2010 Nobel-komitea myönsi Liulle Nobelin rauhanpalkinnon "hänen pitkästä ja väkivallattomasta taistelustaan perusihmisoikeuksien puolesta Kiinassa", sanomalla, että Liu oli jo pitkään ollut eturivin ehdokas palkinnon saajaksi.</w:t>
      </w:r>
    </w:p>
    <w:p>
      <w:r>
        <w:rPr>
          <w:b/>
        </w:rPr>
        <w:t xml:space="preserve">Tulos</w:t>
      </w:r>
    </w:p>
    <w:p>
      <w:r>
        <w:t xml:space="preserve">Nobel-komitea myönsi 8. lokakuuta 2010 Liulle palkinnon "hänen pitkästä ja väkivallattomasta taistelustaan perusihmisoikeuksien puolesta Kiinassa".</w:t>
      </w:r>
    </w:p>
    <w:p>
      <w:r>
        <w:rPr>
          <w:b/>
        </w:rPr>
        <w:t xml:space="preserve">Esimerkki 9.646</w:t>
      </w:r>
    </w:p>
    <w:p>
      <w:r>
        <w:t xml:space="preserve">RNAi:tä voidaan käyttää laajamittaisissa seulonnoissa, joissa kukin solun geeni sammutetaan systemaattisesti, mikä voi auttaa tunnistamaan tietyn soluprosessin tai tapahtuman, kuten solunjakautumisen, edellyttämät komponentit.</w:t>
      </w:r>
    </w:p>
    <w:p>
      <w:r>
        <w:rPr>
          <w:b/>
        </w:rPr>
        <w:t xml:space="preserve">Tulos</w:t>
      </w:r>
    </w:p>
    <w:p>
      <w:r>
        <w:t xml:space="preserve">RNAi:tä voidaan käyttää laajamittaisissa seulonnoissa, joissa kukin geeni suljetaan soluprosessin tai solun jakautumisen analysoimiseksi.</w:t>
      </w:r>
    </w:p>
    <w:p>
      <w:r>
        <w:rPr>
          <w:b/>
        </w:rPr>
        <w:t xml:space="preserve">Esimerkki 9.647</w:t>
      </w:r>
    </w:p>
    <w:p>
      <w:r>
        <w:t xml:space="preserve">1980 Grand Island tornado puhkeaminen , joka tunnetaan myös nimellä Night of Twisters , oli tornado puhkeaminen, joka tuotti useita tuhoisia tornadoja, jotka vaikuttivat kaupungin Grand Island , Nebraska , tiistaina, kesäkuu 3, 1980 .</w:t>
      </w:r>
    </w:p>
    <w:p>
      <w:r>
        <w:rPr>
          <w:b/>
        </w:rPr>
        <w:t xml:space="preserve">Tulos</w:t>
      </w:r>
    </w:p>
    <w:p>
      <w:r>
        <w:t xml:space="preserve">Vuoden 1980 Grand Island tornado tapahtui 3. kesäkuuta 1980 Grand Islandissa, Nebraskassa.</w:t>
      </w:r>
    </w:p>
    <w:p>
      <w:r>
        <w:rPr>
          <w:b/>
        </w:rPr>
        <w:t xml:space="preserve">Esimerkki 9.648</w:t>
      </w:r>
    </w:p>
    <w:p>
      <w:r>
        <w:t xml:space="preserve">Wernicken alue ( tai ; -RSB- ) , jota kutsutaan myös Wernicken puhealueeksi , on toinen kahdesta puheeseen liittyvästä aivokuoren osasta ( toinen on Brocan alue ) .</w:t>
      </w:r>
    </w:p>
    <w:p>
      <w:r>
        <w:rPr>
          <w:b/>
        </w:rPr>
        <w:t xml:space="preserve">Tulos</w:t>
      </w:r>
    </w:p>
    <w:p>
      <w:r>
        <w:t xml:space="preserve">Se on toinen kahdesta puheeseen liittyvästä aivokuoren osasta (toinen on Brocan alue).</w:t>
      </w:r>
    </w:p>
    <w:p>
      <w:r>
        <w:rPr>
          <w:b/>
        </w:rPr>
        <w:t xml:space="preserve">Esimerkki 9.649</w:t>
      </w:r>
    </w:p>
    <w:p>
      <w:r>
        <w:t xml:space="preserve">Matt Stone ja Trey Parker , luojat TV-ohjelma " South Park " , liittyi show neljännen kauden ja annettiin oma erillinen luotto kuin vastaava tuottaja kymmenen jaksoa, jossa he olivat mukana .</w:t>
      </w:r>
    </w:p>
    <w:p>
      <w:r>
        <w:rPr>
          <w:b/>
        </w:rPr>
        <w:t xml:space="preserve">Tulos</w:t>
      </w:r>
    </w:p>
    <w:p>
      <w:r>
        <w:t xml:space="preserve">Matt Stone ja Trey Parker , luojat " South Park " , olivat executive tuottajat 10 jaksot neljännen kauden show .</w:t>
      </w:r>
    </w:p>
    <w:p>
      <w:r>
        <w:rPr>
          <w:b/>
        </w:rPr>
        <w:t xml:space="preserve">Esimerkki 9.650</w:t>
      </w:r>
    </w:p>
    <w:p>
      <w:r>
        <w:t xml:space="preserve">Kilpailun pituus voidaan määrittää kierrosten tai kokonaisajan perusteella, jolloin jäljellä olevien kierrosten määrä lasketaan kilpailun edetessä.</w:t>
      </w:r>
    </w:p>
    <w:p>
      <w:r>
        <w:rPr>
          <w:b/>
        </w:rPr>
        <w:t xml:space="preserve">Tulos</w:t>
      </w:r>
    </w:p>
    <w:p>
      <w:r>
        <w:t xml:space="preserve">Kilpailun pituus voi olla joko aika tai kierrosten määrä .</w:t>
      </w:r>
    </w:p>
    <w:p>
      <w:r>
        <w:rPr>
          <w:b/>
        </w:rPr>
        <w:t xml:space="preserve">Esimerkki 9.651</w:t>
      </w:r>
    </w:p>
    <w:p>
      <w:r>
        <w:t xml:space="preserve">Tällaisessa "siirtolainsäädännössä" voi olla "raukeamislauseke" , eli säädös, joka mitätöi vallan siirron tietyn ajan kuluttua, jolloin alkuperäinen vallanjako palautetaan.</w:t>
      </w:r>
    </w:p>
    <w:p>
      <w:r>
        <w:rPr>
          <w:b/>
        </w:rPr>
        <w:t xml:space="preserve">Tulos</w:t>
      </w:r>
    </w:p>
    <w:p>
      <w:r>
        <w:t xml:space="preserve">Näissä "siirtolakeissa" voi olla "raukeamislauseke" .</w:t>
      </w:r>
    </w:p>
    <w:p>
      <w:r>
        <w:rPr>
          <w:b/>
        </w:rPr>
        <w:t xml:space="preserve">Esimerkki 9.652</w:t>
      </w:r>
    </w:p>
    <w:p>
      <w:r>
        <w:t xml:space="preserve">Sir Donald George Bradman , AC ( 27. elokuuta 1908 - 25. helmikuuta 2001 ) , jota usein kutsutaan nimellä "The Don" , oli australialainen kansainvälinen kriketinpelaaja, jota pidetään yleisesti kaikkien aikojen parhaana lyöjänä.</w:t>
      </w:r>
    </w:p>
    <w:p>
      <w:r>
        <w:rPr>
          <w:b/>
        </w:rPr>
        <w:t xml:space="preserve">Tulos</w:t>
      </w:r>
    </w:p>
    <w:p>
      <w:r>
        <w:t xml:space="preserve">Sir Donald ' Don ' Bradman AC ( 27. elokuuta 1908 - 25. helmikuuta 2001 ) , jota usein kutsutaan Doniksi, oli australialainen kriketinpelaaja.</w:t>
      </w:r>
    </w:p>
    <w:p>
      <w:r>
        <w:rPr>
          <w:b/>
        </w:rPr>
        <w:t xml:space="preserve">Esimerkki 9.653</w:t>
      </w:r>
    </w:p>
    <w:p>
      <w:r>
        <w:t xml:space="preserve">Yhdenmukaisuusoppi , joka tunnetaan myös nimellä yhdenmukaisuusoppi , on oletus siitä, että samat luonnonlait ja prosessit, jotka toimivat nykyisissä tieteellisissä havainnoissamme, ovat aina toimineet maailmankaikkeudessa menneisyydessä ja niitä sovelletaan kaikkialla maailmankaikkeudessa.</w:t>
      </w:r>
    </w:p>
    <w:p>
      <w:r>
        <w:rPr>
          <w:b/>
        </w:rPr>
        <w:t xml:space="preserve">Tulos</w:t>
      </w:r>
    </w:p>
    <w:p>
      <w:r>
        <w:t xml:space="preserve">Uniformitarismi on ajatus, että samat fysikaaliset lait ovat aina toimineet.</w:t>
      </w:r>
    </w:p>
    <w:p>
      <w:r>
        <w:rPr>
          <w:b/>
        </w:rPr>
        <w:t xml:space="preserve">Esimerkki 9.654</w:t>
      </w:r>
    </w:p>
    <w:p>
      <w:r>
        <w:t xml:space="preserve">Tuulipuisto tai tuulivoimapuisto , jota kutsutaan myös tuulivoimalaitokseksi tai tuulivoimalaitokseksi , on ryhmä samassa paikassa olevia tuulivoimaloita, joita käytetään sähköntuotantoon.</w:t>
      </w:r>
    </w:p>
    <w:p>
      <w:r>
        <w:rPr>
          <w:b/>
        </w:rPr>
        <w:t xml:space="preserve">Tulos</w:t>
      </w:r>
    </w:p>
    <w:p>
      <w:r>
        <w:t xml:space="preserve">Tuulipuisto on ryhmä samalla alueella sijaitsevia tuulivoimaloita .</w:t>
      </w:r>
    </w:p>
    <w:p>
      <w:r>
        <w:rPr>
          <w:b/>
        </w:rPr>
        <w:t xml:space="preserve">Esimerkki 9.655</w:t>
      </w:r>
    </w:p>
    <w:p>
      <w:r>
        <w:t xml:space="preserve">Itsenäistymisen jälkeen vuonna 1947 Prasad valittiin Intian perustuslakia säätävän kokouksen puheenjohtajaksi, joka valmisteli Intian perustuslakia ja toimi sen väliaikaisena parlamenttina.</w:t>
      </w:r>
    </w:p>
    <w:p>
      <w:r>
        <w:rPr>
          <w:b/>
        </w:rPr>
        <w:t xml:space="preserve">Tulos</w:t>
      </w:r>
    </w:p>
    <w:p>
      <w:r>
        <w:t xml:space="preserve">Itsenäistymisen jälkeen vuonna 1947 Prasad valittiin Intian perustuslakia säätävän kokouksen puheenjohtajaksi.</w:t>
      </w:r>
    </w:p>
    <w:p>
      <w:r>
        <w:rPr>
          <w:b/>
        </w:rPr>
        <w:t xml:space="preserve">Esimerkki 9.656</w:t>
      </w:r>
    </w:p>
    <w:p>
      <w:r>
        <w:t xml:space="preserve">Huolimatta siitä, että otsikko " " " El Muerto " " koko sen suunnittelun ja myöhempien elokuvanäytökset, alkuperäinen DVD-julkaisu oli myöhemmin uudelleen nimeltään " " " The Dead One " ", löysä käännös El Muerto, markkinointitarkoituksiin.</w:t>
      </w:r>
    </w:p>
    <w:p>
      <w:r>
        <w:rPr>
          <w:b/>
        </w:rPr>
        <w:t xml:space="preserve">Tulos</w:t>
      </w:r>
    </w:p>
    <w:p>
      <w:r>
        <w:t xml:space="preserve">Elokuvan nimi oli " " El Muerto " " mutta se oli uudelleennimetty " " " The Dead One " " alkuperäistä DVD-julkaisua varten.</w:t>
      </w:r>
    </w:p>
    <w:p>
      <w:r>
        <w:rPr>
          <w:b/>
        </w:rPr>
        <w:t xml:space="preserve">Esimerkki 9.657</w:t>
      </w:r>
    </w:p>
    <w:p>
      <w:r>
        <w:t xml:space="preserve">CBS ( alkusana verkon entisestä nimestä Columbia Broadcasting System ) on amerikkalainen englanninkielinen kaupallinen televisio- ja radioverkko, joka on CBS Corporationin lippulaiva.</w:t>
      </w:r>
    </w:p>
    <w:p>
      <w:r>
        <w:rPr>
          <w:b/>
        </w:rPr>
        <w:t xml:space="preserve">Tulos</w:t>
      </w:r>
    </w:p>
    <w:p>
      <w:r>
        <w:t xml:space="preserve">CBS Broadcasting Inc . ( CBS ) ( koko nimi : Columbia Broadcasting System ) on yhdysvaltalainen televisioverkko .</w:t>
      </w:r>
    </w:p>
    <w:p>
      <w:r>
        <w:rPr>
          <w:b/>
        </w:rPr>
        <w:t xml:space="preserve">Esimerkki 9.658</w:t>
      </w:r>
    </w:p>
    <w:p>
      <w:r>
        <w:t xml:space="preserve">Käsitteen kehitti ensimmäisen kerran John Maynard Keynes kirjassaan "The General Theory of Employment , Interest and Money" (1936) selittääkseen koron määräytymisen rahan kysynnän ja tarjonnan perusteella.</w:t>
      </w:r>
    </w:p>
    <w:p>
      <w:r>
        <w:rPr>
          <w:b/>
        </w:rPr>
        <w:t xml:space="preserve">Tulos</w:t>
      </w:r>
    </w:p>
    <w:p>
      <w:r>
        <w:t xml:space="preserve">Ajatuksen kehitti ensimmäisen kerran John Maynard Keynes kirjassaan The General Theory of Employment , Interest and Money ( 1936 ) .</w:t>
      </w:r>
    </w:p>
    <w:p>
      <w:r>
        <w:rPr>
          <w:b/>
        </w:rPr>
        <w:t xml:space="preserve">Esimerkki 9.659</w:t>
      </w:r>
    </w:p>
    <w:p>
      <w:r>
        <w:t xml:space="preserve">Grammy-palkinto parhaasta vaihtoehtomusiikkialbumista on palkinto, joka myönnetään Grammy-palkintoseremoniassa , joka perustettiin vuonna 1958 ja jonka alkuperäinen nimi oli Gramophone Awards .</w:t>
      </w:r>
    </w:p>
    <w:p>
      <w:r>
        <w:rPr>
          <w:b/>
        </w:rPr>
        <w:t xml:space="preserve">Tulos</w:t>
      </w:r>
    </w:p>
    <w:p>
      <w:r>
        <w:t xml:space="preserve">Grammy-palkinnot perustettiin vuonna 1958, ja niiden alkuperäinen nimi oli Gramophone Awards .</w:t>
      </w:r>
    </w:p>
    <w:p>
      <w:r>
        <w:rPr>
          <w:b/>
        </w:rPr>
        <w:t xml:space="preserve">Esimerkki 9.660</w:t>
      </w:r>
    </w:p>
    <w:p>
      <w:r>
        <w:t xml:space="preserve">Vuodesta 1967 alkaen ( ks. 1967 musiikissa ) , syntyperäiset yhtyeet kuten Ge ́ nesis ( ei liity kuuluisampaan samannimiseen Genesis-yhtyeeseen ) yhdistivät syntyperäisiä musiikillisia muotoja ( kuten cumbia ) rockiin .</w:t>
      </w:r>
    </w:p>
    <w:p>
      <w:r>
        <w:rPr>
          <w:b/>
        </w:rPr>
        <w:t xml:space="preserve">Tulos</w:t>
      </w:r>
    </w:p>
    <w:p>
      <w:r>
        <w:t xml:space="preserve">Vuodesta 1967 lähtien alkuperäiset yhtyeet, kuten Genesis, yhdistivät alkuperäisiä musiikkityyppejä (kuten cumbia) rockiin.</w:t>
      </w:r>
    </w:p>
    <w:p>
      <w:r>
        <w:rPr>
          <w:b/>
        </w:rPr>
        <w:t xml:space="preserve">Esimerkki 9.661</w:t>
      </w:r>
    </w:p>
    <w:p>
      <w:r>
        <w:t xml:space="preserve">Mo ̈ nstera ̊ s kunta ( " Mo ̈ nstera ̊ s kommun " ) on kunta Kalmarin läänissä , Kaakkois-Ruotsissa , ja sen kotipaikka sijaitsee kaupungissa Mo ̈ nstera ̊ s .</w:t>
      </w:r>
    </w:p>
    <w:p>
      <w:r>
        <w:rPr>
          <w:b/>
        </w:rPr>
        <w:t xml:space="preserve">Tulos</w:t>
      </w:r>
    </w:p>
    <w:p>
      <w:r>
        <w:t xml:space="preserve">Mo ̈ nstera ̊ s kunta on kunta Kalmarin läänissä Etelä-Ruotsissa .</w:t>
      </w:r>
    </w:p>
    <w:p>
      <w:r>
        <w:rPr>
          <w:b/>
        </w:rPr>
        <w:t xml:space="preserve">Esimerkki 9.662</w:t>
      </w:r>
    </w:p>
    <w:p>
      <w:r>
        <w:t xml:space="preserve">Laurentia eli Pohjois-Amerikan kratoni on suuri mannermainen kratoni, joka muodostaa Pohjois-Amerikan mantereen muinaisen geologisen ytimen.</w:t>
      </w:r>
    </w:p>
    <w:p>
      <w:r>
        <w:rPr>
          <w:b/>
        </w:rPr>
        <w:t xml:space="preserve">Tulos</w:t>
      </w:r>
    </w:p>
    <w:p>
      <w:r>
        <w:t xml:space="preserve">Laurentiaa kutsutaan myös Pohjois-Amerikan kratoniksi .</w:t>
      </w:r>
    </w:p>
    <w:p>
      <w:r>
        <w:rPr>
          <w:b/>
        </w:rPr>
        <w:t xml:space="preserve">Esimerkki 9.663</w:t>
      </w:r>
    </w:p>
    <w:p>
      <w:r>
        <w:t xml:space="preserve">Hänen pysyvä maineensa perustuu pääasiassa kirjallisuuskritiikin teoriaan, jonka hän kehitti teoksessaan "Anatomy of Criticism" (1957), joka on yksi 1900-luvulla julkaistuista tärkeimmistä kirjallisuusteoreettisista teoksista.</w:t>
      </w:r>
    </w:p>
    <w:p>
      <w:r>
        <w:rPr>
          <w:b/>
        </w:rPr>
        <w:t xml:space="preserve">Tulos</w:t>
      </w:r>
    </w:p>
    <w:p>
      <w:r>
        <w:t xml:space="preserve">Hänen tunnetuin kirjansa on " Kritiikin anatomia " ( 1957 ) .</w:t>
      </w:r>
    </w:p>
    <w:p>
      <w:r>
        <w:rPr>
          <w:b/>
        </w:rPr>
        <w:t xml:space="preserve">Esimerkki 9.664</w:t>
      </w:r>
    </w:p>
    <w:p>
      <w:r>
        <w:t xml:space="preserve">Real Valladolid Club de Fu ́ tbol , S.A.D. , tai yksinkertaisesti Real Valladolid ( -RSB- ) tai Valladolid , on jalkapalloseura, jonka kotipaikka on Valladolid ( Kastilia ja Leo ́ n , Espanja ), josta lempinimi " Pucela " on peräisin .</w:t>
      </w:r>
    </w:p>
    <w:p>
      <w:r>
        <w:rPr>
          <w:b/>
        </w:rPr>
        <w:t xml:space="preserve">Tulos</w:t>
      </w:r>
    </w:p>
    <w:p>
      <w:r>
        <w:t xml:space="preserve">Real Valladolid Club de Fu ́ tbol on espanjalainen jalkapallojoukkue ( tunnetaan myös nimellä Pucela ) .</w:t>
      </w:r>
    </w:p>
    <w:p>
      <w:r>
        <w:rPr>
          <w:b/>
        </w:rPr>
        <w:t xml:space="preserve">Esimerkki 9.665</w:t>
      </w:r>
    </w:p>
    <w:p>
      <w:r>
        <w:t xml:space="preserve">Massachusetts Bay Transportation Authority ( lyhennettynä MBTA ja tunnettu puhekielessä nimellä " T " ) on julkinen virasto, joka vastaa useimpien julkisten liikennepalvelujen tarjoamisesta Suur-Bostonissa, Massachusettsissa.</w:t>
      </w:r>
    </w:p>
    <w:p>
      <w:r>
        <w:rPr>
          <w:b/>
        </w:rPr>
        <w:t xml:space="preserve">Tulos</w:t>
      </w:r>
    </w:p>
    <w:p>
      <w:r>
        <w:t xml:space="preserve">Massachusetts Bay Transit Authority ( yleensä kutsutaan MBTA tai " T " ) on Massachusettsin julkinen liikennejärjestelmä.</w:t>
      </w:r>
    </w:p>
    <w:p>
      <w:r>
        <w:rPr>
          <w:b/>
        </w:rPr>
        <w:t xml:space="preserve">Esimerkki 9.666</w:t>
      </w:r>
    </w:p>
    <w:p>
      <w:r>
        <w:t xml:space="preserve">Mielenfilosofia on filosofian haara, joka tutkii mielen luonnetta , mielen tapahtumia , mielen toimintoja , mielen ominaisuuksia , tietoisuutta ja niiden suhdetta fyysiseen kehoon .</w:t>
      </w:r>
    </w:p>
    <w:p>
      <w:r>
        <w:rPr>
          <w:b/>
        </w:rPr>
        <w:t xml:space="preserve">Tulos</w:t>
      </w:r>
    </w:p>
    <w:p>
      <w:r>
        <w:t xml:space="preserve">Mielenfilosofia on filosofian haara, joka tutkii mielen luonnetta ja sitä, miten se liittyy kehoon .</w:t>
      </w:r>
    </w:p>
    <w:p>
      <w:r>
        <w:rPr>
          <w:b/>
        </w:rPr>
        <w:t xml:space="preserve">Esimerkki 9.667</w:t>
      </w:r>
    </w:p>
    <w:p>
      <w:r>
        <w:t xml:space="preserve">Muovattavuus , samanlainen ominaisuus , on materiaalin kyky muodonmuutoksiin puristusjännityksen alaisena ; tämä on usein ominaista materiaalin kyky muodostaa ohut levy vasaroimalla tai valssaamalla .</w:t>
      </w:r>
    </w:p>
    <w:p>
      <w:r>
        <w:rPr>
          <w:b/>
        </w:rPr>
        <w:t xml:space="preserve">Tulos</w:t>
      </w:r>
    </w:p>
    <w:p>
      <w:r>
        <w:t xml:space="preserve">Jos materiaali on muokattavissa, se voidaan litistää vasaroimalla tai valssaamalla.</w:t>
      </w:r>
    </w:p>
    <w:p>
      <w:r>
        <w:rPr>
          <w:b/>
        </w:rPr>
        <w:t xml:space="preserve">Esimerkki 9.668</w:t>
      </w:r>
    </w:p>
    <w:p>
      <w:r>
        <w:t xml:space="preserve">Klo Metacritic , joka antaa normalisoidun luokitus ulos 100 arvosteluja valtavirran kriitikot , elokuva sai keskimäärin pisteet 74 % perustuu 25 arvostelut, mikä osoittaa "yleisesti ottaen myönteisiä arvioita" .</w:t>
      </w:r>
    </w:p>
    <w:p>
      <w:r>
        <w:rPr>
          <w:b/>
        </w:rPr>
        <w:t xml:space="preserve">Tulos</w:t>
      </w:r>
    </w:p>
    <w:p>
      <w:r>
        <w:t xml:space="preserve">Metacriticissä elokuva sai 74 pistettä 100:sta 25 arvostelusta.</w:t>
      </w:r>
    </w:p>
    <w:p>
      <w:r>
        <w:rPr>
          <w:b/>
        </w:rPr>
        <w:t xml:space="preserve">Esimerkki 9.669</w:t>
      </w:r>
    </w:p>
    <w:p>
      <w:r>
        <w:t xml:space="preserve">Yksi tärkeimmistä näkökohdista yksilön työssä nykyaikaisessa organisaatiossa koskee työssä kohtaamiensa viestintävaatimusten hallintaa.</w:t>
      </w:r>
    </w:p>
    <w:p>
      <w:r>
        <w:rPr>
          <w:b/>
        </w:rPr>
        <w:t xml:space="preserve">Tulos</w:t>
      </w:r>
    </w:p>
    <w:p>
      <w:r>
        <w:t xml:space="preserve">Viestintä on yksi nykyaikaisen organisaation työn tärkeimmistä osa-alueista.</w:t>
      </w:r>
    </w:p>
    <w:p>
      <w:r>
        <w:rPr>
          <w:b/>
        </w:rPr>
        <w:t xml:space="preserve">Esimerkki 9.670</w:t>
      </w:r>
    </w:p>
    <w:p>
      <w:r>
        <w:t xml:space="preserve">Muiden Yhdysvaltain asevoimien upseerit voivat saada tämän palkinnon , samoin kuin ulkomaiset sotilaat, jotka ovat palvelleet Yhdysvaltojen asevoimien palveluksessa tai sen rinnalla.</w:t>
      </w:r>
    </w:p>
    <w:p>
      <w:r>
        <w:rPr>
          <w:b/>
        </w:rPr>
        <w:t xml:space="preserve">Tulos</w:t>
      </w:r>
    </w:p>
    <w:p>
      <w:r>
        <w:t xml:space="preserve">Ulkomaalaiset sotilaat sekä muiden liittovaltion univormupukuisten yksiköiden upseerit ovat myös oikeutettuja saamaan kunniamerkin.</w:t>
      </w:r>
    </w:p>
    <w:p>
      <w:r>
        <w:rPr>
          <w:b/>
        </w:rPr>
        <w:t xml:space="preserve">Esimerkki 9.671</w:t>
      </w:r>
    </w:p>
    <w:p>
      <w:r>
        <w:t xml:space="preserve">Yhdistyneiden Kansakuntien kasvatus-, tiede- ja kulttuurijärjestö ( UNESCO ) luokittelee Westminsterin palatsin yhdessä viereisten Westminster Abbeyn ja St Margaret 's -ostarin kanssa maailmanperintökohteeksi.</w:t>
      </w:r>
    </w:p>
    <w:p>
      <w:r>
        <w:rPr>
          <w:b/>
        </w:rPr>
        <w:t xml:space="preserve">Tulos</w:t>
      </w:r>
    </w:p>
    <w:p>
      <w:r>
        <w:t xml:space="preserve">Westminsterin palatsi , Westminsterin luostari ja Pyhän Margaretan kirkko kuuluvat Unescon maailmanperintökohteisiin.</w:t>
      </w:r>
    </w:p>
    <w:p>
      <w:r>
        <w:rPr>
          <w:b/>
        </w:rPr>
        <w:t xml:space="preserve">Esimerkki 9.672</w:t>
      </w:r>
    </w:p>
    <w:p>
      <w:r>
        <w:t xml:space="preserve">Oppi ( alkaen , joka tarkoittaa " opetus " , " opetus " tai " oppi " ) on kodifikaatio uskomuksia tai joukko opetuksia tai ohjeita , opetettuja periaatteita tai kantoja , koska ydin opetuksia tietyn tiedonhaaran tai uskomusjärjestelmän .</w:t>
      </w:r>
    </w:p>
    <w:p>
      <w:r>
        <w:rPr>
          <w:b/>
        </w:rPr>
        <w:t xml:space="preserve">Tulos</w:t>
      </w:r>
    </w:p>
    <w:p>
      <w:r>
        <w:t xml:space="preserve">Oppi ( latina : " doctrina " ) on uskomusten säännöstö tai " opetusten kokonaisuus " .</w:t>
      </w:r>
    </w:p>
    <w:p>
      <w:r>
        <w:rPr>
          <w:b/>
        </w:rPr>
        <w:t xml:space="preserve">Esimerkki 9.673</w:t>
      </w:r>
    </w:p>
    <w:p>
      <w:r>
        <w:t xml:space="preserve">Vuonna 1920 orkesteri palkkasi Henry Hadleyn "apulaiskapellimestariksi", jolle annettiin erityinen vastuu orkesterin "amerikkalaistamisesta": jokaisessa Hadleyn konsertissa esitettiin vähintään yksi amerikkalaissyntyisen säveltäjän teos.</w:t>
      </w:r>
    </w:p>
    <w:p>
      <w:r>
        <w:rPr>
          <w:b/>
        </w:rPr>
        <w:t xml:space="preserve">Tulos</w:t>
      </w:r>
    </w:p>
    <w:p>
      <w:r>
        <w:t xml:space="preserve">Sisään 1920 orkesteri palkkasi Henry Hadley kuin "associate kapellimestari" suorittaa konsertteja, jotka sisälsivät teoksia amerikkalaisten säveltäjien.</w:t>
      </w:r>
    </w:p>
    <w:p>
      <w:r>
        <w:rPr>
          <w:b/>
        </w:rPr>
        <w:t xml:space="preserve">Esimerkki 9.674</w:t>
      </w:r>
    </w:p>
    <w:p>
      <w:r>
        <w:t xml:space="preserve">PlayStation (virallinen lyhenne PS ja yleisesti tunnettu nimellä PS1 tai koodinimellä PSX) on Sony Computer Entertainmentin kehittämä ja markkinoima kotivideopelikonsoli.</w:t>
      </w:r>
    </w:p>
    <w:p>
      <w:r>
        <w:rPr>
          <w:b/>
        </w:rPr>
        <w:t xml:space="preserve">Tulos</w:t>
      </w:r>
    </w:p>
    <w:p>
      <w:r>
        <w:t xml:space="preserve">PlayStation ( tunnetaan usein nimellä PS1 tai PSX ) on Sonyn valmistama videopelikonsoli.</w:t>
      </w:r>
    </w:p>
    <w:p>
      <w:r>
        <w:rPr>
          <w:b/>
        </w:rPr>
        <w:t xml:space="preserve">Esimerkki 9.675</w:t>
      </w:r>
    </w:p>
    <w:p>
      <w:r>
        <w:t xml:space="preserve">Joskus odotetaan, että trilleri päättyy käänteeseen ( soittamalla päänuotin alapuolella oleva nuotti eikä päänuotin yläpuolella oleva nuotti , välittömästi ennen päänuotin viimeistä soittoa ). tai johonkin muuhun muunnelmaan .</w:t>
      </w:r>
    </w:p>
    <w:p>
      <w:r>
        <w:rPr>
          <w:b/>
        </w:rPr>
        <w:t xml:space="preserve">Tulos</w:t>
      </w:r>
    </w:p>
    <w:p>
      <w:r>
        <w:t xml:space="preserve">Joskus trilleri päättyy käänteeseen ( nuotin yläpuolella oleva nuotti , päänuotti , nuotin alapuolella oleva nuotti , päänuotti ) .</w:t>
      </w:r>
    </w:p>
    <w:p>
      <w:r>
        <w:rPr>
          <w:b/>
        </w:rPr>
        <w:t xml:space="preserve">Esimerkki 9.676</w:t>
      </w:r>
    </w:p>
    <w:p>
      <w:r>
        <w:t xml:space="preserve">Haig on pitkälti hyvitetään pitämällä hallituksen käynnissä, kun presidentti Nixon oli kiireinen Watergate ja nähtiin lähinnä "toimiva presidentti" aikana Nixon 's viime kuukausina virassa.</w:t>
      </w:r>
    </w:p>
    <w:p>
      <w:r>
        <w:rPr>
          <w:b/>
        </w:rPr>
        <w:t xml:space="preserve">Tulos</w:t>
      </w:r>
    </w:p>
    <w:p>
      <w:r>
        <w:t xml:space="preserve">Monet ovat ylistäneet Haigia siitä, että hän piti hallituksen toiminnassa Watergate-skandaalin aikana, joka kaatoi Nixonin .</w:t>
      </w:r>
    </w:p>
    <w:p>
      <w:r>
        <w:rPr>
          <w:b/>
        </w:rPr>
        <w:t xml:space="preserve">Esimerkki 9.677</w:t>
      </w:r>
    </w:p>
    <w:p>
      <w:r>
        <w:t xml:space="preserve">Kansainvälinen suoravalinta ( IDD ) tai kansainvälinen tilaajavalinta ( ISD ) on kansainvälisen puhelun soittaminen, jonka soittaa suoraan puhelinliittymän tilaaja eikä puhelinoperaattori .</w:t>
      </w:r>
    </w:p>
    <w:p>
      <w:r>
        <w:rPr>
          <w:b/>
        </w:rPr>
        <w:t xml:space="preserve">Tulos</w:t>
      </w:r>
    </w:p>
    <w:p>
      <w:r>
        <w:t xml:space="preserve">Kansainvälinen suoravalinta ( IDD ) on kansainvälinen puhelu, jonka soittaja soittaa itse sen sijaan, että soittaisi operaattorin kautta.</w:t>
      </w:r>
    </w:p>
    <w:p>
      <w:r>
        <w:rPr>
          <w:b/>
        </w:rPr>
        <w:t xml:space="preserve">Esimerkki 9.678</w:t>
      </w:r>
    </w:p>
    <w:p>
      <w:r>
        <w:t xml:space="preserve">Tämän osoitti se, että oli ihmisiä, jotka tunsivat ajava tarve sisällyttää tietosanakirjaan eräänlaisena hyväksyntäleimana heidän tärkeydestään ja asemastaan.</w:t>
      </w:r>
    </w:p>
    <w:p>
      <w:r>
        <w:rPr>
          <w:b/>
        </w:rPr>
        <w:t xml:space="preserve">Tulos</w:t>
      </w:r>
    </w:p>
    <w:p>
      <w:r>
        <w:t xml:space="preserve">Joidenkin mielestä oli erittäin tärkeää, että tietosanakirjaan sisällytettäisiin .</w:t>
      </w:r>
    </w:p>
    <w:p>
      <w:r>
        <w:rPr>
          <w:b/>
        </w:rPr>
        <w:t xml:space="preserve">Esimerkki 9.679</w:t>
      </w:r>
    </w:p>
    <w:p>
      <w:r>
        <w:t xml:space="preserve">Tähtipurkausgalaksi on galaksi, jossa tapahtuu poikkeuksellisen paljon tähtien muodostumista verrattuna galaksin pitkän aikavälin keskimääräiseen tähtien muodostumisnopeuteen tai useimmissa muissa galakseissa havaittuun tähtien muodostumisnopeuteen.</w:t>
      </w:r>
    </w:p>
    <w:p>
      <w:r>
        <w:rPr>
          <w:b/>
        </w:rPr>
        <w:t xml:space="preserve">Tulos</w:t>
      </w:r>
    </w:p>
    <w:p>
      <w:r>
        <w:t xml:space="preserve">Tähtipurkausgalaksi on galaksi, jossa on erittäin suuri tähtien muodostumisnopeus .</w:t>
      </w:r>
    </w:p>
    <w:p>
      <w:r>
        <w:rPr>
          <w:b/>
        </w:rPr>
        <w:t xml:space="preserve">Esimerkki 9.680</w:t>
      </w:r>
    </w:p>
    <w:p>
      <w:r>
        <w:t xml:space="preserve">Epäurheilijamainen käytös ( kutsutaan myös nimellä epäurheilijamainen käytös tai epäurheilijamainen käytös tai huono urheiluhenkisyys tai huono urheiluhenkisyys tai reilun pelin vastainen käytös ) on monissa urheilulajeissa esiintyvä virhe tai rikkomus, joka rikkoo urheilun yleisesti hyväksyttyjä urheiluhenkisyyttä ja osallistujien käyttäytymistä koskevia sääntöjä.</w:t>
      </w:r>
    </w:p>
    <w:p>
      <w:r>
        <w:rPr>
          <w:b/>
        </w:rPr>
        <w:t xml:space="preserve">Tulos</w:t>
      </w:r>
    </w:p>
    <w:p>
      <w:r>
        <w:t xml:space="preserve">Epäurheilijamainen käytös ( tai epäurheilijamainen käytös , tai epäurheilijamainen käytös ) kuvaa eräänlaista ammattilaisurheilijoiden toimintaa .</w:t>
      </w:r>
    </w:p>
    <w:p>
      <w:r>
        <w:rPr>
          <w:b/>
        </w:rPr>
        <w:t xml:space="preserve">Esimerkki 9.681</w:t>
      </w:r>
    </w:p>
    <w:p>
      <w:r>
        <w:t xml:space="preserve">Ohjelman isäntä Chris Hansen selvensi NPR Newsin haastattelussa, että ohjelmassa kohdattavat henkilöt olisi leimattava asianmukaisesti mahdollisiksi seksuaalirikollisiksi eikä pedofiileiksi , mikä on erityisesti määritelty ihmisen psykoseksuaalisuuden kliininen alaluokka.</w:t>
      </w:r>
    </w:p>
    <w:p>
      <w:r>
        <w:rPr>
          <w:b/>
        </w:rPr>
        <w:t xml:space="preserve">Tulos</w:t>
      </w:r>
    </w:p>
    <w:p>
      <w:r>
        <w:t xml:space="preserve">Ohjelman isäntä Chris Hansen selvensi NPR Newsin haastattelussa, että nämä henkilöt tulisi leimata mahdollisiksi seksuaalirikollisiksi , eikä pedofiileiksi .</w:t>
      </w:r>
    </w:p>
    <w:p>
      <w:r>
        <w:rPr>
          <w:b/>
        </w:rPr>
        <w:t xml:space="preserve">Esimerkki 9.682</w:t>
      </w:r>
    </w:p>
    <w:p>
      <w:r>
        <w:t xml:space="preserve">Huhtikuussa 2006 First Great Western, First Great Western Link ja Wessex Trains yhdistettiin uudeksi Greater Western -liikennöintisopimukseksi ja tuotiin First Great Western -brändin alle.</w:t>
      </w:r>
    </w:p>
    <w:p>
      <w:r>
        <w:rPr>
          <w:b/>
        </w:rPr>
        <w:t xml:space="preserve">Tulos</w:t>
      </w:r>
    </w:p>
    <w:p>
      <w:r>
        <w:t xml:space="preserve">First Great Western Link ja Wessex Trains yhdistettiin 1. huhtikuuta 2006 First Great Westerniksi.</w:t>
      </w:r>
    </w:p>
    <w:p>
      <w:r>
        <w:rPr>
          <w:b/>
        </w:rPr>
        <w:t xml:space="preserve">Esimerkki 9.683</w:t>
      </w:r>
    </w:p>
    <w:p>
      <w:r>
        <w:t xml:space="preserve">Pohjois-Intian kirkko ( CNI ) , Pohjois-Intian hallitseva yhdistynyt kirkkokunta, on 29. marraskuuta 1970 perustettu yhdistynyt kirkko, joka yhdistää Pohjois-Intiassa toimivat anglikaaniset ja protestanttiset kirkot; se on maailmanlaajuisen anglikaanisen yhteyden maakunta.</w:t>
      </w:r>
    </w:p>
    <w:p>
      <w:r>
        <w:rPr>
          <w:b/>
        </w:rPr>
        <w:t xml:space="preserve">Tulos</w:t>
      </w:r>
    </w:p>
    <w:p>
      <w:r>
        <w:t xml:space="preserve">Se on 29. marraskuuta 1970 perustettu yhdistynyt kirkko, joka yhdistää Pohjois-Intiassa toimivat tärkeimmät protestanttiset kirkot ; se on maailmanlaajuisen anglikaanisen kommuunion maakunta.</w:t>
      </w:r>
    </w:p>
    <w:p>
      <w:r>
        <w:rPr>
          <w:b/>
        </w:rPr>
        <w:t xml:space="preserve">Esimerkki 9.684</w:t>
      </w:r>
    </w:p>
    <w:p>
      <w:r>
        <w:t xml:space="preserve">Arlingtonin piirikunta on piirikunta Virginian osavaltiossa, josta käytetään usein nimitystä Arlington tai Arlington , Virginia .</w:t>
      </w:r>
    </w:p>
    <w:p>
      <w:r>
        <w:rPr>
          <w:b/>
        </w:rPr>
        <w:t xml:space="preserve">Tulos</w:t>
      </w:r>
    </w:p>
    <w:p>
      <w:r>
        <w:t xml:space="preserve">Arlingtonin piirikunta on piirikunta Virginiassa .</w:t>
      </w:r>
    </w:p>
    <w:p>
      <w:r>
        <w:rPr>
          <w:b/>
        </w:rPr>
        <w:t xml:space="preserve">Esimerkki 9.685</w:t>
      </w:r>
    </w:p>
    <w:p>
      <w:r>
        <w:t xml:space="preserve">Se johti vuoden 1965 äänioikeuslain säätämiseen, jossa oli säännöksiä perustuslaillisen äänioikeuden toteuttamisesta kaikille kansalaisille.</w:t>
      </w:r>
    </w:p>
    <w:p>
      <w:r>
        <w:rPr>
          <w:b/>
        </w:rPr>
        <w:t xml:space="preserve">Tulos</w:t>
      </w:r>
    </w:p>
    <w:p>
      <w:r>
        <w:t xml:space="preserve">Lopuksi hyväksyttiin vuoden 1965 äänioikeuslaki.</w:t>
      </w:r>
    </w:p>
    <w:p>
      <w:r>
        <w:rPr>
          <w:b/>
        </w:rPr>
        <w:t xml:space="preserve">Esimerkki 9.686</w:t>
      </w:r>
    </w:p>
    <w:p>
      <w:r>
        <w:t xml:space="preserve">Game Oriented Assembly Lisp ( GOAL ) on ohjelmointikieli , Lisp-kielen murre, joka on tehty videopelejä varten ja jonka on kehittänyt Andy Gavin ja " Jak and Daxter " -tiimi Naughty Dog -yhtiössä.</w:t>
      </w:r>
    </w:p>
    <w:p>
      <w:r>
        <w:rPr>
          <w:b/>
        </w:rPr>
        <w:t xml:space="preserve">Tulos</w:t>
      </w:r>
    </w:p>
    <w:p>
      <w:r>
        <w:t xml:space="preserve">Game Oriented Assembly Lisp ( tai GOAL ) on Andy Gavinin ja Naughty Dogin kehittämä videopeliohjelmointikieli.</w:t>
      </w:r>
    </w:p>
    <w:p>
      <w:r>
        <w:rPr>
          <w:b/>
        </w:rPr>
        <w:t xml:space="preserve">Esimerkki 9.687</w:t>
      </w:r>
    </w:p>
    <w:p>
      <w:r>
        <w:t xml:space="preserve">Suuremmat rakennukset saattavat vaatia purkupallon käyttöä, joka on raskas paino vaijerissa, jota nosturi heiluttaa rakennusten kylkeen.</w:t>
      </w:r>
    </w:p>
    <w:p>
      <w:r>
        <w:rPr>
          <w:b/>
        </w:rPr>
        <w:t xml:space="preserve">Tulos</w:t>
      </w:r>
    </w:p>
    <w:p>
      <w:r>
        <w:t xml:space="preserve">Suuremmissa rakennuksissa voidaan käyttää nosturin heiluttamaa purkupalloa.</w:t>
      </w:r>
    </w:p>
    <w:p>
      <w:r>
        <w:rPr>
          <w:b/>
        </w:rPr>
        <w:t xml:space="preserve">Esimerkki 9.688</w:t>
      </w:r>
    </w:p>
    <w:p>
      <w:r>
        <w:t xml:space="preserve">Tällaisilla alueilla, joilla ihminen on muuttanut maisemaa perusteellisesti, kuten kaupunkialueilla ja maatalousmaan muuntamisessa, luonnonympäristö on muuttunut huomattavasti yksinkertaistetuksi ihmisen ympäristöksi.</w:t>
      </w:r>
    </w:p>
    <w:p>
      <w:r>
        <w:rPr>
          <w:b/>
        </w:rPr>
        <w:t xml:space="preserve">Tulos</w:t>
      </w:r>
    </w:p>
    <w:p>
      <w:r>
        <w:t xml:space="preserve">Siellä ihminen on muuttanut maisemia ja luonnonympäristöä tehdäkseen kaupunkeja ja maatalousmaata.</w:t>
      </w:r>
    </w:p>
    <w:p>
      <w:r>
        <w:rPr>
          <w:b/>
        </w:rPr>
        <w:t xml:space="preserve">Esimerkki 9.689</w:t>
      </w:r>
    </w:p>
    <w:p>
      <w:r>
        <w:t xml:space="preserve">American Airlinesin lento 191 oli American Airlinesin säännöllinen reittilento O'Haren kansainväliseltä lentokentältä Chicagosta, Illinoisin osavaltiosta Los Angelesin kansainväliselle lentokentälle Los Angelesista, Kaliforniasta.</w:t>
      </w:r>
    </w:p>
    <w:p>
      <w:r>
        <w:rPr>
          <w:b/>
        </w:rPr>
        <w:t xml:space="preserve">Tulos</w:t>
      </w:r>
    </w:p>
    <w:p>
      <w:r>
        <w:t xml:space="preserve">American Airlinesin lento 191 oli reittilento Chicagon O'Haren kansainväliseltä lentoasemalta Los Angelesin kansainväliselle lentoasemalle.</w:t>
      </w:r>
    </w:p>
    <w:p>
      <w:r>
        <w:rPr>
          <w:b/>
        </w:rPr>
        <w:t xml:space="preserve">Esimerkki 9.690</w:t>
      </w:r>
    </w:p>
    <w:p>
      <w:r>
        <w:t xml:space="preserve">Gironan katedraali , joka tunnetaan myös nimellä Gironan Pyhän Marian katedraali ( katalaaniksi: " Catedral de Santa Maria de Girona " tai yksinkertaisesti " Catedral de Girona " ) , on roomalaiskatolinen kirkko, joka sijaitsee Gironassa, Kataloniassa, Espanjassa.</w:t>
      </w:r>
    </w:p>
    <w:p>
      <w:r>
        <w:rPr>
          <w:b/>
        </w:rPr>
        <w:t xml:space="preserve">Tulos</w:t>
      </w:r>
    </w:p>
    <w:p>
      <w:r>
        <w:t xml:space="preserve">Gironan Pyhän Marian katedraali on Gironan roomalaiskatolisen hiippakunnan katedraalikirkko, joka sijaitsee Gironassa, Kataloniassa, Espanjassa.</w:t>
      </w:r>
    </w:p>
    <w:p>
      <w:r>
        <w:rPr>
          <w:b/>
        </w:rPr>
        <w:t xml:space="preserve">Esimerkki 9.691</w:t>
      </w:r>
    </w:p>
    <w:p>
      <w:r>
        <w:t xml:space="preserve">Kansleri on korkeakoulun tai yliopiston johtaja, joka on yleensä joko yliopiston tai yliopistokampuksen toimeenpaneva tai juhlallinen johtaja yliopistojärjestelmässä.</w:t>
      </w:r>
    </w:p>
    <w:p>
      <w:r>
        <w:rPr>
          <w:b/>
        </w:rPr>
        <w:t xml:space="preserve">Tulos</w:t>
      </w:r>
    </w:p>
    <w:p>
      <w:r>
        <w:t xml:space="preserve">Kansleri on yliopiston tai korkeakoulun johtaja.</w:t>
      </w:r>
    </w:p>
    <w:p>
      <w:r>
        <w:rPr>
          <w:b/>
        </w:rPr>
        <w:t xml:space="preserve">Esimerkki 9.692</w:t>
      </w:r>
    </w:p>
    <w:p>
      <w:r>
        <w:t xml:space="preserve">Joskus on mahdollista, että toinen henkilö voi kertoa, kun joku, jolla on BPD, dissosioituu, koska hänen kasvojensa tai äänensä ilmaisut voivat muuttua tasaisiksi tai ilmeettömiksi, tai hän voi vaikuttaa hajamieliseltä; muina aikoina dissosiaatio voi olla tuskin havaittavissa.</w:t>
      </w:r>
    </w:p>
    <w:p>
      <w:r>
        <w:rPr>
          <w:b/>
        </w:rPr>
        <w:t xml:space="preserve">Tulos</w:t>
      </w:r>
    </w:p>
    <w:p>
      <w:r>
        <w:t xml:space="preserve">Joskus muut ihmiset voivat nähdä, kun joku, jolla on BPD, dissosioituu, koska heidän kasvojensa tai äänensä ilmeet voivat vaikuttaa tunteettomilta, tai he näyttävät olevan hajamielisiä.</w:t>
      </w:r>
    </w:p>
    <w:p>
      <w:r>
        <w:rPr>
          <w:b/>
        </w:rPr>
        <w:t xml:space="preserve">Esimerkki 9.693</w:t>
      </w:r>
    </w:p>
    <w:p>
      <w:r>
        <w:t xml:space="preserve">JavaScript alkoi ja on edelleen ensisijaisesti web-selaimissa käytettävä skriptauskieli, mutta kielen standardointi ECMAScriptiksi on tehnyt siitä suositun yleiskäyttöisenä upotettavana kielenä.</w:t>
      </w:r>
    </w:p>
    <w:p>
      <w:r>
        <w:rPr>
          <w:b/>
        </w:rPr>
        <w:t xml:space="preserve">Tulos</w:t>
      </w:r>
    </w:p>
    <w:p>
      <w:r>
        <w:t xml:space="preserve">JavaScript alkoi selaimissa käytettävänä skriptikielenä, mutta nykyään se on yleiskäyttöinen upotettava kieli.</w:t>
      </w:r>
    </w:p>
    <w:p>
      <w:r>
        <w:rPr>
          <w:b/>
        </w:rPr>
        <w:t xml:space="preserve">Esimerkki 9.694</w:t>
      </w:r>
    </w:p>
    <w:p>
      <w:r>
        <w:t xml:space="preserve">Sikorsky S-76 on yhdysvaltalainen keskikokoinen kaupallinen helikopteri , jonka valmistaa Sikorsky Aircraft Corporation .</w:t>
      </w:r>
    </w:p>
    <w:p>
      <w:r>
        <w:rPr>
          <w:b/>
        </w:rPr>
        <w:t xml:space="preserve">Tulos</w:t>
      </w:r>
    </w:p>
    <w:p>
      <w:r>
        <w:t xml:space="preserve">Sikorsky S-76 on amerikkalainen helikopteri .</w:t>
      </w:r>
    </w:p>
    <w:p>
      <w:r>
        <w:rPr>
          <w:b/>
        </w:rPr>
        <w:t xml:space="preserve">Esimerkki 9.695</w:t>
      </w:r>
    </w:p>
    <w:p>
      <w:r>
        <w:t xml:space="preserve">Kuten monet säveltäjät tällä kaudella , hän aloitti musiikillisen uransa kuorolainen , vaikka tarkka sijainti hänen koulutuksensa ei ole tiedossa : Mons , kaupunki lähellä Saint-Ghislain että oli ainakin kaksi kirkkoa pätevä musiikkikouluja , on ehdotettu .</w:t>
      </w:r>
    </w:p>
    <w:p>
      <w:r>
        <w:rPr>
          <w:b/>
        </w:rPr>
        <w:t xml:space="preserve">Tulos</w:t>
      </w:r>
    </w:p>
    <w:p>
      <w:r>
        <w:t xml:space="preserve">Kuten monet säveltäjät tällä kaudella , hän alkoi oppia musiikista laulamalla kirkkokuorossa , mahdollisesti Saint-Ghislainissa ja sitten Monsissa .</w:t>
      </w:r>
    </w:p>
    <w:p>
      <w:r>
        <w:rPr>
          <w:b/>
        </w:rPr>
        <w:t xml:space="preserve">Esimerkki 9.696</w:t>
      </w:r>
    </w:p>
    <w:p>
      <w:r>
        <w:t xml:space="preserve">Peliohjain , tai yksinkertaisesti ohjain , on videopelien tai viihdejärjestelmien kanssa käytetty syöttölaite, jolla voidaan syöttää tietoja videopeliin, tyypillisesti ohjaamaan pelissä olevaa esinettä tai hahmoa.</w:t>
      </w:r>
    </w:p>
    <w:p>
      <w:r>
        <w:rPr>
          <w:b/>
        </w:rPr>
        <w:t xml:space="preserve">Tulos</w:t>
      </w:r>
    </w:p>
    <w:p>
      <w:r>
        <w:t xml:space="preserve">Peliohjain on laite, jota käytetään videopelien pelaamiseen .</w:t>
      </w:r>
    </w:p>
    <w:p>
      <w:r>
        <w:rPr>
          <w:b/>
        </w:rPr>
        <w:t xml:space="preserve">Esimerkki 9.697</w:t>
      </w:r>
    </w:p>
    <w:p>
      <w:r>
        <w:t xml:space="preserve">Kruunu sopi, että "hänen majesteettinsa hallitus ei saa liittää mitään Egba Nationin osaa ilman kansakunnan laillisten viranomaisten suostumusta, mitään aggressiivisia toimia ei saa toteuttaa mainittua kansaa vastaan ja sen itsenäisyys on tunnustettava täysimääräisesti". "</w:t>
      </w:r>
    </w:p>
    <w:p>
      <w:r>
        <w:rPr>
          <w:b/>
        </w:rPr>
        <w:t xml:space="preserve">Tulos</w:t>
      </w:r>
    </w:p>
    <w:p>
      <w:r>
        <w:t xml:space="preserve">Kruunu sopi, että Hänen Majesteettinsa hallitus ei yrittäisi ottaa haltuunsa mitään osaa Egba-kansasta ilman kansakunnan laillisen viranomaisen lupaa.</w:t>
      </w:r>
    </w:p>
    <w:p>
      <w:r>
        <w:rPr>
          <w:b/>
        </w:rPr>
        <w:t xml:space="preserve">Esimerkki 9.698</w:t>
      </w:r>
    </w:p>
    <w:p>
      <w:r>
        <w:t xml:space="preserve">Yhdysvalloissa ulkoministeriötä vastaavaa virkaa kutsutaan ulkoministeriöksi (Department of State) ja vastaavaa virkaa kutsutaan ulkoministeriksi (Secretary of State).</w:t>
      </w:r>
    </w:p>
    <w:p>
      <w:r>
        <w:rPr>
          <w:b/>
        </w:rPr>
        <w:t xml:space="preserve">Tulos</w:t>
      </w:r>
    </w:p>
    <w:p>
      <w:r>
        <w:t xml:space="preserve">Yhdysvalloissa ulkoministeriä kutsutaan ulkoministeriksi.</w:t>
      </w:r>
    </w:p>
    <w:p>
      <w:r>
        <w:rPr>
          <w:b/>
        </w:rPr>
        <w:t xml:space="preserve">Esimerkki 9.699</w:t>
      </w:r>
    </w:p>
    <w:p>
      <w:r>
        <w:t xml:space="preserve">Nelikulmainen purje on yleinen purje- ja takilajärjestelytyyppi, jossa ensisijaiset ajopurjeet ovat vaakasuorilla harustoilla, jotka ovat kohtisuorassa tai neliönmuotoisia aluksen köliin ja mastoihin nähden.</w:t>
      </w:r>
    </w:p>
    <w:p>
      <w:r>
        <w:rPr>
          <w:b/>
        </w:rPr>
        <w:t xml:space="preserve">Tulos</w:t>
      </w:r>
    </w:p>
    <w:p>
      <w:r>
        <w:t xml:space="preserve">Square rig tarkoittaa purje- ja takilointityyppiä, jossa purjeet on asennettu vaakasuoriin harustoihin.</w:t>
      </w:r>
    </w:p>
    <w:p>
      <w:r>
        <w:rPr>
          <w:b/>
        </w:rPr>
        <w:t xml:space="preserve">Esimerkki 9.700</w:t>
      </w:r>
    </w:p>
    <w:p>
      <w:r>
        <w:t xml:space="preserve">Maku , gustatorinen havainto tai gustation (adjektiivimuoto: gustatorinen) on yksi viidestä perinteisestä aistista, joka kuuluu gustatoriseen järjestelmään.</w:t>
      </w:r>
    </w:p>
    <w:p>
      <w:r>
        <w:rPr>
          <w:b/>
        </w:rPr>
        <w:t xml:space="preserve">Tulos</w:t>
      </w:r>
    </w:p>
    <w:p>
      <w:r>
        <w:t xml:space="preserve">Maku on yksi viidestä aistista .</w:t>
      </w:r>
    </w:p>
    <w:p>
      <w:r>
        <w:rPr>
          <w:b/>
        </w:rPr>
        <w:t xml:space="preserve">Esimerkki 9.701</w:t>
      </w:r>
    </w:p>
    <w:p>
      <w:r>
        <w:t xml:space="preserve">Transkaukasia kattaa Kaukasusvuoriston eteläosan ja sen alankoalueet , joka sijaitsee Euroopan ja Aasian mantereiden välisellä rajalla ja ulottuu etelään Lounais-Venäjällä sijaitsevan Suuren Kaukasuksen vuoriston eteläosasta Turkin ja Armenian rajoille ja lännessä sijaitsevalta Mustaltamereltä Iranin Kaspianmeren rannikolle idässä.</w:t>
      </w:r>
    </w:p>
    <w:p>
      <w:r>
        <w:rPr>
          <w:b/>
        </w:rPr>
        <w:t xml:space="preserve">Tulos</w:t>
      </w:r>
    </w:p>
    <w:p>
      <w:r>
        <w:t xml:space="preserve">Etelä-Kaukasus , josta käytetään myös nimitystä Transkaukasia tai Transkaukasus , on Euroopan ja Aasian välisen Kaukasuksen alueen eteläinen alue , joka ulottuu Suur-Kaukasukselta Turkin ja Iranin rajoille , Mustanmeren ja Kaspianmeren välissä .</w:t>
      </w:r>
    </w:p>
    <w:p>
      <w:r>
        <w:rPr>
          <w:b/>
        </w:rPr>
        <w:t xml:space="preserve">Esimerkki 9.702</w:t>
      </w:r>
    </w:p>
    <w:p>
      <w:r>
        <w:t xml:space="preserve">The University of North Carolina at Greensboro, joka tunnetaan myös nimellä UNCG ja UNC Greensboro, on julkinen yhteiskoulu ja tutkimus yliopisto Greensboro, North Carolina, Yhdysvallat ja on osatekijä laitos University of North Carolina järjestelmän.</w:t>
      </w:r>
    </w:p>
    <w:p>
      <w:r>
        <w:rPr>
          <w:b/>
        </w:rPr>
        <w:t xml:space="preserve">Tulos</w:t>
      </w:r>
    </w:p>
    <w:p>
      <w:r>
        <w:t xml:space="preserve">The University of North Carolina at Greensboro on julkinen yliopisto Greensboro, North Carolina.</w:t>
      </w:r>
    </w:p>
    <w:p>
      <w:r>
        <w:rPr>
          <w:b/>
        </w:rPr>
        <w:t xml:space="preserve">Esimerkki 9.703</w:t>
      </w:r>
    </w:p>
    <w:p>
      <w:r>
        <w:t xml:space="preserve">Tingsrydin kunta ( " Tingsryds kommun " ) on kunta Sma ̊ landissa , Etelä-Ruotsissa , Kronobergin läänin kaakkoisosassa , jossa Tingsrydin kaupunki on kotipaikka .</w:t>
      </w:r>
    </w:p>
    <w:p>
      <w:r>
        <w:rPr>
          <w:b/>
        </w:rPr>
        <w:t xml:space="preserve">Tulos</w:t>
      </w:r>
    </w:p>
    <w:p>
      <w:r>
        <w:t xml:space="preserve">Tingsrydin kunta on kunta Kronobergin läänissä Etelä-Ruotsissa .</w:t>
      </w:r>
    </w:p>
    <w:p>
      <w:r>
        <w:rPr>
          <w:b/>
        </w:rPr>
        <w:t xml:space="preserve">Esimerkki 9.704</w:t>
      </w:r>
    </w:p>
    <w:p>
      <w:r>
        <w:t xml:space="preserve">Selkäsauna on yleinen ruumiillisen rangaistuksen muoto , jossa toisen henkilön pakaroihin kohdistetaan fyysistä kipua , yleensä avoimella kädellä .</w:t>
      </w:r>
    </w:p>
    <w:p>
      <w:r>
        <w:rPr>
          <w:b/>
        </w:rPr>
        <w:t xml:space="preserve">Tulos</w:t>
      </w:r>
    </w:p>
    <w:p>
      <w:r>
        <w:t xml:space="preserve">Selkäsauna tarkoittaa yleensä toisen henkilön takapuoleen lyömistä avoimella kädellä .</w:t>
      </w:r>
    </w:p>
    <w:p>
      <w:r>
        <w:rPr>
          <w:b/>
        </w:rPr>
        <w:t xml:space="preserve">Esimerkki 9.705</w:t>
      </w:r>
    </w:p>
    <w:p>
      <w:r>
        <w:t xml:space="preserve">Uusiutuvat luonnonvarat ovat luonnonvaroja, jotka uusiutuvat ja korvaavat käytön ja kulutuksen vuoksi ehtyneen osan joko luonnollisen lisääntymisen tai muiden toistuvien prosessien avulla ihmisen aikaskaalassa rajallisen ajan kuluessa.</w:t>
      </w:r>
    </w:p>
    <w:p>
      <w:r>
        <w:rPr>
          <w:b/>
        </w:rPr>
        <w:t xml:space="preserve">Tulos</w:t>
      </w:r>
    </w:p>
    <w:p>
      <w:r>
        <w:t xml:space="preserve">Uusiutuva luonnonvara on luonnonvara, jota voidaan käyttää toistuvasti ja korvata luonnollisesti .</w:t>
      </w:r>
    </w:p>
    <w:p>
      <w:r>
        <w:rPr>
          <w:b/>
        </w:rPr>
        <w:t xml:space="preserve">Esimerkki 9.706</w:t>
      </w:r>
    </w:p>
    <w:p>
      <w:r>
        <w:t xml:space="preserve">Oli myös monia esityksiä nukketeatterin versiot , mukaan lukien kiertävä show Thomas Yeates , nimeltään " Punch 's Oratory , tai Pleasures of the Town " , joka alkoi vuonna 1734 .</w:t>
      </w:r>
    </w:p>
    <w:p>
      <w:r>
        <w:rPr>
          <w:b/>
        </w:rPr>
        <w:t xml:space="preserve">Tulos</w:t>
      </w:r>
    </w:p>
    <w:p>
      <w:r>
        <w:t xml:space="preserve">Thomas Yeates oli nukketeatteriesityksiä nimeltään "Punch 's Oratory, tai Pleasures of the Town" jälkeen 1734.</w:t>
      </w:r>
    </w:p>
    <w:p>
      <w:r>
        <w:rPr>
          <w:b/>
        </w:rPr>
        <w:t xml:space="preserve">Esimerkki 9.707</w:t>
      </w:r>
    </w:p>
    <w:p>
      <w:r>
        <w:t xml:space="preserve">First Lady Nancy Reagan teki huumeiden vastaisesta sodasta ensisijaisen tavoitteensa perustamalla "Just Say No" -huumetietoisuuskampanjan, jonka tavoitteena oli estää lapsia ja nuoria harrastamasta huumeiden käyttöä tarjoamalla erilaisia tapoja sanoa "ei". "</w:t>
      </w:r>
    </w:p>
    <w:p>
      <w:r>
        <w:rPr>
          <w:b/>
        </w:rPr>
        <w:t xml:space="preserve">Tulos</w:t>
      </w:r>
    </w:p>
    <w:p>
      <w:r>
        <w:t xml:space="preserve">Tämän seurauksena First Lady Nancy Reagan loi "Just Say No" -kampanjansa edistääkseen huumeiden vastaista käyttöä lapsille.</w:t>
      </w:r>
    </w:p>
    <w:p>
      <w:r>
        <w:rPr>
          <w:b/>
        </w:rPr>
        <w:t xml:space="preserve">Esimerkki 9.708</w:t>
      </w:r>
    </w:p>
    <w:p>
      <w:r>
        <w:t xml:space="preserve">Sana "salakirjoitus" (vähemmistön oikeinkirjoitus "cypher") tarkoitti ennen "nollaa" ja oli samaa alkuperää: Keskiaikainen ranska kuin " " ja keskiaikainen latina kuin " cifra , " arabian صفر " sifr " = nolla ( katso Nolla - Etymologia ) .</w:t>
      </w:r>
    </w:p>
    <w:p>
      <w:r>
        <w:rPr>
          <w:b/>
        </w:rPr>
        <w:t xml:space="preserve">Tulos</w:t>
      </w:r>
    </w:p>
    <w:p>
      <w:r>
        <w:t xml:space="preserve">Sana salakirjoitus ranskaksi on "cifre" ja keskiajan latinaksi "cifra" , arabian kielestä "sifr" , joka tarkoittaa "nollaa" .</w:t>
      </w:r>
    </w:p>
    <w:p>
      <w:r>
        <w:rPr>
          <w:b/>
        </w:rPr>
        <w:t xml:space="preserve">Esimerkki 9.709</w:t>
      </w:r>
    </w:p>
    <w:p>
      <w:r>
        <w:t xml:space="preserve">Tornadohätätilanne on parannettu versio tornadovaroituksesta , jota kansallinen sääpalvelu ( NWS ) käyttää Yhdysvalloissa, kun tornadoja uhkaa esiintyä uhkaavasti ja merkittävästi tiheään asutuilla alueilla.</w:t>
      </w:r>
    </w:p>
    <w:p>
      <w:r>
        <w:rPr>
          <w:b/>
        </w:rPr>
        <w:t xml:space="preserve">Tulos</w:t>
      </w:r>
    </w:p>
    <w:p>
      <w:r>
        <w:t xml:space="preserve">Tornadohätätilanne on vahvempi sanamuoto tornadovaroituksille, joita kansallinen sääpalvelu käyttää Yhdysvalloissa .</w:t>
      </w:r>
    </w:p>
    <w:p>
      <w:r>
        <w:rPr>
          <w:b/>
        </w:rPr>
        <w:t xml:space="preserve">Esimerkki 9.710</w:t>
      </w:r>
    </w:p>
    <w:p>
      <w:r>
        <w:t xml:space="preserve">Leicester on jaettu kolmeen parlamentin vaalipiiriin, jotka kaikki ovat työväenpuolueen hallinnassa: Leicester East , jota edustaa Keith Vaz , Leicester South , jota edustaa Jon Ashworth ja Leicester West , jota edustaa Liz Kendall .</w:t>
      </w:r>
    </w:p>
    <w:p>
      <w:r>
        <w:rPr>
          <w:b/>
        </w:rPr>
        <w:t xml:space="preserve">Tulos</w:t>
      </w:r>
    </w:p>
    <w:p>
      <w:r>
        <w:t xml:space="preserve">Leicesterissä on kolme kansanedustajaa : Jon Ashworth ( Leicester South ) , Liz Kendall ( Leicester West ) ja Keith Vaz ( Leicester East ) .</w:t>
      </w:r>
    </w:p>
    <w:p>
      <w:r>
        <w:rPr>
          <w:b/>
        </w:rPr>
        <w:t xml:space="preserve">Esimerkki 9.711</w:t>
      </w:r>
    </w:p>
    <w:p>
      <w:r>
        <w:t xml:space="preserve">William Speakman-Pitt , VC ( 21. syyskuuta 1927 - 20. kesäkuuta 2018 ) , joka tunnetaan nimellä Bill Speakman , oli Britannian armeijan sotilas ja Victoria Cross , korkein palkinto urhoollisuudesta vihollisen edessä, joka voidaan myöntää Britannian ja Kansainyhteisön joukoille .</w:t>
      </w:r>
    </w:p>
    <w:p>
      <w:r>
        <w:rPr>
          <w:b/>
        </w:rPr>
        <w:t xml:space="preserve">Tulos</w:t>
      </w:r>
    </w:p>
    <w:p>
      <w:r>
        <w:t xml:space="preserve">William Speakman-Pitt , VC ( 21. syyskuuta 1927 - 20. kesäkuuta 2018 ) , joka tunnetaan nimellä Bill Speakman , oli Britannian armeijan sotilas ja Victorian ristin saaja .</w:t>
      </w:r>
    </w:p>
    <w:p>
      <w:r>
        <w:rPr>
          <w:b/>
        </w:rPr>
        <w:t xml:space="preserve">Esimerkki 9.712</w:t>
      </w:r>
    </w:p>
    <w:p>
      <w:r>
        <w:t xml:space="preserve">Grand pas de deux on jäsennelty pas de deux , joka on tyypillisesti viisi osaa , joka koostuu " entre ́ e " ( johdanto ) , " adagio " , kaksi muunnelmaa ( soolo jokaiselle tanssijalle ) , ja " coda " ( päätelmä ) .</w:t>
      </w:r>
    </w:p>
    <w:p>
      <w:r>
        <w:rPr>
          <w:b/>
        </w:rPr>
        <w:t xml:space="preserve">Tulos</w:t>
      </w:r>
    </w:p>
    <w:p>
      <w:r>
        <w:t xml:space="preserve">Pas de deux koostuu yleensä entre ́ e , adagio , kahdesta muunnelmasta ( yksi kummallekin tanssijalle ) ja coda .</w:t>
      </w:r>
    </w:p>
    <w:p>
      <w:r>
        <w:rPr>
          <w:b/>
        </w:rPr>
        <w:t xml:space="preserve">Esimerkki 9.713</w:t>
      </w:r>
    </w:p>
    <w:p>
      <w:r>
        <w:t xml:space="preserve">" Teja " ( kattotiili ) on slangitermi sadalle colonesille , joten viisisataa colonesin kolikoita ja seteleitä kutsutaan " cinco tejas " , kun taas viidenkymmenen colonesin kolikoita ja seteleitä kutsutaan " media teja " ( puoli kattotiiliä ) .</w:t>
      </w:r>
    </w:p>
    <w:p>
      <w:r>
        <w:rPr>
          <w:b/>
        </w:rPr>
        <w:t xml:space="preserve">Tulos</w:t>
      </w:r>
    </w:p>
    <w:p>
      <w:r>
        <w:t xml:space="preserve">Esimerkiksi: Viisisataa colonea kutsutaan nimellä "cinco tejas" .</w:t>
      </w:r>
    </w:p>
    <w:p>
      <w:r>
        <w:rPr>
          <w:b/>
        </w:rPr>
        <w:t xml:space="preserve">Esimerkki 9.714</w:t>
      </w:r>
    </w:p>
    <w:p>
      <w:r>
        <w:t xml:space="preserve">Aaltomuotoinen äänitiedostomuoto ( WAVE , tai yleisemmin tunnettu nimellä WAV , koska sen tiedostonimi laajennus ; lausutaan " wave " tai ) on äänitiedostomuoto standardi , jonka Microsoft ja IBM ovat kehittäneet , tallentamaan äänen bittivirran tietokoneisiin .</w:t>
      </w:r>
    </w:p>
    <w:p>
      <w:r>
        <w:rPr>
          <w:b/>
        </w:rPr>
        <w:t xml:space="preserve">Tulos</w:t>
      </w:r>
    </w:p>
    <w:p>
      <w:r>
        <w:t xml:space="preserve">WAV ( tai WAVE ) , lyhenne sanoista Waveform Audio File Format , on Microsoftin ja IBM:n äänitiedostomuoto, joka on standardi äänibittivirran tallentamiseen tietokoneisiin.</w:t>
      </w:r>
    </w:p>
    <w:p>
      <w:r>
        <w:rPr>
          <w:b/>
        </w:rPr>
        <w:t xml:space="preserve">Esimerkki 9.715</w:t>
      </w:r>
    </w:p>
    <w:p>
      <w:r>
        <w:t xml:space="preserve">Kaupungissa sijaitsee tärkeitä rahoituslaitoksia, kuten Intian keskuspankki, Bombayn pörssi, Intian kansallinen pörssi, SEBI ja lukuisten intialaisten yritysten ja monikansallisten yhtiöiden pääkonttorit.</w:t>
      </w:r>
    </w:p>
    <w:p>
      <w:r>
        <w:rPr>
          <w:b/>
        </w:rPr>
        <w:t xml:space="preserve">Tulos</w:t>
      </w:r>
    </w:p>
    <w:p>
      <w:r>
        <w:t xml:space="preserve">Intian keskuspankki, Bombayn pörssi, Intian kansallinen pörssi ja monet intialaiset yritykset ja monikansalliset yhtiöt ovat kaupungissa.</w:t>
      </w:r>
    </w:p>
    <w:p>
      <w:r>
        <w:rPr>
          <w:b/>
        </w:rPr>
        <w:t xml:space="preserve">Esimerkki 9.716</w:t>
      </w:r>
    </w:p>
    <w:p>
      <w:r>
        <w:t xml:space="preserve">Antiikin kreikkalaiset legendat kertovat rohkeista merimiehistä, jotka lähtivät pitkille ja vaarallisille matkoille kaukaiselle Kilikian maalle, jonne he matkustivat hankkiakseen maailman arvokkaimmaksi luulemansa sahramin.</w:t>
      </w:r>
    </w:p>
    <w:p>
      <w:r>
        <w:rPr>
          <w:b/>
        </w:rPr>
        <w:t xml:space="preserve">Tulos</w:t>
      </w:r>
    </w:p>
    <w:p>
      <w:r>
        <w:t xml:space="preserve">Myöhemmin kreikkalaiset legendat kertoivat merimatkoista Kilikiaan, jossa seikkailijat toivoivat löytävänsä maailman arvokkaimman sahramin.</w:t>
      </w:r>
    </w:p>
    <w:p>
      <w:r>
        <w:rPr>
          <w:b/>
        </w:rPr>
        <w:t xml:space="preserve">Esimerkki 9.717</w:t>
      </w:r>
    </w:p>
    <w:p>
      <w:r>
        <w:t xml:space="preserve">Saksalaiset sotilaat antoivat tykille lempinimen "Big Bertha", joka sitten levisi saksalaisten sanomalehtien kautta liittoutuneille, jotka käyttivät sitä lempinimenä kaikelle saksalaiselle superraskaalle tykistölle.</w:t>
      </w:r>
    </w:p>
    <w:p>
      <w:r>
        <w:rPr>
          <w:b/>
        </w:rPr>
        <w:t xml:space="preserve">Tulos</w:t>
      </w:r>
    </w:p>
    <w:p>
      <w:r>
        <w:t xml:space="preserve">Nimeä "Big Bertha" alettiin sittemmin soveltaa yleisesti liittoutuneiden toimesta kaikkiin erittäin suuriin saksalaisiin aseisiin.</w:t>
      </w:r>
    </w:p>
    <w:p>
      <w:r>
        <w:rPr>
          <w:b/>
        </w:rPr>
        <w:t xml:space="preserve">Esimerkki 9.718</w:t>
      </w:r>
    </w:p>
    <w:p>
      <w:r>
        <w:t xml:space="preserve">Alun perin sillä tarkoitettiin valamiesten vannomaa valaa puhua totta eli sanoa, mikä on totta, mikä on objektiivisesti täsmällistä tai subjektiivisesti rehellistä tai molempia.</w:t>
      </w:r>
    </w:p>
    <w:p>
      <w:r>
        <w:rPr>
          <w:b/>
        </w:rPr>
        <w:t xml:space="preserve">Tulos</w:t>
      </w:r>
    </w:p>
    <w:p>
      <w:r>
        <w:t xml:space="preserve">Alun perin sillä tarkoitettiin valamiesten vannomaa valaa kertoa totuus .</w:t>
      </w:r>
    </w:p>
    <w:p>
      <w:r>
        <w:rPr>
          <w:b/>
        </w:rPr>
        <w:t xml:space="preserve">Esimerkki 9.719</w:t>
      </w:r>
    </w:p>
    <w:p>
      <w:r>
        <w:t xml:space="preserve">Kolme merkittävää sarjaa teki ensiesiintymisensä Game Boylla: "Tetris" , Game Boyn tappajasovellus, Poke ́ mon ja Kirby .</w:t>
      </w:r>
    </w:p>
    <w:p>
      <w:r>
        <w:rPr>
          <w:b/>
        </w:rPr>
        <w:t xml:space="preserve">Tulos</w:t>
      </w:r>
    </w:p>
    <w:p>
      <w:r>
        <w:t xml:space="preserve">Näitä ovat : " Tetris " , Pokemon ja Kirby .</w:t>
      </w:r>
    </w:p>
    <w:p>
      <w:r>
        <w:rPr>
          <w:b/>
        </w:rPr>
        <w:t xml:space="preserve">Esimerkki 9.720</w:t>
      </w:r>
    </w:p>
    <w:p>
      <w:r>
        <w:t xml:space="preserve">Luoteis-Ontariontariota ja Koillis-Ontariontariota käsitellään joissakin tarkoituksissa erillisinä alueina, kun taas toisissa tarkoituksissa ne ryhmitellään yhteen Pohjois-Ontarioksi .</w:t>
      </w:r>
    </w:p>
    <w:p>
      <w:r>
        <w:rPr>
          <w:b/>
        </w:rPr>
        <w:t xml:space="preserve">Tulos</w:t>
      </w:r>
    </w:p>
    <w:p>
      <w:r>
        <w:t xml:space="preserve">Joskus Luoteis-Ontarion Ontario ryhmitellään Koillis-Ontarion kanssa Pohjois-Ontarioksi.</w:t>
      </w:r>
    </w:p>
    <w:p>
      <w:r>
        <w:rPr>
          <w:b/>
        </w:rPr>
        <w:t xml:space="preserve">Esimerkki 9.721</w:t>
      </w:r>
    </w:p>
    <w:p>
      <w:r>
        <w:t xml:space="preserve">Viron sosialistinen neuvostotasavalta ( Estonian SSR tai ESSR ; ENSV ; ЭССР , " Estonskaya Sovetskaya Sotsialisticheskaya Respublika " ESSR ) oli Neuvostoliiton tasavalta.</w:t>
      </w:r>
    </w:p>
    <w:p>
      <w:r>
        <w:rPr>
          <w:b/>
        </w:rPr>
        <w:t xml:space="preserve">Tulos</w:t>
      </w:r>
    </w:p>
    <w:p>
      <w:r>
        <w:t xml:space="preserve">Viron sosialistinen neuvostotasavalta eli Viron SSR tai ESSR oli Neuvostoliiton tasavalta.</w:t>
      </w:r>
    </w:p>
    <w:p>
      <w:r>
        <w:rPr>
          <w:b/>
        </w:rPr>
        <w:t xml:space="preserve">Esimerkki 9.722</w:t>
      </w:r>
    </w:p>
    <w:p>
      <w:r>
        <w:t xml:space="preserve">Vapaat ohjelmistot tai libre-ohjelmistot ovat tietokoneohjelmistoja, joita jaetaan ehdoilla, jotka sallivat käyttäjien käyttää ohjelmistoa mihin tahansa tarkoitukseen sekä tutkia, muuttaa ja levittää sitä ja sen mukautettuja versioita.</w:t>
      </w:r>
    </w:p>
    <w:p>
      <w:r>
        <w:rPr>
          <w:b/>
        </w:rPr>
        <w:t xml:space="preserve">Tulos</w:t>
      </w:r>
    </w:p>
    <w:p>
      <w:r>
        <w:t xml:space="preserve">Vapaat ohjelmistot ovat ohjelmistoja, joita kuka tahansa voi käyttää, jakaa ja muuttaa milloin tahansa ja mistä tahansa syystä.</w:t>
      </w:r>
    </w:p>
    <w:p>
      <w:r>
        <w:rPr>
          <w:b/>
        </w:rPr>
        <w:t xml:space="preserve">Esimerkki 9.723</w:t>
      </w:r>
    </w:p>
    <w:p>
      <w:r>
        <w:t xml:space="preserve">Kaikissa merkintätavoissa tulos ilmoitetaan yleensä pelin päätyttyä joko "1 - 0" , mikä osoittaa, että valkea voitti, "0 - 1" , mikä osoittaa, että musta voitti tai "1 ⁄ 2 - 1 ⁄ 2" , mikä osoittaa tasapelin.</w:t>
      </w:r>
    </w:p>
    <w:p>
      <w:r>
        <w:rPr>
          <w:b/>
        </w:rPr>
        <w:t xml:space="preserve">Tulos</w:t>
      </w:r>
    </w:p>
    <w:p>
      <w:r>
        <w:t xml:space="preserve">Pelin lopussa 1 - 0 tarkoittaa "valkea voitti", 0 - 1 tarkoittaa "musta voitti" ja 1 ⁄ 2-1 ⁄ 2 on tasapeli.</w:t>
      </w:r>
    </w:p>
    <w:p>
      <w:r>
        <w:rPr>
          <w:b/>
        </w:rPr>
        <w:t xml:space="preserve">Esimerkki 9.724</w:t>
      </w:r>
    </w:p>
    <w:p>
      <w:r>
        <w:t xml:space="preserve">Levyhaarniskat ovat historiallinen tyyppi henkilökohtaisen kehon haarniskat valmistettu raudasta tai teräksestä levyt, huipentuu ikoninen puku haarniskan kokonaan ympäröivän käyttäjän .</w:t>
      </w:r>
    </w:p>
    <w:p>
      <w:r>
        <w:rPr>
          <w:b/>
        </w:rPr>
        <w:t xml:space="preserve">Tulos</w:t>
      </w:r>
    </w:p>
    <w:p>
      <w:r>
        <w:t xml:space="preserve">Levyhaarniskat ovat rauta- tai teräslevyistä valmistettuja suojapanssareita.</w:t>
      </w:r>
    </w:p>
    <w:p>
      <w:r>
        <w:rPr>
          <w:b/>
        </w:rPr>
        <w:t xml:space="preserve">Esimerkki 9.725</w:t>
      </w:r>
    </w:p>
    <w:p>
      <w:r>
        <w:t xml:space="preserve">Puolustusministeriötä johtaa puolustusministeri, joka on kabinettitason johtaja ja joka raportoi suoraan Yhdysvaltain presidentille.</w:t>
      </w:r>
    </w:p>
    <w:p>
      <w:r>
        <w:rPr>
          <w:b/>
        </w:rPr>
        <w:t xml:space="preserve">Tulos</w:t>
      </w:r>
    </w:p>
    <w:p>
      <w:r>
        <w:t xml:space="preserve">Puolustusministeri vastaa suoraan presidentille .</w:t>
      </w:r>
    </w:p>
    <w:p>
      <w:r>
        <w:rPr>
          <w:b/>
        </w:rPr>
        <w:t xml:space="preserve">Esimerkki 9.726</w:t>
      </w:r>
    </w:p>
    <w:p>
      <w:r>
        <w:t xml:space="preserve">Korkeaa keskiaikaa edelsi varhaiskeskiaika ja sitä seurasi myöhäiskeskiaika , joka päättyi noin vuonna 1500 (historiankirjoituskonvention mukaan).</w:t>
      </w:r>
    </w:p>
    <w:p>
      <w:r>
        <w:rPr>
          <w:b/>
        </w:rPr>
        <w:t xml:space="preserve">Tulos</w:t>
      </w:r>
    </w:p>
    <w:p>
      <w:r>
        <w:t xml:space="preserve">Korkean keskiajan jälkeen tuli myöhäiskeskiaika ( noin 1300 - 1500 jKr. ) .</w:t>
      </w:r>
    </w:p>
    <w:p>
      <w:r>
        <w:rPr>
          <w:b/>
        </w:rPr>
        <w:t xml:space="preserve">Esimerkki 9.727</w:t>
      </w:r>
    </w:p>
    <w:p>
      <w:r>
        <w:t xml:space="preserve">Olympialaiset ( , " Olympia " , " Olympialaiset " ; myös , , " Olympiadit " ) olivat sarja urheilukilpailuja kaupunkivaltioiden edustajien kesken ja yksi antiikin Kreikan Panhellenic Games .</w:t>
      </w:r>
    </w:p>
    <w:p>
      <w:r>
        <w:rPr>
          <w:b/>
        </w:rPr>
        <w:t xml:space="preserve">Tulos</w:t>
      </w:r>
    </w:p>
    <w:p>
      <w:r>
        <w:t xml:space="preserve">Antiikin olympialaiset olivat sarja urheilukilpailuja, jotka järjestettiin antiikin Kreikan kaupunkivaltioiden välillä.</w:t>
      </w:r>
    </w:p>
    <w:p>
      <w:r>
        <w:rPr>
          <w:b/>
        </w:rPr>
        <w:t xml:space="preserve">Esimerkki 9.728</w:t>
      </w:r>
    </w:p>
    <w:p>
      <w:r>
        <w:t xml:space="preserve">Yleissopimus eräiden kansainvälistä ilmakuljetusta koskevien sääntöjen yhtenäistämisestä , joka tunnetaan yleisesti nimellä Varsovan yleissopimus , on kansainvälinen yleissopimus, jolla säännellään vastuuta henkilöiden, matkatavaroiden tai tavaroiden kansainvälisistä kuljetuksista, jotka suoritetaan ilma-aluksella korvausta vastaan.</w:t>
      </w:r>
    </w:p>
    <w:p>
      <w:r>
        <w:rPr>
          <w:b/>
        </w:rPr>
        <w:t xml:space="preserve">Tulos</w:t>
      </w:r>
    </w:p>
    <w:p>
      <w:r>
        <w:t xml:space="preserve">Varsovan yleissopimus on kansainvälinen yleissopimus, jolla säännellään vastuuta henkilöiden , matkatavaroiden tai tavaroiden kansainvälisistä kuljetuksista, jotka suoritetaan ilma-aluksella korvausta vastaan.</w:t>
      </w:r>
    </w:p>
    <w:p>
      <w:r>
        <w:rPr>
          <w:b/>
        </w:rPr>
        <w:t xml:space="preserve">Esimerkki 9.729</w:t>
      </w:r>
    </w:p>
    <w:p>
      <w:r>
        <w:t xml:space="preserve">Lämpökovettuva polymeeri, hartsi tai muovi, jota usein kutsutaan termosetiksi, on polymeeri, joka kovettuu palautumattomasti kovettumalla pehmeästä kiinteästä tai viskoosista nestemäisestä esipolymeeristä tai hartsista.</w:t>
      </w:r>
    </w:p>
    <w:p>
      <w:r>
        <w:rPr>
          <w:b/>
        </w:rPr>
        <w:t xml:space="preserve">Tulos</w:t>
      </w:r>
    </w:p>
    <w:p>
      <w:r>
        <w:t xml:space="preserve">Lämpökovettuva muovi , joka tunnetaan myös nimellä termoset , on polymeerimateriaali, joka kovettuu peruuttamattomasti.</w:t>
      </w:r>
    </w:p>
    <w:p>
      <w:r>
        <w:rPr>
          <w:b/>
        </w:rPr>
        <w:t xml:space="preserve">Esimerkki 9.730</w:t>
      </w:r>
    </w:p>
    <w:p>
      <w:r>
        <w:t xml:space="preserve">Tokion pörssi ( 東京証券取引所 , To ̄ kyo ̄ Sho ̄ ken Torihikijo ) , jota kutsutaan To ̄ sho ̄ ( 東証 ) tai lyhyesti TSE / TYO , on Tokiossa , Japanissa sijaitseva pörssi .</w:t>
      </w:r>
    </w:p>
    <w:p>
      <w:r>
        <w:rPr>
          <w:b/>
        </w:rPr>
        <w:t xml:space="preserve">Tulos</w:t>
      </w:r>
    </w:p>
    <w:p>
      <w:r>
        <w:t xml:space="preserve">Tokion pörssi ( 東京証券取引所 , To ̄ kyo ̄ Sho ̄ ken Torihikisho ) , tai TSE , on Tokiossa , Japani .</w:t>
      </w:r>
    </w:p>
    <w:p>
      <w:r>
        <w:rPr>
          <w:b/>
        </w:rPr>
        <w:t xml:space="preserve">Esimerkki 9.731</w:t>
      </w:r>
    </w:p>
    <w:p>
      <w:r>
        <w:t xml:space="preserve">Henrik , taitava syöttäjä , tunnettiin pelintekijänä ( 150+ enemmän NHL-urallaan syöttöjä kuin Daniel ) kun taas Daniel tunnettiin maalintekijänä ( 150+ enemmän NHL-urallaan maaleja kuin Henrik ) .</w:t>
      </w:r>
    </w:p>
    <w:p>
      <w:r>
        <w:rPr>
          <w:b/>
        </w:rPr>
        <w:t xml:space="preserve">Tulos</w:t>
      </w:r>
    </w:p>
    <w:p>
      <w:r>
        <w:t xml:space="preserve">Henrik , hyvä syöttäjä , tiedetään auttaa perustaa maaleja , kun taas Daniel on tunnettu tehdä maaleja .</w:t>
      </w:r>
    </w:p>
    <w:p>
      <w:r>
        <w:rPr>
          <w:b/>
        </w:rPr>
        <w:t xml:space="preserve">Esimerkki 9.732</w:t>
      </w:r>
    </w:p>
    <w:p>
      <w:r>
        <w:t xml:space="preserve">Monilla petonisäkkäillä on vetäytyvät kynnet, jotka voivat osittain piiloutua eläimen käpälän sisälle, erityisesti kissojen perheellä , Felidae , jonka lähes kaikilla jäsenillä on täysin vetäytyvät kynnet.</w:t>
      </w:r>
    </w:p>
    <w:p>
      <w:r>
        <w:rPr>
          <w:b/>
        </w:rPr>
        <w:t xml:space="preserve">Tulos</w:t>
      </w:r>
    </w:p>
    <w:p>
      <w:r>
        <w:t xml:space="preserve">Monilla petonisäkkäillä on kynnet, jotka voivat piiloutua eläimen käpälän sisälle, erityisesti kissan kaltaisilla eläimillä.</w:t>
      </w:r>
    </w:p>
    <w:p>
      <w:r>
        <w:rPr>
          <w:b/>
        </w:rPr>
        <w:t xml:space="preserve">Esimerkki 9.733</w:t>
      </w:r>
    </w:p>
    <w:p>
      <w:r>
        <w:t xml:space="preserve">Rehtori , rehtori , rehtori , rehtori , rehtori , kansleri , rehtori tai koulunjohtaja (joskus käytetään myös muuta nimitystä) on koulun henkilökunnan jäsen, jolla on suurin vastuu koulun hallinnosta.</w:t>
      </w:r>
    </w:p>
    <w:p>
      <w:r>
        <w:rPr>
          <w:b/>
        </w:rPr>
        <w:t xml:space="preserve">Tulos</w:t>
      </w:r>
    </w:p>
    <w:p>
      <w:r>
        <w:t xml:space="preserve">Rehtori ( kutsutaan myös koulun rehtoriksi tai rehtoriksi / rehtoriksi ) on koulun johtava opettaja.</w:t>
      </w:r>
    </w:p>
    <w:p>
      <w:r>
        <w:rPr>
          <w:b/>
        </w:rPr>
        <w:t xml:space="preserve">Esimerkki 9.734</w:t>
      </w:r>
    </w:p>
    <w:p>
      <w:r>
        <w:t xml:space="preserve">Teollisuuslähtöinen korkeakoulu perustettiin vuonna 1984, kun korkeakoulutusta koskevassa laissa säädetään, että "la formation des inge ́ nieurs ... comporte une activite ́ de recherche , fondamentale ou applique ́ e " ("insinöörikoulutus ... sisältää tutkimustoimintaa, puhdasta tai soveltavaa).</w:t>
      </w:r>
    </w:p>
    <w:p>
      <w:r>
        <w:rPr>
          <w:b/>
        </w:rPr>
        <w:t xml:space="preserve">Tulos</w:t>
      </w:r>
    </w:p>
    <w:p>
      <w:r>
        <w:t xml:space="preserve">Teollisuuslähtöinen yliopisto perustettiin vuonna 1984, kun korkeakoulutusta koskevassa laissa säädetään, että "insinöörikoulutukseen sisältyy tutkimustoimintaa, puhdasta tai soveltavaa".</w:t>
      </w:r>
    </w:p>
    <w:p>
      <w:r>
        <w:rPr>
          <w:b/>
        </w:rPr>
        <w:t xml:space="preserve">Esimerkki 9.735</w:t>
      </w:r>
    </w:p>
    <w:p>
      <w:r>
        <w:t xml:space="preserve">Nopea kasvu ilmoittautuminen valtion tukemien koulujen vaikeutti kirkon tukemien koulujen rahoittaa niiden yleisurheiluohjelmia ja yksi kerrallaan ne joutuivat uhriksi kasvava suorituskyky valtion tukemien korkeakoulujen.</w:t>
      </w:r>
    </w:p>
    <w:p>
      <w:r>
        <w:rPr>
          <w:b/>
        </w:rPr>
        <w:t xml:space="preserve">Tulos</w:t>
      </w:r>
    </w:p>
    <w:p>
      <w:r>
        <w:t xml:space="preserve">Kun valtion tukemista kouluista tuli suurempia, kirkon tukemien koulujen oli vaikea maksaa urheilujoukkueistaan.</w:t>
      </w:r>
    </w:p>
    <w:p>
      <w:r>
        <w:rPr>
          <w:b/>
        </w:rPr>
        <w:t xml:space="preserve">Esimerkki 9.736</w:t>
      </w:r>
    </w:p>
    <w:p>
      <w:r>
        <w:t xml:space="preserve">Virtuaalinen oppimisympäristö ( VLE ) on opetusteknologian alalla verkkopohjainen alusta, joka on tarkoitettu opintojaksojen digitaalisten näkökohtien hyödyntämiseen yleensä oppilaitoksissa.</w:t>
      </w:r>
    </w:p>
    <w:p>
      <w:r>
        <w:rPr>
          <w:b/>
        </w:rPr>
        <w:t xml:space="preserve">Tulos</w:t>
      </w:r>
    </w:p>
    <w:p>
      <w:r>
        <w:t xml:space="preserve">Virtuaalinen oppimisympäristö ( VLE ) on eräänlainen verkko-oppimisjärjestelmä, joka on sijoitettu verkkosivustolle.</w:t>
      </w:r>
    </w:p>
    <w:p>
      <w:r>
        <w:rPr>
          <w:b/>
        </w:rPr>
        <w:t xml:space="preserve">Esimerkki 9.737</w:t>
      </w:r>
    </w:p>
    <w:p>
      <w:r>
        <w:t xml:space="preserve">The Congressional Record on Yhdysvaltain kongressin menettelyjen ja keskustelujen virallinen muistio, jonka julkaisee Yhdysvaltain hallituksen julkaisutoimisto (United States Government Publishing Office) ja joka ilmestyy kongressin istuntokauden aikana.</w:t>
      </w:r>
    </w:p>
    <w:p>
      <w:r>
        <w:rPr>
          <w:b/>
        </w:rPr>
        <w:t xml:space="preserve">Tulos</w:t>
      </w:r>
    </w:p>
    <w:p>
      <w:r>
        <w:t xml:space="preserve">Congressional Record on Yhdysvaltain kongressin virallinen asiakirja.</w:t>
      </w:r>
    </w:p>
    <w:p>
      <w:r>
        <w:rPr>
          <w:b/>
        </w:rPr>
        <w:t xml:space="preserve">Esimerkki 9.738</w:t>
      </w:r>
    </w:p>
    <w:p>
      <w:r>
        <w:t xml:space="preserve">Macaronesia on toisinaan kirjoitettu väärin " Macronesia " väärässä analogiassa Mikronesian kanssa, joka on toisiinsa liittymätön Tyynenmeren saaristo, joka sisältää muiden kansojen lisäksi samannimisen maan.</w:t>
      </w:r>
    </w:p>
    <w:p>
      <w:r>
        <w:rPr>
          <w:b/>
        </w:rPr>
        <w:t xml:space="preserve">Tulos</w:t>
      </w:r>
    </w:p>
    <w:p>
      <w:r>
        <w:t xml:space="preserve">Nimi kirjoitetaan toisinaan väärin " Macronesia " analogisesti Mikronesian kanssa .</w:t>
      </w:r>
    </w:p>
    <w:p>
      <w:r>
        <w:rPr>
          <w:b/>
        </w:rPr>
        <w:t xml:space="preserve">Esimerkki 9.739</w:t>
      </w:r>
    </w:p>
    <w:p>
      <w:r>
        <w:t xml:space="preserve">Patrick Baril ( s. 23. tammikuuta 1982 ) , ammattimaisesti tunnettu Statik Selektah , on yhdysvaltalainen levytuottaja , disc jockey ( DJ ) ja radiopersoona alunperin Bostonista , Massachusettsin alueelta .</w:t>
      </w:r>
    </w:p>
    <w:p>
      <w:r>
        <w:rPr>
          <w:b/>
        </w:rPr>
        <w:t xml:space="preserve">Tulos</w:t>
      </w:r>
    </w:p>
    <w:p>
      <w:r>
        <w:t xml:space="preserve">Patrick Baril ( s. 23. tammikuuta 1982 ) , joka tunnetaan myös nimellä Statik Selektah , on yhdysvaltalainen levytuottaja Bostonista , MA .</w:t>
      </w:r>
    </w:p>
    <w:p>
      <w:r>
        <w:rPr>
          <w:b/>
        </w:rPr>
        <w:t xml:space="preserve">Esimerkki 9.740</w:t>
      </w:r>
    </w:p>
    <w:p>
      <w:r>
        <w:t xml:space="preserve">Spiritualismi on uskonnollinen liike, joka perustuu uskomukseen, että kuolleiden henget ovat olemassa ja että niillä on sekä kyky että halu kommunikoida elävien kanssa.</w:t>
      </w:r>
    </w:p>
    <w:p>
      <w:r>
        <w:rPr>
          <w:b/>
        </w:rPr>
        <w:t xml:space="preserve">Tulos</w:t>
      </w:r>
    </w:p>
    <w:p>
      <w:r>
        <w:t xml:space="preserve">Spiritismi on uskomus, jonka mukaan ihmiset voivat kommunikoida kuolleiden henkien kanssa.</w:t>
      </w:r>
    </w:p>
    <w:p>
      <w:r>
        <w:rPr>
          <w:b/>
        </w:rPr>
        <w:t xml:space="preserve">Esimerkki 9.741</w:t>
      </w:r>
    </w:p>
    <w:p>
      <w:r>
        <w:t xml:space="preserve">Palkkojen vakauttamislautakunta ( WSB ) oli Yhdysvaltojen hallituksen riippumaton virasto, jonka tehtävänä oli antaa palkkavalvontapolitiikkaa koskevia suosituksia ja toteuttaa hyväksytyt palkkavalvontatoimet.</w:t>
      </w:r>
    </w:p>
    <w:p>
      <w:r>
        <w:rPr>
          <w:b/>
        </w:rPr>
        <w:t xml:space="preserve">Tulos</w:t>
      </w:r>
    </w:p>
    <w:p>
      <w:r>
        <w:t xml:space="preserve">Palkkojen vakauttamislautakunta ( WSB ) oli Yhdysvaltojen hallituksen riippumaton virasto.</w:t>
      </w:r>
    </w:p>
    <w:p>
      <w:r>
        <w:rPr>
          <w:b/>
        </w:rPr>
        <w:t xml:space="preserve">Esimerkki 9.742</w:t>
      </w:r>
    </w:p>
    <w:p>
      <w:r>
        <w:t xml:space="preserve">Filosofina Ernst Haeckel kirjoitti " Die Weltra ̈ thsel " ( 1895 - 1899 ; englanniksi : " The Riddle of the Universe " , 1901 ) , josta syntyi termi " maailman arvoitus " ( " Weltra ̈ tsel " ) ja " Freedom in Science and Teaching " tukeakseen evoluution opettamista .</w:t>
      </w:r>
    </w:p>
    <w:p>
      <w:r>
        <w:rPr>
          <w:b/>
        </w:rPr>
        <w:t xml:space="preserve">Tulos</w:t>
      </w:r>
    </w:p>
    <w:p>
      <w:r>
        <w:t xml:space="preserve">Filosofina Ernst Haeckel kirjoitti " Die Weltra ̈ tsel " ( 1895 - 1899 , " The Riddle of the Universe " , 1901 ) ja " Freedom in Science and Teaching " tukeakseen evoluution opettamista .</w:t>
      </w:r>
    </w:p>
    <w:p>
      <w:r>
        <w:rPr>
          <w:b/>
        </w:rPr>
        <w:t xml:space="preserve">Esimerkki 9.743</w:t>
      </w:r>
    </w:p>
    <w:p>
      <w:r>
        <w:t xml:space="preserve">Whistler oli Vancouverin 2010 talviolympialaisten ja -paralympialaisten isäntäkaupunki, joka oli ensimmäinen kerta, kun Kansainvälinen olympiakomitea on antanut tämän nimityksen yhteisölle.</w:t>
      </w:r>
    </w:p>
    <w:p>
      <w:r>
        <w:rPr>
          <w:b/>
        </w:rPr>
        <w:t xml:space="preserve">Tulos</w:t>
      </w:r>
    </w:p>
    <w:p>
      <w:r>
        <w:t xml:space="preserve">Whistler oli Vancouverin 2010 talviolympialaisten ja -paralympialaisten isäntäkaupunki.</w:t>
      </w:r>
    </w:p>
    <w:p>
      <w:r>
        <w:rPr>
          <w:b/>
        </w:rPr>
        <w:t xml:space="preserve">Esimerkki 9.744</w:t>
      </w:r>
    </w:p>
    <w:p>
      <w:r>
        <w:t xml:space="preserve">Verikosto on riita, johon liittyy kostoväkivallan kierre , jossa tapetun tai muuten väärin kohdellun tai häpäistyn henkilön sukulaiset tai kumppanit etsivät kostoa tappamalla tai muuten fyysisesti rankaisemalla syyllisiä tai heidän sukulaisiaan.</w:t>
      </w:r>
    </w:p>
    <w:p>
      <w:r>
        <w:rPr>
          <w:b/>
        </w:rPr>
        <w:t xml:space="preserve">Tulos</w:t>
      </w:r>
    </w:p>
    <w:p>
      <w:r>
        <w:t xml:space="preserve">Verikosto on kostoväkivallan sykliä sisältävä vihanpito , jonka kohteena ovat jonkun tapetun tai muulla tavoin väärin kohdellun tai häpäistyn henkilön sukulaiset.</w:t>
      </w:r>
    </w:p>
    <w:p>
      <w:r>
        <w:rPr>
          <w:b/>
        </w:rPr>
        <w:t xml:space="preserve">Esimerkki 9.745</w:t>
      </w:r>
    </w:p>
    <w:p>
      <w:r>
        <w:t xml:space="preserve">Pääministeri on hallituksen päämies, sillä hän on sen maakuntapuolueen johtaja, joka voi voittaa luottamusäänestyksen Manitoban lakiasäätävässä kokouksessa.</w:t>
      </w:r>
    </w:p>
    <w:p>
      <w:r>
        <w:rPr>
          <w:b/>
        </w:rPr>
        <w:t xml:space="preserve">Tulos</w:t>
      </w:r>
    </w:p>
    <w:p>
      <w:r>
        <w:t xml:space="preserve">Pääministeri on yleensä Manitoban lakiasäätävän kokouksen suurimman puolueen johtaja.</w:t>
      </w:r>
    </w:p>
    <w:p>
      <w:r>
        <w:rPr>
          <w:b/>
        </w:rPr>
        <w:t xml:space="preserve">Esimerkki 9.746</w:t>
      </w:r>
    </w:p>
    <w:p>
      <w:r>
        <w:t xml:space="preserve">Hän kuului tunnettuun Kennedy-perheeseen ja oli näyttelijä Peter Lawfordin ja Patricia "Pat" Kennedy Lawfordin poika, joka oli presidentti John F. Kennedyn sisko.</w:t>
      </w:r>
    </w:p>
    <w:p>
      <w:r>
        <w:rPr>
          <w:b/>
        </w:rPr>
        <w:t xml:space="preserve">Tulos</w:t>
      </w:r>
    </w:p>
    <w:p>
      <w:r>
        <w:t xml:space="preserve">Hän oli näyttelijä Peter Lawfordin ja Patricia Kennedy Lawfordin poika.</w:t>
      </w:r>
    </w:p>
    <w:p>
      <w:r>
        <w:rPr>
          <w:b/>
        </w:rPr>
        <w:t xml:space="preserve">Esimerkki 9.747</w:t>
      </w:r>
    </w:p>
    <w:p>
      <w:r>
        <w:t xml:space="preserve">Kahden joen, Hondo- ja Sarstoonjoen, kumpuilevat uomat määrittelevät suurimman osan maan pohjois- ja etelärajoista.</w:t>
      </w:r>
    </w:p>
    <w:p>
      <w:r>
        <w:rPr>
          <w:b/>
        </w:rPr>
        <w:t xml:space="preserve">Tulos</w:t>
      </w:r>
    </w:p>
    <w:p>
      <w:r>
        <w:t xml:space="preserve">Hondo ja Sarstoon-joki muodostavat pohjois- ja etelärajan.</w:t>
      </w:r>
    </w:p>
    <w:p>
      <w:r>
        <w:rPr>
          <w:b/>
        </w:rPr>
        <w:t xml:space="preserve">Esimerkki 9.748</w:t>
      </w:r>
    </w:p>
    <w:p>
      <w:r>
        <w:t xml:space="preserve">Lahoren linnoitus ( Punjabi ja : " Shahi Qila " , tai " " Kuninkaallinen linnoitus " " ) , on linnoitus Lahoren kaupungissa , Punjab , Pakistan .</w:t>
      </w:r>
    </w:p>
    <w:p>
      <w:r>
        <w:rPr>
          <w:b/>
        </w:rPr>
        <w:t xml:space="preserve">Tulos</w:t>
      </w:r>
    </w:p>
    <w:p>
      <w:r>
        <w:t xml:space="preserve">Lahoren linnoitus tunnetaan myös nimellä Shahi Qila tai kuninkaallinen linnoitus .</w:t>
      </w:r>
    </w:p>
    <w:p>
      <w:r>
        <w:rPr>
          <w:b/>
        </w:rPr>
        <w:t xml:space="preserve">Esimerkki 9.749</w:t>
      </w:r>
    </w:p>
    <w:p>
      <w:r>
        <w:t xml:space="preserve">Palvelusvelvollinen tai indentured laborer on työntekijä ( indenturee ) sisällä järjestelmän vapaata työtä, joka on sidottu allekirjoitettu tai pakko sopimus ( indenturee ) työskennellä tietyn työnantajan määräajaksi .</w:t>
      </w:r>
    </w:p>
    <w:p>
      <w:r>
        <w:rPr>
          <w:b/>
        </w:rPr>
        <w:t xml:space="preserve">Tulos</w:t>
      </w:r>
    </w:p>
    <w:p>
      <w:r>
        <w:t xml:space="preserve">Palvelusvelvollinen oli työntekijä, jolla oli sopimus työnantajan kanssa tietyksi ajaksi.</w:t>
      </w:r>
    </w:p>
    <w:p>
      <w:r>
        <w:rPr>
          <w:b/>
        </w:rPr>
        <w:t xml:space="preserve">Esimerkki 9.750</w:t>
      </w:r>
    </w:p>
    <w:p>
      <w:r>
        <w:t xml:space="preserve">Paineettomuus luo kuplia alentamalla laavaan liuenneiden kaasujen (mukaan lukien vesi ja hiilidioksidi) liukoisuutta, jolloin kaasut liukenevat nopeasti (kuten hiilihappopitoisen juoman avaamisen yhteydessä syntyvät hiilidioksidikuplat).</w:t>
      </w:r>
    </w:p>
    <w:p>
      <w:r>
        <w:rPr>
          <w:b/>
        </w:rPr>
        <w:t xml:space="preserve">Tulos</w:t>
      </w:r>
    </w:p>
    <w:p>
      <w:r>
        <w:t xml:space="preserve">Paineen aleneminen saa aikaan kuplia laskemalla laavan kiehumispistettä ( kuten kuplien syntyminen, kun hiilihapotettu juoma avataan ) .</w:t>
      </w:r>
    </w:p>
    <w:p>
      <w:r>
        <w:rPr>
          <w:b/>
        </w:rPr>
        <w:t xml:space="preserve">Esimerkki 9.751</w:t>
      </w:r>
    </w:p>
    <w:p>
      <w:r>
        <w:t xml:space="preserve">Pretoriaanikaarti ( lat. cohortes praetorianae ) oli Rooman keisarillisen armeijan eliittiyksikkö, jonka jäsenet toimivat Rooman keisareiden henkilökohtaisina henkivartijoina.</w:t>
      </w:r>
    </w:p>
    <w:p>
      <w:r>
        <w:rPr>
          <w:b/>
        </w:rPr>
        <w:t xml:space="preserve">Tulos</w:t>
      </w:r>
    </w:p>
    <w:p>
      <w:r>
        <w:t xml:space="preserve">Pretoriaanikaarti oli Rooman keisareiden käyttämä henkivartijajoukko.</w:t>
      </w:r>
    </w:p>
    <w:p>
      <w:r>
        <w:rPr>
          <w:b/>
        </w:rPr>
        <w:t xml:space="preserve">Esimerkki 9.752</w:t>
      </w:r>
    </w:p>
    <w:p>
      <w:r>
        <w:t xml:space="preserve">Se on Etelä-Kalifornian rannikolla, San Diegon piirikunnassa ja rajoittuu Oceanside etelässä, Cleveland National Forest, San Clemente ja Orange County pohjoisessa, Riverside County koillisessa, ja Fallbrook idässä.</w:t>
      </w:r>
    </w:p>
    <w:p>
      <w:r>
        <w:rPr>
          <w:b/>
        </w:rPr>
        <w:t xml:space="preserve">Tulos</w:t>
      </w:r>
    </w:p>
    <w:p>
      <w:r>
        <w:t xml:space="preserve">Se sijaitsee San Diegon piirikunnassa , Kaliforniassa Oceansiden , San Clementen , Clevelandin kansallismetsän , Orangen piirikunnan , Riversiden piirikunnan ja Fallbrookin vieressä.</w:t>
      </w:r>
    </w:p>
    <w:p>
      <w:r>
        <w:rPr>
          <w:b/>
        </w:rPr>
        <w:t xml:space="preserve">Esimerkki 9.753</w:t>
      </w:r>
    </w:p>
    <w:p>
      <w:r>
        <w:t xml:space="preserve">Sovelluskohtainen integroitu piiri ( ASIC ) on integroitu piiri ( IC ), joka on räätälöity tiettyä käyttötarkoitusta varten eikä tarkoitettu yleiskäyttöön.</w:t>
      </w:r>
    </w:p>
    <w:p>
      <w:r>
        <w:rPr>
          <w:b/>
        </w:rPr>
        <w:t xml:space="preserve">Tulos</w:t>
      </w:r>
    </w:p>
    <w:p>
      <w:r>
        <w:t xml:space="preserve">Se on rakennettu tiettyä käyttötarkoitusta varten eikä yleiskäyttöön .</w:t>
      </w:r>
    </w:p>
    <w:p>
      <w:r>
        <w:rPr>
          <w:b/>
        </w:rPr>
        <w:t xml:space="preserve">Esimerkki 9.754</w:t>
      </w:r>
    </w:p>
    <w:p>
      <w:r>
        <w:t xml:space="preserve">Ryhmäkanne , joka tunnetaan myös nimellä ryhmäkanneoikeudenkäynti , luokkapuku , tai edustuskanne , on eräänlainen oikeudenkäynti, jossa yksi osapuolista on ryhmä ihmisiä, joita edustaa kollektiivisesti jäsen kyseisen ryhmän .</w:t>
      </w:r>
    </w:p>
    <w:p>
      <w:r>
        <w:rPr>
          <w:b/>
        </w:rPr>
        <w:t xml:space="preserve">Tulos</w:t>
      </w:r>
    </w:p>
    <w:p>
      <w:r>
        <w:t xml:space="preserve">Ryhmäkanne , ryhmäkanne tai edustuskanne on eräänlainen oikeusjuttu .</w:t>
      </w:r>
    </w:p>
    <w:p>
      <w:r>
        <w:rPr>
          <w:b/>
        </w:rPr>
        <w:t xml:space="preserve">Esimerkki 9.755</w:t>
      </w:r>
    </w:p>
    <w:p>
      <w:r>
        <w:t xml:space="preserve">Kahdeksastoista perustuslain muutos oli aloittanut kauden, joka tunnetaan nimellä kieltolaki, jonka aikana alkoholijuomien valmistus, jakelu ja myynti oli laitonta.</w:t>
      </w:r>
    </w:p>
    <w:p>
      <w:r>
        <w:rPr>
          <w:b/>
        </w:rPr>
        <w:t xml:space="preserve">Tulos</w:t>
      </w:r>
    </w:p>
    <w:p>
      <w:r>
        <w:t xml:space="preserve">Perustuslain kahdeksastoista lisäys oli aloittanut Yhdysvalloissa ajanjakson, joka tunnetaan nimellä kieltolaki .</w:t>
      </w:r>
    </w:p>
    <w:p>
      <w:r>
        <w:rPr>
          <w:b/>
        </w:rPr>
        <w:t xml:space="preserve">Esimerkki 9.756</w:t>
      </w:r>
    </w:p>
    <w:p>
      <w:r>
        <w:t xml:space="preserve">Hän eli kuusi hallituskautta: Viktorian (isoäiti), Edward VII:n (setä), Yrjö V:n (serkku ja lanko), Edward VIII:n (ensiserkku ja veljenpoika), Yrjö VI:n (ensiserkku ja veljenpoika) ja Elisabet II:n (ensiserkku ja lapsenlapsi) hallitukset.</w:t>
      </w:r>
    </w:p>
    <w:p>
      <w:r>
        <w:rPr>
          <w:b/>
        </w:rPr>
        <w:t xml:space="preserve">Tulos</w:t>
      </w:r>
    </w:p>
    <w:p>
      <w:r>
        <w:t xml:space="preserve">Hän eli kuusi hallituskautta: - Victoria ( isoäiti ) , Edward VII ( setä ) , Yrjö V ( serkku ja lanko ) , Edward VIII ( veljenpoika ) , Yrjö VI ( veljenpoika ) ja Elisabet II ( lapsenlapsi ) .</w:t>
      </w:r>
    </w:p>
    <w:p>
      <w:r>
        <w:rPr>
          <w:b/>
        </w:rPr>
        <w:t xml:space="preserve">Esimerkki 9.757</w:t>
      </w:r>
    </w:p>
    <w:p>
      <w:r>
        <w:t xml:space="preserve">" Vacciniumin taksonomia voidaan ratkaista joko laajentamalla sukua siten, että se kattaa koko heimon Vaccinieae , tai jakamalla suku useisiin eri sukuihin.</w:t>
      </w:r>
    </w:p>
    <w:p>
      <w:r>
        <w:rPr>
          <w:b/>
        </w:rPr>
        <w:t xml:space="preserve">Tulos</w:t>
      </w:r>
    </w:p>
    <w:p>
      <w:r>
        <w:t xml:space="preserve">" Vaccinium 's " taksonomia voidaan korjata laajentamalla sukua sisällyttämällä siihen useita sukulaisia sukuja .</w:t>
      </w:r>
    </w:p>
    <w:p>
      <w:r>
        <w:rPr>
          <w:b/>
        </w:rPr>
        <w:t xml:space="preserve">Esimerkki 9.758</w:t>
      </w:r>
    </w:p>
    <w:p>
      <w:r>
        <w:t xml:space="preserve">CeBIT on saksankielinen lyhenne sanoista " Centrum fu ̈ r Bu ̈ roautomation , Informationstechnologie und Telekommunikation " , joka on käännettynä " toimistotekniikan, tietotekniikan ja televiestinnän keskus " .</w:t>
      </w:r>
    </w:p>
    <w:p>
      <w:r>
        <w:rPr>
          <w:b/>
        </w:rPr>
        <w:t xml:space="preserve">Tulos</w:t>
      </w:r>
    </w:p>
    <w:p>
      <w:r>
        <w:t xml:space="preserve">CeBIT on lyhenne sanoista " " , saksaksi " Centre of Office Automation and Information Technology and Telecommunication " .</w:t>
      </w:r>
    </w:p>
    <w:p>
      <w:r>
        <w:rPr>
          <w:b/>
        </w:rPr>
        <w:t xml:space="preserve">Esimerkki 9.759</w:t>
      </w:r>
    </w:p>
    <w:p>
      <w:r>
        <w:t xml:space="preserve">Vuoden 1966 maantieteellisiä nimiä koskeva laki (Geographical Names Act , 1966) antaa lautakunnalle valtuudet antaa nimiä paikoille, tutkia ja määrittää maantieteellisten nimien muotoa, kirjoitusasua, merkitystä, ääntämistä, alkuperää ja historiaa sekä nimien soveltamista sijainnin, laajuuden tai muunlaisen käytön osalta.</w:t>
      </w:r>
    </w:p>
    <w:p>
      <w:r>
        <w:rPr>
          <w:b/>
        </w:rPr>
        <w:t xml:space="preserve">Tulos</w:t>
      </w:r>
    </w:p>
    <w:p>
      <w:r>
        <w:t xml:space="preserve">Vuoden 1966 maantieteellisiä nimiä koskevassa laissa (Geographical Names Act , 1966) annetaan nimilautakunnalle oikeus nimetä paikkoja sekä selvittää ja päättää maantieteellisten nimien muoto, kirjoitusasu, merkitys, ääntäminen, alkuperä ja historia.</w:t>
      </w:r>
    </w:p>
    <w:p>
      <w:r>
        <w:rPr>
          <w:b/>
        </w:rPr>
        <w:t xml:space="preserve">Esimerkki 9.760</w:t>
      </w:r>
    </w:p>
    <w:p>
      <w:r>
        <w:t xml:space="preserve">Toimittaja on eräänlainen toimittaja, joka tutkii , kirjoittaa , ja raportoi tietoa esittää lähteissä , haastattelujen tekeminen , harjoittaa tutkimusta , ja tehdä raportteja .</w:t>
      </w:r>
    </w:p>
    <w:p>
      <w:r>
        <w:rPr>
          <w:b/>
        </w:rPr>
        <w:t xml:space="preserve">Tulos</w:t>
      </w:r>
    </w:p>
    <w:p>
      <w:r>
        <w:t xml:space="preserve">Toimittaja on eräänlainen toimittaja, joka tutkii, kirjoittaa ja raportoi tietoja.</w:t>
      </w:r>
    </w:p>
    <w:p>
      <w:r>
        <w:rPr>
          <w:b/>
        </w:rPr>
        <w:t xml:space="preserve">Esimerkki 9.761</w:t>
      </w:r>
    </w:p>
    <w:p>
      <w:r>
        <w:t xml:space="preserve">Anguillan jalkapallomaajoukkue on Anguillan , Karibialla sijaitsevan brittiläisen merentakaisen alueen, maajoukkue, jota valvoo Anguillan jalkapalloliitto .</w:t>
      </w:r>
    </w:p>
    <w:p>
      <w:r>
        <w:rPr>
          <w:b/>
        </w:rPr>
        <w:t xml:space="preserve">Tulos</w:t>
      </w:r>
    </w:p>
    <w:p>
      <w:r>
        <w:t xml:space="preserve">Anguillan jalkapallomaajoukkue on Anguillan jalkapallomaajoukkue .</w:t>
      </w:r>
    </w:p>
    <w:p>
      <w:r>
        <w:rPr>
          <w:b/>
        </w:rPr>
        <w:t xml:space="preserve">Esimerkki 9.762</w:t>
      </w:r>
    </w:p>
    <w:p>
      <w:r>
        <w:t xml:space="preserve">Boeing 767 on Boeing Commercial Airplanesin kehittämä ja valmistama keskikokoinen tai suurikokoinen, keskipitkän tai pitkän matkan laajarunkoinen kaksimoottorinen suihkukone.</w:t>
      </w:r>
    </w:p>
    <w:p>
      <w:r>
        <w:rPr>
          <w:b/>
        </w:rPr>
        <w:t xml:space="preserve">Tulos</w:t>
      </w:r>
    </w:p>
    <w:p>
      <w:r>
        <w:t xml:space="preserve">Boeing 767 on Boeingin valmistama matkustajalentokone.</w:t>
      </w:r>
    </w:p>
    <w:p>
      <w:r>
        <w:rPr>
          <w:b/>
        </w:rPr>
        <w:t xml:space="preserve">Esimerkki 9.763</w:t>
      </w:r>
    </w:p>
    <w:p>
      <w:r>
        <w:t xml:space="preserve">Läntiset dakotat ovat Yanktonit , ja Yanktonai ( " Iha ́ ŋkth ̌ uŋwaŋ " ja " Iha ́ ŋkth ̌ uŋwaŋna " ; " Kylä-at-the-end " ja " Pikku kylä-at-the-end " ). , jotka asuvat Ylä-Missourijoen alueella .</w:t>
      </w:r>
    </w:p>
    <w:p>
      <w:r>
        <w:rPr>
          <w:b/>
        </w:rPr>
        <w:t xml:space="preserve">Tulos</w:t>
      </w:r>
    </w:p>
    <w:p>
      <w:r>
        <w:t xml:space="preserve">Länsi-Dakota kutsutaan myös Yanktoniksi tai Yanktonai , ja ne sijaitsevat Missouri-joen alueella.</w:t>
      </w:r>
    </w:p>
    <w:p>
      <w:r>
        <w:rPr>
          <w:b/>
        </w:rPr>
        <w:t xml:space="preserve">Esimerkki 9.764</w:t>
      </w:r>
    </w:p>
    <w:p>
      <w:r>
        <w:t xml:space="preserve">Interpretatio graeca ( latinaksi , " kreikkalainen käännös " ) tai " tulkinta kreikkalaisten mallien avulla " on diskurssi, jota käytetään tulkitsemaan tai yrittämään ymmärtää muiden kulttuurien mytologiaa ja uskontoa ; vertailumenetelmä, jossa käytetään antiikin kreikkalaisia uskonnollisia käsitteitä ja käytäntöjä , jumaluuksia ja myyttejä , yhtäläisyyksiä ja yhteisiä piirteitä .</w:t>
      </w:r>
    </w:p>
    <w:p>
      <w:r>
        <w:rPr>
          <w:b/>
        </w:rPr>
        <w:t xml:space="preserve">Tulos</w:t>
      </w:r>
    </w:p>
    <w:p>
      <w:r>
        <w:t xml:space="preserve">Interpretatio graeca ( latinaksi : " tulkinta kreikkalaisten mallien avulla " ) on prosessi, jossa antiikin Kreikan uskonnollisia käsitteitä ja käytäntöjä , jumaluuksia ja myyttejä käytettiin tulkitsemaan tai yrittämään ymmärtää muiden kulttuurien mytologiaa ja uskontoa .</w:t>
      </w:r>
    </w:p>
    <w:p>
      <w:r>
        <w:rPr>
          <w:b/>
        </w:rPr>
        <w:t xml:space="preserve">Esimerkki 9.765</w:t>
      </w:r>
    </w:p>
    <w:p>
      <w:r>
        <w:t xml:space="preserve">Artesialainen pohjavesialue on veden loukkuun jäänyttä vettä, jota ympäröivät läpäisemättömän kallion tai saven kerrokset, jotka aiheuttavat positiivista painetta pohjavesialueen sisältämälle vedelle.</w:t>
      </w:r>
    </w:p>
    <w:p>
      <w:r>
        <w:rPr>
          <w:b/>
        </w:rPr>
        <w:t xml:space="preserve">Tulos</w:t>
      </w:r>
    </w:p>
    <w:p>
      <w:r>
        <w:t xml:space="preserve">Artesialainen pohjavesialue on loukussa kivien tai saven välissä, mikä aiheuttaa paineen .</w:t>
      </w:r>
    </w:p>
    <w:p>
      <w:r>
        <w:rPr>
          <w:b/>
        </w:rPr>
        <w:t xml:space="preserve">Esimerkki 9.766</w:t>
      </w:r>
    </w:p>
    <w:p>
      <w:r>
        <w:t xml:space="preserve">Historiografia on tutkimus historioitsijoiden menetelmistä historian kehittämisessä akateemisena tieteenalana, ja laajemmin se on mikä tahansa historiallinen teos tietystä aiheesta.</w:t>
      </w:r>
    </w:p>
    <w:p>
      <w:r>
        <w:rPr>
          <w:b/>
        </w:rPr>
        <w:t xml:space="preserve">Tulos</w:t>
      </w:r>
    </w:p>
    <w:p>
      <w:r>
        <w:t xml:space="preserve">Historiografia on historian kirjoittamista ja historiallisten menetelmien käyttöä.</w:t>
      </w:r>
    </w:p>
    <w:p>
      <w:r>
        <w:rPr>
          <w:b/>
        </w:rPr>
        <w:t xml:space="preserve">Esimerkki 9.767</w:t>
      </w:r>
    </w:p>
    <w:p>
      <w:r>
        <w:t xml:space="preserve">Noin 330 eKr., Aristoteles säilytti perusteella fysikaalisen teorian ja havainnollista näyttöä siitä, että maapallo oli pallomainen, ja ilmoitti arvion sen ympärysmitta.</w:t>
      </w:r>
    </w:p>
    <w:p>
      <w:r>
        <w:rPr>
          <w:b/>
        </w:rPr>
        <w:t xml:space="preserve">Tulos</w:t>
      </w:r>
    </w:p>
    <w:p>
      <w:r>
        <w:t xml:space="preserve">Sitten Aristoteles todisti, että maapallo oli pyöreä noin vuonna 330 eKr .</w:t>
      </w:r>
    </w:p>
    <w:p>
      <w:r>
        <w:rPr>
          <w:b/>
        </w:rPr>
        <w:t xml:space="preserve">Esimerkki 9.768</w:t>
      </w:r>
    </w:p>
    <w:p>
      <w:r>
        <w:t xml:space="preserve">Kaikenlaisen naisten syrjinnän poistamista koskevaan yleissopimukseen liitetty valinnainen pöytäkirja on yleissopimukseen liitettävä sivusopimus, jonka nojalla sen osapuolet voivat tunnustaa naisten syrjinnän poistamista käsittelevän komitean toimivallan käsitellä yksittäisten henkilöiden tekemiä valituksia.</w:t>
      </w:r>
    </w:p>
    <w:p>
      <w:r>
        <w:rPr>
          <w:b/>
        </w:rPr>
        <w:t xml:space="preserve">Tulos</w:t>
      </w:r>
    </w:p>
    <w:p>
      <w:r>
        <w:t xml:space="preserve">Tähän yleissopimukseen liittyy myös "Kaikenlaisen naisten syrjinnän poistamista koskevan yleissopimuksen valinnainen pöytäkirja".</w:t>
      </w:r>
    </w:p>
    <w:p>
      <w:r>
        <w:rPr>
          <w:b/>
        </w:rPr>
        <w:t xml:space="preserve">Esimerkki 9.769</w:t>
      </w:r>
    </w:p>
    <w:p>
      <w:r>
        <w:t xml:space="preserve">Fe ́ de ́ ration Internationale de Ski ( FIS ; englanniksi : International Ski Federation ) on maailman korkein kansainvälisten talviurheilulajien hallintoelin.</w:t>
      </w:r>
    </w:p>
    <w:p>
      <w:r>
        <w:rPr>
          <w:b/>
        </w:rPr>
        <w:t xml:space="preserve">Tulos</w:t>
      </w:r>
    </w:p>
    <w:p>
      <w:r>
        <w:t xml:space="preserve">Kansainvälinen hiihtoliitto ( FIS ) on hiihtourheilun urheilujärjestö.</w:t>
      </w:r>
    </w:p>
    <w:p>
      <w:r>
        <w:rPr>
          <w:b/>
        </w:rPr>
        <w:t xml:space="preserve">Esimerkki 9.770</w:t>
      </w:r>
    </w:p>
    <w:p>
      <w:r>
        <w:t xml:space="preserve">SI-yksikkö kilogrammaa kuutiometriä kohti ( kg/m ) ja cgs-yksikkö grammaa kuutiosenttimetriä kohti ( g/cm ) ovat luultavasti yleisimmin käytettyjä tiheyden yksiköitä.</w:t>
      </w:r>
    </w:p>
    <w:p>
      <w:r>
        <w:rPr>
          <w:b/>
        </w:rPr>
        <w:t xml:space="preserve">Tulos</w:t>
      </w:r>
    </w:p>
    <w:p>
      <w:r>
        <w:t xml:space="preserve">Yleisimmät SI-yksiköt tiheydelle ovat g / cm ja kg / m .</w:t>
      </w:r>
    </w:p>
    <w:p>
      <w:r>
        <w:rPr>
          <w:b/>
        </w:rPr>
        <w:t xml:space="preserve">Esimerkki 9.771</w:t>
      </w:r>
    </w:p>
    <w:p>
      <w:r>
        <w:t xml:space="preserve">Hahmo voi olla täysin fiktiivinen tai perustua todelliseen henkilöön , jolloin voidaan erottaa toisistaan "fiktiivinen" ja "todellinen" hahmo .</w:t>
      </w:r>
    </w:p>
    <w:p>
      <w:r>
        <w:rPr>
          <w:b/>
        </w:rPr>
        <w:t xml:space="preserve">Tulos</w:t>
      </w:r>
    </w:p>
    <w:p>
      <w:r>
        <w:t xml:space="preserve">Hahmo voi olla täysin fiktiivinen tai perustua tosielämän henkilöön .</w:t>
      </w:r>
    </w:p>
    <w:p>
      <w:r>
        <w:rPr>
          <w:b/>
        </w:rPr>
        <w:t xml:space="preserve">Esimerkki 9.772</w:t>
      </w:r>
    </w:p>
    <w:p>
      <w:r>
        <w:t xml:space="preserve">Raamatun virheettömyys on uskomus siitä, että Raamattu "on virheetön ja virheetön kaikessa opetuksessaan", tai ainakin siitä, että "alkuperäisissä käsikirjoituksissa oleva Raamattu ei vahvista mitään tosiasioiden vastaista".</w:t>
      </w:r>
    </w:p>
    <w:p>
      <w:r>
        <w:rPr>
          <w:b/>
        </w:rPr>
        <w:t xml:space="preserve">Tulos</w:t>
      </w:r>
    </w:p>
    <w:p>
      <w:r>
        <w:t xml:space="preserve">Raamatun virheettömyys on oppi, jonka mukaan Raamattu on alkuperäiskäsikirjoituksissaan tarkka ja täysin virheetön.</w:t>
      </w:r>
    </w:p>
    <w:p>
      <w:r>
        <w:rPr>
          <w:b/>
        </w:rPr>
        <w:t xml:space="preserve">Esimerkki 9.773</w:t>
      </w:r>
    </w:p>
    <w:p>
      <w:r>
        <w:t xml:space="preserve">Se on "Commission nationale de la certification professionnelle" ("National Commission for Professional Certification", CNCP) tunnustama tutkintonimike, ja se on kirjattu kansallisen koulutustasoluokituksen tasolle IV.</w:t>
      </w:r>
    </w:p>
    <w:p>
      <w:r>
        <w:rPr>
          <w:b/>
        </w:rPr>
        <w:t xml:space="preserve">Tulos</w:t>
      </w:r>
    </w:p>
    <w:p>
      <w:r>
        <w:t xml:space="preserve">CNCP on tunnustanut sen, ja se on kirjattu tasolle IV "nomenclature des niveaux de formation" (koulutustasot).</w:t>
      </w:r>
    </w:p>
    <w:p>
      <w:r>
        <w:rPr>
          <w:b/>
        </w:rPr>
        <w:t xml:space="preserve">Esimerkki 9.774</w:t>
      </w:r>
    </w:p>
    <w:p>
      <w:r>
        <w:t xml:space="preserve">Irving Berlin ( syntynyt Israel Isidore Beilin ; ; ; 11. toukokuuta 1888 - 22. syyskuuta 1989 ) oli yhdysvaltalainen säveltäjä ja sanoittaja , jota pidetään yleisesti yhtenä Amerikan historian suurimmista lauluntekijöistä.</w:t>
      </w:r>
    </w:p>
    <w:p>
      <w:r>
        <w:rPr>
          <w:b/>
        </w:rPr>
        <w:t xml:space="preserve">Tulos</w:t>
      </w:r>
    </w:p>
    <w:p>
      <w:r>
        <w:t xml:space="preserve">Irving Berlin ( 11. toukokuuta 1888 - 22. syyskuuta 1989 ) , syntyjään Israel Baline , oli yhdysvaltalainen lauluntekijä .</w:t>
      </w:r>
    </w:p>
    <w:p>
      <w:r>
        <w:rPr>
          <w:b/>
        </w:rPr>
        <w:t xml:space="preserve">Esimerkki 9.775</w:t>
      </w:r>
    </w:p>
    <w:p>
      <w:r>
        <w:t xml:space="preserve">" Mister Rogers ' Neighborhood " ( kutsutaan myös " Neighborhood " ) , puolen tunnin opetuksellinen lasten ohjelma pääosassa Rogers, alkoi tuulettaa kansallisesti vuonna 1968 ja juoksi 895 jaksoa.</w:t>
      </w:r>
    </w:p>
    <w:p>
      <w:r>
        <w:rPr>
          <w:b/>
        </w:rPr>
        <w:t xml:space="preserve">Tulos</w:t>
      </w:r>
    </w:p>
    <w:p>
      <w:r>
        <w:t xml:space="preserve">" Mister Rogersin "naapurusto" alkoi vuonna 1968 ja kesti 895 jaksoa.</w:t>
      </w:r>
    </w:p>
    <w:p>
      <w:r>
        <w:rPr>
          <w:b/>
        </w:rPr>
        <w:t xml:space="preserve">Esimerkki 9.776</w:t>
      </w:r>
    </w:p>
    <w:p>
      <w:r>
        <w:t xml:space="preserve">Tulivuoria ja niihin liittyviä tuliperäisiä ilmiöitä on niemimaalla tiheästi , ja 29 aktiivista tulivuorta kuuluu Unescon maailmanperintöluettelon kuuteen kohteeseen Kamtshatkan tulivuoret -ryhmässä , joista suurin osa sijaitsee Kamtshatkan niemimaalla .</w:t>
      </w:r>
    </w:p>
    <w:p>
      <w:r>
        <w:rPr>
          <w:b/>
        </w:rPr>
        <w:t xml:space="preserve">Tulos</w:t>
      </w:r>
    </w:p>
    <w:p>
      <w:r>
        <w:t xml:space="preserve">29 aktiivista tulivuorta kuuluu kuuteen Unescon maailmanperintöluetteloon kuuluvaan kohteeseen .</w:t>
      </w:r>
    </w:p>
    <w:p>
      <w:r>
        <w:rPr>
          <w:b/>
        </w:rPr>
        <w:t xml:space="preserve">Esimerkki 9.777</w:t>
      </w:r>
    </w:p>
    <w:p>
      <w:r>
        <w:t xml:space="preserve">Lautakunta on sitoutunut palauttamaan perinteiset aboriginaalien nimet ominaisuuksiin, joilla on käyttöön otettuja nimiä, kaksinimipolitiikkansa avulla ja tunnustamalla tärkeitä perinteisiä aboriginaalien paikannimiä pitkäaikaisten käyttöön otettujen nimien rinnalla.</w:t>
      </w:r>
    </w:p>
    <w:p>
      <w:r>
        <w:rPr>
          <w:b/>
        </w:rPr>
        <w:t xml:space="preserve">Tulos</w:t>
      </w:r>
    </w:p>
    <w:p>
      <w:r>
        <w:t xml:space="preserve">Lautakunta voi antaa perinteisiä aboriginaalien nimiä piirteille, joille on annettu uudet nimet kaksinimikäytäntöä noudattaen.</w:t>
      </w:r>
    </w:p>
    <w:p>
      <w:r>
        <w:rPr>
          <w:b/>
        </w:rPr>
        <w:t xml:space="preserve">Esimerkki 9.778</w:t>
      </w:r>
    </w:p>
    <w:p>
      <w:r>
        <w:t xml:space="preserve">Kulttimaineiden yhteinen piirre on fanien emotionaalinen kiintymys kulttimaineen kohteeseen, ja usein he identifioivat itsensä ja muut fanit yhteisön jäseniksi.</w:t>
      </w:r>
    </w:p>
    <w:p>
      <w:r>
        <w:rPr>
          <w:b/>
        </w:rPr>
        <w:t xml:space="preserve">Tulos</w:t>
      </w:r>
    </w:p>
    <w:p>
      <w:r>
        <w:t xml:space="preserve">Yhteinen asia kultti seuraa on emotionaalinen kiintymys fanit se .</w:t>
      </w:r>
    </w:p>
    <w:p>
      <w:r>
        <w:rPr>
          <w:b/>
        </w:rPr>
        <w:t xml:space="preserve">Esimerkki 9.779</w:t>
      </w:r>
    </w:p>
    <w:p>
      <w:r>
        <w:t xml:space="preserve">Brigham Young University ( BYU , joskus kutsutaan puhekielessä Y ) on yksityinen tutkimusyliopisto sijaitsee Provo , Utah ja omistaa Myöhempien Aikojen Pyhien Jeesuksen Kristuksen Kirkko ( LDS Church ) .</w:t>
      </w:r>
    </w:p>
    <w:p>
      <w:r>
        <w:rPr>
          <w:b/>
        </w:rPr>
        <w:t xml:space="preserve">Tulos</w:t>
      </w:r>
    </w:p>
    <w:p>
      <w:r>
        <w:t xml:space="preserve">Brigham Young University ( BYU ) kutsutaan usein "Y" ja on yksityinen tutkimusyliopisto.</w:t>
      </w:r>
    </w:p>
    <w:p>
      <w:r>
        <w:rPr>
          <w:b/>
        </w:rPr>
        <w:t xml:space="preserve">Esimerkki 9.780</w:t>
      </w:r>
    </w:p>
    <w:p>
      <w:r>
        <w:t xml:space="preserve">Jatko-osa " Singam II " ( 2013 ) ja kolmas elokuva " Singam elokuvasarja " , se tähdet Suriya ja Anushka Shetty ( jotka molemmat reprized roolejaan kahdessa ensimmäisessä elokuvassa ) , sekä Shruti Haasan päärooleissa .</w:t>
      </w:r>
    </w:p>
    <w:p>
      <w:r>
        <w:rPr>
          <w:b/>
        </w:rPr>
        <w:t xml:space="preserve">Tulos</w:t>
      </w:r>
    </w:p>
    <w:p>
      <w:r>
        <w:t xml:space="preserve">Jatko-osa " Singam II " ( 2013 ) ja kolmas elokuva " Singam " franchising , se tähdet Suriya , Anushka Shetty ja Shruti Haasan päärooleissa .</w:t>
      </w:r>
    </w:p>
    <w:p>
      <w:r>
        <w:rPr>
          <w:b/>
        </w:rPr>
        <w:t xml:space="preserve">Esimerkki 9.781</w:t>
      </w:r>
    </w:p>
    <w:p>
      <w:r>
        <w:t xml:space="preserve">Varhaisin selkeä selvitys siitä, miten kromosomit voivat levitä populaatiossa ei niiden positiivisten kuntovaikutusten vuoksi yksittäiseen organismiin, vaan niiden oman "loismaisen" luonteen vuoksi, tuli ruotsalaiselta kasvitieteilijältä ja sytogeneetikolta Gunnar O stergreniltä vuonna 1945.</w:t>
      </w:r>
    </w:p>
    <w:p>
      <w:r>
        <w:rPr>
          <w:b/>
        </w:rPr>
        <w:t xml:space="preserve">Tulos</w:t>
      </w:r>
    </w:p>
    <w:p>
      <w:r>
        <w:t xml:space="preserve">Ruotsalainen kasvitieteilijä ja sytogeneetikko Gunnar O ̈ stergren totesi vuonna 1945, miten kromosomit voivat levitä populaatiossa niiden oman "loismaisen" luonteen vuoksi.</w:t>
      </w:r>
    </w:p>
    <w:p>
      <w:r>
        <w:rPr>
          <w:b/>
        </w:rPr>
        <w:t xml:space="preserve">Esimerkki 9.782</w:t>
      </w:r>
    </w:p>
    <w:p>
      <w:r>
        <w:t xml:space="preserve">Ranskan Dauphin ( , ; -RSB- ) , alun perin Viennois'n Dauphin ( " Dauphin de Viennois " ) , oli arvonimi, joka annettiin Ranskan kruununperilliselle vuosina 1350-1791 ja 1824-1830 .</w:t>
      </w:r>
    </w:p>
    <w:p>
      <w:r>
        <w:rPr>
          <w:b/>
        </w:rPr>
        <w:t xml:space="preserve">Tulos</w:t>
      </w:r>
    </w:p>
    <w:p>
      <w:r>
        <w:t xml:space="preserve">Dauphin oli Ranskan kruununperijä vuosina 1350-1791 ja 1824-1830.</w:t>
      </w:r>
    </w:p>
    <w:p>
      <w:r>
        <w:rPr>
          <w:b/>
        </w:rPr>
        <w:t xml:space="preserve">Esimerkki 9.783</w:t>
      </w:r>
    </w:p>
    <w:p>
      <w:r>
        <w:t xml:space="preserve">Natsismin ideologia perustui käsitykseen siitä, että muinainen arjalainen rotu oli ylivertainen rotu, jolla oli korkein asema rotuhierarkiassa ja että germaaniset kansat olivat rodullisesti puhtaimpia arjalaisia kansoja.</w:t>
      </w:r>
    </w:p>
    <w:p>
      <w:r>
        <w:rPr>
          <w:b/>
        </w:rPr>
        <w:t xml:space="preserve">Tulos</w:t>
      </w:r>
    </w:p>
    <w:p>
      <w:r>
        <w:t xml:space="preserve">Ideologia natsismin perustui ajatukseen arjalaisen rodun tai germaaniset kansat ovat master rotu.</w:t>
      </w:r>
    </w:p>
    <w:p>
      <w:r>
        <w:rPr>
          <w:b/>
        </w:rPr>
        <w:t xml:space="preserve">Esimerkki 9.784</w:t>
      </w:r>
    </w:p>
    <w:p>
      <w:r>
        <w:t xml:space="preserve">Pentagon on Yhdysvaltain puolustusministeriön päämajan rakennus, vaikka Yhdysvaltain armeijan symbolina ilmausta "Pentagon" käytetään usein myös puolustusministeriön ja sen johdon metonyyminä.</w:t>
      </w:r>
    </w:p>
    <w:p>
      <w:r>
        <w:rPr>
          <w:b/>
        </w:rPr>
        <w:t xml:space="preserve">Tulos</w:t>
      </w:r>
    </w:p>
    <w:p>
      <w:r>
        <w:t xml:space="preserve">Pentagon on Yhdysvaltojen puolustusministeriön päämaja.</w:t>
      </w:r>
    </w:p>
    <w:p>
      <w:r>
        <w:rPr>
          <w:b/>
        </w:rPr>
        <w:t xml:space="preserve">Esimerkki 9.785</w:t>
      </w:r>
    </w:p>
    <w:p>
      <w:r>
        <w:t xml:space="preserve">Bjo ̈ rn Rune Borg ( -RSB- ; s. 6. kesäkuuta 1956 ) on ruotsalainen entinen maailmanlistan ykkönen tennispelaaja, jota yleisesti pidetään yhtenä lajin historian suurimmista pelaajista.</w:t>
      </w:r>
    </w:p>
    <w:p>
      <w:r>
        <w:rPr>
          <w:b/>
        </w:rPr>
        <w:t xml:space="preserve">Tulos</w:t>
      </w:r>
    </w:p>
    <w:p>
      <w:r>
        <w:t xml:space="preserve">Bjo ̈ rn Borg ( s. 6. kesäkuuta 1956 ) on ruotsalainen eläkkeellä oleva tennisammattilainen.</w:t>
      </w:r>
    </w:p>
    <w:p>
      <w:r>
        <w:rPr>
          <w:b/>
        </w:rPr>
        <w:t xml:space="preserve">Esimerkki 9.786</w:t>
      </w:r>
    </w:p>
    <w:p>
      <w:r>
        <w:t xml:space="preserve">Teknisesti ottaen kastepiste on lämpötila, jossa vakiopaineessa olevan ilmanäytteen vesihöyry tiivistyy nestemäiseksi vedeksi samalla nopeudella kuin se haihtuu.</w:t>
      </w:r>
    </w:p>
    <w:p>
      <w:r>
        <w:rPr>
          <w:b/>
        </w:rPr>
        <w:t xml:space="preserve">Tulos</w:t>
      </w:r>
    </w:p>
    <w:p>
      <w:r>
        <w:t xml:space="preserve">Kastepiste on lämpötila, jossa vesihöyry tiivistyy nestemäiseksi vedeksi .</w:t>
      </w:r>
    </w:p>
    <w:p>
      <w:r>
        <w:rPr>
          <w:b/>
        </w:rPr>
        <w:t xml:space="preserve">Esimerkki 9.787</w:t>
      </w:r>
    </w:p>
    <w:p>
      <w:r>
        <w:t xml:space="preserve">Hänellä on satoja säveltämiään kappaleita ( musiikki ja sanat ) , ranskaksi ja englanniksi sekä jamaikalaisella slangilla , jotka on rekisteröity Ranskassa toimivan sanoittajien , säveltäjien ja musiikin toimittajien yhdistyksen ( SACEM ) rekisteriin .</w:t>
      </w:r>
    </w:p>
    <w:p>
      <w:r>
        <w:rPr>
          <w:b/>
        </w:rPr>
        <w:t xml:space="preserve">Tulos</w:t>
      </w:r>
    </w:p>
    <w:p>
      <w:r>
        <w:t xml:space="preserve">Hän on tallettanut SACEMille yli 100 kokonaan itse säveltämäänsä musiikkia ja sanoituksia ranskaksi, englanniksi ja jamaikaksi.</w:t>
      </w:r>
    </w:p>
    <w:p>
      <w:r>
        <w:rPr>
          <w:b/>
        </w:rPr>
        <w:t xml:space="preserve">Esimerkki 9.788</w:t>
      </w:r>
    </w:p>
    <w:p>
      <w:r>
        <w:t xml:space="preserve">Vuoteen 1891 konferenssissa, merkittävä vauhtia oli rakennettu federalistien syy, ja keskustelu kääntyi asianmukainen järjestelmä hallituksen liittovaltion.</w:t>
      </w:r>
    </w:p>
    <w:p>
      <w:r>
        <w:rPr>
          <w:b/>
        </w:rPr>
        <w:t xml:space="preserve">Tulos</w:t>
      </w:r>
    </w:p>
    <w:p>
      <w:r>
        <w:t xml:space="preserve">Vuoden 1891 konferenssiin mennessä monet halusivat liittovaltiojärjestelmän.</w:t>
      </w:r>
    </w:p>
    <w:p>
      <w:r>
        <w:rPr>
          <w:b/>
        </w:rPr>
        <w:t xml:space="preserve">Esimerkki 9.789</w:t>
      </w:r>
    </w:p>
    <w:p>
      <w:r>
        <w:t xml:space="preserve">Vaikka oli suunnitelmia alusta alkaen laajentaa linjan Darwin, mennessä laajentaminen Alice Springs oli valmistunut, "Ghan" oli tappiollinen ja suunnitelmat edelleen laajentaa Darwin keskeytettiin toistaiseksi.</w:t>
      </w:r>
    </w:p>
    <w:p>
      <w:r>
        <w:rPr>
          <w:b/>
        </w:rPr>
        <w:t xml:space="preserve">Tulos</w:t>
      </w:r>
    </w:p>
    <w:p>
      <w:r>
        <w:t xml:space="preserve">Aina oli suunnitelmia rakentaa linja Darwiniin, mutta kun linja Alice Springsiin rakennettiin, "The Ghan" oli tappiollinen.</w:t>
      </w:r>
    </w:p>
    <w:p>
      <w:r>
        <w:rPr>
          <w:b/>
        </w:rPr>
        <w:t xml:space="preserve">Esimerkki 9.790</w:t>
      </w:r>
    </w:p>
    <w:p>
      <w:r>
        <w:t xml:space="preserve">Elokuvan juoni on kuitenkin enimmäkseen omaperäistä työtä, joka on sovitettu Jeff Vintarin käsikirjoituksesta "Hardwired", joka ei liity lainkaan Asimovin tarinoihin, ja sitä on verrattu Asimovin "The Caves of Steel" -romaaniin, joka pyörii robotiikkamiehen murhan ympärillä (vaikka elokuvan muu osa juonesta ei perustukaan kyseiseen romaaniin tai muihin Asimovin teoksiin).</w:t>
      </w:r>
    </w:p>
    <w:p>
      <w:r>
        <w:rPr>
          <w:b/>
        </w:rPr>
        <w:t xml:space="preserve">Tulos</w:t>
      </w:r>
    </w:p>
    <w:p>
      <w:r>
        <w:t xml:space="preserve">Kuitenkin elokuvan juoni on enimmäkseen alkuperäisen työn sovitettu käsikirjoitus "Hardwired" Jeff Vintar täysin irrallaan Asimovin tarinoita, ja on verrattu Asimovin The Caves of Steel , joka pyörii murhasta roboticist .</w:t>
      </w:r>
    </w:p>
    <w:p>
      <w:r>
        <w:rPr>
          <w:b/>
        </w:rPr>
        <w:t xml:space="preserve">Esimerkki 9.791</w:t>
      </w:r>
    </w:p>
    <w:p>
      <w:r>
        <w:t xml:space="preserve">Maan strateginen sijainti meriväylillä edisti saarten välistä ja kansainvälistä kauppaa; kauppa on sittemmin muokannut Indonesian historiaa olennaisesti.</w:t>
      </w:r>
    </w:p>
    <w:p>
      <w:r>
        <w:rPr>
          <w:b/>
        </w:rPr>
        <w:t xml:space="preserve">Tulos</w:t>
      </w:r>
    </w:p>
    <w:p>
      <w:r>
        <w:t xml:space="preserve">Indonesian meriväylän asema auttoi kansainvälistä kauppaa .</w:t>
      </w:r>
    </w:p>
    <w:p>
      <w:r>
        <w:rPr>
          <w:b/>
        </w:rPr>
        <w:t xml:space="preserve">Esimerkki 9.792</w:t>
      </w:r>
    </w:p>
    <w:p>
      <w:r>
        <w:t xml:space="preserve">Koska hän oli täysin myötämielinen niille, jotka halusivat tehdä Kansasista orjavaltion, hän suostui alueen orjuutta kannattavien voimien toiveisiin.</w:t>
      </w:r>
    </w:p>
    <w:p>
      <w:r>
        <w:rPr>
          <w:b/>
        </w:rPr>
        <w:t xml:space="preserve">Tulos</w:t>
      </w:r>
    </w:p>
    <w:p>
      <w:r>
        <w:t xml:space="preserve">Hän oli samaa mieltä ihmisten kanssa, jotka halusivat tehdä Kansasista orjavaltion.</w:t>
      </w:r>
    </w:p>
    <w:p>
      <w:r>
        <w:rPr>
          <w:b/>
        </w:rPr>
        <w:t xml:space="preserve">Esimerkki 9.793</w:t>
      </w:r>
    </w:p>
    <w:p>
      <w:r>
        <w:t xml:space="preserve">Samaan aikaan MTRCL muutti kiinankielisen nimensä " 地下鐵路有限公司 " ( Subway Limited Company ) muotoon " 香港鐵路有限公司 " ( Hong Kong Railway Limited Company ), mutta jätti englanninkielisen nimensä ennalleen; Samalla järjestelmän kiinankielinen nimi muuttui " 地鐵 " ( " Subway " ) muotoon " 港鐵 " ( " Hong Kong Railway " ) .</w:t>
      </w:r>
    </w:p>
    <w:p>
      <w:r>
        <w:rPr>
          <w:b/>
        </w:rPr>
        <w:t xml:space="preserve">Tulos</w:t>
      </w:r>
    </w:p>
    <w:p>
      <w:r>
        <w:t xml:space="preserve">Samaan aikaan MTRCL muutti kiinankielisen nimensä " 地鐵有限公司 " ( Subway Limited Company ) muotoon " 香港鐵路有限公司 " ( Hong Kong Railway Limited Company ) , mutta jätti englanninkielisen nimensä ennalleen.</w:t>
      </w:r>
    </w:p>
    <w:p>
      <w:r>
        <w:rPr>
          <w:b/>
        </w:rPr>
        <w:t xml:space="preserve">Esimerkki 9.794</w:t>
      </w:r>
    </w:p>
    <w:p>
      <w:r>
        <w:t xml:space="preserve">Cockerspanielit ovat koiria, jotka kuuluvat kahteen spanielikoiratyyppiin kuuluvaan rotuun : amerikancockerspanieli ja englannincockerspanieli , joita molempia kutsutaan alkuperämaissaan yleisesti yksinkertaisesti cockerspanieliksi .</w:t>
      </w:r>
    </w:p>
    <w:p>
      <w:r>
        <w:rPr>
          <w:b/>
        </w:rPr>
        <w:t xml:space="preserve">Tulos</w:t>
      </w:r>
    </w:p>
    <w:p>
      <w:r>
        <w:t xml:space="preserve">Cockerspanieli on nimi kahdelle Spaniel-tyyppiselle koirarodulle: Englannin cockerspanieli ja Amerikan cockerspanieli .</w:t>
      </w:r>
    </w:p>
    <w:p>
      <w:r>
        <w:rPr>
          <w:b/>
        </w:rPr>
        <w:t xml:space="preserve">Esimerkki 9.795</w:t>
      </w:r>
    </w:p>
    <w:p>
      <w:r>
        <w:t xml:space="preserve">Kirjoittajan 's block on tila , ensisijaisesti liittyy kirjoittamiseen , jossa kirjailija menettää kyvyn tuottaa uutta työtä , tai kokee luovan hidastumisen .</w:t>
      </w:r>
    </w:p>
    <w:p>
      <w:r>
        <w:rPr>
          <w:b/>
        </w:rPr>
        <w:t xml:space="preserve">Tulos</w:t>
      </w:r>
    </w:p>
    <w:p>
      <w:r>
        <w:t xml:space="preserve">Kirjailijan lukkiutuminen on sitä, kun kirjailija menettää kykynsä kirjoittaa uutta materiaalia.</w:t>
      </w:r>
    </w:p>
    <w:p>
      <w:r>
        <w:rPr>
          <w:b/>
        </w:rPr>
        <w:t xml:space="preserve">Esimerkki 9.796</w:t>
      </w:r>
    </w:p>
    <w:p>
      <w:r>
        <w:t xml:space="preserve">AfD hyväksyi 30. huhtikuuta - 1. toukokuuta 2016 pidetyssä puoluekokouksessa poliittisen ohjelman, joka perustuu islamin vastustamiseen ja jossa vaaditaan islamilaisten symbolien, kuten burkhojen, minareettien ja rukouskutsujen kieltämistä iskulauseella "Islam ei kuulu Saksaan".</w:t>
      </w:r>
    </w:p>
    <w:p>
      <w:r>
        <w:rPr>
          <w:b/>
        </w:rPr>
        <w:t xml:space="preserve">Tulos</w:t>
      </w:r>
    </w:p>
    <w:p>
      <w:r>
        <w:t xml:space="preserve">AfD:n puoluekokouksessa, joka pidettiin 30. huhtikuuta - 1. toukokuuta 2016 , puolue vaati burkhojen, minareettien ja rukouskutsujen kieltämistä iskulauseella " Islam ei kuulu Saksaan " .</w:t>
      </w:r>
    </w:p>
    <w:p>
      <w:r>
        <w:rPr>
          <w:b/>
        </w:rPr>
        <w:t xml:space="preserve">Esimerkki 9.797</w:t>
      </w:r>
    </w:p>
    <w:p>
      <w:r>
        <w:t xml:space="preserve">Shamanismi on käytäntö, jossa harjoittaja saavuttaa muuttuneita tajunnantiloja havaitakseen ja ollakseen vuorovaikutuksessa sen kanssa, minkä he uskovat olevan henkimaailmaa, ja kanavoidakseen nämä transsendentaaliset energiat tähän maailmaan.</w:t>
      </w:r>
    </w:p>
    <w:p>
      <w:r>
        <w:rPr>
          <w:b/>
        </w:rPr>
        <w:t xml:space="preserve">Tulos</w:t>
      </w:r>
    </w:p>
    <w:p>
      <w:r>
        <w:t xml:space="preserve">Oletettavasti shamaani havaitsee henkimaailman ja on vuorovaikutuksessa sen kanssa ja kanavoi nämä energiat tähän maailmaan.</w:t>
      </w:r>
    </w:p>
    <w:p>
      <w:r>
        <w:rPr>
          <w:b/>
        </w:rPr>
        <w:t xml:space="preserve">Esimerkki 9.798</w:t>
      </w:r>
    </w:p>
    <w:p>
      <w:r>
        <w:t xml:space="preserve">Moderni taide käsittää taiteellisen työn, joka on tuotettu suunnilleen 1860-luvulta 1970-luvulle ulottuvalla ajanjaksolla, ja tarkoittaa tuona aikana tuotetun taiteen tyylejä ja filosofiaa.</w:t>
      </w:r>
    </w:p>
    <w:p>
      <w:r>
        <w:rPr>
          <w:b/>
        </w:rPr>
        <w:t xml:space="preserve">Tulos</w:t>
      </w:r>
    </w:p>
    <w:p>
      <w:r>
        <w:t xml:space="preserve">Modernilla taiteella tarkoitetaan 1860-luvulta noin 1970-luvulle saakka tuotettuja taideteoksia.</w:t>
      </w:r>
    </w:p>
    <w:p>
      <w:r>
        <w:rPr>
          <w:b/>
        </w:rPr>
        <w:t xml:space="preserve">Esimerkki 9.799</w:t>
      </w:r>
    </w:p>
    <w:p>
      <w:r>
        <w:t xml:space="preserve">Serbian Wikipedia ( serbia : / " Vikipedija na srpskom jeziku " ) on serbian kielinen versio vapaasta Wikipedia-tietosanakirjasta.</w:t>
      </w:r>
    </w:p>
    <w:p>
      <w:r>
        <w:rPr>
          <w:b/>
        </w:rPr>
        <w:t xml:space="preserve">Tulos</w:t>
      </w:r>
    </w:p>
    <w:p>
      <w:r>
        <w:t xml:space="preserve">Serbian Wikipedia on Wikipedian serbiankielinen versio .</w:t>
      </w:r>
    </w:p>
    <w:p>
      <w:r>
        <w:rPr>
          <w:b/>
        </w:rPr>
        <w:t xml:space="preserve">Esimerkki 9.800</w:t>
      </w:r>
    </w:p>
    <w:p>
      <w:r>
        <w:t xml:space="preserve">Kapteeni George Vancouver ( 22. kesäkuuta 1757 - 10. toukokuuta 1798 ) oli brittiläinen upseeri Royal Navy tunnetaan parhaiten hänen 1791 - 95 retkikunta , joka tutki ja kartoitettu Pohjois-Amerikan luoteinen Tyynenmeren rannikkoalueet , mukaan lukien rannikot, jotka ovat nyt Yhdysvaltain osavaltiot Alaska, Washington ja Oregon , sekä maakunnan British Columbia Kanadassa .</w:t>
      </w:r>
    </w:p>
    <w:p>
      <w:r>
        <w:rPr>
          <w:b/>
        </w:rPr>
        <w:t xml:space="preserve">Tulos</w:t>
      </w:r>
    </w:p>
    <w:p>
      <w:r>
        <w:t xml:space="preserve">Kapteeni George Vancouver ( 22. kesäkuuta 1757 - 10. toukokuuta 1798 ) oli brittiläinen kuninkaallisen laivaston upseeri, joka tunnetaan parhaiten vuosien 1791 - 95 retkikunnastaan, joka tutki ja kartoitti Pohjois-Amerikan luoteisosaa, mukaan lukien nykyisten Alaskan, Brittiläisen Kolumbian, Washingtonin ja Oregonin rannikot.</w:t>
      </w:r>
    </w:p>
    <w:p>
      <w:r>
        <w:rPr>
          <w:b/>
        </w:rPr>
        <w:t xml:space="preserve">Esimerkki 9.801</w:t>
      </w:r>
    </w:p>
    <w:p>
      <w:r>
        <w:t xml:space="preserve">Boeing 787 Dreamliner tai Boeing 787 on yhdysvaltalainen pitkän matkan , keskikokoinen laajarunkoinen , kaksimoottorinen suihkukone, jonka on valmistanut Boeing Commercial Airplanes .</w:t>
      </w:r>
    </w:p>
    <w:p>
      <w:r>
        <w:rPr>
          <w:b/>
        </w:rPr>
        <w:t xml:space="preserve">Tulos</w:t>
      </w:r>
    </w:p>
    <w:p>
      <w:r>
        <w:t xml:space="preserve">Boeing 787 Dreamliner on Boeingin valmistama matkustajalentokone.</w:t>
      </w:r>
    </w:p>
    <w:p>
      <w:r>
        <w:rPr>
          <w:b/>
        </w:rPr>
        <w:t xml:space="preserve">Esimerkki 9.802</w:t>
      </w:r>
    </w:p>
    <w:p>
      <w:r>
        <w:t xml:space="preserve">UEFA:n jalkapallon Euroopan-mestaruuskilpailut 2008 , joista käytetään yleisesti nimitystä UEFA Euro 2008 tai yksinkertaisesti Euro 2008 , olivat 13. UEFA:n jalkapallon Euroopan-mestaruuskilpailut , joka on Euroopan kansojen järjestämä nelivuotinen jalkapalloturnaus.</w:t>
      </w:r>
    </w:p>
    <w:p>
      <w:r>
        <w:rPr>
          <w:b/>
        </w:rPr>
        <w:t xml:space="preserve">Tulos</w:t>
      </w:r>
    </w:p>
    <w:p>
      <w:r>
        <w:t xml:space="preserve">Vuoden 2008 jalkapallon Euroopan mestaruuskilpailut ( tai Euro 2008 ) olivat UEFA:n 13. Euroopan mestaruuskilpailut.</w:t>
      </w:r>
    </w:p>
    <w:p>
      <w:r>
        <w:rPr>
          <w:b/>
        </w:rPr>
        <w:t xml:space="preserve">Esimerkki 9.803</w:t>
      </w:r>
    </w:p>
    <w:p>
      <w:r>
        <w:t xml:space="preserve">Vuonna 1986 Portugali liittyi Euroopan talousyhteisöön (ETY), josta myöhemmin tuli Euroopan unioni (EU).</w:t>
      </w:r>
    </w:p>
    <w:p>
      <w:r>
        <w:rPr>
          <w:b/>
        </w:rPr>
        <w:t xml:space="preserve">Tulos</w:t>
      </w:r>
    </w:p>
    <w:p>
      <w:r>
        <w:t xml:space="preserve">Portugali liittyi Euroopan unioniin vuonna 1986 .</w:t>
      </w:r>
    </w:p>
    <w:p>
      <w:r>
        <w:rPr>
          <w:b/>
        </w:rPr>
        <w:t xml:space="preserve">Esimerkki 9.804</w:t>
      </w:r>
    </w:p>
    <w:p>
      <w:r>
        <w:t xml:space="preserve">Kampusradio ( tunnetaan myös nimellä college radio, university radio tai student radio ) on eräänlainen radioasema, jota pyörittävät korkeakoulun, yliopiston tai muun oppilaitoksen opiskelijat.</w:t>
      </w:r>
    </w:p>
    <w:p>
      <w:r>
        <w:rPr>
          <w:b/>
        </w:rPr>
        <w:t xml:space="preserve">Tulos</w:t>
      </w:r>
    </w:p>
    <w:p>
      <w:r>
        <w:t xml:space="preserve">Kampusradio on eräänlainen radioasema, jota korkeakoulun tai yliopiston opiskelijat ylläpitävät.</w:t>
      </w:r>
    </w:p>
    <w:p>
      <w:r>
        <w:rPr>
          <w:b/>
        </w:rPr>
        <w:t xml:space="preserve">Esimerkki 9.805</w:t>
      </w:r>
    </w:p>
    <w:p>
      <w:r>
        <w:t xml:space="preserve">Lähiverkko ( LAN ) on tietokoneverkko, joka yhdistää tietokoneet toisiinsa rajatulla alueella, kuten asuinpaikassa, koulussa, laboratoriossa, yliopiston kampuksella tai toimistorakennuksessa.</w:t>
      </w:r>
    </w:p>
    <w:p>
      <w:r>
        <w:rPr>
          <w:b/>
        </w:rPr>
        <w:t xml:space="preserve">Tulos</w:t>
      </w:r>
    </w:p>
    <w:p>
      <w:r>
        <w:t xml:space="preserve">Paikallisverkko ( LAN ) on tietokoneverkko pienellä alueella, kuten kotona, toimistossa tai koulussa.</w:t>
      </w:r>
    </w:p>
    <w:p>
      <w:r>
        <w:rPr>
          <w:b/>
        </w:rPr>
        <w:t xml:space="preserve">Esimerkki 9.806</w:t>
      </w:r>
    </w:p>
    <w:p>
      <w:r>
        <w:t xml:space="preserve">Miscegenation on termi, joka annetaan sekoittuminen eri roturyhmien kautta avioliiton , avoliiton , sukupuolisuhteet , tai lisääntyminen , erityisesti sekoittuminen , jonka katsotaan vaikuttavan kielteisesti puhtauden tietyn rodun tai kulttuurin .</w:t>
      </w:r>
    </w:p>
    <w:p>
      <w:r>
        <w:rPr>
          <w:b/>
        </w:rPr>
        <w:t xml:space="preserve">Tulos</w:t>
      </w:r>
    </w:p>
    <w:p>
      <w:r>
        <w:t xml:space="preserve">Sekarotuisuus on eri roturyhmien sekoittumista avioliittoon , parisuhteeseen , sukupuolisuhteisiin ja lisääntymiseen .</w:t>
      </w:r>
    </w:p>
    <w:p>
      <w:r>
        <w:rPr>
          <w:b/>
        </w:rPr>
        <w:t xml:space="preserve">Esimerkki 9.807</w:t>
      </w:r>
    </w:p>
    <w:p>
      <w:r>
        <w:t xml:space="preserve">Mustakäynnistys on prosessi, jossa sähkövoimalaitos tai sähköverkon osa palautetaan toimintaan ilman, että se on riippuvainen ulkoisesta sähkönsiirtoverkosta, jotta se voi toipua täydellisestä tai osittaisesta pysäytyksestä.</w:t>
      </w:r>
    </w:p>
    <w:p>
      <w:r>
        <w:rPr>
          <w:b/>
        </w:rPr>
        <w:t xml:space="preserve">Tulos</w:t>
      </w:r>
    </w:p>
    <w:p>
      <w:r>
        <w:t xml:space="preserve">Mustakäynnistys on prosessi, jossa voimalaitos käynnistetään nollasta ilman voimalaitokseen liitetyn verkon tehoa.</w:t>
      </w:r>
    </w:p>
    <w:p>
      <w:r>
        <w:rPr>
          <w:b/>
        </w:rPr>
        <w:t xml:space="preserve">Esimerkki 9.808</w:t>
      </w:r>
    </w:p>
    <w:p>
      <w:r>
        <w:t xml:space="preserve">snRNP:t ( lausutaan " snurps " ) eli pienet ydinribonukleoproteiinit ovat RNA-proteiinikomplekseja, jotka yhdistyvät muokkaamattoman pre-mRNA:n ja erilaisten muiden proteiinien kanssa muodostaakseen spliceosomin , suuren RNA-proteiinimolekyylikompleksin, jonka avulla pre-mRNA:n splikointi tapahtuu.</w:t>
      </w:r>
    </w:p>
    <w:p>
      <w:r>
        <w:rPr>
          <w:b/>
        </w:rPr>
        <w:t xml:space="preserve">Tulos</w:t>
      </w:r>
    </w:p>
    <w:p>
      <w:r>
        <w:t xml:space="preserve">Pieni ydin-RNA ( snRNP , tai ' snurps ' ) , liittyy proteiinien kanssa muodostaen spliceosomeja .</w:t>
      </w:r>
    </w:p>
    <w:p>
      <w:r>
        <w:rPr>
          <w:b/>
        </w:rPr>
        <w:t xml:space="preserve">Esimerkki 9.809</w:t>
      </w:r>
    </w:p>
    <w:p>
      <w:r>
        <w:t xml:space="preserve">Heprealaisessa Raamatussa Jumala käski Moosesta ja israelilaisia perustamaan tuomareiden tuomioistuimet, joille annettiin täysi valta Israelin kansalle, jonka Jumala käski totella jokaista tuomareiden antamaa sanaa ja jokaista heidän laatimaansa lakia.</w:t>
      </w:r>
    </w:p>
    <w:p>
      <w:r>
        <w:rPr>
          <w:b/>
        </w:rPr>
        <w:t xml:space="preserve">Tulos</w:t>
      </w:r>
    </w:p>
    <w:p>
      <w:r>
        <w:t xml:space="preserve">Heprealaisen Raamatun mukaan Jumala käski Moosesta ja israelilaisia tekemään tuomarineuvostoja ja tekemään, mitä he sanoivat.</w:t>
      </w:r>
    </w:p>
    <w:p>
      <w:r>
        <w:rPr>
          <w:b/>
        </w:rPr>
        <w:t xml:space="preserve">Esimerkki 9.810</w:t>
      </w:r>
    </w:p>
    <w:p>
      <w:r>
        <w:t xml:space="preserve">Puolan ja Liettuan kansainyhteisö - muodollisesti Puolan kuningaskunnan ja Liettuan suuriruhtinaskunnan kruunu ja vuoden 1791 jälkeen Puolan kansainyhteisö - oli kaksoisvaltio, Puolan ja Liettuan kaksoiskonfederaatio, jota hallitsi yhteinen monarkki, joka oli sekä Puolan kuningas että Liettuan suuriruhtinas.</w:t>
      </w:r>
    </w:p>
    <w:p>
      <w:r>
        <w:rPr>
          <w:b/>
        </w:rPr>
        <w:t xml:space="preserve">Tulos</w:t>
      </w:r>
    </w:p>
    <w:p>
      <w:r>
        <w:t xml:space="preserve">Puolan ja Liettuan kansainyhteisö ( tai unioni , vuoden 1791 jälkeen Puolan kansainyhteisö ) oli Puolan ja Liettuan valtio, jota hallitsi yhteinen monarkki .</w:t>
      </w:r>
    </w:p>
    <w:p>
      <w:r>
        <w:rPr>
          <w:b/>
        </w:rPr>
        <w:t xml:space="preserve">Esimerkki 9.811</w:t>
      </w:r>
    </w:p>
    <w:p>
      <w:r>
        <w:t xml:space="preserve">Ankh on muinaisen Egyptin hieroglyfinen symboli, jota käytettiin yleisimmin kirjallisesti ja taiteessa edustamaan sanaa "elämä" ja, laajemmin, itse elämän symbolina.</w:t>
      </w:r>
    </w:p>
    <w:p>
      <w:r>
        <w:rPr>
          <w:b/>
        </w:rPr>
        <w:t xml:space="preserve">Tulos</w:t>
      </w:r>
    </w:p>
    <w:p>
      <w:r>
        <w:t xml:space="preserve">Ankh oli egyptiläinen hieroglyfimerkki, joka merkitsi sanaa ʿnh ̮ , joka tarkoittaa elämää.</w:t>
      </w:r>
    </w:p>
    <w:p>
      <w:r>
        <w:rPr>
          <w:b/>
        </w:rPr>
        <w:t xml:space="preserve">Esimerkki 9.812</w:t>
      </w:r>
    </w:p>
    <w:p>
      <w:r>
        <w:t xml:space="preserve">Jan Balstad ( s. 16. marraskuuta 1937 Oslo ) on norjalainen Norjan ammattiyhdistysliiton johtaja ja työväenpuolueen poliitikko.</w:t>
      </w:r>
    </w:p>
    <w:p>
      <w:r>
        <w:rPr>
          <w:b/>
        </w:rPr>
        <w:t xml:space="preserve">Tulos</w:t>
      </w:r>
    </w:p>
    <w:p>
      <w:r>
        <w:t xml:space="preserve">Jan Balstad ( s. 16. marraskuuta 1937 Oslo ) on norjalainen poliitikko .</w:t>
      </w:r>
    </w:p>
    <w:p>
      <w:r>
        <w:rPr>
          <w:b/>
        </w:rPr>
        <w:t xml:space="preserve">Esimerkki 9.813</w:t>
      </w:r>
    </w:p>
    <w:p>
      <w:r>
        <w:t xml:space="preserve">Muuraus on rakenteiden rakentamista yksittäisistä yksiköistä , jotka usein asetetaan ja sidotaan toisiinsa laastilla ; termi "muuraus" voi viitata myös itse yksiköihin .</w:t>
      </w:r>
    </w:p>
    <w:p>
      <w:r>
        <w:rPr>
          <w:b/>
        </w:rPr>
        <w:t xml:space="preserve">Tulos</w:t>
      </w:r>
    </w:p>
    <w:p>
      <w:r>
        <w:t xml:space="preserve">Muuraus on rakenteiden rakentamista yksittäisistä yksiköistä, jotka on asetettu ja sidottu yhteen laastilla .</w:t>
      </w:r>
    </w:p>
    <w:p>
      <w:r>
        <w:rPr>
          <w:b/>
        </w:rPr>
        <w:t xml:space="preserve">Esimerkki 9.814</w:t>
      </w:r>
    </w:p>
    <w:p>
      <w:r>
        <w:t xml:space="preserve">Tiberius Claudius Cogidubnus ( tai Togidubnus , Togidumnus tai vastaava , ks. nimeämisvaikeudet ) oli 1. vuosisadan Regnenses- tai Regni-heimon kuningas varhaisroomalaisen Britannian alueella.</w:t>
      </w:r>
    </w:p>
    <w:p>
      <w:r>
        <w:rPr>
          <w:b/>
        </w:rPr>
        <w:t xml:space="preserve">Tulos</w:t>
      </w:r>
    </w:p>
    <w:p>
      <w:r>
        <w:t xml:space="preserve">Tiberius Claudius Cogidubnus oli 1. vuosisadan Regnenses-kuningas Rooman varhaisessa Britanniassa .</w:t>
      </w:r>
    </w:p>
    <w:p>
      <w:r>
        <w:rPr>
          <w:b/>
        </w:rPr>
        <w:t xml:space="preserve">Esimerkki 9.815</w:t>
      </w:r>
    </w:p>
    <w:p>
      <w:r>
        <w:t xml:space="preserve">Alue osoittautui pian täydelliseksi sokerintuotannolle, ja ranskalaiset, hollantilaiset ja portugalilaiset taistelivat jatkuvasti Parai ́ ba -alueen hallinnasta, jotta siellä voitaisiin kasvattaa tuottoisaa sokeriruokoa.</w:t>
      </w:r>
    </w:p>
    <w:p>
      <w:r>
        <w:rPr>
          <w:b/>
        </w:rPr>
        <w:t xml:space="preserve">Tulos</w:t>
      </w:r>
    </w:p>
    <w:p>
      <w:r>
        <w:t xml:space="preserve">Ranskalaiset, hollantilaiset ja portugalilaiset taistelivat kaikki saadakseen Parai ́ ba -alueen sokeriruo'on viljelyyn.</w:t>
      </w:r>
    </w:p>
    <w:p>
      <w:r>
        <w:rPr>
          <w:b/>
        </w:rPr>
        <w:t xml:space="preserve">Esimerkki 9.816</w:t>
      </w:r>
    </w:p>
    <w:p>
      <w:r>
        <w:t xml:space="preserve">Chevrolet , puhekielessä Chevy ja virallisesti Chevrolet Division of General Motors Company , on yhdysvaltalaisen autonvalmistajan General Motors ( GM ) amerikkalainen autojaosto.</w:t>
      </w:r>
    </w:p>
    <w:p>
      <w:r>
        <w:rPr>
          <w:b/>
        </w:rPr>
        <w:t xml:space="preserve">Tulos</w:t>
      </w:r>
    </w:p>
    <w:p>
      <w:r>
        <w:t xml:space="preserve">Chevrolet , joka tunnetaan myös nimellä Chevy , on General Motorsin omistama autoteollisuusyritys.</w:t>
      </w:r>
    </w:p>
    <w:p>
      <w:r>
        <w:rPr>
          <w:b/>
        </w:rPr>
        <w:t xml:space="preserve">Esimerkki 9.817</w:t>
      </w:r>
    </w:p>
    <w:p>
      <w:r>
        <w:t xml:space="preserve">Teollisuusjäte on teollisessa toiminnassa syntyvää jätettä, joka sisältää kaiken materiaalin, joka muuttuu käyttökelvottomaksi tuotantoprosessin aikana, kuten tehtaiden, teollisuuden, myllyjen ja kaivostoiminnan aikana.</w:t>
      </w:r>
    </w:p>
    <w:p>
      <w:r>
        <w:rPr>
          <w:b/>
        </w:rPr>
        <w:t xml:space="preserve">Tulos</w:t>
      </w:r>
    </w:p>
    <w:p>
      <w:r>
        <w:t xml:space="preserve">Teollisuusjäte on teollisessa toiminnassa, kuten tehtaissa, tehtaissa ja kaivoksissa, syntyvää jätettä.</w:t>
      </w:r>
    </w:p>
    <w:p>
      <w:r>
        <w:rPr>
          <w:b/>
        </w:rPr>
        <w:t xml:space="preserve">Esimerkki 9.818</w:t>
      </w:r>
    </w:p>
    <w:p>
      <w:r>
        <w:t xml:space="preserve">Tärkein niitä koskeva myytti on kuvitteellinen selitys niiden yhteisnimelle ja etiologia niiden itkuiselle sateisuudelle : Hyas kuoli metsästysonnettomuudessa ja Hyadit itkivät surustaan.</w:t>
      </w:r>
    </w:p>
    <w:p>
      <w:r>
        <w:rPr>
          <w:b/>
        </w:rPr>
        <w:t xml:space="preserve">Tulos</w:t>
      </w:r>
    </w:p>
    <w:p>
      <w:r>
        <w:t xml:space="preserve">Tärkein tarina on, että Hyas kuoli metsästysonnettomuudessa , joten Hyadit itkivät surunsa vuoksi.</w:t>
      </w:r>
    </w:p>
    <w:p>
      <w:r>
        <w:rPr>
          <w:b/>
        </w:rPr>
        <w:t xml:space="preserve">Esimerkki 9.819</w:t>
      </w:r>
    </w:p>
    <w:p>
      <w:r>
        <w:t xml:space="preserve">Nelitahtimoottori (myös nelisyklinen) on polttomoottori, jossa mäntä tekee neljä erillistä iskua kampiakselia pyörittäessään.</w:t>
      </w:r>
    </w:p>
    <w:p>
      <w:r>
        <w:rPr>
          <w:b/>
        </w:rPr>
        <w:t xml:space="preserve">Tulos</w:t>
      </w:r>
    </w:p>
    <w:p>
      <w:r>
        <w:t xml:space="preserve">Nelitahtimoottori on polttomoottori .</w:t>
      </w:r>
    </w:p>
    <w:p>
      <w:r>
        <w:rPr>
          <w:b/>
        </w:rPr>
        <w:t xml:space="preserve">Esimerkki 9.820</w:t>
      </w:r>
    </w:p>
    <w:p>
      <w:r>
        <w:t xml:space="preserve">Punggol MRT / LRT-asema ( NE17 / PTC ) on Punggolissa, Singaporessa sijaitseva joukkoliikenteen (MRT) ja kevyen raideliikenteen (LRT) asema.</w:t>
      </w:r>
    </w:p>
    <w:p>
      <w:r>
        <w:rPr>
          <w:b/>
        </w:rPr>
        <w:t xml:space="preserve">Tulos</w:t>
      </w:r>
    </w:p>
    <w:p>
      <w:r>
        <w:t xml:space="preserve">Punggol MRT / LRT-asema ( NE17 / PTC ) on MRT- ja LRT-asema Singaporessa.</w:t>
      </w:r>
    </w:p>
    <w:p>
      <w:r>
        <w:rPr>
          <w:b/>
        </w:rPr>
        <w:t xml:space="preserve">Esimerkki 9.821</w:t>
      </w:r>
    </w:p>
    <w:p>
      <w:r>
        <w:t xml:space="preserve">Julia Plevin väittää, että "hipsterin määritelmä on edelleen vaikeaselkoinen kaikille, jotka eivät ole tämän itseään kutsuvan, hyvin valikoivan piirin ulkopuolella".</w:t>
      </w:r>
    </w:p>
    <w:p>
      <w:r>
        <w:rPr>
          <w:b/>
        </w:rPr>
        <w:t xml:space="preserve">Tulos</w:t>
      </w:r>
    </w:p>
    <w:p>
      <w:r>
        <w:t xml:space="preserve">, Julia Plevin sanoo, että on vaikea määritellä, kuka on hipsteri.</w:t>
      </w:r>
    </w:p>
    <w:p>
      <w:r>
        <w:rPr>
          <w:b/>
        </w:rPr>
        <w:t xml:space="preserve">Esimerkki 9.822</w:t>
      </w:r>
    </w:p>
    <w:p>
      <w:r>
        <w:t xml:space="preserve">Sandow 's yhdennäköisyys fysiikka löytyy klassisen -LSB- Antiikin Kreikan veistos -PIPE- Kreikan -RSB- ja -LSB- Klassinen veistos -PIPE- roomalainen veistos -RSB- ei ollut sattumaa, koska hän mitataan patsaat museoissa ja auttoi kehittämään "kreikkalainen ihanne" kaavana "täydellinen ruumiinrakenne".</w:t>
      </w:r>
    </w:p>
    <w:p>
      <w:r>
        <w:rPr>
          <w:b/>
        </w:rPr>
        <w:t xml:space="preserve">Tulos</w:t>
      </w:r>
    </w:p>
    <w:p>
      <w:r>
        <w:t xml:space="preserve">Sandow 's yhdennäköisyys fysiikka löytyy klassisen Kreikan ja Rooman veistos ei ollut sattumaa, koska hän mitattu patsaat museoissa ja auttoi kehittämään "kreikkalainen ihanne" kaavana "täydellinen ruumiinrakenne. "</w:t>
      </w:r>
    </w:p>
    <w:p>
      <w:r>
        <w:rPr>
          <w:b/>
        </w:rPr>
        <w:t xml:space="preserve">Esimerkki 9.823</w:t>
      </w:r>
    </w:p>
    <w:p>
      <w:r>
        <w:t xml:space="preserve">Varhaisimmat näistä ovat kammiolliset haudat varhaisneoliittisen , vaikka myöhäisneoliittisella tämä muoto monumentalization korvattiin rakentaminen kivi ympyrät , suuntaus, joka jatkuisi seuraavalle pronssikaudella .</w:t>
      </w:r>
    </w:p>
    <w:p>
      <w:r>
        <w:rPr>
          <w:b/>
        </w:rPr>
        <w:t xml:space="preserve">Tulos</w:t>
      </w:r>
    </w:p>
    <w:p>
      <w:r>
        <w:t xml:space="preserve">Varhaisimmat näistä ovat kammiohautoja , vaikka myöhemmin tuli kivikehien rakentaminen , suuntaus, joka jatkuu seuraavalle pronssikaudelle .</w:t>
      </w:r>
    </w:p>
    <w:p>
      <w:r>
        <w:rPr>
          <w:b/>
        </w:rPr>
        <w:t xml:space="preserve">Esimerkki 9.824</w:t>
      </w:r>
    </w:p>
    <w:p>
      <w:r>
        <w:t xml:space="preserve">Oscar-palkinto parhaasta miessivuosasta ( usein Oscar-palkinto parhaasta miessivuosasta ) on Oscar-palkinto, jonka Academy of Motion Picture Arts and Sciences ( AMPAS ) jakaa vuosittain.</w:t>
      </w:r>
    </w:p>
    <w:p>
      <w:r>
        <w:rPr>
          <w:b/>
        </w:rPr>
        <w:t xml:space="preserve">Tulos</w:t>
      </w:r>
    </w:p>
    <w:p>
      <w:r>
        <w:t xml:space="preserve">Palkintoa on alusta lähtien kutsuttu yleisesti parhaan miessivuosan Oscariksi.</w:t>
      </w:r>
    </w:p>
    <w:p>
      <w:r>
        <w:rPr>
          <w:b/>
        </w:rPr>
        <w:t xml:space="preserve">Esimerkki 9.825</w:t>
      </w:r>
    </w:p>
    <w:p>
      <w:r>
        <w:t xml:space="preserve">Kukin LCD-näytön pikseli koostuu tyypillisesti molekyylikerroksesta, joka on kohdistettu kahden läpinäkyvän elektrodin väliin, ja kahdesta polarisoivasta suodattimesta ( yhdensuuntainen ja kohtisuora ) , joiden siirtoakselit ovat ( useimmissa tapauksissa ) kohtisuorassa toisiinsa nähden.</w:t>
      </w:r>
    </w:p>
    <w:p>
      <w:r>
        <w:rPr>
          <w:b/>
        </w:rPr>
        <w:t xml:space="preserve">Tulos</w:t>
      </w:r>
    </w:p>
    <w:p>
      <w:r>
        <w:t xml:space="preserve">LCD-näytön jokainen pikseli (lohko) koostuu ohuesta molekyylikerroksesta kahden elektrodin ja kahden polarisoivan suodattimen välissä.</w:t>
      </w:r>
    </w:p>
    <w:p>
      <w:r>
        <w:rPr>
          <w:b/>
        </w:rPr>
        <w:t xml:space="preserve">Esimerkki 9.826</w:t>
      </w:r>
    </w:p>
    <w:p>
      <w:r>
        <w:t xml:space="preserve">Running gag , tai running vitsi , on kirjallisuuden laite, joka on huvittavan vitsin tai koominen viittaus ja näkyy toistuvasti koko kirjallisuuden teoksen tai muun tarinankerronnan muodossa.</w:t>
      </w:r>
    </w:p>
    <w:p>
      <w:r>
        <w:rPr>
          <w:b/>
        </w:rPr>
        <w:t xml:space="preserve">Tulos</w:t>
      </w:r>
    </w:p>
    <w:p>
      <w:r>
        <w:t xml:space="preserve">Running gag on humoristinen vitsi tai viittaus, jota käytetään useita kertoja teoksessa tai teossarjassa .</w:t>
      </w:r>
    </w:p>
    <w:p>
      <w:r>
        <w:rPr>
          <w:b/>
        </w:rPr>
        <w:t xml:space="preserve">Esimerkki 9.827</w:t>
      </w:r>
    </w:p>
    <w:p>
      <w:r>
        <w:t xml:space="preserve">Bathorya pidetään yhtenä heavy metalin vaikutusvaltaisimmista tekijöistä, ja sen neljää ensimmäistä albumia pidetään "skandinaavisen black metalin pohjapiirustuksena".</w:t>
      </w:r>
    </w:p>
    <w:p>
      <w:r>
        <w:rPr>
          <w:b/>
        </w:rPr>
        <w:t xml:space="preserve">Tulos</w:t>
      </w:r>
    </w:p>
    <w:p>
      <w:r>
        <w:t xml:space="preserve">Bathoryn neljä ensimmäistä albumia olivat "skandinaavisen black metalin suunnitelma".</w:t>
      </w:r>
    </w:p>
    <w:p>
      <w:r>
        <w:rPr>
          <w:b/>
        </w:rPr>
        <w:t xml:space="preserve">Esimerkki 9.828</w:t>
      </w:r>
    </w:p>
    <w:p>
      <w:r>
        <w:t xml:space="preserve">Ohjelmistovika on tietokoneohjelmassa tai -järjestelmässä oleva virhe, puute, vika tai vika, joka saa sen tuottamaan virheellisen tai odottamattoman tuloksen tai käyttäytymään tahattomasti.</w:t>
      </w:r>
    </w:p>
    <w:p>
      <w:r>
        <w:rPr>
          <w:b/>
        </w:rPr>
        <w:t xml:space="preserve">Tulos</w:t>
      </w:r>
    </w:p>
    <w:p>
      <w:r>
        <w:t xml:space="preserve">Ohjelmistovika on tietokoneohjelman koodissa oleva ongelma, joka saa sen toimimaan huonosti.</w:t>
      </w:r>
    </w:p>
    <w:p>
      <w:r>
        <w:rPr>
          <w:b/>
        </w:rPr>
        <w:t xml:space="preserve">Esimerkki 9.829</w:t>
      </w:r>
    </w:p>
    <w:p>
      <w:r>
        <w:t xml:space="preserve">ADC voi myös tarjota eristetyn mittauksen, kuten elektronisen laitteen, joka muuntaa syötetyn analogisen jännitteen tai virran digitaaliseksi luvuksi, joka edustaa jännitteen tai virran suuruutta.</w:t>
      </w:r>
    </w:p>
    <w:p>
      <w:r>
        <w:rPr>
          <w:b/>
        </w:rPr>
        <w:t xml:space="preserve">Tulos</w:t>
      </w:r>
    </w:p>
    <w:p>
      <w:r>
        <w:t xml:space="preserve">Tyypillisesti ADC on elektroninen laite, joka muuntaa syötetyn analogisen jännitteen tai virran digitaaliseksi luvuksi.</w:t>
      </w:r>
    </w:p>
    <w:p>
      <w:r>
        <w:rPr>
          <w:b/>
        </w:rPr>
        <w:t xml:space="preserve">Esimerkki 9.830</w:t>
      </w:r>
    </w:p>
    <w:p>
      <w:r>
        <w:t xml:space="preserve">Acehilla on huomattavat öljy- ja maakaasuvarat, ja joidenkin arvioiden mukaan Acehin kaasuvarannot ovat yksi maailman suurimmista.</w:t>
      </w:r>
    </w:p>
    <w:p>
      <w:r>
        <w:rPr>
          <w:b/>
        </w:rPr>
        <w:t xml:space="preserve">Tulos</w:t>
      </w:r>
    </w:p>
    <w:p>
      <w:r>
        <w:t xml:space="preserve">Acehissa on suuria määriä öljyä ja maakaasua .</w:t>
      </w:r>
    </w:p>
    <w:p>
      <w:r>
        <w:rPr>
          <w:b/>
        </w:rPr>
        <w:t xml:space="preserve">Esimerkki 9.831</w:t>
      </w:r>
    </w:p>
    <w:p>
      <w:r>
        <w:t xml:space="preserve">Siksi lasikuituja käytetään monien polymeerituotteiden vahvistusaineena, ja ne muodostavat erittäin vahvan ja suhteellisen kevyen kuituvahvisteisen polymeerin (FRP) komposiittimateriaalin, jota kutsutaan lasivahvisteiseksi muoviksi (GRP) ja joka tunnetaan myös nimellä "lasikuitu".</w:t>
      </w:r>
    </w:p>
    <w:p>
      <w:r>
        <w:rPr>
          <w:b/>
        </w:rPr>
        <w:t xml:space="preserve">Tulos</w:t>
      </w:r>
    </w:p>
    <w:p>
      <w:r>
        <w:t xml:space="preserve">Sitä käytetään monien polymeerituotteiden lujitemateriaalina.</w:t>
      </w:r>
    </w:p>
    <w:p>
      <w:r>
        <w:rPr>
          <w:b/>
        </w:rPr>
        <w:t xml:space="preserve">Esimerkki 9.832</w:t>
      </w:r>
    </w:p>
    <w:p>
      <w:r>
        <w:t xml:space="preserve">Murray Stanley Hoffman ( 15. huhtikuuta 1924 - 23. maaliskuuta 2018 ) oli yhdysvaltalainen kardiologi , kouluttaja ja diplomia American Board of Internal Medicine ja American Board of Cardiovascular Disease , Fellow of the American College of Cardiology ja jäsen neuvoston kliinisen kardiologian ( CLCD ) of the American Heart Association .</w:t>
      </w:r>
    </w:p>
    <w:p>
      <w:r>
        <w:rPr>
          <w:b/>
        </w:rPr>
        <w:t xml:space="preserve">Tulos</w:t>
      </w:r>
    </w:p>
    <w:p>
      <w:r>
        <w:t xml:space="preserve">Murray Stanley Hoffman ( 15. huhtikuuta 1924 - 23. maaliskuuta 2018 ) oli yhdysvaltalainen kardiologi , kouluttaja ja diplomaatti American Board of Internal Medicine ja American Board of Cardiovascular Disease , Fellow of the American College of Cardiology .</w:t>
      </w:r>
    </w:p>
    <w:p>
      <w:r>
        <w:rPr>
          <w:b/>
        </w:rPr>
        <w:t xml:space="preserve">Esimerkki 9.833</w:t>
      </w:r>
    </w:p>
    <w:p>
      <w:r>
        <w:t xml:space="preserve">Khadga Prasad Sharma Oli ( s. 22. helmikuuta 1952 ) , joka tunnetaan paremmin nimellä KP Sharma Oli , on nepalilainen poliitikko ja Nepalin nykyinen pääministeri.</w:t>
      </w:r>
    </w:p>
    <w:p>
      <w:r>
        <w:rPr>
          <w:b/>
        </w:rPr>
        <w:t xml:space="preserve">Tulos</w:t>
      </w:r>
    </w:p>
    <w:p>
      <w:r>
        <w:t xml:space="preserve">Khadga Prasad Sharma Oli ( s. 22. helmikuuta 1952 ) on nepalilainen poliitikko .</w:t>
      </w:r>
    </w:p>
    <w:p>
      <w:r>
        <w:rPr>
          <w:b/>
        </w:rPr>
        <w:t xml:space="preserve">Esimerkki 9.834</w:t>
      </w:r>
    </w:p>
    <w:p>
      <w:r>
        <w:t xml:space="preserve">Jossain vaiheessa LNH:n johto muuttui kolmikannaksi, jossa Rebel Yell, Continuity Champ ja Ultimate Ninja ottivat kukin osansa LNH:n vallasta.</w:t>
      </w:r>
    </w:p>
    <w:p>
      <w:r>
        <w:rPr>
          <w:b/>
        </w:rPr>
        <w:t xml:space="preserve">Tulos</w:t>
      </w:r>
    </w:p>
    <w:p>
      <w:r>
        <w:t xml:space="preserve">Rebel Yell jakoi johtopaikan Ultimate Ninjan ja Continuity Champin kanssa.</w:t>
      </w:r>
    </w:p>
    <w:p>
      <w:r>
        <w:rPr>
          <w:b/>
        </w:rPr>
        <w:t xml:space="preserve">Esimerkki 9.835</w:t>
      </w:r>
    </w:p>
    <w:p>
      <w:r>
        <w:t xml:space="preserve">kokemus edellyttää ongelmanratkaisijan joutuvan umpikujaan, jossa hän jää jumiin ja vaikka hän on näennäisesti tutkinut kaikki mahdollisuudet, hän ei silti pysty löytämään tai luomaan ratkaisua.</w:t>
      </w:r>
    </w:p>
    <w:p>
      <w:r>
        <w:rPr>
          <w:b/>
        </w:rPr>
        <w:t xml:space="preserve">Tulos</w:t>
      </w:r>
    </w:p>
    <w:p>
      <w:r>
        <w:t xml:space="preserve">Vaikka he ovat tutkineet kaikki mahdollisuudet, he eivät vieläkään näe ratkaisua.</w:t>
      </w:r>
    </w:p>
    <w:p>
      <w:r>
        <w:rPr>
          <w:b/>
        </w:rPr>
        <w:t xml:space="preserve">Esimerkki 9.836</w:t>
      </w:r>
    </w:p>
    <w:p>
      <w:r>
        <w:t xml:space="preserve">Joulukortti on onnittelukortti, joka lähetetään osana perinteistä joulun viettoa ja jolla välitetään ihmisten välillä erilaisia jouluun ja juhlapyhiin liittyviä tunteita.</w:t>
      </w:r>
    </w:p>
    <w:p>
      <w:r>
        <w:rPr>
          <w:b/>
        </w:rPr>
        <w:t xml:space="preserve">Tulos</w:t>
      </w:r>
    </w:p>
    <w:p>
      <w:r>
        <w:t xml:space="preserve">Joulukortti on onnittelukortti , joka annetaan joulun alla.</w:t>
      </w:r>
    </w:p>
    <w:p>
      <w:r>
        <w:rPr>
          <w:b/>
        </w:rPr>
        <w:t xml:space="preserve">Esimerkki 9.837</w:t>
      </w:r>
    </w:p>
    <w:p>
      <w:r>
        <w:t xml:space="preserve">Bibliotheca Alexandrina ( englanniksi : Library of Alexandria ; " " , -RSB- ) on merkittävä kirjasto ja kulttuurikeskus, joka sijaitsee Välimeren rannalla Egyptin Aleksandrian kaupungissa.</w:t>
      </w:r>
    </w:p>
    <w:p>
      <w:r>
        <w:rPr>
          <w:b/>
        </w:rPr>
        <w:t xml:space="preserve">Tulos</w:t>
      </w:r>
    </w:p>
    <w:p>
      <w:r>
        <w:t xml:space="preserve">Se on merkittävä kirjasto- ja kulttuurikeskus Välimeren rannalla Egyptin Aleksandrian kaupungissa.</w:t>
      </w:r>
    </w:p>
    <w:p>
      <w:r>
        <w:rPr>
          <w:b/>
        </w:rPr>
        <w:t xml:space="preserve">Esimerkki 9.838</w:t>
      </w:r>
    </w:p>
    <w:p>
      <w:r>
        <w:t xml:space="preserve">J.P. Morgan Chase Bank , N.A. , joka toimii nimellä Chase Bank , on kansallinen pankki, jonka pääkonttori sijaitsee Manhattanilla, New Yorkissa ja joka on yhdysvaltalaisen monikansallisen pankki- ja rahoituspalveluja tarjoavan holdingyhtiön JPMorgan Chasen kuluttaja- ja liikepankkitoimintaa harjoittava tytäryhtiö.</w:t>
      </w:r>
    </w:p>
    <w:p>
      <w:r>
        <w:rPr>
          <w:b/>
        </w:rPr>
        <w:t xml:space="preserve">Tulos</w:t>
      </w:r>
    </w:p>
    <w:p>
      <w:r>
        <w:t xml:space="preserve">JPMorgan Chase Bank , N.A. , joka tunnetaan myös nimellä Chase Bank , on kansallinen pankki, jonka pääkonttori sijaitsee Manhattanilla, New Yorkissa.</w:t>
      </w:r>
    </w:p>
    <w:p>
      <w:r>
        <w:rPr>
          <w:b/>
        </w:rPr>
        <w:t xml:space="preserve">Esimerkki 9.839</w:t>
      </w:r>
    </w:p>
    <w:p>
      <w:r>
        <w:t xml:space="preserve">Idrottsfo ̈ reningen Kamraterna Go ̈ teborg ( virallisesti IFK Go ̈ teborg Fotboll ) , joka tunnetaan yleisesti nimellä IFK Go ̈ teborg , IFK ( erityisesti paikallisesti ) tai yksinkertaisesti Go ̈ teborg , on ruotsalainen ammattilaisjalkapalloseura, jonka kotipaikka on Göteborg .</w:t>
      </w:r>
    </w:p>
    <w:p>
      <w:r>
        <w:rPr>
          <w:b/>
        </w:rPr>
        <w:t xml:space="preserve">Tulos</w:t>
      </w:r>
    </w:p>
    <w:p>
      <w:r>
        <w:t xml:space="preserve">IFK Go ̈ teborg on jalkapalloseura, joka pelaa Ruotsissa Göteborgissa .</w:t>
      </w:r>
    </w:p>
    <w:p>
      <w:r>
        <w:rPr>
          <w:b/>
        </w:rPr>
        <w:t xml:space="preserve">Esimerkki 9.840</w:t>
      </w:r>
    </w:p>
    <w:p>
      <w:r>
        <w:t xml:space="preserve">Kukin yksittäinen paperiarkki taitetaan moduuliksi tai yksiköksi, minkä jälkeen moduulit kootaan integroiduksi litteäksi muodoksi tai kolmiulotteiseksi rakenteeksi asettamalla läpät taittoprosessin luomiin taskuihin.</w:t>
      </w:r>
    </w:p>
    <w:p>
      <w:r>
        <w:rPr>
          <w:b/>
        </w:rPr>
        <w:t xml:space="preserve">Tulos</w:t>
      </w:r>
    </w:p>
    <w:p>
      <w:r>
        <w:t xml:space="preserve">Monet paperiarkit taitetaan samanlaisiksi , ja ne kootaan yhteen asettamalla läpät taskuihin.</w:t>
      </w:r>
    </w:p>
    <w:p>
      <w:r>
        <w:rPr>
          <w:b/>
        </w:rPr>
        <w:t xml:space="preserve">Esimerkki 9.841</w:t>
      </w:r>
    </w:p>
    <w:p>
      <w:r>
        <w:t xml:space="preserve">Credit Suisse Group AG on sveitsiläinen monikansallinen investointipankki ja rahoituspalveluyritys, joka on perustettu Sveitsissä.</w:t>
      </w:r>
    </w:p>
    <w:p>
      <w:r>
        <w:rPr>
          <w:b/>
        </w:rPr>
        <w:t xml:space="preserve">Tulos</w:t>
      </w:r>
    </w:p>
    <w:p>
      <w:r>
        <w:t xml:space="preserve">Credit Suisse Group on sveitsiläinen pankki .</w:t>
      </w:r>
    </w:p>
    <w:p>
      <w:r>
        <w:rPr>
          <w:b/>
        </w:rPr>
        <w:t xml:space="preserve">Esimerkki 9.842</w:t>
      </w:r>
    </w:p>
    <w:p>
      <w:r>
        <w:t xml:space="preserve">Pitholen äkillinen kasvu ja yhtä nopea taantuminen sekä sen asema kehittyvän öljyteollisuuden eräänlaisena "koekenttänä" tekivät siitä yhden kuuluisimmista öljybuumikaupungeista.</w:t>
      </w:r>
    </w:p>
    <w:p>
      <w:r>
        <w:rPr>
          <w:b/>
        </w:rPr>
        <w:t xml:space="preserve">Tulos</w:t>
      </w:r>
    </w:p>
    <w:p>
      <w:r>
        <w:t xml:space="preserve">Pitholen nopea kasvu ja sen jälkeen nopea taantuminen tekivät siitä yhden kuuluisimmista öljybuumikaupungeista.</w:t>
      </w:r>
    </w:p>
    <w:p>
      <w:r>
        <w:rPr>
          <w:b/>
        </w:rPr>
        <w:t xml:space="preserve">Esimerkki 9.843</w:t>
      </w:r>
    </w:p>
    <w:p>
      <w:r>
        <w:t xml:space="preserve">Yksittäisten nimien puuttuessa metatarsaaliluut numeroidaan mediaaliselta puolelta (isovarpaan puolelta): ensimmäinen, toinen, kolmas, neljäs ja viides metatarsaaliluu (usein kuvattu roomalaisilla numeroilla).</w:t>
      </w:r>
    </w:p>
    <w:p>
      <w:r>
        <w:rPr>
          <w:b/>
        </w:rPr>
        <w:t xml:space="preserve">Tulos</w:t>
      </w:r>
    </w:p>
    <w:p>
      <w:r>
        <w:t xml:space="preserve">Välivarpaanluut numeroidaan isovarpaan sivulta : ensimmäinen , toinen , kolmas , neljäs ja viides välivarpaanluu .</w:t>
      </w:r>
    </w:p>
    <w:p>
      <w:r>
        <w:rPr>
          <w:b/>
        </w:rPr>
        <w:t xml:space="preserve">Esimerkki 9.844</w:t>
      </w:r>
    </w:p>
    <w:p>
      <w:r>
        <w:t xml:space="preserve">Surffaus on pintavesi urheilu, jossa aalto ratsastaja , kutsutaan surffaaja , ratsastaa eteenpäin tai kasvot liikkuvan aallon , joka yleensä kuljettaa surffaaja kohti rantaa .</w:t>
      </w:r>
    </w:p>
    <w:p>
      <w:r>
        <w:rPr>
          <w:b/>
        </w:rPr>
        <w:t xml:space="preserve">Tulos</w:t>
      </w:r>
    </w:p>
    <w:p>
      <w:r>
        <w:t xml:space="preserve">Surffaaja käyttää surffilautaa saadakseen aallon kiinni ja ajaakseen kohti rantaa .</w:t>
      </w:r>
    </w:p>
    <w:p>
      <w:r>
        <w:rPr>
          <w:b/>
        </w:rPr>
        <w:t xml:space="preserve">Esimerkki 9.845</w:t>
      </w:r>
    </w:p>
    <w:p>
      <w:r>
        <w:t xml:space="preserve">Valkoinen ylivalta tai valkoinen ylivalta on rasistinen uskomus, jonka mukaan valkoiset ihmiset ovat ylivertaisia muihin rotuihin kuuluviin ihmisiin nähden, ja siksi heidän pitäisi hallita heitä.</w:t>
      </w:r>
    </w:p>
    <w:p>
      <w:r>
        <w:rPr>
          <w:b/>
        </w:rPr>
        <w:t xml:space="preserve">Tulos</w:t>
      </w:r>
    </w:p>
    <w:p>
      <w:r>
        <w:t xml:space="preserve">Valkoinen ylivalta on uskomus, että valkoiset ihmiset ovat parempia kuin muut rodut .</w:t>
      </w:r>
    </w:p>
    <w:p>
      <w:r>
        <w:rPr>
          <w:b/>
        </w:rPr>
        <w:t xml:space="preserve">Esimerkki 9.846</w:t>
      </w:r>
    </w:p>
    <w:p>
      <w:r>
        <w:t xml:space="preserve">Polaris , nimetty α Ursae Minoris ( latinaksi Alpha Ursae Minoris , lyhenne Alpha UMi , α UMi ) , yleisesti Pohjantähti tai napatähti , on Ursa Minorin tähdistön kirkkain tähti .</w:t>
      </w:r>
    </w:p>
    <w:p>
      <w:r>
        <w:rPr>
          <w:b/>
        </w:rPr>
        <w:t xml:space="preserve">Tulos</w:t>
      </w:r>
    </w:p>
    <w:p>
      <w:r>
        <w:t xml:space="preserve">Polaris ( Alpha Ursae Minoris ) on napatähti tai Pohjantähti .</w:t>
      </w:r>
    </w:p>
    <w:p>
      <w:r>
        <w:rPr>
          <w:b/>
        </w:rPr>
        <w:t xml:space="preserve">Esimerkki 9.847</w:t>
      </w:r>
    </w:p>
    <w:p>
      <w:r>
        <w:t xml:space="preserve">Vaikka Kansasin perustuslakia muutettiin vuonna 1986 sallimalla alkoholijuomien myynti yksittäisten juomien myynti äänestäjien suostumuksella , Stafford County pysyi kielto , tai " kuiva " , kunnes vaaleissa vuonna 2016 , jolloin tämä kielto poistettiin 1 304-535 , 71 % äänistä .</w:t>
      </w:r>
    </w:p>
    <w:p>
      <w:r>
        <w:rPr>
          <w:b/>
        </w:rPr>
        <w:t xml:space="preserve">Tulos</w:t>
      </w:r>
    </w:p>
    <w:p>
      <w:r>
        <w:t xml:space="preserve">Vaikka Kansasin perustuslaki muutettiin vuonna 1986 sallimaan alkoholin myynti, Stafford County on edelleen "kuiva" maakunta kunnes vaaleissa vuonna 2016, kun tämä kielto poistettiin 1 304-535, 71 % äänistä.</w:t>
      </w:r>
    </w:p>
    <w:p>
      <w:r>
        <w:rPr>
          <w:b/>
        </w:rPr>
        <w:t xml:space="preserve">Esimerkki 9.848</w:t>
      </w:r>
    </w:p>
    <w:p>
      <w:r>
        <w:t xml:space="preserve">" Sho ̄ kaku" ei pystynyt enää lentotoimintaan, sillä sen ohjaamokansi oli pahoin vaurioitunut, ja se tarvitsi lähes kolme kuukautta korjausta Japanissa.</w:t>
      </w:r>
    </w:p>
    <w:p>
      <w:r>
        <w:rPr>
          <w:b/>
        </w:rPr>
        <w:t xml:space="preserve">Tulos</w:t>
      </w:r>
    </w:p>
    <w:p>
      <w:r>
        <w:t xml:space="preserve">" Sho ̄ kaku" oli vaurioitunut ohjauskansi, joka tarvitsi kolme kuukautta korjausta Japanissa.</w:t>
      </w:r>
    </w:p>
    <w:p>
      <w:r>
        <w:rPr>
          <w:b/>
        </w:rPr>
        <w:t xml:space="preserve">Esimerkki 9.849</w:t>
      </w:r>
    </w:p>
    <w:p>
      <w:r>
        <w:t xml:space="preserve">Illusorista ylivertaisuutta on havaittu yksilöiden vertaillessa itseään muihin monilla elämän osa-alueilla , mukaan lukien suoritukset akateemisissa olosuhteissa (kuten luokkasuoritukset, tentit ja yleinen älykkyys), työympäristöissä (esimerkiksi työsuoritukset) ja sosiaalisissa ympäristöissä (esimerkiksi arvioitaessa omaa suosiota tai sitä, missä määrin henkilöllä on toivottuja persoonallisuuden piirteitä, kuten rehellisyys tai itsevarmuus). ja jokapäiväisissä kyvyissä, jotka edellyttävät erityistä taitoa .</w:t>
      </w:r>
    </w:p>
    <w:p>
      <w:r>
        <w:rPr>
          <w:b/>
        </w:rPr>
        <w:t xml:space="preserve">Tulos</w:t>
      </w:r>
    </w:p>
    <w:p>
      <w:r>
        <w:t xml:space="preserve">Illusorista paremmuutta on havaittu koulutuksessa ( esimerkiksi luokkasuoritukset, tentit ja yleinen älykkyysosamäärä ), työelämässä ( esimerkiksi työsuoritukset ) ja sosiaalisessa ympäristössä ( esimerkiksi arvioitaessa omaa suosiota tai sitä, missä määrin henkilöllä on toivottavia persoonallisuuden piirteitä, kuten rehellisyys tai itseluottamus ). , samoin kuin erityistä taitoa vaativia jokapäiväisiä kykyjä .</w:t>
      </w:r>
    </w:p>
    <w:p>
      <w:r>
        <w:rPr>
          <w:b/>
        </w:rPr>
        <w:t xml:space="preserve">Esimerkki 9.850</w:t>
      </w:r>
    </w:p>
    <w:p>
      <w:r>
        <w:t xml:space="preserve">Luodinkestävä lasi ( ballistinen lasi , läpinäkyvä panssarilasi ja luodinkestävä lasi ) on vahva ja optisesti läpinäkyvä materiaali, joka kestää erityisen hyvin ammusten läpäisyä.</w:t>
      </w:r>
    </w:p>
    <w:p>
      <w:r>
        <w:rPr>
          <w:b/>
        </w:rPr>
        <w:t xml:space="preserve">Tulos</w:t>
      </w:r>
    </w:p>
    <w:p>
      <w:r>
        <w:t xml:space="preserve">Luodinkestävä lasi tai luodinkestävä lasi on eräänlainen vahva, kirkas materiaali, joka kestää luoteja.</w:t>
      </w:r>
    </w:p>
    <w:p>
      <w:r>
        <w:rPr>
          <w:b/>
        </w:rPr>
        <w:t xml:space="preserve">Esimerkki 9.851</w:t>
      </w:r>
    </w:p>
    <w:p>
      <w:r>
        <w:t xml:space="preserve">IML on kansainvälisesti tunnustettu tunnustus, jolla on epävirallinen suhde siihen, miten kilpailijat pätevöityvät : kilpailijoiden on oltava joko baarin , paikallisen tai alueellisen nahkakilpailun alemman tason syöttökilpailun voittajia tai heidän on oltava nahkaan liittyvän baarin , yrityksen , klubin tai organisaation sponsoroimia.</w:t>
      </w:r>
    </w:p>
    <w:p>
      <w:r>
        <w:rPr>
          <w:b/>
        </w:rPr>
        <w:t xml:space="preserve">Tulos</w:t>
      </w:r>
    </w:p>
    <w:p>
      <w:r>
        <w:t xml:space="preserve">IML-kilpailijoiden on oltava joko baarin , paikallisen tai alueellisen nahkakilpailun voittajia tai nahkabaarin , -yrityksen , -klubin tai -järjestön sponsoroimia.</w:t>
      </w:r>
    </w:p>
    <w:p>
      <w:r>
        <w:rPr>
          <w:b/>
        </w:rPr>
        <w:t xml:space="preserve">Esimerkki 9.852</w:t>
      </w:r>
    </w:p>
    <w:p>
      <w:r>
        <w:t xml:space="preserve">Lasten kuuleminen on osa Skotlannin oikeus- ja hyvinvointijärjestelmää; sen tavoitteena on yhdistää lasten ja nuorten oikeus ja hyvinvointi.</w:t>
      </w:r>
    </w:p>
    <w:p>
      <w:r>
        <w:rPr>
          <w:b/>
        </w:rPr>
        <w:t xml:space="preserve">Tulos</w:t>
      </w:r>
    </w:p>
    <w:p>
      <w:r>
        <w:t xml:space="preserve">Lasten kuuleminen on lasten oikeudellinen kuuleminen Skotlannissa.</w:t>
      </w:r>
    </w:p>
    <w:p>
      <w:r>
        <w:rPr>
          <w:b/>
        </w:rPr>
        <w:t xml:space="preserve">Esimerkki 9.853</w:t>
      </w:r>
    </w:p>
    <w:p>
      <w:r>
        <w:t xml:space="preserve">Monissa maissa , Kilometre Zero ( myös kirjoitettu " km 0 " ) tai vastaavia termejä muilla kielillä ( tunnetaan myös nimellä zero mile marker , valvonta-asemat tai valvontapisteet ) on tietty paikka ( yleensä kansakunnan pääkaupungissa ), josta etäisyydet perinteisesti mitataan .</w:t>
      </w:r>
    </w:p>
    <w:p>
      <w:r>
        <w:rPr>
          <w:b/>
        </w:rPr>
        <w:t xml:space="preserve">Tulos</w:t>
      </w:r>
    </w:p>
    <w:p>
      <w:r>
        <w:t xml:space="preserve">Kilometrin nollapiste ( kirjoitetaan myös " km 0 " , myös mailin nollapiste , valvonta-asemat tai valvontapisteet ) on piste, josta etäisyydet perinteisesti mitataan muihin kaupunkeihin ja maihin ( usein pääkaupunkeihin ) .</w:t>
      </w:r>
    </w:p>
    <w:p>
      <w:r>
        <w:rPr>
          <w:b/>
        </w:rPr>
        <w:t xml:space="preserve">Esimerkki 9.854</w:t>
      </w:r>
    </w:p>
    <w:p>
      <w:r>
        <w:t xml:space="preserve">Mittapullo ( mittauspullo tai mittapullo ) on laboratoriolaite , eräänlainen laboratoriopullo , joka on kalibroitu sisältämään tarkan tilavuuden tietyssä lämpötilassa .</w:t>
      </w:r>
    </w:p>
    <w:p>
      <w:r>
        <w:rPr>
          <w:b/>
        </w:rPr>
        <w:t xml:space="preserve">Tulos</w:t>
      </w:r>
    </w:p>
    <w:p>
      <w:r>
        <w:t xml:space="preserve">Mittapullo (lyhyesti tilavuuspullo) on eräänlainen laboratoriotarviketyyppi.</w:t>
      </w:r>
    </w:p>
    <w:p>
      <w:r>
        <w:rPr>
          <w:b/>
        </w:rPr>
        <w:t xml:space="preserve">Esimerkki 9.855</w:t>
      </w:r>
    </w:p>
    <w:p>
      <w:r>
        <w:t xml:space="preserve">Camel case ( tyylitelty camelCase ; tunnetaan myös nimellä camel caps tai virallisemmin medial capitals ) on käytäntö kirjoittaa lauseita siten, että jokainen sana tai lyhenne lausekkeen keskellä alkaa isolla kirjaimella ilman välilyöntejä tai välimerkkejä.</w:t>
      </w:r>
    </w:p>
    <w:p>
      <w:r>
        <w:rPr>
          <w:b/>
        </w:rPr>
        <w:t xml:space="preserve">Tulos</w:t>
      </w:r>
    </w:p>
    <w:p>
      <w:r>
        <w:t xml:space="preserve">CamelCase ( camel case , camel caps tai medial capitals ) on tapa kirjoittaa yhdyssanoja tai lauseita niin, että jokainen seuraava sana tai lyhenne alkaa isolla kirjaimella.</w:t>
      </w:r>
    </w:p>
    <w:p>
      <w:r>
        <w:rPr>
          <w:b/>
        </w:rPr>
        <w:t xml:space="preserve">Esimerkki 9.856</w:t>
      </w:r>
    </w:p>
    <w:p>
      <w:r>
        <w:t xml:space="preserve">Ydinkuori , joka tunnetaan myös nimellä ydinkalvo , koostuu kahdesta lipidikaksoiskalvosta, jotka eukaryoottisoluissa ympäröivät tuman , joka kätkee sisäänsä geneettisen materiaalin .</w:t>
      </w:r>
    </w:p>
    <w:p>
      <w:r>
        <w:rPr>
          <w:b/>
        </w:rPr>
        <w:t xml:space="preserve">Tulos</w:t>
      </w:r>
    </w:p>
    <w:p>
      <w:r>
        <w:t xml:space="preserve">Se on kaksoislipidikalvo, joka ympäröi eukaryoottisolujen kromosomeja ja nukleolia.</w:t>
      </w:r>
    </w:p>
    <w:p>
      <w:r>
        <w:rPr>
          <w:b/>
        </w:rPr>
        <w:t xml:space="preserve">Esimerkki 9.857</w:t>
      </w:r>
    </w:p>
    <w:p>
      <w:r>
        <w:t xml:space="preserve">Seuran kansallisiin palkintoihin kuuluu B-divisioonan mestaruuden voittaminen kaudella 1950 - 51, toisen divisioonan mestaruuden voittaminen kaudella 2001 - 02 ja kaudella 2012 - 13 sekä Scottish Challenge Cupin voittaminen kausina 2002 - 03 ja 2012 - 13.</w:t>
      </w:r>
    </w:p>
    <w:p>
      <w:r>
        <w:rPr>
          <w:b/>
        </w:rPr>
        <w:t xml:space="preserve">Tulos</w:t>
      </w:r>
    </w:p>
    <w:p>
      <w:r>
        <w:t xml:space="preserve">Seura on voittanut kansallisia palkintoja , nimittäin 1950-51 B Division , 2001-02 Scottish Second Division ja 2002-03 Scottish Challenge Cup .</w:t>
      </w:r>
    </w:p>
    <w:p>
      <w:r>
        <w:rPr>
          <w:b/>
        </w:rPr>
        <w:t xml:space="preserve">Esimerkki 9.858</w:t>
      </w:r>
    </w:p>
    <w:p>
      <w:r>
        <w:t xml:space="preserve">Center ( C ) on asema amerikkalaisessa jalkapallossa ja kanadalaisessa jalkapallossa ( jälkimmäisessä asema kirjoitetaan centre , Commonwealthin kirjoitusasun mukaisesti ) .</w:t>
      </w:r>
    </w:p>
    <w:p>
      <w:r>
        <w:rPr>
          <w:b/>
        </w:rPr>
        <w:t xml:space="preserve">Tulos</w:t>
      </w:r>
    </w:p>
    <w:p>
      <w:r>
        <w:t xml:space="preserve">Sentteri ( C ) on amerikkalaisen jalkapallon ja kanadalaisen jalkapallon pelipaikka.</w:t>
      </w:r>
    </w:p>
    <w:p>
      <w:r>
        <w:rPr>
          <w:b/>
        </w:rPr>
        <w:t xml:space="preserve">Esimerkki 9.859</w:t>
      </w:r>
    </w:p>
    <w:p>
      <w:r>
        <w:t xml:space="preserve">Tässä prosessissa laskeutuva liete muodostuu pitkiksi penkereiksi, jotka voivat ulottua useita kilometrejä järveen, kuten esimerkiksi King-järveen laskevat Mitchell-joen lietepenkereet osoittavat.</w:t>
      </w:r>
    </w:p>
    <w:p>
      <w:r>
        <w:rPr>
          <w:b/>
        </w:rPr>
        <w:t xml:space="preserve">Tulos</w:t>
      </w:r>
    </w:p>
    <w:p>
      <w:r>
        <w:t xml:space="preserve">Mitchell-joki loi silttipenkereet, jotka laskevat King-järveen useiden kilometrien matkalla.</w:t>
      </w:r>
    </w:p>
    <w:p>
      <w:r>
        <w:rPr>
          <w:b/>
        </w:rPr>
        <w:t xml:space="preserve">Esimerkki 9.860</w:t>
      </w:r>
    </w:p>
    <w:p>
      <w:r>
        <w:t xml:space="preserve">Naisia eri puolilta maailmaa kannustetaan osallistumaan Twitterin kautta ja kommentoimaan listaa sekä listan julkaisua seuraavia haastatteluja ja keskusteluja.</w:t>
      </w:r>
    </w:p>
    <w:p>
      <w:r>
        <w:rPr>
          <w:b/>
        </w:rPr>
        <w:t xml:space="preserve">Tulos</w:t>
      </w:r>
    </w:p>
    <w:p>
      <w:r>
        <w:t xml:space="preserve">Naiset eri puolilta maailmaa kommentoivat haastatteluja ja keskusteluja Twitterissä .</w:t>
      </w:r>
    </w:p>
    <w:p>
      <w:r>
        <w:rPr>
          <w:b/>
        </w:rPr>
        <w:t xml:space="preserve">Esimerkki 9.861</w:t>
      </w:r>
    </w:p>
    <w:p>
      <w:r>
        <w:t xml:space="preserve">Medal of Honor on Yhdysvaltain korkein ja arvostetuin henkilökohtainen sotilaallinen kunniamerkki, joka voidaan myöntää tunnustamaan Yhdysvaltain armeijan jäseniä, jotka ovat kunnostautuneet urhoollisilla teoilla.</w:t>
      </w:r>
    </w:p>
    <w:p>
      <w:r>
        <w:rPr>
          <w:b/>
        </w:rPr>
        <w:t xml:space="preserve">Tulos</w:t>
      </w:r>
    </w:p>
    <w:p>
      <w:r>
        <w:t xml:space="preserve">Kunniamitali on korkein palkinto, joka myönnetään Yhdysvaltain armeijan jäsenille.</w:t>
      </w:r>
    </w:p>
    <w:p>
      <w:r>
        <w:rPr>
          <w:b/>
        </w:rPr>
        <w:t xml:space="preserve">Esimerkki 9.862</w:t>
      </w:r>
    </w:p>
    <w:p>
      <w:r>
        <w:t xml:space="preserve">Paras miessivuosa on British Academy of Film and Television Artsin ( BAFTA ) vuosittain myöntämä British Academy of Film and Television Arts -palkinto, jolla palkitaan näyttelijä, joka on tehnyt erinomaisen miessivuosan elokuvassa .</w:t>
      </w:r>
    </w:p>
    <w:p>
      <w:r>
        <w:rPr>
          <w:b/>
        </w:rPr>
        <w:t xml:space="preserve">Tulos</w:t>
      </w:r>
    </w:p>
    <w:p>
      <w:r>
        <w:t xml:space="preserve">Paras miessivuosa on Britannian elokuva-akatemian palkinto, jonka myöntää vuosittain British Academy of Film and Television Arts ( BAFTA ) .</w:t>
      </w:r>
    </w:p>
    <w:p>
      <w:r>
        <w:rPr>
          <w:b/>
        </w:rPr>
        <w:t xml:space="preserve">Esimerkki 9.863</w:t>
      </w:r>
    </w:p>
    <w:p>
      <w:r>
        <w:t xml:space="preserve">Restorationismi ( tai kristillinen primitivismi ) on uskomus siitä, että kristinusko on palautettu tai pitäisi palauttaa sen mukaisesti, mitä tiedetään apostolisesta alkuseurakunnasta , jonka restorationistit näkevät uskonnon puhtaamman ja vanhimman muodon etsintänä.</w:t>
      </w:r>
    </w:p>
    <w:p>
      <w:r>
        <w:rPr>
          <w:b/>
        </w:rPr>
        <w:t xml:space="preserve">Tulos</w:t>
      </w:r>
    </w:p>
    <w:p>
      <w:r>
        <w:t xml:space="preserve">Restorationismi , jota kutsutaan myös kristilliseksi primitivismiksi, on liike, joka pyrkii palauttamaan ja ottamaan mallia siitä, mitä varhaiskirkosta tiedetään tai uskotaan.</w:t>
      </w:r>
    </w:p>
    <w:p>
      <w:r>
        <w:rPr>
          <w:b/>
        </w:rPr>
        <w:t xml:space="preserve">Esimerkki 9.864</w:t>
      </w:r>
    </w:p>
    <w:p>
      <w:r>
        <w:t xml:space="preserve">Hän on Bahrainin ihmisoikeuskeskuksen (BCHR) entinen puheenjohtaja ja toinen perustaja. BCHR on voittoa tavoittelematon kansalaisjärjestö, joka toimii ihmisoikeuksien edistämiseksi Bahrainissa.</w:t>
      </w:r>
    </w:p>
    <w:p>
      <w:r>
        <w:rPr>
          <w:b/>
        </w:rPr>
        <w:t xml:space="preserve">Tulos</w:t>
      </w:r>
    </w:p>
    <w:p>
      <w:r>
        <w:t xml:space="preserve">Hän on Bahrainin ihmisoikeuskeskuksen (BCHR) entinen puheenjohtaja ja toinen perustaja.</w:t>
      </w:r>
    </w:p>
    <w:p>
      <w:r>
        <w:rPr>
          <w:b/>
        </w:rPr>
        <w:t xml:space="preserve">Esimerkki 9.865</w:t>
      </w:r>
    </w:p>
    <w:p>
      <w:r>
        <w:t xml:space="preserve">Baha ́ ' i ́ opetukset pitävät Jeesusta Jumalan ilmentymänä , Baha ́ ' i ́ käsite profeettoja - välittäjiä Jumalan ja ihmiskunnan välillä , jotka toimivat sanansaattajina ja heijastavat Jumalan ominaisuuksia ja ominaisuuksia .</w:t>
      </w:r>
    </w:p>
    <w:p>
      <w:r>
        <w:rPr>
          <w:b/>
        </w:rPr>
        <w:t xml:space="preserve">Tulos</w:t>
      </w:r>
    </w:p>
    <w:p>
      <w:r>
        <w:t xml:space="preserve">Baha ́ ' i ́ -opetuksessa Jeesusta pidetään " Jumalan ilmentymänä " , Baha ́ ' i ́ -käsitteenä profeetoille .</w:t>
      </w:r>
    </w:p>
    <w:p>
      <w:r>
        <w:rPr>
          <w:b/>
        </w:rPr>
        <w:t xml:space="preserve">Esimerkki 9.866</w:t>
      </w:r>
    </w:p>
    <w:p>
      <w:r>
        <w:t xml:space="preserve">Kantaja ( Π oikeudellisessa lyhenteessä ) on osapuoli, joka panee vireille oikeudenkäynnin ( tunnetaan myös nimellä " kanne " ) tuomioistuimessa.</w:t>
      </w:r>
    </w:p>
    <w:p>
      <w:r>
        <w:rPr>
          <w:b/>
        </w:rPr>
        <w:t xml:space="preserve">Tulos</w:t>
      </w:r>
    </w:p>
    <w:p>
      <w:r>
        <w:t xml:space="preserve">Kantaja on henkilö, joka nostaa kanteen tuomioistuimessa.</w:t>
      </w:r>
    </w:p>
    <w:p>
      <w:r>
        <w:rPr>
          <w:b/>
        </w:rPr>
        <w:t xml:space="preserve">Esimerkki 9.867</w:t>
      </w:r>
    </w:p>
    <w:p>
      <w:r>
        <w:t xml:space="preserve">Fysikaaliset suureet voidaan ilmaista myös käyttämällä SI-etuliitettä mega ( M ) , kun kyseessä ovat SI-yksiköt ; esimerkiksi 1 megawatti ( 1 MW ) vastaa 1 000 000 wattia .</w:t>
      </w:r>
    </w:p>
    <w:p>
      <w:r>
        <w:rPr>
          <w:b/>
        </w:rPr>
        <w:t xml:space="preserve">Tulos</w:t>
      </w:r>
    </w:p>
    <w:p>
      <w:r>
        <w:t xml:space="preserve">Esimerkiksi 1 megawatti vastaa 1 000 000 wattia.</w:t>
      </w:r>
    </w:p>
    <w:p>
      <w:r>
        <w:rPr>
          <w:b/>
        </w:rPr>
        <w:t xml:space="preserve">Esimerkki 9.868</w:t>
      </w:r>
    </w:p>
    <w:p>
      <w:r>
        <w:t xml:space="preserve">Plagiointi on toisen kirjoittajan "kielen, ajatusten, ideoiden tai ilmaisujen" "oikeudetonta omaksumista" ja "varastamista ja julkaisemista" sekä niiden esittämistä omana alkuperäisenä työnä.</w:t>
      </w:r>
    </w:p>
    <w:p>
      <w:r>
        <w:rPr>
          <w:b/>
        </w:rPr>
        <w:t xml:space="preserve">Tulos</w:t>
      </w:r>
    </w:p>
    <w:p>
      <w:r>
        <w:t xml:space="preserve">Plagiointi on toisen henkilön ideoiden, sanojen tai kirjoitusten kopioimista ja teeskentelyä, että ne ovat omaa työtä.</w:t>
      </w:r>
    </w:p>
    <w:p>
      <w:r>
        <w:rPr>
          <w:b/>
        </w:rPr>
        <w:t xml:space="preserve">Esimerkki 9.869</w:t>
      </w:r>
    </w:p>
    <w:p>
      <w:r>
        <w:t xml:space="preserve">Vaxholmin kunta ( " Vaxholms kommun " tai " Vaxholms stad " ) on kunta Tukholman saaristossa Tukholman läänissä itäisessä Keski-Ruotsissa.</w:t>
      </w:r>
    </w:p>
    <w:p>
      <w:r>
        <w:rPr>
          <w:b/>
        </w:rPr>
        <w:t xml:space="preserve">Tulos</w:t>
      </w:r>
    </w:p>
    <w:p>
      <w:r>
        <w:t xml:space="preserve">Vaxholmin kunta on kunta Tukholman läänissä Keski-Ruotsissa .</w:t>
      </w:r>
    </w:p>
    <w:p>
      <w:r>
        <w:rPr>
          <w:b/>
        </w:rPr>
        <w:t xml:space="preserve">Esimerkki 9.870</w:t>
      </w:r>
    </w:p>
    <w:p>
      <w:r>
        <w:t xml:space="preserve">Kaupallisesti , albumi oli vähemmän onnistunut kuin Madonna 's aiemmat albumit, huipussaan numero 2 Yhdysvaltain "Billboard" 200, tulossa hänen ensimmäinen studioalbumi ei alkuun kaavion jälkeen hänen debyyttinsä.</w:t>
      </w:r>
    </w:p>
    <w:p>
      <w:r>
        <w:rPr>
          <w:b/>
        </w:rPr>
        <w:t xml:space="preserve">Tulos</w:t>
      </w:r>
    </w:p>
    <w:p>
      <w:r>
        <w:t xml:space="preserve">Se ei ollut yhtä menestyksekäs kuin Madonnan aiemmat albumit: se oli Yhdysvalloissa korkeimmillaan sijalla kaksi.</w:t>
      </w:r>
    </w:p>
    <w:p>
      <w:r>
        <w:rPr>
          <w:b/>
        </w:rPr>
        <w:t xml:space="preserve">Esimerkki 9.871</w:t>
      </w:r>
    </w:p>
    <w:p>
      <w:r>
        <w:t xml:space="preserve">Yhdistyneiden Kansakuntien kasvatus-, tiede- ja kulttuurijärjestö ( UNESCO ) vahvisti kuitenkin 20. kesäkuuta 2007 antamassaan lehdistötiedotteessa, ettei sillä ole mitään yhteyttä "yksityiseen aloitteeseen".</w:t>
      </w:r>
    </w:p>
    <w:p>
      <w:r>
        <w:rPr>
          <w:b/>
        </w:rPr>
        <w:t xml:space="preserve">Tulos</w:t>
      </w:r>
    </w:p>
    <w:p>
      <w:r>
        <w:t xml:space="preserve">Unesco totesi kuitenkin 20. kesäkuuta 2007 antamassaan lehdistötiedotteessa jälleen kerran, ettei sillä ole mitään yhteyttä "yksityiseen aloitteeseen".</w:t>
      </w:r>
    </w:p>
    <w:p>
      <w:r>
        <w:rPr>
          <w:b/>
        </w:rPr>
        <w:t xml:space="preserve">Esimerkki 9.872</w:t>
      </w:r>
    </w:p>
    <w:p>
      <w:r>
        <w:t xml:space="preserve">Zulut ( ; ) ovat eteläisen Afrikan bantu-kansanryhmä ja Etelä-Afrikan suurin etninen ryhmä, jonka arviolta 10-12 miljoonaa ihmistä asuu pääasiassa KwaZulu-Natalin maakunnassa.</w:t>
      </w:r>
    </w:p>
    <w:p>
      <w:r>
        <w:rPr>
          <w:b/>
        </w:rPr>
        <w:t xml:space="preserve">Tulos</w:t>
      </w:r>
    </w:p>
    <w:p>
      <w:r>
        <w:t xml:space="preserve">Etelä-Afrikassa asuu 10-11 miljoonaa zulua, joista suurin osa KwaZulu-Natalin maakunnassa.</w:t>
      </w:r>
    </w:p>
    <w:p>
      <w:r>
        <w:rPr>
          <w:b/>
        </w:rPr>
        <w:t xml:space="preserve">Esimerkki 9.873</w:t>
      </w:r>
    </w:p>
    <w:p>
      <w:r>
        <w:t xml:space="preserve">Virallisten tehtäviensä lisäksi heraldikot ovat jo vuosisatojen ajan harjoittaneet yksityistä harjoittelua heraldiikan ja sukututkimuksen alalla, mistä peritään ammatillisia maksuja.</w:t>
      </w:r>
    </w:p>
    <w:p>
      <w:r>
        <w:rPr>
          <w:b/>
        </w:rPr>
        <w:t xml:space="preserve">Tulos</w:t>
      </w:r>
    </w:p>
    <w:p>
      <w:r>
        <w:t xml:space="preserve">Vappuvirkailijat ansaitsevat rahaa omilla yksityisillä harrastuksillaan heraldiikan ja sukututkimuksen alalla.</w:t>
      </w:r>
    </w:p>
    <w:p>
      <w:r>
        <w:rPr>
          <w:b/>
        </w:rPr>
        <w:t xml:space="preserve">Esimerkki 9.874</w:t>
      </w:r>
    </w:p>
    <w:p>
      <w:r>
        <w:t xml:space="preserve">Berkeley High School on julkinen lukio Berkeley Unified School District, ja ainoa julkinen lukio kaupungin Berkeley, Kalifornia, Yhdysvallat.</w:t>
      </w:r>
    </w:p>
    <w:p>
      <w:r>
        <w:rPr>
          <w:b/>
        </w:rPr>
        <w:t xml:space="preserve">Tulos</w:t>
      </w:r>
    </w:p>
    <w:p>
      <w:r>
        <w:t xml:space="preserve">Berkeley High School on julkinen lukio Berkeley Unified School District.</w:t>
      </w:r>
    </w:p>
    <w:p>
      <w:r>
        <w:rPr>
          <w:b/>
        </w:rPr>
        <w:t xml:space="preserve">Esimerkki 9.875</w:t>
      </w:r>
    </w:p>
    <w:p>
      <w:r>
        <w:t xml:space="preserve">Puli Alam ( Pashto / Persian : پل علم ) , myös Pul-i-Alam tai Pol-e Alam , on Logarin maakunnan pääkaupunki Afganistanissa sekä Puli Alamin piirikunnan pääkaupunki.</w:t>
      </w:r>
    </w:p>
    <w:p>
      <w:r>
        <w:rPr>
          <w:b/>
        </w:rPr>
        <w:t xml:space="preserve">Tulos</w:t>
      </w:r>
    </w:p>
    <w:p>
      <w:r>
        <w:t xml:space="preserve">Pul-i-Alam ( persia / pashto : پل علم ) on Logarin maakunnan pääkaupunki Afganistanissa.</w:t>
      </w:r>
    </w:p>
    <w:p>
      <w:r>
        <w:rPr>
          <w:b/>
        </w:rPr>
        <w:t xml:space="preserve">Esimerkki 9.876</w:t>
      </w:r>
    </w:p>
    <w:p>
      <w:r>
        <w:t xml:space="preserve">Murdoch totesi, että jako "avaisi molempien yhtiöiden ja niiden erillisten omaisuuserien todellisen arvon, jolloin sijoittajat voisivat hyötyä erillisten strategisten mahdollisuuksien tarjoamista mahdollisuuksista, jotka johtuisivat kummankin divisioonan tarkemmasta hallinnoinnista. "</w:t>
      </w:r>
    </w:p>
    <w:p>
      <w:r>
        <w:rPr>
          <w:b/>
        </w:rPr>
        <w:t xml:space="preserve">Tulos</w:t>
      </w:r>
    </w:p>
    <w:p>
      <w:r>
        <w:t xml:space="preserve">Jakautumisen tarkoituksena oli, että molemmat yritykset toimisivat "keskitetymmän" johdon alaisuudessa, minkä Murdoch väitti "avaavan" niiden todellisen arvon.</w:t>
      </w:r>
    </w:p>
    <w:p>
      <w:r>
        <w:rPr>
          <w:b/>
        </w:rPr>
        <w:t xml:space="preserve">Esimerkki 9.877</w:t>
      </w:r>
    </w:p>
    <w:p>
      <w:r>
        <w:t xml:space="preserve">Western Sydney Wanderers Football Club ( puhekielessä tunnetaan Western Sydney , tai yksinkertaisesti Wanderers ) on australialainen ammattilaisjalkapalloseura, joka sijaitsee Länsi-Sydneyn alueella Sydneyssä, New South Walesissa .</w:t>
      </w:r>
    </w:p>
    <w:p>
      <w:r>
        <w:rPr>
          <w:b/>
        </w:rPr>
        <w:t xml:space="preserve">Tulos</w:t>
      </w:r>
    </w:p>
    <w:p>
      <w:r>
        <w:t xml:space="preserve">Western Sydney Wanderers F.C. on australialainen ammattilaisjalkapalloseura Western Sydneystä, New South Walesista.</w:t>
      </w:r>
    </w:p>
    <w:p>
      <w:r>
        <w:rPr>
          <w:b/>
        </w:rPr>
        <w:t xml:space="preserve">Esimerkki 9.878</w:t>
      </w:r>
    </w:p>
    <w:p>
      <w:r>
        <w:t xml:space="preserve">Hän oli ensimmäinen puheenjohtaja British Association for Applied Linguistics , 1967 - 70 , ja oli keskeinen tekijä kehitettäessä alalla sovelletun kielitieteen Yhdistyneessä kuningaskunnassa.</w:t>
      </w:r>
    </w:p>
    <w:p>
      <w:r>
        <w:rPr>
          <w:b/>
        </w:rPr>
        <w:t xml:space="preserve">Tulos</w:t>
      </w:r>
    </w:p>
    <w:p>
      <w:r>
        <w:t xml:space="preserve">Hän oli brittiläisen soveltavan kielitieteen yhdistyksen ensimmäinen puheenjohtaja 1967-70.</w:t>
      </w:r>
    </w:p>
    <w:p>
      <w:r>
        <w:rPr>
          <w:b/>
        </w:rPr>
        <w:t xml:space="preserve">Esimerkki 9.879</w:t>
      </w:r>
    </w:p>
    <w:p>
      <w:r>
        <w:t xml:space="preserve">KOK:n tunnustamana urheiluliittona ja erityisesti Maailman antidopingtoimiston (WADA) yleissopimusten allekirjoittajana FIDE noudattaa niiden sääntöjä, mukaan lukien vaatimus dopingtesteistä, jotka ne ovat velvollisia tekemään olympialaisten kaltaisissa tapahtumissa.</w:t>
      </w:r>
    </w:p>
    <w:p>
      <w:r>
        <w:rPr>
          <w:b/>
        </w:rPr>
        <w:t xml:space="preserve">Tulos</w:t>
      </w:r>
    </w:p>
    <w:p>
      <w:r>
        <w:t xml:space="preserve">Kansainvälisen olympiakomitean jäsenenä FIDE noudattaa sen sääntöjä, mukaan lukien kiistanalaiset dopingkokeet.</w:t>
      </w:r>
    </w:p>
    <w:p>
      <w:r>
        <w:rPr>
          <w:b/>
        </w:rPr>
        <w:t xml:space="preserve">Esimerkki 9.880</w:t>
      </w:r>
    </w:p>
    <w:p>
      <w:r>
        <w:t xml:space="preserve">Straightedge ja kompassi rakentaminen , joka tunnetaan myös nimellä hallitsija ja kompassi rakentaminen tai klassinen rakentaminen , on rakentaminen pituudet , kulmat , ja muut geometriset luvut käyttäen vain idealisoitu hallitsija ja kompassi .</w:t>
      </w:r>
    </w:p>
    <w:p>
      <w:r>
        <w:rPr>
          <w:b/>
        </w:rPr>
        <w:t xml:space="preserve">Tulos</w:t>
      </w:r>
    </w:p>
    <w:p>
      <w:r>
        <w:t xml:space="preserve">Compass-ja-suorakulma tai viivoitin-ja-kompassi rakentaminen on piirustus pituudet, kulmat tai muotoja käyttäen vain viivoitin ja kompassi.</w:t>
      </w:r>
    </w:p>
    <w:p>
      <w:r>
        <w:rPr>
          <w:b/>
        </w:rPr>
        <w:t xml:space="preserve">Esimerkki 9.881</w:t>
      </w:r>
    </w:p>
    <w:p>
      <w:r>
        <w:t xml:space="preserve">Silloin tarvittiin työkalu, joka leikkaisi DNA:ta tietyissä kohdissa, eikä satunnaisissa kohdissa molekyylin pituudelta, jotta tutkijat voisivat leikata DNA-molekyylejä ennustettavalla ja toistettavalla tavalla.</w:t>
      </w:r>
    </w:p>
    <w:p>
      <w:r>
        <w:rPr>
          <w:b/>
        </w:rPr>
        <w:t xml:space="preserve">Tulos</w:t>
      </w:r>
    </w:p>
    <w:p>
      <w:r>
        <w:t xml:space="preserve">He tarvitsivat työkalun, jolla DNA:ta voitaisiin leikata tietyissä kohdissa eikä satunnaisissa kohdissa molekyylin pituudelta.</w:t>
      </w:r>
    </w:p>
    <w:p>
      <w:r>
        <w:rPr>
          <w:b/>
        </w:rPr>
        <w:t xml:space="preserve">Esimerkki 9.882</w:t>
      </w:r>
    </w:p>
    <w:p>
      <w:r>
        <w:t xml:space="preserve">Belle 's Magical World ( tunnetaan myös nimellä Kaunotar ja hirviö : Belle 's Magical World ) on Walt Disney Television Animationin tuottama animaatioelokuva vuodelta 1998.</w:t>
      </w:r>
    </w:p>
    <w:p>
      <w:r>
        <w:rPr>
          <w:b/>
        </w:rPr>
        <w:t xml:space="preserve">Tulos</w:t>
      </w:r>
    </w:p>
    <w:p>
      <w:r>
        <w:t xml:space="preserve">Kaunotar ja hirviö : Belle 's Magical World on 1998 direct-to-video Disney midquel elokuva .</w:t>
      </w:r>
    </w:p>
    <w:p>
      <w:r>
        <w:rPr>
          <w:b/>
        </w:rPr>
        <w:t xml:space="preserve">Esimerkki 9.883</w:t>
      </w:r>
    </w:p>
    <w:p>
      <w:r>
        <w:t xml:space="preserve">Vuonna 1946 Robinson saapui Daytona Beach, Florida, kevään harjoitteluun Montreal Royals luokan AAA International League (nimitys "AAA" korkeimman tason minor league baseball käytettiin ensimmäisen kerran vuonna 1946 kausi).</w:t>
      </w:r>
    </w:p>
    <w:p>
      <w:r>
        <w:rPr>
          <w:b/>
        </w:rPr>
        <w:t xml:space="preserve">Tulos</w:t>
      </w:r>
    </w:p>
    <w:p>
      <w:r>
        <w:t xml:space="preserve">Tässä 1946, Robinson saapui Daytona Beach, Florida, kevään koulutusta Montreal Royals luokan AAA International League.</w:t>
      </w:r>
    </w:p>
    <w:p>
      <w:r>
        <w:rPr>
          <w:b/>
        </w:rPr>
        <w:t xml:space="preserve">Esimerkki 9.884</w:t>
      </w:r>
    </w:p>
    <w:p>
      <w:r>
        <w:t xml:space="preserve">Uransa aikana Daniel tunnettiin maalintekijänä ( 150+ enemmän NHL-uran maaleja kuin Henrik ) , kun taas Henrik tunnettiin pelintekijänä ( 150+ enemmän NHL-uran syöttöjä kuin Daniel ) .</w:t>
      </w:r>
    </w:p>
    <w:p>
      <w:r>
        <w:rPr>
          <w:b/>
        </w:rPr>
        <w:t xml:space="preserve">Tulos</w:t>
      </w:r>
    </w:p>
    <w:p>
      <w:r>
        <w:t xml:space="preserve">Daniel tunnetaan maalintekijänä , kun taas Henrik tunnetaan pelintekijänä.</w:t>
      </w:r>
    </w:p>
    <w:p>
      <w:r>
        <w:rPr>
          <w:b/>
        </w:rPr>
        <w:t xml:space="preserve">Esimerkki 9.885</w:t>
      </w:r>
    </w:p>
    <w:p>
      <w:r>
        <w:t xml:space="preserve">Huhtikuussa 2018 pidetyssä Koreoiden välisessä huippukokouksessa Kim ja Etelä-Korean presidentti Moon Jae-in allekirjoittivat Panmunjomin julistuksen, jossa he sitoutuivat muuttamaan Korean aseleposopimuksen täysimittaiseksi rauhansopimukseksi, joka päättää virallisesti Korean sodan, vuoden loppuun mennessä.</w:t>
      </w:r>
    </w:p>
    <w:p>
      <w:r>
        <w:rPr>
          <w:b/>
        </w:rPr>
        <w:t xml:space="preserve">Tulos</w:t>
      </w:r>
    </w:p>
    <w:p>
      <w:r>
        <w:t xml:space="preserve">Huhtikuussa 2018 Jong-un ja Moon Jae-in osallistuivat virallisesti Koreoiden väliseen huippukokoukseen vuonna 2018 ja sopivat Korean sodan lopettamisesta virallisesti ennen vuotta 2019.</w:t>
      </w:r>
    </w:p>
    <w:p>
      <w:r>
        <w:rPr>
          <w:b/>
        </w:rPr>
        <w:t xml:space="preserve">Esimerkki 9.886</w:t>
      </w:r>
    </w:p>
    <w:p>
      <w:r>
        <w:t xml:space="preserve">Mitä tahansa esinettä, joka symbolisesti - tai tarkemmin sanottuna ikonisesti - muistuttaa penistä, voidaan myös kutsua fallokseksi; tällaisiin esineisiin viitataan kuitenkin useammin nimellä fallos (kuten "fallossymboli").</w:t>
      </w:r>
    </w:p>
    <w:p>
      <w:r>
        <w:rPr>
          <w:b/>
        </w:rPr>
        <w:t xml:space="preserve">Tulos</w:t>
      </w:r>
    </w:p>
    <w:p>
      <w:r>
        <w:t xml:space="preserve">Mitä tahansa esinettä, joka symbolisesti muistuttaa penistä, voidaan kutsua myös fallokseksi tai "fallokseksi" (kuten "fallossymboli").</w:t>
      </w:r>
    </w:p>
    <w:p>
      <w:r>
        <w:rPr>
          <w:b/>
        </w:rPr>
        <w:t xml:space="preserve">Esimerkki 9.887</w:t>
      </w:r>
    </w:p>
    <w:p>
      <w:r>
        <w:t xml:space="preserve">The University of Tu ̈ bingen, virallisesti Eberhard Karls University of Tu ̈ bingen ( ; ), on julkinen tutkimusyliopisto sijaitsee kaupungissa Tu ̈ bingen, Baden-Wu ̈ rttemberg, Saksa.</w:t>
      </w:r>
    </w:p>
    <w:p>
      <w:r>
        <w:rPr>
          <w:b/>
        </w:rPr>
        <w:t xml:space="preserve">Tulos</w:t>
      </w:r>
    </w:p>
    <w:p>
      <w:r>
        <w:t xml:space="preserve">Eberhard Kaarlen yliopisto, Tu ̈ bingen on julkinen yliopisto kaupungissa Tu ̈ bingen, Baden-Wu ̈ rttemberg, Saksa.</w:t>
      </w:r>
    </w:p>
    <w:p>
      <w:r>
        <w:rPr>
          <w:b/>
        </w:rPr>
        <w:t xml:space="preserve">Esimerkki 9.888</w:t>
      </w:r>
    </w:p>
    <w:p>
      <w:r>
        <w:t xml:space="preserve">Arizonan yliopisto on yksi valituista jäsenistä Association of American Universities ( järjestö Pohjois-Amerikan 's premier tutkimuslaitokset ) ja on ainoa edustaja Arizonan osavaltion tähän ryhmään.</w:t>
      </w:r>
    </w:p>
    <w:p>
      <w:r>
        <w:rPr>
          <w:b/>
        </w:rPr>
        <w:t xml:space="preserve">Tulos</w:t>
      </w:r>
    </w:p>
    <w:p>
      <w:r>
        <w:t xml:space="preserve">Arizona on yksi Amerikan yliopistojen liiton (tutkimuslaitosten järjestö) vaaleilla valituista jäsenistä.</w:t>
      </w:r>
    </w:p>
    <w:p>
      <w:r>
        <w:rPr>
          <w:b/>
        </w:rPr>
        <w:t xml:space="preserve">Esimerkki 9.889</w:t>
      </w:r>
    </w:p>
    <w:p>
      <w:r>
        <w:t xml:space="preserve">Hockey Club Lokomotiv , joka tunnetaan myös nimellä Lokomotiv Jaroslavl , on venäläinen ammatillinen jääkiekkojoukkue , joka perustuu kaupungin Jaroslavl , pelaa huipputason Kontinental Hockey League ( KHL ) .</w:t>
      </w:r>
    </w:p>
    <w:p>
      <w:r>
        <w:rPr>
          <w:b/>
        </w:rPr>
        <w:t xml:space="preserve">Tulos</w:t>
      </w:r>
    </w:p>
    <w:p>
      <w:r>
        <w:t xml:space="preserve">Lokomotiv Jaroslavl on venäläinen ammattilaisjääkiekkojoukkue, joka pelaa Kontinental Hockey League ( KHL ) -liigassa.</w:t>
      </w:r>
    </w:p>
    <w:p>
      <w:r>
        <w:rPr>
          <w:b/>
        </w:rPr>
        <w:t xml:space="preserve">Esimerkki 9.890</w:t>
      </w:r>
    </w:p>
    <w:p>
      <w:r>
        <w:t xml:space="preserve">Suora muistin käyttö ( DMA ) on tietokonejärjestelmien ominaisuus, jonka avulla tietyt laitteiston osajärjestelmät voivat käyttää järjestelmän keskusyksiköstä ( CPU ) riippumatonta keskusmuistia ( satunnaiskäyttömuisti ).</w:t>
      </w:r>
    </w:p>
    <w:p>
      <w:r>
        <w:rPr>
          <w:b/>
        </w:rPr>
        <w:t xml:space="preserve">Tulos</w:t>
      </w:r>
    </w:p>
    <w:p>
      <w:r>
        <w:t xml:space="preserve">Suora muistin käyttö ( yleensä lyhennettynä DMA ) on tietokoneissa ja mikroprosessoreissa käytetty tekniikka.</w:t>
      </w:r>
    </w:p>
    <w:p>
      <w:r>
        <w:rPr>
          <w:b/>
        </w:rPr>
        <w:t xml:space="preserve">Esimerkki 9.891</w:t>
      </w:r>
    </w:p>
    <w:p>
      <w:r>
        <w:t xml:space="preserve">Vaikka termi viittaa nimenomaan kaloihin , käytännössä se on laajennettu kattamaan kaikki kaupallisiin tarkoituksiin pyydetyt vesieliöt, olivatpa ne sitten luonnonvaraisessa kalastuksessa pyydettyjä tai vesiviljelyssä tai kalanviljelyssä pyydettyjä.</w:t>
      </w:r>
    </w:p>
    <w:p>
      <w:r>
        <w:rPr>
          <w:b/>
        </w:rPr>
        <w:t xml:space="preserve">Tulos</w:t>
      </w:r>
    </w:p>
    <w:p>
      <w:r>
        <w:t xml:space="preserve">Sillä tarkoitetaan myös aikaa, jolloin kalat pyydetään luonnonvaraisessa kalastuksessa tai pyydetään vesiviljelyssä tai kalankasvatuksessa .</w:t>
      </w:r>
    </w:p>
    <w:p>
      <w:r>
        <w:rPr>
          <w:b/>
        </w:rPr>
        <w:t xml:space="preserve">Esimerkki 9.892</w:t>
      </w:r>
    </w:p>
    <w:p>
      <w:r>
        <w:t xml:space="preserve">Jos useampi kuin yksi kaupunki samasta maasta jättää ehdotuksen kansalliselle olympiakomitealleen, kansallinen komitea järjestää yleensä sisäisen valintakilpailun, koska vain yksi kaupunki kustakin kansallisesta olympiakomiteasta voidaan esittää Kansainvälisen olympiakomitean harkittavaksi.</w:t>
      </w:r>
    </w:p>
    <w:p>
      <w:r>
        <w:rPr>
          <w:b/>
        </w:rPr>
        <w:t xml:space="preserve">Tulos</w:t>
      </w:r>
    </w:p>
    <w:p>
      <w:r>
        <w:t xml:space="preserve">Jos useampi kuin yksi kaupunki samasta maasta antaa ehdotuksen kansalliselle olympiakomitealleen, kansallinen ryhmä valitsee, mikä kaupunki pyrkii isäntäkaupungiksi.</w:t>
      </w:r>
    </w:p>
    <w:p>
      <w:r>
        <w:rPr>
          <w:b/>
        </w:rPr>
        <w:t xml:space="preserve">Esimerkki 9.893</w:t>
      </w:r>
    </w:p>
    <w:p>
      <w:r>
        <w:t xml:space="preserve">Elektroniikassa jännitteen jakaja ( tunnetaan myös nimellä potentiaalin jakaja ) on passiivinen lineaarinen piiri, joka tuottaa lähtöjännitteen ( " V " ), joka on osa sen syöttöjännitteestä ( " V " ).</w:t>
      </w:r>
    </w:p>
    <w:p>
      <w:r>
        <w:rPr>
          <w:b/>
        </w:rPr>
        <w:t xml:space="preserve">Tulos</w:t>
      </w:r>
    </w:p>
    <w:p>
      <w:r>
        <w:t xml:space="preserve">Elektroniikassa jännitteenjakaja on sähköpiiri, joka luo lähtöjännitteen, joka on verrannollinen tulojännitteeseen.</w:t>
      </w:r>
    </w:p>
    <w:p>
      <w:r>
        <w:rPr>
          <w:b/>
        </w:rPr>
        <w:t xml:space="preserve">Esimerkki 9.894</w:t>
      </w:r>
    </w:p>
    <w:p>
      <w:r>
        <w:t xml:space="preserve">Kansakunta on vakaa ihmisten yhteisö , joka muodostuu yhteisen kielen , alueen , historian , etnisen alkuperän tai psykologisen rakenteen perusteella, joka ilmenee yhteisenä kulttuurina .</w:t>
      </w:r>
    </w:p>
    <w:p>
      <w:r>
        <w:rPr>
          <w:b/>
        </w:rPr>
        <w:t xml:space="preserve">Tulos</w:t>
      </w:r>
    </w:p>
    <w:p>
      <w:r>
        <w:t xml:space="preserve">Kansakunta on ryhmä ihmisiä, joilla on sama kulttuuri , historia , kieli tai etninen alkuperä.</w:t>
      </w:r>
    </w:p>
    <w:p>
      <w:r>
        <w:rPr>
          <w:b/>
        </w:rPr>
        <w:t xml:space="preserve">Esimerkki 9.895</w:t>
      </w:r>
    </w:p>
    <w:p>
      <w:r>
        <w:t xml:space="preserve">West Orange oli alun perin osa Newark township, ja pysyi niin marraskuuhun 27, 1806, kun alue nyt käsittää kaikki Oranges irrotettiin muodostaa Orange Township.</w:t>
      </w:r>
    </w:p>
    <w:p>
      <w:r>
        <w:rPr>
          <w:b/>
        </w:rPr>
        <w:t xml:space="preserve">Tulos</w:t>
      </w:r>
    </w:p>
    <w:p>
      <w:r>
        <w:t xml:space="preserve">West Orange oli alun perin osa Newark township, ja pysyi niin 27. marraskuuta 1806 asti.</w:t>
      </w:r>
    </w:p>
    <w:p>
      <w:r>
        <w:rPr>
          <w:b/>
        </w:rPr>
        <w:t xml:space="preserve">Esimerkki 9.896</w:t>
      </w:r>
    </w:p>
    <w:p>
      <w:r>
        <w:t xml:space="preserve">Wakefieldin kaupunki on paikallishallinnon alue West Yorkshiressä, Englannissa, ja sillä on kaupungin ja metropolialueen asema.</w:t>
      </w:r>
    </w:p>
    <w:p>
      <w:r>
        <w:rPr>
          <w:b/>
        </w:rPr>
        <w:t xml:space="preserve">Tulos</w:t>
      </w:r>
    </w:p>
    <w:p>
      <w:r>
        <w:t xml:space="preserve">Wakefieldin kaupunki sijaitsee Länsi-Yorkshiressä, Englannissa.</w:t>
      </w:r>
    </w:p>
    <w:p>
      <w:r>
        <w:rPr>
          <w:b/>
        </w:rPr>
        <w:t xml:space="preserve">Esimerkki 9.897</w:t>
      </w:r>
    </w:p>
    <w:p>
      <w:r>
        <w:t xml:space="preserve">Presidentti George W. Bush allekirjoitti 13. marraskuuta 2001 sotilaskäskyn, jonka otsikkona oli "Detention , Treatment , and Trial of Certain Non-Citizens in the War Against Terrorism" ja jolla pyrittiin pidättämään ja tuomitsemaan vihollissotilaita sotilaskomissioissa pelkästään presidentin valtuuksin.</w:t>
      </w:r>
    </w:p>
    <w:p>
      <w:r>
        <w:rPr>
          <w:b/>
        </w:rPr>
        <w:t xml:space="preserve">Tulos</w:t>
      </w:r>
    </w:p>
    <w:p>
      <w:r>
        <w:t xml:space="preserve">Presidentti Bush allekirjoitti 13. marraskuuta 2001 sotilaskäskyn, jonka otsikkona oli "Tiettyjen ei-kansalaisten pidättäminen, kohtelu ja oikeudenkäynti terrorismin vastaisessa sodassa".</w:t>
      </w:r>
    </w:p>
    <w:p>
      <w:r>
        <w:rPr>
          <w:b/>
        </w:rPr>
        <w:t xml:space="preserve">Esimerkki 9.898</w:t>
      </w:r>
    </w:p>
    <w:p>
      <w:r>
        <w:t xml:space="preserve">Kielitieteilijä ja valtiotieteilijä Noam Chomsky yllätti monet puolustaessaan sosiobiologiaa sillä perusteella, että poliittisten radikaalien oli esitettävä suhteellisen kiinteä käsitys ihmisluonnosta voidakseen taistella paremman yhteiskunnan puolesta, ja väitti, että johtajien olisi tiedettävä, mitkä ovat ihmisen tarpeet paremman yhteiskunnan rakentamiseksi.</w:t>
      </w:r>
    </w:p>
    <w:p>
      <w:r>
        <w:rPr>
          <w:b/>
        </w:rPr>
        <w:t xml:space="preserve">Tulos</w:t>
      </w:r>
    </w:p>
    <w:p>
      <w:r>
        <w:t xml:space="preserve">Noam Chomsky yllätti monet puolustaessaan sosiobiologiaa sillä perusteella, että poliittisten radikaalien on esitettävä suhteellisen kiinteä käsitys ihmisluonnosta voidakseen taistella paremman yhteiskunnan puolesta.</w:t>
      </w:r>
    </w:p>
    <w:p>
      <w:r>
        <w:rPr>
          <w:b/>
        </w:rPr>
        <w:t xml:space="preserve">Esimerkki 9.899</w:t>
      </w:r>
    </w:p>
    <w:p>
      <w:r>
        <w:t xml:space="preserve">Exeterin katedraali , joka tunnetaan oikeastaan nimellä Pyhän Pietarin katedraalikirkko Exeterissä , on anglikaaninen katedraali ja Exeterin piispan istuin Exeterin kaupungissa, Devonissa, Lounais-Englannissa.</w:t>
      </w:r>
    </w:p>
    <w:p>
      <w:r>
        <w:rPr>
          <w:b/>
        </w:rPr>
        <w:t xml:space="preserve">Tulos</w:t>
      </w:r>
    </w:p>
    <w:p>
      <w:r>
        <w:t xml:space="preserve">Exeterin katedraali on anglikaaninen katedraali Exeterin kaupungissa, Devonissa, Lounais-Englannissa.</w:t>
      </w:r>
    </w:p>
    <w:p>
      <w:r>
        <w:rPr>
          <w:b/>
        </w:rPr>
        <w:t xml:space="preserve">Esimerkki 9.900</w:t>
      </w:r>
    </w:p>
    <w:p>
      <w:r>
        <w:t xml:space="preserve">Case on substantiivin, pronominin, adjektiivin, partitiivin tai numeraalin erityinen kieliopillinen luokka, jonka arvo kuvastaa kyseisen sanan kieliopillista tehtävää lauseessa, lausekkeessa tai virkkeessä.</w:t>
      </w:r>
    </w:p>
    <w:p>
      <w:r>
        <w:rPr>
          <w:b/>
        </w:rPr>
        <w:t xml:space="preserve">Tulos</w:t>
      </w:r>
    </w:p>
    <w:p>
      <w:r>
        <w:t xml:space="preserve">Kieliopissa tapaus osoittaa substantiivin, adjektiivin tai pronominin tehtävän lauseessa.</w:t>
      </w:r>
    </w:p>
    <w:p>
      <w:r>
        <w:rPr>
          <w:b/>
        </w:rPr>
        <w:t xml:space="preserve">Esimerkki 9.901</w:t>
      </w:r>
    </w:p>
    <w:p>
      <w:r>
        <w:t xml:space="preserve">Hanketta valvova Walesin maaseutuneuvosto (Countryside Council for Wales) oli ilmoittanut, että reitin laadun ja linjauksen parantamista jatketaan vuosina 2012 ja 2013 sen varmistamiseksi, että polku kulkee Walesin rannikkoa pitkin niin lähellä kuin se on turvallista ja käytännöllistä.</w:t>
      </w:r>
    </w:p>
    <w:p>
      <w:r>
        <w:rPr>
          <w:b/>
        </w:rPr>
        <w:t xml:space="preserve">Tulos</w:t>
      </w:r>
    </w:p>
    <w:p>
      <w:r>
        <w:t xml:space="preserve">Walesin maaseutuneuvoston mukaan polun parantamista jatketaan vuosina 2012 ja 2013 .</w:t>
      </w:r>
    </w:p>
    <w:p>
      <w:r>
        <w:rPr>
          <w:b/>
        </w:rPr>
        <w:t xml:space="preserve">Esimerkki 9.902</w:t>
      </w:r>
    </w:p>
    <w:p>
      <w:r>
        <w:t xml:space="preserve">Blackhorse Road on Lontoon metroaseman ja Lontoon metroaseman yhteinen asema, joka sijaitsee Blackhorse Roadin / Blackhorse Lanen ja Forest Roadin risteyksessä Walthamstow'n kaupunginosassa London Borough of Waltham Forestissa, Lontoossa, Englannissa.</w:t>
      </w:r>
    </w:p>
    <w:p>
      <w:r>
        <w:rPr>
          <w:b/>
        </w:rPr>
        <w:t xml:space="preserve">Tulos</w:t>
      </w:r>
    </w:p>
    <w:p>
      <w:r>
        <w:t xml:space="preserve">Blackhorse Roadin asema on Lontoon metroasema Walthamstow'ssa, Lontoossa, Englannissa.</w:t>
      </w:r>
    </w:p>
    <w:p>
      <w:r>
        <w:rPr>
          <w:b/>
        </w:rPr>
        <w:t xml:space="preserve">Esimerkki 9.903</w:t>
      </w:r>
    </w:p>
    <w:p>
      <w:r>
        <w:t xml:space="preserve">Vaikka Kansasin perustuslakia muutettiin vuonna 1986 sallimaan alkoholijuomien myynti yksittäisten juomien myynnin äänestäjien suostumuksella, Wichitan piirikunta on pysynyt kieltolain mukaisena tai "kuivana" piirikuntana.</w:t>
      </w:r>
    </w:p>
    <w:p>
      <w:r>
        <w:rPr>
          <w:b/>
        </w:rPr>
        <w:t xml:space="preserve">Tulos</w:t>
      </w:r>
    </w:p>
    <w:p>
      <w:r>
        <w:t xml:space="preserve">Vaikka Kansasin perustuslaki muutettiin vuonna 1986 sallimaan alkoholin myynti , Wichitan piirikunta on edelleen "kuiva" piirikunta.</w:t>
      </w:r>
    </w:p>
    <w:p>
      <w:r>
        <w:rPr>
          <w:b/>
        </w:rPr>
        <w:t xml:space="preserve">Esimerkki 9.904</w:t>
      </w:r>
    </w:p>
    <w:p>
      <w:r>
        <w:t xml:space="preserve">Hän on tuomaroinut brittiläisissä tv-kilpailusarjoissa "Pop Idol", "The X Factor" ja "Britain 's Got Talent" sekä amerikkalaisissa tv-kilpailuissa "American Idol", "The X Factor" ja "America 's Got Talent".</w:t>
      </w:r>
    </w:p>
    <w:p>
      <w:r>
        <w:rPr>
          <w:b/>
        </w:rPr>
        <w:t xml:space="preserve">Tulos</w:t>
      </w:r>
    </w:p>
    <w:p>
      <w:r>
        <w:t xml:space="preserve">Hänet tunnetaan tuomarina televisio-ohjelmissa " Pop Idol " , " The X Factor " , " American Idol " ja " Britain 's Got Talent " .</w:t>
      </w:r>
    </w:p>
    <w:p>
      <w:r>
        <w:rPr>
          <w:b/>
        </w:rPr>
        <w:t xml:space="preserve">Esimerkki 9.905</w:t>
      </w:r>
    </w:p>
    <w:p>
      <w:r>
        <w:t xml:space="preserve">Läntisillä miehitysvyöhykkeillä , joista tuli Länsi-Saksa (virallisesti Saksan liittotasavalta) vuonna 1949 , entiset Preussin alueet jaettiin Nordrhein-Westfalenin , Niedersachsenin , Hessenin , Rheinland-Pfalzin ja Schleswig-Holsteinin kesken.</w:t>
      </w:r>
    </w:p>
    <w:p>
      <w:r>
        <w:rPr>
          <w:b/>
        </w:rPr>
        <w:t xml:space="preserve">Tulos</w:t>
      </w:r>
    </w:p>
    <w:p>
      <w:r>
        <w:t xml:space="preserve">Lännessä ( vuodesta 1949 lähtien Saksan liittotasavalta ) Preussin maat siirtyivät Nordrhein-Westfaleniin , Niedersachseniin , Hesseniin , Rheinland-Pfalziin ja Schleswig-Holsteiniin .</w:t>
      </w:r>
    </w:p>
    <w:p>
      <w:r>
        <w:rPr>
          <w:b/>
        </w:rPr>
        <w:t xml:space="preserve">Esimerkki 9.906</w:t>
      </w:r>
    </w:p>
    <w:p>
      <w:r>
        <w:t xml:space="preserve">Käsikauppalääkkeet ovat lääkkeitä, joita myydään suoraan kuluttajalle ilman terveydenhuollon ammattihenkilön reseptiä, toisin kuin reseptilääkkeitä, joita voidaan myydä vain kuluttajille, joilla on voimassa oleva resepti.</w:t>
      </w:r>
    </w:p>
    <w:p>
      <w:r>
        <w:rPr>
          <w:b/>
        </w:rPr>
        <w:t xml:space="preserve">Tulos</w:t>
      </w:r>
    </w:p>
    <w:p>
      <w:r>
        <w:t xml:space="preserve">Käsikauppalääkkeet ( OTC ) ovat lääkkeitä, joiden ostamiseen ei tarvita reseptiä .</w:t>
      </w:r>
    </w:p>
    <w:p>
      <w:r>
        <w:rPr>
          <w:b/>
        </w:rPr>
        <w:t xml:space="preserve">Esimerkki 9.907</w:t>
      </w:r>
    </w:p>
    <w:p>
      <w:r>
        <w:t xml:space="preserve">Planeettageologiaan kuuluu aiheita, kuten maanpäällisten planeettojen sisäisen rakenteen määrittäminen, ja siinä tarkastellaan myös planeettojen vulkanismia ja pintaprosesseja, kuten törmäyskraattereita, joki- ja aeoliittisia prosesseja.</w:t>
      </w:r>
    </w:p>
    <w:p>
      <w:r>
        <w:rPr>
          <w:b/>
        </w:rPr>
        <w:t xml:space="preserve">Tulos</w:t>
      </w:r>
    </w:p>
    <w:p>
      <w:r>
        <w:t xml:space="preserve">Näihin kuuluvat muun muassa maanpäällisten planeettojen sisäinen rakenne , planeettojen vulkanismi , kraatterit , joki- ja aeoliittiset prosessit .</w:t>
      </w:r>
    </w:p>
    <w:p>
      <w:r>
        <w:rPr>
          <w:b/>
        </w:rPr>
        <w:t xml:space="preserve">Esimerkki 9.908</w:t>
      </w:r>
    </w:p>
    <w:p>
      <w:r>
        <w:t xml:space="preserve">iPhone 6S ja iPhone 6S Plus ( tyylitelty ja markkinoidaan iPhone 6s ja iPhone 6s Plus ) ovat älypuhelimia, jotka on suunnitellut, kehittänyt ja markkinoinut Apple Inc .</w:t>
      </w:r>
    </w:p>
    <w:p>
      <w:r>
        <w:rPr>
          <w:b/>
        </w:rPr>
        <w:t xml:space="preserve">Tulos</w:t>
      </w:r>
    </w:p>
    <w:p>
      <w:r>
        <w:t xml:space="preserve">iPhone 6S ja iPhone 6S Plus ovat kaksi Apple Inc:n suunnittelemaa älypuhelinta.</w:t>
      </w:r>
    </w:p>
    <w:p>
      <w:r>
        <w:rPr>
          <w:b/>
        </w:rPr>
        <w:t xml:space="preserve">Esimerkki 9.909</w:t>
      </w:r>
    </w:p>
    <w:p>
      <w:r>
        <w:t xml:space="preserve">Tämän seurauksena varsinainen kahva ei voi olla suurempi kuin 14 bittiä, joten 16-bittiset sovellukset, jotka saavat GDI-järjestelmästä yli 16384:ää suuremman kahvan, kaatuvat ja päättyvät virheilmoitukseen .</w:t>
      </w:r>
    </w:p>
    <w:p>
      <w:r>
        <w:rPr>
          <w:b/>
        </w:rPr>
        <w:t xml:space="preserve">Tulos</w:t>
      </w:r>
    </w:p>
    <w:p>
      <w:r>
        <w:t xml:space="preserve">Kahvat eivät siis voineet olla suurempia kuin 14 bittiä, joten 16-bittiset ohjelmat, joiden GDI-kahva oli suurempi kuin 16384, kaatuisivat.</w:t>
      </w:r>
    </w:p>
    <w:p>
      <w:r>
        <w:rPr>
          <w:b/>
        </w:rPr>
        <w:t xml:space="preserve">Esimerkki 9.910</w:t>
      </w:r>
    </w:p>
    <w:p>
      <w:r>
        <w:t xml:space="preserve">Itävaltalainen koulukunta on heterodoksinen taloustieteellinen koulukunta, joka perustuu metodologiseen individualismiin - käsitykseen, jonka mukaan sosiaaliset ilmiöt johtuvat yksinomaan yksilöiden motiiveista ja toimista.</w:t>
      </w:r>
    </w:p>
    <w:p>
      <w:r>
        <w:rPr>
          <w:b/>
        </w:rPr>
        <w:t xml:space="preserve">Tulos</w:t>
      </w:r>
    </w:p>
    <w:p>
      <w:r>
        <w:t xml:space="preserve">Itävaltalainen koulukunta on koulukunta taloudellinen ajattelu perustuu toimiin yksittäisen henkilön.</w:t>
      </w:r>
    </w:p>
    <w:p>
      <w:r>
        <w:rPr>
          <w:b/>
        </w:rPr>
        <w:t xml:space="preserve">Esimerkki 9.911</w:t>
      </w:r>
    </w:p>
    <w:p>
      <w:r>
        <w:t xml:space="preserve">Sitkeitä huhuja siitä, että aarre olisi alun perin sisältänyt kolikoita, ei ole koskaan vahvistettu tai vakuuttavasti hylätty, mutta vaikka kolikoita ei olisikaan ollut, on varsin todennäköistä, että ryhmä on nykyisessä muodossaan epätäydellinen.</w:t>
      </w:r>
    </w:p>
    <w:p>
      <w:r>
        <w:rPr>
          <w:b/>
        </w:rPr>
        <w:t xml:space="preserve">Tulos</w:t>
      </w:r>
    </w:p>
    <w:p>
      <w:r>
        <w:t xml:space="preserve">Huhujen mukaan aarre sisälsi alun perin myös kolikoita, ja luultavasti ryhmä, sellaisena kuin me sen nyt näemme, on epätäydellinen.</w:t>
      </w:r>
    </w:p>
    <w:p>
      <w:r>
        <w:rPr>
          <w:b/>
        </w:rPr>
        <w:t xml:space="preserve">Esimerkki 9.912</w:t>
      </w:r>
    </w:p>
    <w:p>
      <w:r>
        <w:t xml:space="preserve">Antipaavi on henkilö, joka vastakohtana sille, jota yleisesti pidetään laillisesti valittuna paavina, esittää merkittävästi hyväksytyn kilpailevan vaatimuksen olla paavi, Rooman piispa ja roomalaiskatolisen kirkon johtaja.</w:t>
      </w:r>
    </w:p>
    <w:p>
      <w:r>
        <w:rPr>
          <w:b/>
        </w:rPr>
        <w:t xml:space="preserve">Tulos</w:t>
      </w:r>
    </w:p>
    <w:p>
      <w:r>
        <w:t xml:space="preserve">Antipaavi on teeskentelijä, joka valheellisesti väittää olevansa paavi tai joka virheellisesti vastustaa laillista ja tunnustettua paavia .</w:t>
      </w:r>
    </w:p>
    <w:p>
      <w:r>
        <w:rPr>
          <w:b/>
        </w:rPr>
        <w:t xml:space="preserve">Esimerkki 9.913</w:t>
      </w:r>
    </w:p>
    <w:p>
      <w:r>
        <w:t xml:space="preserve">Ensimmäinen inkarnaatio Westinghouse Electric Corporation , amerikkalainen teollisuusyritys , perustettiin 8. tammikuuta 1886 George Westinghouse .</w:t>
      </w:r>
    </w:p>
    <w:p>
      <w:r>
        <w:rPr>
          <w:b/>
        </w:rPr>
        <w:t xml:space="preserve">Tulos</w:t>
      </w:r>
    </w:p>
    <w:p>
      <w:r>
        <w:t xml:space="preserve">Se perustettiin 8. tammikuuta 1886 nimellä Westinghouse Electric Company.</w:t>
      </w:r>
    </w:p>
    <w:p>
      <w:r>
        <w:rPr>
          <w:b/>
        </w:rPr>
        <w:t xml:space="preserve">Esimerkki 9.914</w:t>
      </w:r>
    </w:p>
    <w:p>
      <w:r>
        <w:t xml:space="preserve">Jacksonville on koti yhdelle suurelle urheilujoukkueelle , Jacksonville Jaguars of the National Football League ( NFL ) .</w:t>
      </w:r>
    </w:p>
    <w:p>
      <w:r>
        <w:rPr>
          <w:b/>
        </w:rPr>
        <w:t xml:space="preserve">Tulos</w:t>
      </w:r>
    </w:p>
    <w:p>
      <w:r>
        <w:t xml:space="preserve">NFL:n Jacksonville Jaguars pelaa täällä.</w:t>
      </w:r>
    </w:p>
    <w:p>
      <w:r>
        <w:rPr>
          <w:b/>
        </w:rPr>
        <w:t xml:space="preserve">Esimerkki 9.915</w:t>
      </w:r>
    </w:p>
    <w:p>
      <w:r>
        <w:t xml:space="preserve">Se julkaistiin myös digipak versio, joka sisältää bonusraita "Thor Arise", uudelleen tallennus nimikkokappaleen heidän ensimmäinen demo, "Thor Arise".</w:t>
      </w:r>
    </w:p>
    <w:p>
      <w:r>
        <w:rPr>
          <w:b/>
        </w:rPr>
        <w:t xml:space="preserve">Tulos</w:t>
      </w:r>
    </w:p>
    <w:p>
      <w:r>
        <w:t xml:space="preserve">Digipak-versio sisälsi heidän ensimmäisen demonsa Thor Arise uudelleen nauhoituksen.</w:t>
      </w:r>
    </w:p>
    <w:p>
      <w:r>
        <w:rPr>
          <w:b/>
        </w:rPr>
        <w:t xml:space="preserve">Esimerkki 9.916</w:t>
      </w:r>
    </w:p>
    <w:p>
      <w:r>
        <w:t xml:space="preserve">Anteeksiantoa voidaan tarkastella yksinkertaisesti anteeksiantavan henkilön kannalta, mukaan lukien itsensä anteeksiantaminen, anteeksiannon saaneen henkilön kannalta tai anteeksiantajan ja anteeksiannon saaneen henkilön välisen suhteen kannalta.</w:t>
      </w:r>
    </w:p>
    <w:p>
      <w:r>
        <w:rPr>
          <w:b/>
        </w:rPr>
        <w:t xml:space="preserve">Tulos</w:t>
      </w:r>
    </w:p>
    <w:p>
      <w:r>
        <w:t xml:space="preserve">Anteeksiantaminen liittyy anteeksiantavan henkilön tunteisiin ja hänen suhteeseensa anteeksi annettavaan henkilöön.</w:t>
      </w:r>
    </w:p>
    <w:p>
      <w:r>
        <w:rPr>
          <w:b/>
        </w:rPr>
        <w:t xml:space="preserve">Esimerkki 9.917</w:t>
      </w:r>
    </w:p>
    <w:p>
      <w:r>
        <w:t xml:space="preserve">Nefriitti on munuaistulehdus, joka voi koskea glomeruleja, tubuluksia tai glomeruleja ja tubuluksia ympäröivää interstitiaalista kudosta.</w:t>
      </w:r>
    </w:p>
    <w:p>
      <w:r>
        <w:rPr>
          <w:b/>
        </w:rPr>
        <w:t xml:space="preserve">Tulos</w:t>
      </w:r>
    </w:p>
    <w:p>
      <w:r>
        <w:t xml:space="preserve">Nefriitti on munuaistulehdus .</w:t>
      </w:r>
    </w:p>
    <w:p>
      <w:r>
        <w:rPr>
          <w:b/>
        </w:rPr>
        <w:t xml:space="preserve">Esimerkki 9.918</w:t>
      </w:r>
    </w:p>
    <w:p>
      <w:r>
        <w:t xml:space="preserve">Somalimaan lippua käytetään Somalimaassa , itse julistautuneessa tasavallassa, joka on kansainvälisesti tunnustettu Somalian autonomiseksi alueeksi.</w:t>
      </w:r>
    </w:p>
    <w:p>
      <w:r>
        <w:rPr>
          <w:b/>
        </w:rPr>
        <w:t xml:space="preserve">Tulos</w:t>
      </w:r>
    </w:p>
    <w:p>
      <w:r>
        <w:t xml:space="preserve">Somalimaan lippu on Somalimaan kansallislippu.</w:t>
      </w:r>
    </w:p>
    <w:p>
      <w:r>
        <w:rPr>
          <w:b/>
        </w:rPr>
        <w:t xml:space="preserve">Esimerkki 9.919</w:t>
      </w:r>
    </w:p>
    <w:p>
      <w:r>
        <w:t xml:space="preserve">Ajan myötä yhdentymisaste on kasvanut, ja kolmen yksikön päämajat, logistiikka- ja koulutuslaitokset ovat syrjäyttäneet monet yhden yksikön laitokset.</w:t>
      </w:r>
    </w:p>
    <w:p>
      <w:r>
        <w:rPr>
          <w:b/>
        </w:rPr>
        <w:t xml:space="preserve">Tulos</w:t>
      </w:r>
    </w:p>
    <w:p>
      <w:r>
        <w:t xml:space="preserve">Ajan myötä nämä kolme yksikköä ovat yhdistäneet päämajat, logistiikan ja koulutusleirit.</w:t>
      </w:r>
    </w:p>
    <w:p>
      <w:r>
        <w:rPr>
          <w:b/>
        </w:rPr>
        <w:t xml:space="preserve">Esimerkki 9.920</w:t>
      </w:r>
    </w:p>
    <w:p>
      <w:r>
        <w:t xml:space="preserve">Niissä kuvataan tosielämän tilanteita, joita kyseinen järjestö pitää syntinä ja sen seurauksina , kadotettujen kärsimyksiä kristillisessä helvetissä ja yleensä lopuksi kuvataan kristillinen taivas .</w:t>
      </w:r>
    </w:p>
    <w:p>
      <w:r>
        <w:rPr>
          <w:b/>
        </w:rPr>
        <w:t xml:space="preserve">Tulos</w:t>
      </w:r>
    </w:p>
    <w:p>
      <w:r>
        <w:t xml:space="preserve">Niissä näytetään syntiä , kadotettujen kidutusta helvetissä ja ne päättyvät yleensä taivaan kuvaukseen.</w:t>
      </w:r>
    </w:p>
    <w:p>
      <w:r>
        <w:rPr>
          <w:b/>
        </w:rPr>
        <w:t xml:space="preserve">Esimerkki 9.921</w:t>
      </w:r>
    </w:p>
    <w:p>
      <w:r>
        <w:t xml:space="preserve">Hätäviestintäjärjestelmä ( ECS ) on mikä tahansa järjestelmä ( tyypillisesti tietokonepohjainen ), joka on järjestetty ensisijaisesti tukemaan yksisuuntaista ja kaksisuuntaista hätätilanteita koskevaa tiedonsiirtoa sekä yksilöiden että yksilöryhmien välillä .</w:t>
      </w:r>
    </w:p>
    <w:p>
      <w:r>
        <w:rPr>
          <w:b/>
        </w:rPr>
        <w:t xml:space="preserve">Tulos</w:t>
      </w:r>
    </w:p>
    <w:p>
      <w:r>
        <w:t xml:space="preserve">Hätäviestintäjärjestelmä ( ECS ) on minkä tahansa tyyppinen järjestelmä ( usein tietokoneiden avulla ), jonka avulla ihmiset tai ryhmät voivat kommunikoida hätätilanteissa .</w:t>
      </w:r>
    </w:p>
    <w:p>
      <w:r>
        <w:rPr>
          <w:b/>
        </w:rPr>
        <w:t xml:space="preserve">Esimerkki 9.922</w:t>
      </w:r>
    </w:p>
    <w:p>
      <w:r>
        <w:t xml:space="preserve">Suppeamman määritelmän mukaan homonyymit ovat sanoja, jotka ovat samanaikaisesti homografioita ( sanat, joilla on sama oikeinkirjoitus, riippumatta niiden ääntämyksestä ) " ja " homofoneja ( sanat, joilla on sama ääntämys, riippumatta niiden oikeinkirjoituksesta ) - eli niillä on identtinen ääntämys " ja " oikeinkirjoitus, mutta niiden merkitys on erilainen .</w:t>
      </w:r>
    </w:p>
    <w:p>
      <w:r>
        <w:rPr>
          <w:b/>
        </w:rPr>
        <w:t xml:space="preserve">Tulos</w:t>
      </w:r>
    </w:p>
    <w:p>
      <w:r>
        <w:t xml:space="preserve">Määritelmä : yksi sanaryhmästä, jolla on sama kirjoitusasu ja ääntäminen mutta eri merkitys .</w:t>
      </w:r>
    </w:p>
    <w:p>
      <w:r>
        <w:rPr>
          <w:b/>
        </w:rPr>
        <w:t xml:space="preserve">Esimerkki 9.923</w:t>
      </w:r>
    </w:p>
    <w:p>
      <w:r>
        <w:t xml:space="preserve">Pyhimys on henkilö, jolla tunnustetaan olevan poikkeuksellisen suuri pyhyys tai Jumalan kaltaisuus tai läheisyys.</w:t>
      </w:r>
    </w:p>
    <w:p>
      <w:r>
        <w:rPr>
          <w:b/>
        </w:rPr>
        <w:t xml:space="preserve">Tulos</w:t>
      </w:r>
    </w:p>
    <w:p>
      <w:r>
        <w:t xml:space="preserve">Pyhimys on pyhä henkilö .</w:t>
      </w:r>
    </w:p>
    <w:p>
      <w:r>
        <w:rPr>
          <w:b/>
        </w:rPr>
        <w:t xml:space="preserve">Esimerkki 9.924</w:t>
      </w:r>
    </w:p>
    <w:p>
      <w:r>
        <w:t xml:space="preserve">Lisäksi punainen peruukki hän käytti vaikutuksen Taurielin polvipituinen punaiset hiukset, Lilly, kun annetaan mahdollisuus valita yllään pieni, keskikokoinen tai suuri tekokorvat, valitsi suuret, jotka ovat kolme kertaa koko proteesit Orlando Bloom käytti kuin Legolas, vaikka Lilly uskoi, että pituus hänen hiustensa häiritsisi huomiota korvat.</w:t>
      </w:r>
    </w:p>
    <w:p>
      <w:r>
        <w:rPr>
          <w:b/>
        </w:rPr>
        <w:t xml:space="preserve">Tulos</w:t>
      </w:r>
    </w:p>
    <w:p>
      <w:r>
        <w:t xml:space="preserve">Näyttääkseen Taurielilta elokuvissa , hän käytti punaista peruukkia, jossa oli polvipituiset hiukset , tekokorvat, jotka ovat kolme kertaa suuremmat kuin Orlando Bloomilla Legolasina ( vaikka Lilly oli sitä mieltä, että pitkät hiukset veisivät huomion pois korvista ) .</w:t>
      </w:r>
    </w:p>
    <w:p>
      <w:r>
        <w:rPr>
          <w:b/>
        </w:rPr>
        <w:t xml:space="preserve">Esimerkki 9.925</w:t>
      </w:r>
    </w:p>
    <w:p>
      <w:r>
        <w:t xml:space="preserve">Vuoden 1990 sopimuksen Saksan lopullisesta järjestelystä jälkeen Oder-Neisse-linja vahvistettiin uudelleen ilman varauksia Saksan ja Puolan välisellä rajasopimuksella, jonka uudelleen yhdistyneet Saksa ja Puola allekirjoittivat 14. marraskuuta 1990.</w:t>
      </w:r>
    </w:p>
    <w:p>
      <w:r>
        <w:rPr>
          <w:b/>
        </w:rPr>
        <w:t xml:space="preserve">Tulos</w:t>
      </w:r>
    </w:p>
    <w:p>
      <w:r>
        <w:t xml:space="preserve">Yhdistetty Saksa vahvisti Oder-Neisse-linjan Saksan ja Puolan välisessä rajasopimuksessa, joka allekirjoitettiin 14. marraskuuta 1990.</w:t>
      </w:r>
    </w:p>
    <w:p>
      <w:r>
        <w:rPr>
          <w:b/>
        </w:rPr>
        <w:t xml:space="preserve">Esimerkki 9.926</w:t>
      </w:r>
    </w:p>
    <w:p>
      <w:r>
        <w:t xml:space="preserve">Voidaan tunnustaa kolme lajia: " Cannabis sativa " , " Cannabis indica " ja " Cannabis ruderalis " ; " C. ruderalis " voidaan sisällyttää " C. sativa " -lajiin ; kaikkia kolmea lajia voidaan pitää yhden lajin " C. sativa " alalajeina tai " C. sativa " voidaan hyväksyä yhdeksi lajiksi.</w:t>
      </w:r>
    </w:p>
    <w:p>
      <w:r>
        <w:rPr>
          <w:b/>
        </w:rPr>
        <w:t xml:space="preserve">Tulos</w:t>
      </w:r>
    </w:p>
    <w:p>
      <w:r>
        <w:t xml:space="preserve">Lajeja on kolme: "Cannabis sativa" , "Cannabis indica" ja "Cannabis ruderalis" .</w:t>
      </w:r>
    </w:p>
    <w:p>
      <w:r>
        <w:rPr>
          <w:b/>
        </w:rPr>
        <w:t xml:space="preserve">Esimerkki 9.927</w:t>
      </w:r>
    </w:p>
    <w:p>
      <w:r>
        <w:t xml:space="preserve">Spirit : Stallion of the Cimarron ( tunnetaan myös nimellä Spirit ) on DreamWorks Animationin tuottama ja DreamWorks Picturesin levittämä yhdysvaltalainen animaatioelokuva vuodelta 2002.</w:t>
      </w:r>
    </w:p>
    <w:p>
      <w:r>
        <w:rPr>
          <w:b/>
        </w:rPr>
        <w:t xml:space="preserve">Tulos</w:t>
      </w:r>
    </w:p>
    <w:p>
      <w:r>
        <w:t xml:space="preserve">Spirit : Stallion of the Cimarron on DreamWorks Picturesin vuonna 2002 julkaisema animaatioelokuva.</w:t>
      </w:r>
    </w:p>
    <w:p>
      <w:r>
        <w:rPr>
          <w:b/>
        </w:rPr>
        <w:t xml:space="preserve">Esimerkki 9.928</w:t>
      </w:r>
    </w:p>
    <w:p>
      <w:r>
        <w:t xml:space="preserve">Termiä "epidemiologia" käytettiin ilmeisesti ensimmäisen kerran kuvaamaan epidemioiden tutkimusta vuonna 1802 espanjalaisen lääkärin Villalban teoksessa "Epidemiologi ́ a Espan ̃ ola".</w:t>
      </w:r>
    </w:p>
    <w:p>
      <w:r>
        <w:rPr>
          <w:b/>
        </w:rPr>
        <w:t xml:space="preserve">Tulos</w:t>
      </w:r>
    </w:p>
    <w:p>
      <w:r>
        <w:t xml:space="preserve">Espanjalainen lääkäri Villalba käytti termiä "epidemiologia" ensimmäisen kerran vuonna 1802.</w:t>
      </w:r>
    </w:p>
    <w:p>
      <w:r>
        <w:rPr>
          <w:b/>
        </w:rPr>
        <w:t xml:space="preserve">Esimerkki 9.929</w:t>
      </w:r>
    </w:p>
    <w:p>
      <w:r>
        <w:t xml:space="preserve">Erektiohäiriö ( tunnetaan myös nimellä ED tai " ( miesten ) impotenssi " ) on seksuaalinen toimintahäiriö, jolle on ominaista kyvyttömyys kehittää ja/tai ylläpitää erektiota.</w:t>
      </w:r>
    </w:p>
    <w:p>
      <w:r>
        <w:rPr>
          <w:b/>
        </w:rPr>
        <w:t xml:space="preserve">Tulos</w:t>
      </w:r>
    </w:p>
    <w:p>
      <w:r>
        <w:t xml:space="preserve">Erektiohäiriö tunnetaan myös nimellä ED , impotenssi tai miesten impotenssi .</w:t>
      </w:r>
    </w:p>
    <w:p>
      <w:r>
        <w:rPr>
          <w:b/>
        </w:rPr>
        <w:t xml:space="preserve">Esimerkki 9.930</w:t>
      </w:r>
    </w:p>
    <w:p>
      <w:r>
        <w:t xml:space="preserve">Sauropoda ( tai ) , tai sauropodit ( ; " sauro- " + " -pod " , " liskojalkainen " ) , ovat saurischian ( " liskojalkaisten " ) dinosaurusten klaasi .</w:t>
      </w:r>
    </w:p>
    <w:p>
      <w:r>
        <w:rPr>
          <w:b/>
        </w:rPr>
        <w:t xml:space="preserve">Tulos</w:t>
      </w:r>
    </w:p>
    <w:p>
      <w:r>
        <w:t xml:space="preserve">Sauropoda ovat saurischian ("liskon kypärä") dinosaurusten alempi järjestys.</w:t>
      </w:r>
    </w:p>
    <w:p>
      <w:r>
        <w:rPr>
          <w:b/>
        </w:rPr>
        <w:t xml:space="preserve">Esimerkki 9.931</w:t>
      </w:r>
    </w:p>
    <w:p>
      <w:r>
        <w:t xml:space="preserve">Vasemmistofasismi ja vasemmistofasismi ovat sosiologisia ja filosofisia termejä, joita käytetään luokittelemaan vasemmistopolitiikan suuntauksia, jotka muuten yleisesti liitetään fasismin ideologiaan.</w:t>
      </w:r>
    </w:p>
    <w:p>
      <w:r>
        <w:rPr>
          <w:b/>
        </w:rPr>
        <w:t xml:space="preserve">Tulos</w:t>
      </w:r>
    </w:p>
    <w:p>
      <w:r>
        <w:t xml:space="preserve">Vasemmistofasismi tai vasemmistofasismi on vasemmistolaista fasismia .</w:t>
      </w:r>
    </w:p>
    <w:p>
      <w:r>
        <w:rPr>
          <w:b/>
        </w:rPr>
        <w:t xml:space="preserve">Esimerkki 9.932</w:t>
      </w:r>
    </w:p>
    <w:p>
      <w:r>
        <w:t xml:space="preserve">Käyttö Auto-Tune kuin laulu vaikutus vahvistettiin 2000-luvun lopulla hip hop / R &amp; B tallentava taiteilija T-Pain, joka kehitetty vaikutus ja teki aktiivista käyttöä Auto-Tune hänen kappaleita.</w:t>
      </w:r>
    </w:p>
    <w:p>
      <w:r>
        <w:rPr>
          <w:b/>
        </w:rPr>
        <w:t xml:space="preserve">Tulos</w:t>
      </w:r>
    </w:p>
    <w:p>
      <w:r>
        <w:t xml:space="preserve">Auto-Tune tuli jälleen tunnetuksi 2000-luvun puolivälissä, kun R &amp; B-laulaja T-Pain käytti sitä aktiivisesti lauluissaan .</w:t>
      </w:r>
    </w:p>
    <w:p>
      <w:r>
        <w:rPr>
          <w:b/>
        </w:rPr>
        <w:t xml:space="preserve">Esimerkki 9.933</w:t>
      </w:r>
    </w:p>
    <w:p>
      <w:r>
        <w:t xml:space="preserve">Geokronologian tiede on ensisijainen työkalu, jota käytetään kronostratigrafian tieteenalalla, jossa pyritään saamaan absoluuttisia ikätietoja kaikille fossiilikoostumuksille ja määrittämään maapallon ja maan ulkopuolisten kappaleiden geologinen historia.</w:t>
      </w:r>
    </w:p>
    <w:p>
      <w:r>
        <w:rPr>
          <w:b/>
        </w:rPr>
        <w:t xml:space="preserve">Tulos</w:t>
      </w:r>
    </w:p>
    <w:p>
      <w:r>
        <w:t xml:space="preserve">Geokronologia on tärkein väline, jota käytetään absoluuttisten ikätietojen saamiseksi kaikille fossiilikoostumuksille sekä maapallon ja muiden kappaleiden historian selvittämiseksi.</w:t>
      </w:r>
    </w:p>
    <w:p>
      <w:r>
        <w:rPr>
          <w:b/>
        </w:rPr>
        <w:t xml:space="preserve">Esimerkki 9.934</w:t>
      </w:r>
    </w:p>
    <w:p>
      <w:r>
        <w:t xml:space="preserve">Kiinan kansan vapautusarmeija ( PLA ) on Kiinan kansantasavallan ( Kiinan kansantasavalta ) ja sen perustavan ja hallitsevan poliittisen puolueen, Kiinan kommunistisen puolueen ( CPC ) , asevoimat.</w:t>
      </w:r>
    </w:p>
    <w:p>
      <w:r>
        <w:rPr>
          <w:b/>
        </w:rPr>
        <w:t xml:space="preserve">Tulos</w:t>
      </w:r>
    </w:p>
    <w:p>
      <w:r>
        <w:t xml:space="preserve">Kansan vapautusarmeija ( tai yksinkertaisesti PLA ) on Kiinan kommunistisen puolueen asevoimat.</w:t>
      </w:r>
    </w:p>
    <w:p>
      <w:r>
        <w:rPr>
          <w:b/>
        </w:rPr>
        <w:t xml:space="preserve">Esimerkki 9.935</w:t>
      </w:r>
    </w:p>
    <w:p>
      <w:r>
        <w:t xml:space="preserve">Exodus International oli voittoa tavoittelematon, uskontokuntien välinen ex-gay-kristillinen kattojärjestö, joka yhdisti järjestöjä, jotka pyrkivät "auttamaan ihmisiä, jotka halusivat rajoittaa homoseksuaalisia halujaan".</w:t>
      </w:r>
    </w:p>
    <w:p>
      <w:r>
        <w:rPr>
          <w:b/>
        </w:rPr>
        <w:t xml:space="preserve">Tulos</w:t>
      </w:r>
    </w:p>
    <w:p>
      <w:r>
        <w:t xml:space="preserve">Exodus International oli voittoa tavoittelematon ja ex-gay kristillinen ryhmä, joka pyrki rajoittamaan homoseksuaalista halua.</w:t>
      </w:r>
    </w:p>
    <w:p>
      <w:r>
        <w:rPr>
          <w:b/>
        </w:rPr>
        <w:t xml:space="preserve">Esimerkki 9.936</w:t>
      </w:r>
    </w:p>
    <w:p>
      <w:r>
        <w:t xml:space="preserve">Jos kolmanneksi sijoittunut joukkue on vähintään 10 pistettä edellä neljänneksi sijoittunutta joukkuetta , se nousee myös automaattisesti , muuten pudotuspeliturnauksessa määritetään kolmas joukkue, joka nousee .</w:t>
      </w:r>
    </w:p>
    <w:p>
      <w:r>
        <w:rPr>
          <w:b/>
        </w:rPr>
        <w:t xml:space="preserve">Tulos</w:t>
      </w:r>
    </w:p>
    <w:p>
      <w:r>
        <w:t xml:space="preserve">Jos kolmas joukkue on 10 pistettä tai enemmän edellä neljättä joukkuetta, kolmas joukkue on automaattisesti karsintakelpoinen.</w:t>
      </w:r>
    </w:p>
    <w:p>
      <w:r>
        <w:rPr>
          <w:b/>
        </w:rPr>
        <w:t xml:space="preserve">Esimerkki 9.937</w:t>
      </w:r>
    </w:p>
    <w:p>
      <w:r>
        <w:t xml:space="preserve">iPod Classic ( tyylitelty ja markkinoitu iPod classic ja aiemmin vain iPod ) on kannettava mediasoitin luonut ja aiemmin markkinoi Apple Inc .</w:t>
      </w:r>
    </w:p>
    <w:p>
      <w:r>
        <w:rPr>
          <w:b/>
        </w:rPr>
        <w:t xml:space="preserve">Tulos</w:t>
      </w:r>
    </w:p>
    <w:p>
      <w:r>
        <w:t xml:space="preserve">iPod Classic on Apple Inc:n valmistama kannettava mediasoitin.</w:t>
      </w:r>
    </w:p>
    <w:p>
      <w:r>
        <w:rPr>
          <w:b/>
        </w:rPr>
        <w:t xml:space="preserve">Esimerkki 9.938</w:t>
      </w:r>
    </w:p>
    <w:p>
      <w:r>
        <w:t xml:space="preserve">Yhdessä kaksoissisarensa Miriamin kanssa Kor joutui ihmiskokeisiin Josef Mengelen johdolla Auschwitzin keskitysleirillä Saksan miehittämässä Puolassa toisen maailmansodan aikana.</w:t>
      </w:r>
    </w:p>
    <w:p>
      <w:r>
        <w:rPr>
          <w:b/>
        </w:rPr>
        <w:t xml:space="preserve">Tulos</w:t>
      </w:r>
    </w:p>
    <w:p>
      <w:r>
        <w:t xml:space="preserve">Yhdessä kaksoissisarensa Miriamin kanssa Kor oli Josef Mengelen kokeiltavana Auschwitzissa toisen maailmansodan aikana.</w:t>
      </w:r>
    </w:p>
    <w:p>
      <w:r>
        <w:rPr>
          <w:b/>
        </w:rPr>
        <w:t xml:space="preserve">Esimerkki 9.939</w:t>
      </w:r>
    </w:p>
    <w:p>
      <w:r>
        <w:t xml:space="preserve">Fan fiction tai fanfiction ( myös lyhenne fan fic , fanfic , fic tai ff ) on eräänlainen fiktiivinen teksti kirjoittama fanit tahansa fiktiivinen teos, jossa kirjoittaja käyttää vakiintuneita hahmoja , asetukset , ja / tai muita henkisiä ominaisuuksia alkuperäisen luoja perustana niiden kirjallisesti .</w:t>
      </w:r>
    </w:p>
    <w:p>
      <w:r>
        <w:rPr>
          <w:b/>
        </w:rPr>
        <w:t xml:space="preserve">Tulos</w:t>
      </w:r>
    </w:p>
    <w:p>
      <w:r>
        <w:t xml:space="preserve">Fanifiktio tai fanifiktio ( tunnetaan myös nimellä fanifiktio ) on nimi fiktiolle, jonka fanit ovat luoneet alkuperäisen kirjoittajan sijasta.</w:t>
      </w:r>
    </w:p>
    <w:p>
      <w:r>
        <w:rPr>
          <w:b/>
        </w:rPr>
        <w:t xml:space="preserve">Esimerkki 9.940</w:t>
      </w:r>
    </w:p>
    <w:p>
      <w:r>
        <w:t xml:space="preserve">ABC 's lääketieteellinen draama "Grey 's Anatomy", Leigh ilmestyi ensimmäisen kerran kuin nainen Joe 's baari, joka oli huomannut Derek Shepherd aikana kaksi viimeistä jaksoa kolmannen kauden, ja hänen luonteensa on myöhemmin paljastui olevan Lexie Grey, nuorempi sisarpuoli nimihenkilö.</w:t>
      </w:r>
    </w:p>
    <w:p>
      <w:r>
        <w:rPr>
          <w:b/>
        </w:rPr>
        <w:t xml:space="preserve">Tulos</w:t>
      </w:r>
    </w:p>
    <w:p>
      <w:r>
        <w:t xml:space="preserve">ABC 's "Grey 's Anatomy", Leigh esiintyi ensimmäisen kerran kuin nainen Joe 's baari, joka oli huomannut Derek Shepherd kun taas kolmannen kauden finaali, se paljastui, että hän oli Lexie Grey.</w:t>
      </w:r>
    </w:p>
    <w:p>
      <w:r>
        <w:rPr>
          <w:b/>
        </w:rPr>
        <w:t xml:space="preserve">Esimerkki 9.941</w:t>
      </w:r>
    </w:p>
    <w:p>
      <w:r>
        <w:t xml:space="preserve">Heistä tuntui, että monet naisten kohtaamat asiat eivät saaneet syvällistä kattavuutta, ja maaliskuussa 2013 BBC sai "naispuolisilta kuuntelijoilta tulvivan palautteen", jonka mukaan BBC:n pitäisi tarjota enemmän "naisilta ja naisista peräisin olevaa sisältöä". "</w:t>
      </w:r>
    </w:p>
    <w:p>
      <w:r>
        <w:rPr>
          <w:b/>
        </w:rPr>
        <w:t xml:space="preserve">Tulos</w:t>
      </w:r>
    </w:p>
    <w:p>
      <w:r>
        <w:t xml:space="preserve">Maaliskuussa 2013 BBC sai "palautetulvan naispuolisilta kuuntelijoilta", jotka pyysivät lisää tietoa "naisilta ja naisista". "</w:t>
      </w:r>
    </w:p>
    <w:p>
      <w:r>
        <w:rPr>
          <w:b/>
        </w:rPr>
        <w:t xml:space="preserve">Esimerkki 9.942</w:t>
      </w:r>
    </w:p>
    <w:p>
      <w:r>
        <w:t xml:space="preserve">Huutokauppa on prosessi, jossa tavaroita tai palveluja ostetaan ja myydään tarjoamalla niitä, tekemällä tarjouksia ja myymällä kohde korkeimman tarjouksen tehneelle.</w:t>
      </w:r>
    </w:p>
    <w:p>
      <w:r>
        <w:rPr>
          <w:b/>
        </w:rPr>
        <w:t xml:space="preserve">Tulos</w:t>
      </w:r>
    </w:p>
    <w:p>
      <w:r>
        <w:t xml:space="preserve">Huutokauppa on menetelmä, jossa tavaroita tai palveluja voidaan myydä ja ostaa .</w:t>
      </w:r>
    </w:p>
    <w:p>
      <w:r>
        <w:rPr>
          <w:b/>
        </w:rPr>
        <w:t xml:space="preserve">Esimerkki 9.943</w:t>
      </w:r>
    </w:p>
    <w:p>
      <w:r>
        <w:t xml:space="preserve">Fukuhara-kyo ̄ ( 福原京 , Fukuharan pääkaupunki ) oli Japanin keisarillisen hovin ja siten maan pääkaupunki noin kuuden kuukauden ajan vuonna 1180.</w:t>
      </w:r>
    </w:p>
    <w:p>
      <w:r>
        <w:rPr>
          <w:b/>
        </w:rPr>
        <w:t xml:space="preserve">Tulos</w:t>
      </w:r>
    </w:p>
    <w:p>
      <w:r>
        <w:t xml:space="preserve">Fukuhara-kyo ̄ ( 福原京 ) oli Japanin keisarillinen pääkaupunki kuuden kuukauden ajan vuonna 1180.</w:t>
      </w:r>
    </w:p>
    <w:p>
      <w:r>
        <w:rPr>
          <w:b/>
        </w:rPr>
        <w:t xml:space="preserve">Esimerkki 9.944</w:t>
      </w:r>
    </w:p>
    <w:p>
      <w:r>
        <w:t xml:space="preserve">Televisioasema on yrityksen , organisaation tai muun tahon , kuten amatööritelevisio-operaattorin ( ATV ) hallinnoima laitekokonaisuus, joka lähettää videosisältöä radioaaltojen välityksellä suoraan maan pinnalla olevasta lähettimestä maan päällä olevaan vastaanottimeen.</w:t>
      </w:r>
    </w:p>
    <w:p>
      <w:r>
        <w:rPr>
          <w:b/>
        </w:rPr>
        <w:t xml:space="preserve">Tulos</w:t>
      </w:r>
    </w:p>
    <w:p>
      <w:r>
        <w:t xml:space="preserve">Televisioasema on kaupallinen yritys tai organisaatio, joka lähettää signaalinsa suoraan televisiovastaanottimiin ( televisiovastaanottimet ) .</w:t>
      </w:r>
    </w:p>
    <w:p>
      <w:r>
        <w:rPr>
          <w:b/>
        </w:rPr>
        <w:t xml:space="preserve">Esimerkki 9.945</w:t>
      </w:r>
    </w:p>
    <w:p>
      <w:r>
        <w:t xml:space="preserve">Vuoden 2028 kesäolympialaiset , joka tunnetaan virallisesti nimellä XXXIV olympialaisten kisat ja yleisesti Los Angeles 2028 / LA 2028 , on tuleva kansainvälinen moniurheilutapahtuma, joka on tarkoitus järjestää 21. heinäkuuta - 6. elokuuta 2028 Los Angelesissa, Kaliforniassa, Yhdysvalloissa.</w:t>
      </w:r>
    </w:p>
    <w:p>
      <w:r>
        <w:rPr>
          <w:b/>
        </w:rPr>
        <w:t xml:space="preserve">Tulos</w:t>
      </w:r>
    </w:p>
    <w:p>
      <w:r>
        <w:t xml:space="preserve">Vuoden 2028 kesäolympialaiset , joka tunnetaan virallisesti nimellä XXXIV olympialaisten kisat , on urheilutapahtuma, joka järjestetään 21. heinäkuuta - 6. elokuuta Los Angelesissa , Kaliforniassa , Yhdysvalloissa .</w:t>
      </w:r>
    </w:p>
    <w:p>
      <w:r>
        <w:rPr>
          <w:b/>
        </w:rPr>
        <w:t xml:space="preserve">Esimerkki 9.946</w:t>
      </w:r>
    </w:p>
    <w:p>
      <w:r>
        <w:t xml:space="preserve">Ensinnäkin ne voivat kilpailla käyttäytymisessä, jossa urokset käyttävät sarviaan aseina kilpaillakseen kumppaneiden saamisesta, ja toiseksi ne voivat kilpailla fysiologisesti, jossa urokset esittelevät sarviaan osoittaakseen voimansa ja hedelmällisyyden kilpailukykynsä kilpaillakseen kumppaneiden saamisesta.</w:t>
      </w:r>
    </w:p>
    <w:p>
      <w:r>
        <w:rPr>
          <w:b/>
        </w:rPr>
        <w:t xml:space="preserve">Tulos</w:t>
      </w:r>
    </w:p>
    <w:p>
      <w:r>
        <w:t xml:space="preserve">Ensinnäkin ne voivat kilpailla, kun urokset käyttävät sarviaan aseina kilpaillessaan kumppaneista, ja toiseksi ne voivat kilpailla, kun urokset esittelevät sarviaan osoittaakseen voimansa ja hedelmällisyytensä.</w:t>
      </w:r>
    </w:p>
    <w:p>
      <w:r>
        <w:rPr>
          <w:b/>
        </w:rPr>
        <w:t xml:space="preserve">Esimerkki 9.947</w:t>
      </w:r>
    </w:p>
    <w:p>
      <w:r>
        <w:t xml:space="preserve">Argulidae-heimoon kuuluvat karppi- eli kalatäitä, jotka ovat loisevien äyriäisten ryhmä, jonka asema Maxillopoda-heimossa on epävarma.</w:t>
      </w:r>
    </w:p>
    <w:p>
      <w:r>
        <w:rPr>
          <w:b/>
        </w:rPr>
        <w:t xml:space="preserve">Tulos</w:t>
      </w:r>
    </w:p>
    <w:p>
      <w:r>
        <w:t xml:space="preserve">Kalatäitä on Argulidae-heimo eli "karppitäitä" .</w:t>
      </w:r>
    </w:p>
    <w:p>
      <w:r>
        <w:rPr>
          <w:b/>
        </w:rPr>
        <w:t xml:space="preserve">Esimerkki 9.948</w:t>
      </w:r>
    </w:p>
    <w:p>
      <w:r>
        <w:t xml:space="preserve">Yhdysvaltain pääkirurgi on Yhdysvaltain kansanterveyslaitoksen ( PHSCC ) operatiivinen johtaja ja siten Yhdysvaltain liittovaltion hallituksen johtava edustaja kansanterveyttä koskevissa asioissa.</w:t>
      </w:r>
    </w:p>
    <w:p>
      <w:r>
        <w:rPr>
          <w:b/>
        </w:rPr>
        <w:t xml:space="preserve">Tulos</w:t>
      </w:r>
    </w:p>
    <w:p>
      <w:r>
        <w:t xml:space="preserve">Yhdysvaltain pääkirurgi vastaa kansanterveyspalvelun komennuskunnasta ( PHSCC ) .</w:t>
      </w:r>
    </w:p>
    <w:p>
      <w:r>
        <w:rPr>
          <w:b/>
        </w:rPr>
        <w:t xml:space="preserve">Esimerkki 9.949</w:t>
      </w:r>
    </w:p>
    <w:p>
      <w:r>
        <w:t xml:space="preserve">Monarkin nimittämä ja hänelle vastuussa oleva yhteinen hallitus, jonka ministerit olivat monarkin nimittämiä, vastasi armeijasta, laivastosta, ulkopolitiikasta ja tulliliitosta.</w:t>
      </w:r>
    </w:p>
    <w:p>
      <w:r>
        <w:rPr>
          <w:b/>
        </w:rPr>
        <w:t xml:space="preserve">Tulos</w:t>
      </w:r>
    </w:p>
    <w:p>
      <w:r>
        <w:t xml:space="preserve">Monarkin keskushallitus vastasi armeijasta, laivastosta, ulkopolitiikasta ja tulliliitosta.</w:t>
      </w:r>
    </w:p>
    <w:p>
      <w:r>
        <w:rPr>
          <w:b/>
        </w:rPr>
        <w:t xml:space="preserve">Esimerkki 9.950</w:t>
      </w:r>
    </w:p>
    <w:p>
      <w:r>
        <w:t xml:space="preserve">Vuosina 1941-1945 noin kolme miljoonaa ukrainalaista ja muuta ei-juutalaista tapettiin osana natsien tuhoamispolitiikkaa nykyisen Ukrainan alueella.</w:t>
      </w:r>
    </w:p>
    <w:p>
      <w:r>
        <w:rPr>
          <w:b/>
        </w:rPr>
        <w:t xml:space="preserve">Tulos</w:t>
      </w:r>
    </w:p>
    <w:p>
      <w:r>
        <w:t xml:space="preserve">Vuosina 1941-1945 natsit tappoivat noin kolme miljoonaa ukrainalaista.</w:t>
      </w:r>
    </w:p>
    <w:p>
      <w:r>
        <w:rPr>
          <w:b/>
        </w:rPr>
        <w:t xml:space="preserve">Esimerkki 9.951</w:t>
      </w:r>
    </w:p>
    <w:p>
      <w:r>
        <w:t xml:space="preserve">John Newbery ( 9. heinäkuuta 1713 - 22. joulukuuta 1767 ) , jota kutsutaan " Lastenkirjallisuuden isäksi " , oli englantilainen kirjankustantaja, joka teki lastenkirjallisuudesta ensimmäisenä kestävän ja kannattavan osan kirjallisuusmarkkinoista.</w:t>
      </w:r>
    </w:p>
    <w:p>
      <w:r>
        <w:rPr>
          <w:b/>
        </w:rPr>
        <w:t xml:space="preserve">Tulos</w:t>
      </w:r>
    </w:p>
    <w:p>
      <w:r>
        <w:t xml:space="preserve">John Newberyä ( 9. heinäkuuta 1713 - 22. joulukuuta 1767 ) kutsuttiin "lastenkirjallisuuden isäksi".</w:t>
      </w:r>
    </w:p>
    <w:p>
      <w:r>
        <w:rPr>
          <w:b/>
        </w:rPr>
        <w:t xml:space="preserve">Esimerkki 9.952</w:t>
      </w:r>
    </w:p>
    <w:p>
      <w:r>
        <w:t xml:space="preserve">Oscar-palkinto parhaasta alkuperäisestä musiikista on palkinto, jonka Academy of Motion Picture Arts and Sciences ( AMPAS ) myöntää vuosittain parhaalle merkittävälle musiikille, joka on säveltäjän nimenomaan elokuvaa varten kirjoittamaa dramaattista taustamusiikkia.</w:t>
      </w:r>
    </w:p>
    <w:p>
      <w:r>
        <w:rPr>
          <w:b/>
        </w:rPr>
        <w:t xml:space="preserve">Tulos</w:t>
      </w:r>
    </w:p>
    <w:p>
      <w:r>
        <w:t xml:space="preserve">Oscar-palkinto alkuperäisestä musiikista annetaan parhaalle musiikille, joka on nimenomaan elokuvaa varten kirjoitettua dramaattista taustamusiikkia.</w:t>
      </w:r>
    </w:p>
    <w:p>
      <w:r>
        <w:rPr>
          <w:b/>
        </w:rPr>
        <w:t xml:space="preserve">Esimerkki 9.953</w:t>
      </w:r>
    </w:p>
    <w:p>
      <w:r>
        <w:t xml:space="preserve">Hamadryas-paviaani oli muinaisille egyptiläisille pyhä eläin, ja se esiintyy eri rooleissa muinaisessa egyptiläisessä uskonnossa, mistä johtuu sen vaihtoehtoinen nimi "pyhä paviaani" .</w:t>
      </w:r>
    </w:p>
    <w:p>
      <w:r>
        <w:rPr>
          <w:b/>
        </w:rPr>
        <w:t xml:space="preserve">Tulos</w:t>
      </w:r>
    </w:p>
    <w:p>
      <w:r>
        <w:t xml:space="preserve">Hamadryas-paviaani oli muinaisessa Egyptissä pyhä eläin.</w:t>
      </w:r>
    </w:p>
    <w:p>
      <w:r>
        <w:rPr>
          <w:b/>
        </w:rPr>
        <w:t xml:space="preserve">Esimerkki 9.954</w:t>
      </w:r>
    </w:p>
    <w:p>
      <w:r>
        <w:t xml:space="preserve">Toinen ja sitä seuraavat rekisterit sisältävät osia kuninkaallinen annals varten faaraoiden ensimmäisen neljännen dynastian, eli luettelot keskeisistä tapahtumista kunkin vuoden aikana kunkin kuninkaan hallituskauden, järjestetty kronologisesti.</w:t>
      </w:r>
    </w:p>
    <w:p>
      <w:r>
        <w:rPr>
          <w:b/>
        </w:rPr>
        <w:t xml:space="preserve">Tulos</w:t>
      </w:r>
    </w:p>
    <w:p>
      <w:r>
        <w:t xml:space="preserve">Toinen ja muut linjat on osia kuninkaallinen annals varten faaraoiden ensimmäisen neljännen dynastioiden.</w:t>
      </w:r>
    </w:p>
    <w:p>
      <w:r>
        <w:rPr>
          <w:b/>
        </w:rPr>
        <w:t xml:space="preserve">Esimerkki 9.955</w:t>
      </w:r>
    </w:p>
    <w:p>
      <w:r>
        <w:t xml:space="preserve">AFC Mestarien liiga ( lyhennettynä ACL ) , joka tunnetaan yleisesti nimellä Aasian Mestarien liiga , on Aasian jalkapalloliiton ( AFC ) järjestämä vuosittainen mannermainen seurajalkapallokilpailu.</w:t>
      </w:r>
    </w:p>
    <w:p>
      <w:r>
        <w:rPr>
          <w:b/>
        </w:rPr>
        <w:t xml:space="preserve">Tulos</w:t>
      </w:r>
    </w:p>
    <w:p>
      <w:r>
        <w:t xml:space="preserve">AFC Champions League on Aasian parhaiden seurajoukkueiden välinen jalkapallokilpailu.</w:t>
      </w:r>
    </w:p>
    <w:p>
      <w:r>
        <w:rPr>
          <w:b/>
        </w:rPr>
        <w:t xml:space="preserve">Esimerkki 9.956</w:t>
      </w:r>
    </w:p>
    <w:p>
      <w:r>
        <w:t xml:space="preserve">Kryptografiassa Feistel-salakirjoitus on symmetrinen rakenne, jota käytetään lohkosalakirjoitusten rakentamisessa ja joka on nimetty saksalaissyntyisen fyysikon ja salakirjoittajan Horst Feistelin mukaan, joka teki uraauurtavaa tutkimusta työskennellessään IBM:llä (Yhdysvallat); se tunnetaan yleisesti myös nimellä Feistel-verkko.</w:t>
      </w:r>
    </w:p>
    <w:p>
      <w:r>
        <w:rPr>
          <w:b/>
        </w:rPr>
        <w:t xml:space="preserve">Tulos</w:t>
      </w:r>
    </w:p>
    <w:p>
      <w:r>
        <w:t xml:space="preserve">Kryptografiassa Feistel-salaus on symmetrinen rakenne, jota käytetään lohkosalakirjoitusten rakentamisessa ja joka on nimetty saksalaisen IBM:n salakirjoittajan mukaan; se tunnetaan yleisesti myös nimellä Feistel-verkko.</w:t>
      </w:r>
    </w:p>
    <w:p>
      <w:r>
        <w:rPr>
          <w:b/>
        </w:rPr>
        <w:t xml:space="preserve">Esimerkki 9.957</w:t>
      </w:r>
    </w:p>
    <w:p>
      <w:r>
        <w:t xml:space="preserve">Australian aboriginaalien uskonto ja mytologia ( tunnetaan myös nimellä Dreamtime tai Dreaming tarinoita , songlines , tai aboriginaalien suullisen kirjallisuuden ) ovat tarinoita perinteisesti esittämä aboriginaalien kansojen kunkin kieliryhmien eri puolilla Australiaa .</w:t>
      </w:r>
    </w:p>
    <w:p>
      <w:r>
        <w:rPr>
          <w:b/>
        </w:rPr>
        <w:t xml:space="preserve">Tulos</w:t>
      </w:r>
    </w:p>
    <w:p>
      <w:r>
        <w:t xml:space="preserve">Australian aboriginaalien myytit , jotka tunnetaan myös nimillä Dreamtime-tarinat ja Songlines , ovat Australian alkuperäiskansojen perinteisesti esittämiä ja kertomia tarinoita.</w:t>
      </w:r>
    </w:p>
    <w:p>
      <w:r>
        <w:rPr>
          <w:b/>
        </w:rPr>
        <w:t xml:space="preserve">Esimerkki 9.958</w:t>
      </w:r>
    </w:p>
    <w:p>
      <w:r>
        <w:t xml:space="preserve">Nebraskan territorio oli Yhdysvaltojen yhdistynyt alue, joka oli olemassa 30. toukokuuta 1854 - 1. maaliskuuta 1867, jolloin alueen lopullinen laajuus hyväksyttiin unioniin Nebraskan osavaltioksi.</w:t>
      </w:r>
    </w:p>
    <w:p>
      <w:r>
        <w:rPr>
          <w:b/>
        </w:rPr>
        <w:t xml:space="preserve">Tulos</w:t>
      </w:r>
    </w:p>
    <w:p>
      <w:r>
        <w:t xml:space="preserve">Se oli olemassa 30. toukokuuta 1854 - 1. maaliskuuta 1867, jolloin osa alueesta hyväksyttiin unioniin Nebraskan osavaltioksi.</w:t>
      </w:r>
    </w:p>
    <w:p>
      <w:r>
        <w:rPr>
          <w:b/>
        </w:rPr>
        <w:t xml:space="preserve">Esimerkki 9.959</w:t>
      </w:r>
    </w:p>
    <w:p>
      <w:r>
        <w:t xml:space="preserve">Passi on matkustusasiakirja, jonka maan hallitus yleensä myöntää kansalaisilleen ja joka todistaa haltijansa henkilöllisyyden ja kansalaisuuden ensisijaisesti kansainvälistä matkustamista varten.</w:t>
      </w:r>
    </w:p>
    <w:p>
      <w:r>
        <w:rPr>
          <w:b/>
        </w:rPr>
        <w:t xml:space="preserve">Tulos</w:t>
      </w:r>
    </w:p>
    <w:p>
      <w:r>
        <w:t xml:space="preserve">Passi on matkustusasiakirja, joka kertoo, että passin omistava henkilö on passissa mainitun maan kansalainen.</w:t>
      </w:r>
    </w:p>
    <w:p>
      <w:r>
        <w:rPr>
          <w:b/>
        </w:rPr>
        <w:t xml:space="preserve">Esimerkki 9.960</w:t>
      </w:r>
    </w:p>
    <w:p>
      <w:r>
        <w:t xml:space="preserve">Termodynamiikan kannalta järjestelmän termodynaaminen tila on sen tila tiettynä ajankohtana, joka on täysin tunnistettavissa sopivien parametrien, joita kutsutaan tilamuuttujiksi, tilaparametreiksi tai termodynaamisiksi muuttujiksi, arvojen avulla.</w:t>
      </w:r>
    </w:p>
    <w:p>
      <w:r>
        <w:rPr>
          <w:b/>
        </w:rPr>
        <w:t xml:space="preserve">Tulos</w:t>
      </w:r>
    </w:p>
    <w:p>
      <w:r>
        <w:t xml:space="preserve">Termodynaaminen tila on termodynaamisen järjestelmän makroskooppinen tila, jota kuvaavat sen tietyt termodynaamiset parametrit .</w:t>
      </w:r>
    </w:p>
    <w:p>
      <w:r>
        <w:rPr>
          <w:b/>
        </w:rPr>
        <w:t xml:space="preserve">Esimerkki 9.961</w:t>
      </w:r>
    </w:p>
    <w:p>
      <w:r>
        <w:t xml:space="preserve">Star Wars : Knights of the Old Republic ( joskus tunnetaan yksinkertaisesti Knights of the Old Republic tai KOTOR ) on roolipeli videopeli asetettu "Star Wars" universumi .</w:t>
      </w:r>
    </w:p>
    <w:p>
      <w:r>
        <w:rPr>
          <w:b/>
        </w:rPr>
        <w:t xml:space="preserve">Tulos</w:t>
      </w:r>
    </w:p>
    <w:p>
      <w:r>
        <w:t xml:space="preserve">Peli , joka tunnetaan myös nimellä " KotOR " , on roolipeli .</w:t>
      </w:r>
    </w:p>
    <w:p>
      <w:r>
        <w:rPr>
          <w:b/>
        </w:rPr>
        <w:t xml:space="preserve">Esimerkki 9.962</w:t>
      </w:r>
    </w:p>
    <w:p>
      <w:r>
        <w:t xml:space="preserve">Perspektiivi ( sanoista " nähdä läpi " ) on graafisen taiteen alalla likimääräinen esitys, yleensä tasaiselle pinnalle ( kuten paperille ), kuvasta sellaisena kuin silmä sen näkee.</w:t>
      </w:r>
    </w:p>
    <w:p>
      <w:r>
        <w:rPr>
          <w:b/>
        </w:rPr>
        <w:t xml:space="preserve">Tulos</w:t>
      </w:r>
    </w:p>
    <w:p>
      <w:r>
        <w:t xml:space="preserve">Graafisessa taiteessa perspektiivi on esitys siitä, miten kuva näkyy silmälle.</w:t>
      </w:r>
    </w:p>
    <w:p>
      <w:r>
        <w:rPr>
          <w:b/>
        </w:rPr>
        <w:t xml:space="preserve">Esimerkki 9.963</w:t>
      </w:r>
    </w:p>
    <w:p>
      <w:r>
        <w:t xml:space="preserve">Muissa tietorakenteissa , kuten linkitetyissä luetteloissa , osoittimia käytetään viittauksina, joilla yksi rakenteen osa sidotaan yksiselitteisesti toiseen.</w:t>
      </w:r>
    </w:p>
    <w:p>
      <w:r>
        <w:rPr>
          <w:b/>
        </w:rPr>
        <w:t xml:space="preserve">Tulos</w:t>
      </w:r>
    </w:p>
    <w:p>
      <w:r>
        <w:t xml:space="preserve">Osoittimia käytetään linkitetyissä luetteloissa .</w:t>
      </w:r>
    </w:p>
    <w:p>
      <w:r>
        <w:rPr>
          <w:b/>
        </w:rPr>
        <w:t xml:space="preserve">Esimerkki 9.964</w:t>
      </w:r>
    </w:p>
    <w:p>
      <w:r>
        <w:t xml:space="preserve">Tästä syystä klassista Kreikkaa pidetään yleisesti kulttuurina, joka loi perustan modernille länsimaiselle kulttuurille, ja sitä pidetään länsimaisen sivilisaation kehtona.</w:t>
      </w:r>
    </w:p>
    <w:p>
      <w:r>
        <w:rPr>
          <w:b/>
        </w:rPr>
        <w:t xml:space="preserve">Tulos</w:t>
      </w:r>
    </w:p>
    <w:p>
      <w:r>
        <w:t xml:space="preserve">Tällä tavoin klassinen Kreikka oli osa länsimaisen sivilisaation perustaa.</w:t>
      </w:r>
    </w:p>
    <w:p>
      <w:r>
        <w:rPr>
          <w:b/>
        </w:rPr>
        <w:t xml:space="preserve">Esimerkki 9.965</w:t>
      </w:r>
    </w:p>
    <w:p>
      <w:r>
        <w:t xml:space="preserve">China Airlinesin lento 611 oli säännöllinen reittilento Chiang Kai-shekin kansainväliseltä lentoasemalta (nykyiseltä Taoyuanin kansainväliseltä lentoasemalta) Taiwanista Hongkongin kansainväliselle lentoasemalle Hongkongiin.</w:t>
      </w:r>
    </w:p>
    <w:p>
      <w:r>
        <w:rPr>
          <w:b/>
        </w:rPr>
        <w:t xml:space="preserve">Tulos</w:t>
      </w:r>
    </w:p>
    <w:p>
      <w:r>
        <w:t xml:space="preserve">China Airlinesin lento 611 oli kansainvälinen reittilento Taipeista Hongkongiin Kiinaan.</w:t>
      </w:r>
    </w:p>
    <w:p>
      <w:r>
        <w:rPr>
          <w:b/>
        </w:rPr>
        <w:t xml:space="preserve">Esimerkki 9.966</w:t>
      </w:r>
    </w:p>
    <w:p>
      <w:r>
        <w:t xml:space="preserve">Vuonna 2004 voimaan tulleessa pysyviä orgaanisia yhdisteitä koskevassa Tukholman yleissopimuksessa kiellettiin maailmanlaajuisesti useat pysyvät orgaaniset yhdisteet ja rajoitettiin DDT:n käyttö vektorihyönteisten torjuntaan.</w:t>
      </w:r>
    </w:p>
    <w:p>
      <w:r>
        <w:rPr>
          <w:b/>
        </w:rPr>
        <w:t xml:space="preserve">Tulos</w:t>
      </w:r>
    </w:p>
    <w:p>
      <w:r>
        <w:t xml:space="preserve">Vuonna 2004 voimaan tulleessa Tukholman yleissopimuksessa DDT:n käyttö rajoitetaan vektorihyönteisten torjuntaan.</w:t>
      </w:r>
    </w:p>
    <w:p>
      <w:r>
        <w:rPr>
          <w:b/>
        </w:rPr>
        <w:t xml:space="preserve">Esimerkki 9.967</w:t>
      </w:r>
    </w:p>
    <w:p>
      <w:r>
        <w:t xml:space="preserve">Nassau Veterans Memorial Coliseum ( tunnetaan yleisesti nimellä Nassau Coliseum tai Coliseum ) on monikäyttöinen sisäareena Uniondalessa, New Yorkissa, New York Cityn itäpuolella.</w:t>
      </w:r>
    </w:p>
    <w:p>
      <w:r>
        <w:rPr>
          <w:b/>
        </w:rPr>
        <w:t xml:space="preserve">Tulos</w:t>
      </w:r>
    </w:p>
    <w:p>
      <w:r>
        <w:t xml:space="preserve">Nassau Veterans Memorial Coliseum on urheiluareena Uniondalessa, New Yorkissa.</w:t>
      </w:r>
    </w:p>
    <w:p>
      <w:r>
        <w:rPr>
          <w:b/>
        </w:rPr>
        <w:t xml:space="preserve">Esimerkki 9.968</w:t>
      </w:r>
    </w:p>
    <w:p>
      <w:r>
        <w:t xml:space="preserve">Norjalaisessa mytologiassa ( alaryhmä germaanisen mytologian ) , Elli ( Vanha Norse " vanhuus " ) on henkilöityminen vanhuuden joka , in " Prose Edda " kirja " Gylfaginning " , voittaa Thor painiottelussa .</w:t>
      </w:r>
    </w:p>
    <w:p>
      <w:r>
        <w:rPr>
          <w:b/>
        </w:rPr>
        <w:t xml:space="preserve">Tulos</w:t>
      </w:r>
    </w:p>
    <w:p>
      <w:r>
        <w:t xml:space="preserve">Prosa Edda -kirjassa "Gylfaginning" Elli voittaa Thorin painiottelussa.</w:t>
      </w:r>
    </w:p>
    <w:p>
      <w:r>
        <w:rPr>
          <w:b/>
        </w:rPr>
        <w:t xml:space="preserve">Esimerkki 9.969</w:t>
      </w:r>
    </w:p>
    <w:p>
      <w:r>
        <w:t xml:space="preserve">Kevin McCarthya , edustajainhuoneen enemmistöjohtajaa pidettiin aluksi suosikkina, mutta hän veti nimensä pois harkinnasta 8. lokakuuta, kun Freedom Caucus kieltäytyi tukemasta häntä, ja konferenssiäänestystä lykättiin.</w:t>
      </w:r>
    </w:p>
    <w:p>
      <w:r>
        <w:rPr>
          <w:b/>
        </w:rPr>
        <w:t xml:space="preserve">Tulos</w:t>
      </w:r>
    </w:p>
    <w:p>
      <w:r>
        <w:t xml:space="preserve">Freedom Caucus -ryhmän vastustuksen vuoksi McCarthy kuitenkin vetäytyi kilpailusta 8. lokakuuta, ja kokouksen äänestystä lykättiin.</w:t>
      </w:r>
    </w:p>
    <w:p>
      <w:r>
        <w:rPr>
          <w:b/>
        </w:rPr>
        <w:t xml:space="preserve">Esimerkki 9.970</w:t>
      </w:r>
    </w:p>
    <w:p>
      <w:r>
        <w:t xml:space="preserve">J1-liiga ( jap. J1リーク ゙ , Hepburn : J1 Ri ̄ gu ) tai yksinkertaisesti J1 on Japanin ammattilaisjalkapalloliigan ( jap: 日本フ ゚ ロサッカーリーク ゙ , Hepburn : Nihon Puro Sakka ̄ Ri ̄ gu ) ja ylin ammattilaisjalkapallon J.League Japanissa .</w:t>
      </w:r>
    </w:p>
    <w:p>
      <w:r>
        <w:rPr>
          <w:b/>
        </w:rPr>
        <w:t xml:space="preserve">Tulos</w:t>
      </w:r>
    </w:p>
    <w:p>
      <w:r>
        <w:t xml:space="preserve">J1-liiga on Japanin ammattilaisjalkapalloliigan ( 日本フ ゚ ロサッカーリーク ゙ , Nippon Puro Sakka ̄ Ri ̄ gu ) ylin ryhmitys.</w:t>
      </w:r>
    </w:p>
    <w:p>
      <w:r>
        <w:rPr>
          <w:b/>
        </w:rPr>
        <w:t xml:space="preserve">Esimerkki 9.971</w:t>
      </w:r>
    </w:p>
    <w:p>
      <w:r>
        <w:t xml:space="preserve">Kingstonin kuningattaren yliopisto ( yleisesti lyhennettynä Queen 's University tai Queen 's ) on julkinen tutkimusyliopisto Kingstonissa, Ontariossa, Kanadassa.</w:t>
      </w:r>
    </w:p>
    <w:p>
      <w:r>
        <w:rPr>
          <w:b/>
        </w:rPr>
        <w:t xml:space="preserve">Tulos</w:t>
      </w:r>
    </w:p>
    <w:p>
      <w:r>
        <w:t xml:space="preserve">Queen 's University on julkinen yliopisto Kingstonissa, Ontariossa, Kanadassa.</w:t>
      </w:r>
    </w:p>
    <w:p>
      <w:r>
        <w:rPr>
          <w:b/>
        </w:rPr>
        <w:t xml:space="preserve">Esimerkki 9.972</w:t>
      </w:r>
    </w:p>
    <w:p>
      <w:r>
        <w:t xml:space="preserve">Metropolitan Community Church ( MCC ) , joka tunnetaan myös nimellä Universal Fellowship of Metropolitan Community Churches ( UFMCC ) , on kansainvälinen protestanttinen kristillinen kirkkokunta.</w:t>
      </w:r>
    </w:p>
    <w:p>
      <w:r>
        <w:rPr>
          <w:b/>
        </w:rPr>
        <w:t xml:space="preserve">Tulos</w:t>
      </w:r>
    </w:p>
    <w:p>
      <w:r>
        <w:t xml:space="preserve">Metropolitan Community Church ( MCC ) on kansainvälinen protestanttinen kristillinen kirkkokunta.</w:t>
      </w:r>
    </w:p>
    <w:p>
      <w:r>
        <w:rPr>
          <w:b/>
        </w:rPr>
        <w:t xml:space="preserve">Esimerkki 9.973</w:t>
      </w:r>
    </w:p>
    <w:p>
      <w:r>
        <w:t xml:space="preserve">Matematiikassa ja erityisesti graafiteoriassa graafi on rakenne, joka on joukko objekteja, joissa jotkin objektiparit ovat jossakin mielessä "sukua" .</w:t>
      </w:r>
    </w:p>
    <w:p>
      <w:r>
        <w:rPr>
          <w:b/>
        </w:rPr>
        <w:t xml:space="preserve">Tulos</w:t>
      </w:r>
    </w:p>
    <w:p>
      <w:r>
        <w:t xml:space="preserve">Matematiikassa kuvaajaa käytetään osoittamaan, miten asiat liittyvät toisiinsa.</w:t>
      </w:r>
    </w:p>
    <w:p>
      <w:r>
        <w:rPr>
          <w:b/>
        </w:rPr>
        <w:t xml:space="preserve">Esimerkki 9.974</w:t>
      </w:r>
    </w:p>
    <w:p>
      <w:r>
        <w:t xml:space="preserve">Kenttätykin kenttätykin kenties tunnetuin käyttö kehittyneiden taktiikoiden kannalta oli Napoleon Bonaparten käyttö erittäin suurilla pyörillä tykeissä, joiden avulla niitä voitiin siirtää nopeasti jopa taistelun aikana.</w:t>
      </w:r>
    </w:p>
    <w:p>
      <w:r>
        <w:rPr>
          <w:b/>
        </w:rPr>
        <w:t xml:space="preserve">Tulos</w:t>
      </w:r>
    </w:p>
    <w:p>
      <w:r>
        <w:t xml:space="preserve">Napoleon käytti kenttätykkejä, joissa oli erittäin suuret pyörät, joiden avulla niitä voitiin siirtää nopeasti jopa taistelun aikana.</w:t>
      </w:r>
    </w:p>
    <w:p>
      <w:r>
        <w:rPr>
          <w:b/>
        </w:rPr>
        <w:t xml:space="preserve">Esimerkki 9.975</w:t>
      </w:r>
    </w:p>
    <w:p>
      <w:r>
        <w:t xml:space="preserve">Kun ilma nousee nopeasti , kuuman ilman pylväs venyy pystysuoraan , jolloin massa siirtyy lähemmäs pyörimisakselia , mikä aiheuttaa pyörimisilmiön voimistumisen kulmavaikutuksen säilymisen vuoksi .</w:t>
      </w:r>
    </w:p>
    <w:p>
      <w:r>
        <w:rPr>
          <w:b/>
        </w:rPr>
        <w:t xml:space="preserve">Tulos</w:t>
      </w:r>
    </w:p>
    <w:p>
      <w:r>
        <w:t xml:space="preserve">Kun ilma nousee nopeasti ylöspäin , kuuma ilma venyy pystysuoraan ja pyörimismomentin vuoksi pyöriminen voimistuu huomattavasti.</w:t>
      </w:r>
    </w:p>
    <w:p>
      <w:r>
        <w:rPr>
          <w:b/>
        </w:rPr>
        <w:t xml:space="preserve">Esimerkki 9.976</w:t>
      </w:r>
    </w:p>
    <w:p>
      <w:r>
        <w:t xml:space="preserve">Parittomina vuosina palkinnot annetaan Yhdysvaltain kansalaisille tai laitoksille New Yorkissa sijaitsevan Franklin ja Eleanor Roosevelt -instituutin toimesta, vaikka aiemmin amerikkalaiset palkinnot annettiin Hyde Parkissa, New Yorkissa.</w:t>
      </w:r>
    </w:p>
    <w:p>
      <w:r>
        <w:rPr>
          <w:b/>
        </w:rPr>
        <w:t xml:space="preserve">Tulos</w:t>
      </w:r>
    </w:p>
    <w:p>
      <w:r>
        <w:t xml:space="preserve">Parittomina vuosina palkinnot myöntää yhdysvaltalaisille Franklin ja Eleanor Roosevelt Institute Hyde Parkissa, New Yorkissa.</w:t>
      </w:r>
    </w:p>
    <w:p>
      <w:r>
        <w:rPr>
          <w:b/>
        </w:rPr>
        <w:t xml:space="preserve">Esimerkki 9.977</w:t>
      </w:r>
    </w:p>
    <w:p>
      <w:r>
        <w:t xml:space="preserve">Usein väitetään, että ihmiset, jotka katsoivat keskustelua televisiosta, uskoivat ylivoimaisesti Kennedyn voittaneen, kun taas radiokuuntelijat (pienempi yleisö) ajattelivat Nixonin päätyneen voittamaan hänet.</w:t>
      </w:r>
    </w:p>
    <w:p>
      <w:r>
        <w:rPr>
          <w:b/>
        </w:rPr>
        <w:t xml:space="preserve">Tulos</w:t>
      </w:r>
    </w:p>
    <w:p>
      <w:r>
        <w:t xml:space="preserve">Enemmän televisionkatsojia oli sitä mieltä, että Kennedy voitti väittelyn , kun taas enemmän radiokuuntelijoita oli sitä mieltä, että Nixon voitti väittelyn.</w:t>
      </w:r>
    </w:p>
    <w:p>
      <w:r>
        <w:rPr>
          <w:b/>
        </w:rPr>
        <w:t xml:space="preserve">Esimerkki 9.978</w:t>
      </w:r>
    </w:p>
    <w:p>
      <w:r>
        <w:t xml:space="preserve">Kartanot vaihtelivat myös maantieteellisesti: suurin osa niistä ei ollut yhden kylän kanssa samaan aikaan, vaan ne koostuivat pikemminkin kahden tai useamman kylän osista, joista useimmat sisälsivät myös osia ainakin yhdestä muusta kartanosta.</w:t>
      </w:r>
    </w:p>
    <w:p>
      <w:r>
        <w:rPr>
          <w:b/>
        </w:rPr>
        <w:t xml:space="preserve">Tulos</w:t>
      </w:r>
    </w:p>
    <w:p>
      <w:r>
        <w:t xml:space="preserve">Kartanot vaihtelivat myös maantieteellisesti: useimmat kartanot eivät sijainneet yhden kylän alueella.</w:t>
      </w:r>
    </w:p>
    <w:p>
      <w:r>
        <w:rPr>
          <w:b/>
        </w:rPr>
        <w:t xml:space="preserve">Esimerkki 9.979</w:t>
      </w:r>
    </w:p>
    <w:p>
      <w:r>
        <w:t xml:space="preserve">Natsien käsitys arjalaisesta rodusta syntyi aikaisemmista kannattajista, jotka olivat rodun ylivertaisen käsityksen kannattajia, kuten Arthur de Gobineaun ja Houston Stewart Chamberlainin kaltaiset rotuteoreetikot olivat kuvailleet.</w:t>
      </w:r>
    </w:p>
    <w:p>
      <w:r>
        <w:rPr>
          <w:b/>
        </w:rPr>
        <w:t xml:space="preserve">Tulos</w:t>
      </w:r>
    </w:p>
    <w:p>
      <w:r>
        <w:t xml:space="preserve">Natsien näkemys arjalaisesta rodusta tuli aikaisemmilta rotuteoreetikoilta, kuten Arthur de Gobineaulta ja Houston Stewart Chamberlainilta.</w:t>
      </w:r>
    </w:p>
    <w:p>
      <w:r>
        <w:rPr>
          <w:b/>
        </w:rPr>
        <w:t xml:space="preserve">Esimerkki 9.980</w:t>
      </w:r>
    </w:p>
    <w:p>
      <w:r>
        <w:t xml:space="preserve">Rivinelosmoottori tai suoranelosmoottori on eräänlainen rivinelosmoottori, jossa kaikki neljä sylinteriä on asennettu suorassa linjassa tai tasossa kampikammion suuntaisesti.</w:t>
      </w:r>
    </w:p>
    <w:p>
      <w:r>
        <w:rPr>
          <w:b/>
        </w:rPr>
        <w:t xml:space="preserve">Tulos</w:t>
      </w:r>
    </w:p>
    <w:p>
      <w:r>
        <w:t xml:space="preserve">Kaikki neljä sylinteriä on asennettu suorassa linjassa yhtä kampiakselia pitkin.</w:t>
      </w:r>
    </w:p>
    <w:p>
      <w:r>
        <w:rPr>
          <w:b/>
        </w:rPr>
        <w:t xml:space="preserve">Esimerkki 9.981</w:t>
      </w:r>
    </w:p>
    <w:p>
      <w:r>
        <w:t xml:space="preserve">Valitettavasti vuoristorata sai maineen karkeana ja epämukavana ajokokemuksena, mikä toi vuoristoradan harrastajille lempinimen "Hurt-Your-Knees".</w:t>
      </w:r>
    </w:p>
    <w:p>
      <w:r>
        <w:rPr>
          <w:b/>
        </w:rPr>
        <w:t xml:space="preserve">Tulos</w:t>
      </w:r>
    </w:p>
    <w:p>
      <w:r>
        <w:t xml:space="preserve">Se oli niin kova, että sille annettiin lempinimi , " Hurt 's your knees . "</w:t>
      </w:r>
    </w:p>
    <w:p>
      <w:r>
        <w:rPr>
          <w:b/>
        </w:rPr>
        <w:t xml:space="preserve">Esimerkki 9.982</w:t>
      </w:r>
    </w:p>
    <w:p>
      <w:r>
        <w:t xml:space="preserve">Stressinhallinta on laaja kirjo tekniikoita ja psykoterapioita, joilla pyritään hallitsemaan henkilön stressitasoa, erityisesti kroonista stressiä, yleensä arkipäivän toimintakyvyn parantamiseksi.</w:t>
      </w:r>
    </w:p>
    <w:p>
      <w:r>
        <w:rPr>
          <w:b/>
        </w:rPr>
        <w:t xml:space="preserve">Tulos</w:t>
      </w:r>
    </w:p>
    <w:p>
      <w:r>
        <w:t xml:space="preserve">Stressinhallinta on nimitys useille tekniikoille, joilla hallitaan psyykkisten stressitilanteiden tasoa.</w:t>
      </w:r>
    </w:p>
    <w:p>
      <w:r>
        <w:rPr>
          <w:b/>
        </w:rPr>
        <w:t xml:space="preserve">Esimerkki 9.983</w:t>
      </w:r>
    </w:p>
    <w:p>
      <w:r>
        <w:t xml:space="preserve">Reduction mammoplasty ( myös rintojen pienennys ja reduction mammaplasty ) on plastiikkakirurginen toimenpide, jolla pienennetään suurten rintojen kokoa .</w:t>
      </w:r>
    </w:p>
    <w:p>
      <w:r>
        <w:rPr>
          <w:b/>
        </w:rPr>
        <w:t xml:space="preserve">Tulos</w:t>
      </w:r>
    </w:p>
    <w:p>
      <w:r>
        <w:t xml:space="preserve">Rintojen pienennys on plastiikkakirurgia tehdä ihmisen rinnat pienemmiksi .</w:t>
      </w:r>
    </w:p>
    <w:p>
      <w:r>
        <w:rPr>
          <w:b/>
        </w:rPr>
        <w:t xml:space="preserve">Esimerkki 9.984</w:t>
      </w:r>
    </w:p>
    <w:p>
      <w:r>
        <w:t xml:space="preserve">Scottin ryhmä kohtasi erittäin vaikeat olosuhteet paluumatkalla, mikä johtui pääasiassa poikkeuksellisen epäsuotuisasta säästä, huonosta ruokahuollosta, putoamisista saaduista vammoista sekä keripukin ja paleltumien vaikutuksista.</w:t>
      </w:r>
    </w:p>
    <w:p>
      <w:r>
        <w:rPr>
          <w:b/>
        </w:rPr>
        <w:t xml:space="preserve">Tulos</w:t>
      </w:r>
    </w:p>
    <w:p>
      <w:r>
        <w:t xml:space="preserve">Paluumatkalla Scottin joukkueella oli monia ongelmia: erittäin huono sää, huono ruokahuolto, putoamisvammat, keripukki ja paleltumat.</w:t>
      </w:r>
    </w:p>
    <w:p>
      <w:r>
        <w:rPr>
          <w:b/>
        </w:rPr>
        <w:t xml:space="preserve">Esimerkki 9.985</w:t>
      </w:r>
    </w:p>
    <w:p>
      <w:r>
        <w:t xml:space="preserve">Nykyaikaiset fanziinit tulostetaan suurelta osin tietokonetulostimilla tai paikallisissa kopiokaupoissa, tai ne voidaan lähettää vain sähköpostitse ("Ezines") tai ne voidaan muutoin asettaa saataville verkossa ("Webzines").</w:t>
      </w:r>
    </w:p>
    <w:p>
      <w:r>
        <w:rPr>
          <w:b/>
        </w:rPr>
        <w:t xml:space="preserve">Tulos</w:t>
      </w:r>
    </w:p>
    <w:p>
      <w:r>
        <w:t xml:space="preserve">Nykyaikaiset fanziinit painetaan tietokonetulostimilla tai paikallisissa kopiolaitoksissa , tai ne voidaan lähettää vain sähköpostitse .</w:t>
      </w:r>
    </w:p>
    <w:p>
      <w:r>
        <w:rPr>
          <w:b/>
        </w:rPr>
        <w:t xml:space="preserve">Esimerkki 9.986</w:t>
      </w:r>
    </w:p>
    <w:p>
      <w:r>
        <w:t xml:space="preserve">Nelson on merkittävä liberaali aktivisti ja marihuanan laillistamista kannattava National Organization for the Reform of Marijuana Laws ( NORML ) -järjestön neuvoa-antavan lautakunnan toinen puheenjohtaja.</w:t>
      </w:r>
    </w:p>
    <w:p>
      <w:r>
        <w:rPr>
          <w:b/>
        </w:rPr>
        <w:t xml:space="preserve">Tulos</w:t>
      </w:r>
    </w:p>
    <w:p>
      <w:r>
        <w:t xml:space="preserve">Nelson on Marihuanalain uudistamista ajavan kansallisen järjestön ( NORML ) neuvoa-antavan lautakunnan toinen puheenjohtaja.</w:t>
      </w:r>
    </w:p>
    <w:p>
      <w:r>
        <w:rPr>
          <w:b/>
        </w:rPr>
        <w:t xml:space="preserve">Esimerkki 9.987</w:t>
      </w:r>
    </w:p>
    <w:p>
      <w:r>
        <w:t xml:space="preserve">Puhallinsoitin on soitin, joka sisältää jonkinlaisen resonaattorin (yleensä putki) , jossa ilmapatsas on asetettu värähtelyyn soittimen puhaltamalla (tai yli) suukappaleeseen, joka on asetettu resonaattorin päähän tai sen lähelle.</w:t>
      </w:r>
    </w:p>
    <w:p>
      <w:r>
        <w:rPr>
          <w:b/>
        </w:rPr>
        <w:t xml:space="preserve">Tulos</w:t>
      </w:r>
    </w:p>
    <w:p>
      <w:r>
        <w:t xml:space="preserve">Puhallinsoitin on soitin, jossa soittaja puhaltaa suukappaleeseen (tai sen yli) tuottaakseen ääntä.</w:t>
      </w:r>
    </w:p>
    <w:p>
      <w:r>
        <w:rPr>
          <w:b/>
        </w:rPr>
        <w:t xml:space="preserve">Esimerkki 9.988</w:t>
      </w:r>
    </w:p>
    <w:p>
      <w:r>
        <w:t xml:space="preserve">Päihteiden väärinkäyttö , joka tunnetaan myös nimellä huumeiden väärinkäyttö , on huumausaineen suunnitelmallista käyttöä, jossa käyttäjä käyttää ainetta määrinä tai menetelmillä, jotka ovat haitallisia itselleen tai muille, ja se on eräs päihdehäiriön muoto.</w:t>
      </w:r>
    </w:p>
    <w:p>
      <w:r>
        <w:rPr>
          <w:b/>
        </w:rPr>
        <w:t xml:space="preserve">Tulos</w:t>
      </w:r>
    </w:p>
    <w:p>
      <w:r>
        <w:t xml:space="preserve">Päihteiden väärinkäyttöä tai huumeiden väärinkäyttöä tapahtuu, kun henkilö käyttää huumeita yhä uudelleen ja uudelleen tavalla, joka vahingoittaa hänen terveyttään.</w:t>
      </w:r>
    </w:p>
    <w:p>
      <w:r>
        <w:rPr>
          <w:b/>
        </w:rPr>
        <w:t xml:space="preserve">Esimerkki 9.989</w:t>
      </w:r>
    </w:p>
    <w:p>
      <w:r>
        <w:t xml:space="preserve">" Michif " , " Mechif " tai " Me ́ tchif " on foneettinen kirjoitusasu Me ́ tis ääntämys " Me ́ tif " , variantti " Me ́ tis " .</w:t>
      </w:r>
    </w:p>
    <w:p>
      <w:r>
        <w:rPr>
          <w:b/>
        </w:rPr>
        <w:t xml:space="preserve">Tulos</w:t>
      </w:r>
    </w:p>
    <w:p>
      <w:r>
        <w:t xml:space="preserve">" Michif " on Me ́ tis ääntämys sanasta " Me ́ tis " .</w:t>
      </w:r>
    </w:p>
    <w:p>
      <w:r>
        <w:rPr>
          <w:b/>
        </w:rPr>
        <w:t xml:space="preserve">Esimerkki 9.990</w:t>
      </w:r>
    </w:p>
    <w:p>
      <w:r>
        <w:t xml:space="preserve">WrestleMania XII oli 12. vuosittainen WrestleMania ammatillinen paini pay-per-view ( PPV ) tapahtuma tuottama World Wrestling Federation ( WWF ) .</w:t>
      </w:r>
    </w:p>
    <w:p>
      <w:r>
        <w:rPr>
          <w:b/>
        </w:rPr>
        <w:t xml:space="preserve">Tulos</w:t>
      </w:r>
    </w:p>
    <w:p>
      <w:r>
        <w:t xml:space="preserve">Se oli kahdestoista WrestleMania tapahtuma hallussa WWF .</w:t>
      </w:r>
    </w:p>
    <w:p>
      <w:r>
        <w:rPr>
          <w:b/>
        </w:rPr>
        <w:t xml:space="preserve">Esimerkki 9.991</w:t>
      </w:r>
    </w:p>
    <w:p>
      <w:r>
        <w:t xml:space="preserve">Noina alkuaikoina , suurin osa koripallo-otteluita pelattiin vastaan lähellä YMCA joukkueet , kanssa YMCAs ympäri maata on ollut olennainen osa syntymässä koripallo.</w:t>
      </w:r>
    </w:p>
    <w:p>
      <w:r>
        <w:rPr>
          <w:b/>
        </w:rPr>
        <w:t xml:space="preserve">Tulos</w:t>
      </w:r>
    </w:p>
    <w:p>
      <w:r>
        <w:t xml:space="preserve">Näinä alkuaikoina , useimmat koripallopelit pelattiin vastaan lähellä YMCA joukkueet.</w:t>
      </w:r>
    </w:p>
    <w:p>
      <w:r>
        <w:rPr>
          <w:b/>
        </w:rPr>
        <w:t xml:space="preserve">Esimerkki 9.992</w:t>
      </w:r>
    </w:p>
    <w:p>
      <w:r>
        <w:t xml:space="preserve">Joukkue perustettiin 28. helmikuuta 1972 nimellä Malmo ̈ Ishockeyfo ̈ rening ( " Malmo ̈ Ice Hockey Club " , tai MIF ), kun Malmo ̈ FF:n jääkiekko-osastosta tuli itsenäinen seura.</w:t>
      </w:r>
    </w:p>
    <w:p>
      <w:r>
        <w:rPr>
          <w:b/>
        </w:rPr>
        <w:t xml:space="preserve">Tulos</w:t>
      </w:r>
    </w:p>
    <w:p>
      <w:r>
        <w:t xml:space="preserve">Seura aloitti 28. helmikuuta 1972 , ulos Malmön ̈ FF jääkiekko-osasto .</w:t>
      </w:r>
    </w:p>
    <w:p>
      <w:r>
        <w:rPr>
          <w:b/>
        </w:rPr>
        <w:t xml:space="preserve">Esimerkki 9.993</w:t>
      </w:r>
    </w:p>
    <w:p>
      <w:r>
        <w:t xml:space="preserve">Suda tai Souda ( ; ; ; ) on suuri 10. vuosisadan Bysantin tietosanakirja antiikin Välimeren maailmasta , joka on aiemmin liitetty kirjailijalle nimeltä Soudas ( Σουι ́ δας ) tai Souidas ( Σουι ́ δας ) .</w:t>
      </w:r>
    </w:p>
    <w:p>
      <w:r>
        <w:rPr>
          <w:b/>
        </w:rPr>
        <w:t xml:space="preserve">Tulos</w:t>
      </w:r>
    </w:p>
    <w:p>
      <w:r>
        <w:t xml:space="preserve">Suda tai Souda on massiivinen 10. vuosisadan bysanttilainen tietosanakirja antiikin Välimeren maailmasta.</w:t>
      </w:r>
    </w:p>
    <w:p>
      <w:r>
        <w:rPr>
          <w:b/>
        </w:rPr>
        <w:t xml:space="preserve">Esimerkki 9.994</w:t>
      </w:r>
    </w:p>
    <w:p>
      <w:r>
        <w:t xml:space="preserve">Reinin liitto ( ; ranskaksi : virallisesti " " ( " Reinin liittovaltiot " ) , mutta käytännössä " " ) oli ensimmäisen Ranskan keisarikunnan asiakasvaltioiden liitto.</w:t>
      </w:r>
    </w:p>
    <w:p>
      <w:r>
        <w:rPr>
          <w:b/>
        </w:rPr>
        <w:t xml:space="preserve">Tulos</w:t>
      </w:r>
    </w:p>
    <w:p>
      <w:r>
        <w:t xml:space="preserve">Reinin liitto oli ensimmäisen Ranskan keisarikunnan asiakasvaltio.</w:t>
      </w:r>
    </w:p>
    <w:p>
      <w:r>
        <w:rPr>
          <w:b/>
        </w:rPr>
        <w:t xml:space="preserve">Esimerkki 9.995</w:t>
      </w:r>
    </w:p>
    <w:p>
      <w:r>
        <w:t xml:space="preserve">Paruyr Arshaviri Hayrikyan ( Perinteinen armenialainen : Պարոյր Արշավիրի Հայրիկեան , itä-armenialainen : Պարույր Արշավիրի Հայրիկյան , s. 5. heinäkuuta 1949 , Jerevan ) on armenialainen poliitikko ja entinen Neuvostoliiton toisinajattelija .</w:t>
      </w:r>
    </w:p>
    <w:p>
      <w:r>
        <w:rPr>
          <w:b/>
        </w:rPr>
        <w:t xml:space="preserve">Tulos</w:t>
      </w:r>
    </w:p>
    <w:p>
      <w:r>
        <w:t xml:space="preserve">Paruyr Hayrikyan ( , s. 5. heinäkuuta 1949 Jerevan ) on armenialainen poliittinen aktivisti ja entinen toisinajattelija.</w:t>
      </w:r>
    </w:p>
    <w:p>
      <w:r>
        <w:rPr>
          <w:b/>
        </w:rPr>
        <w:t xml:space="preserve">Esimerkki 9.996</w:t>
      </w:r>
    </w:p>
    <w:p>
      <w:r>
        <w:t xml:space="preserve">Tämä todiste , yhdistettynä muiden alkukantaisten sukulaisten, kuten "Microraptorin" ja troodontidien "Anchiornis", pieneen kokoon osoittaa, että dromaeosauridien, troodontidien ja lintujen yhteinen esi-isä (jota kutsutaan esi-paravianiksi) on voinut olla hyvin pieni, noin 65 cm pitkä ja 600-700 grammaa painava.</w:t>
      </w:r>
    </w:p>
    <w:p>
      <w:r>
        <w:rPr>
          <w:b/>
        </w:rPr>
        <w:t xml:space="preserve">Tulos</w:t>
      </w:r>
    </w:p>
    <w:p>
      <w:r>
        <w:t xml:space="preserve">Tämä todiste , ja " Microraptor " ja troodontidi " Anchiornis " , viittaa siihen, että yhteinen esi-isä dromaeosaurs , troodontidit , ja linnut - " esi- paravian " - on voinut olla hyvin pieni , noin 65 cm pitkä ja 600-700 grammaa massaa .</w:t>
      </w:r>
    </w:p>
    <w:p>
      <w:r>
        <w:rPr>
          <w:b/>
        </w:rPr>
        <w:t xml:space="preserve">Esimerkki 9.997</w:t>
      </w:r>
    </w:p>
    <w:p>
      <w:r>
        <w:t xml:space="preserve">FIA Formula 1 -maailmanmestaruuskilpailut 1999 olivat 53. kausi Fe ́ de ́ ration Internationale de l 'Automobile ( FIA ) Formula 1 -moottoriurheilussa.</w:t>
      </w:r>
    </w:p>
    <w:p>
      <w:r>
        <w:rPr>
          <w:b/>
        </w:rPr>
        <w:t xml:space="preserve">Tulos</w:t>
      </w:r>
    </w:p>
    <w:p>
      <w:r>
        <w:t xml:space="preserve">Kauden 1999 Formula 1 kausi oli 50. painos mestaruuden.</w:t>
      </w:r>
    </w:p>
    <w:p>
      <w:r>
        <w:rPr>
          <w:b/>
        </w:rPr>
        <w:t xml:space="preserve">Esimerkki 9.998</w:t>
      </w:r>
    </w:p>
    <w:p>
      <w:r>
        <w:t xml:space="preserve">Keith Richards ( s. 18. joulukuuta 1943 ) on englantilainen muusikko, laulaja ja lauluntekijä, joka tunnetaan parhaiten Rolling Stones -yhtyeen perustajana, kitaristina, toisena laulajana ja toisena pääasiallisena lauluntekijänä.</w:t>
      </w:r>
    </w:p>
    <w:p>
      <w:r>
        <w:rPr>
          <w:b/>
        </w:rPr>
        <w:t xml:space="preserve">Tulos</w:t>
      </w:r>
    </w:p>
    <w:p>
      <w:r>
        <w:t xml:space="preserve">Keith Richards ( s. 18. joulukuuta 1943 ) on englantilainen kitaristi, joka tunnetaan parhaiten Rolling Stonesin perustajajäsenenä.</w:t>
      </w:r>
    </w:p>
    <w:p>
      <w:r>
        <w:rPr>
          <w:b/>
        </w:rPr>
        <w:t xml:space="preserve">Esimerkki 9.999</w:t>
      </w:r>
    </w:p>
    <w:p>
      <w:r>
        <w:t xml:space="preserve">Väitteet siitä, että ylivertaisilla ihmisillä pitäisi olla paremmat oikeudet kuin alempiarvoisilla ihmisillä, liitetään usein äärioikeistoon, sillä he ovat historiallisesti suosineet elitististä yhteiskuntaa, joka perustuu uskoon oletetun ylivertaisen vähemmistön hallinnan oikeutukseen alempiarvoisten massojen yli.</w:t>
      </w:r>
    </w:p>
    <w:p>
      <w:r>
        <w:rPr>
          <w:b/>
        </w:rPr>
        <w:t xml:space="preserve">Tulos</w:t>
      </w:r>
    </w:p>
    <w:p>
      <w:r>
        <w:t xml:space="preserve">Äärioikeisto on historiallisesti suosinut yhteiskuntaa, joka uskoo ylivoimaiseen vähemmistöön alempiarvoisten massojen yli.</w:t>
      </w:r>
    </w:p>
    <w:p>
      <w:r>
        <w:rPr>
          <w:b/>
        </w:rPr>
        <w:t xml:space="preserve">Esimerkki 9.1000</w:t>
      </w:r>
    </w:p>
    <w:p>
      <w:r>
        <w:t xml:space="preserve">Halloween 5 : Michael Myersin kosto ( tunnetaan myös nimellä Halloween 5 ja Halloween V : Michael Myersin kosto ) on yhdysvaltalainen slasher-elokuva vuodelta 1989 ja viides osa "Halloween" -elokuvasarjassa.</w:t>
      </w:r>
    </w:p>
    <w:p>
      <w:r>
        <w:rPr>
          <w:b/>
        </w:rPr>
        <w:t xml:space="preserve">Tulos</w:t>
      </w:r>
    </w:p>
    <w:p>
      <w:r>
        <w:t xml:space="preserve">Halloween 5 : Michael Myersin kosto on yhdysvaltalainen kauhuelokuva vuodelta 1989.</w:t>
      </w:r>
    </w:p>
    <w:p>
      <w:r>
        <w:rPr>
          <w:b/>
        </w:rPr>
        <w:t xml:space="preserve">Esimerkki 9.1001</w:t>
      </w:r>
    </w:p>
    <w:p>
      <w:r>
        <w:t xml:space="preserve">Cungagnaqia ( venäjäksi : , ; syntymäaika tuntematon - k. 1815 ) kunnioitetaan marttyyrina ja pyhimyksenä ( kuten Pietari Aleutti ; venäjäksi : , ) joissakin itäisen ortodoksisen kirkon lainkäyttöalueilla .</w:t>
      </w:r>
    </w:p>
    <w:p>
      <w:r>
        <w:rPr>
          <w:b/>
        </w:rPr>
        <w:t xml:space="preserve">Tulos</w:t>
      </w:r>
    </w:p>
    <w:p>
      <w:r>
        <w:t xml:space="preserve">Pietari Aleut ( k. 1815 ) , joka tunnetaan myös nimellä Cungagnaq , on pyhimys joissakin osissa itäistä ortodoksista kirkkoa .</w:t>
      </w:r>
    </w:p>
    <w:p>
      <w:r>
        <w:rPr>
          <w:b/>
        </w:rPr>
        <w:t xml:space="preserve">Esimerkki 9.1002</w:t>
      </w:r>
    </w:p>
    <w:p>
      <w:r>
        <w:t xml:space="preserve">Meren anoksiset tapahtumat tai anoksiset tapahtumat ( anoksiaolosuhteet ) olivat maapallon menneisyydessä tapahtuneita ajanjaksoja, jolloin valtamerten happi ( O ) väheni syvyyksissä laajalla maantieteellisellä alueella.</w:t>
      </w:r>
    </w:p>
    <w:p>
      <w:r>
        <w:rPr>
          <w:b/>
        </w:rPr>
        <w:t xml:space="preserve">Tulos</w:t>
      </w:r>
    </w:p>
    <w:p>
      <w:r>
        <w:t xml:space="preserve">Hapettomia tapahtumia ( AE ) esiintyy, kun valtameret tyhjenevät täysin hapettomiksi ( O ) pinnan alapuolella.</w:t>
      </w:r>
    </w:p>
    <w:p>
      <w:r>
        <w:rPr>
          <w:b/>
        </w:rPr>
        <w:t xml:space="preserve">Esimerkki 9.1003</w:t>
      </w:r>
    </w:p>
    <w:p>
      <w:r>
        <w:t xml:space="preserve">Airbus A318 on Airbusin valmistamien lyhyen ja keskipitkän matkan, kapearunkoisten, kaupallisten matkustajakäyttöön tarkoitettujen kaksimoottoristen suihkukoneiden Airbus A320-perheen pienin jäsen.</w:t>
      </w:r>
    </w:p>
    <w:p>
      <w:r>
        <w:rPr>
          <w:b/>
        </w:rPr>
        <w:t xml:space="preserve">Tulos</w:t>
      </w:r>
    </w:p>
    <w:p>
      <w:r>
        <w:t xml:space="preserve">Airbus A318 on eurooppalainen matkustajakone, joka on suunniteltu ja rakennettu Airbus A319 -mallista.</w:t>
      </w:r>
    </w:p>
    <w:p>
      <w:r>
        <w:rPr>
          <w:b/>
        </w:rPr>
        <w:t xml:space="preserve">Esimerkki 9.1004</w:t>
      </w:r>
    </w:p>
    <w:p>
      <w:r>
        <w:t xml:space="preserve">-LSB- tietokoneohjelmoinnissa -RSB- silmukan laskuri on -LSB- muuttuja ( ohjelmointi ) -PIPE- muuttuja -RSB- joka ohjaa silmukan ( tietokoneen -LSB- ohjelmointikielen -RSB- konstruktio ) iteraatioita.</w:t>
      </w:r>
    </w:p>
    <w:p>
      <w:r>
        <w:rPr>
          <w:b/>
        </w:rPr>
        <w:t xml:space="preserve">Tulos</w:t>
      </w:r>
    </w:p>
    <w:p>
      <w:r>
        <w:t xml:space="preserve">Tietojenkäsittelytieteessä silmukan laskuri on muuttuja, joka ohjaa, kuinka monta toistoa silmukka tekee.</w:t>
      </w:r>
    </w:p>
    <w:p>
      <w:r>
        <w:rPr>
          <w:b/>
        </w:rPr>
        <w:t xml:space="preserve">Esimerkki 9.1005</w:t>
      </w:r>
    </w:p>
    <w:p>
      <w:r>
        <w:t xml:space="preserve">Hän on vanhempi tutkija Lontoon Metropolitan Universityn Centre for Contemporary Aristotelian Studies in Ethics and Politics -yksikössä (CASEP), emeritusprofessori Notre Damen yliopistossa ja pysyvä Senior Distinguished Research Fellow Notre Damen etiikan ja kulttuurin keskuksessa.</w:t>
      </w:r>
    </w:p>
    <w:p>
      <w:r>
        <w:rPr>
          <w:b/>
        </w:rPr>
        <w:t xml:space="preserve">Tulos</w:t>
      </w:r>
    </w:p>
    <w:p>
      <w:r>
        <w:t xml:space="preserve">Hän on vanhempi tutkija London Metropolitan Universityn Centre for Contemporary Aristotelian Studies in Ethics and Politics -yksikössä (CASEP) ja Notre Damen yliopiston emeritusprofessori.</w:t>
      </w:r>
    </w:p>
    <w:p>
      <w:r>
        <w:rPr>
          <w:b/>
        </w:rPr>
        <w:t xml:space="preserve">Esimerkki 9.1006</w:t>
      </w:r>
    </w:p>
    <w:p>
      <w:r>
        <w:t xml:space="preserve">Sosiaaliturvalainsäädäntöä koskevat asiat kuuluvat kuitenkin sosiaalituomioistuinten (Sozialgerichte) ja liittovaltion muutoksenhakutuomioistuimen (Bundessozialgericht) toimivaltaan, ja vero- ja tullilainsäädäntöä koskevat asiat ratkaistaan Finanzgerichteissä (rahoitustuomioistuimet) ja viime kädessä Bundesfinanzhofissa.</w:t>
      </w:r>
    </w:p>
    <w:p>
      <w:r>
        <w:rPr>
          <w:b/>
        </w:rPr>
        <w:t xml:space="preserve">Tulos</w:t>
      </w:r>
    </w:p>
    <w:p>
      <w:r>
        <w:t xml:space="preserve">Bundessozialgericht on liittovaltion muutoksenhakutuomioistuin, joka käsittelee sosiaaliturvalainsäädäntöä , vero- ja tullioikeudelliset asiat ratkaisee Finanzgerichte ja viimeisenä Bundesfinanzhof .</w:t>
      </w:r>
    </w:p>
    <w:p>
      <w:r>
        <w:rPr>
          <w:b/>
        </w:rPr>
        <w:t xml:space="preserve">Esimerkki 9.1007</w:t>
      </w:r>
    </w:p>
    <w:p>
      <w:r>
        <w:t xml:space="preserve">America 's Funniest Home Videos ( lyhennettynä AFV ) on yhdysvaltalainen videoleike televisiosarja ABC , joka sisältää humoristisia kotitekoisia videoita, jotka ovat lähettäneet katsojat .</w:t>
      </w:r>
    </w:p>
    <w:p>
      <w:r>
        <w:rPr>
          <w:b/>
        </w:rPr>
        <w:t xml:space="preserve">Tulos</w:t>
      </w:r>
    </w:p>
    <w:p>
      <w:r>
        <w:t xml:space="preserve">America 's Funniest Home Videos on ABC:n reality-komediasarja.</w:t>
      </w:r>
    </w:p>
    <w:p>
      <w:r>
        <w:rPr>
          <w:b/>
        </w:rPr>
        <w:t xml:space="preserve">Esimerkki 9.1008</w:t>
      </w:r>
    </w:p>
    <w:p>
      <w:r>
        <w:t xml:space="preserve">Mestaruus otettiin käyttöön tammikuun 23, 2013, episodi "NXT", jossa se ilmoitti erikoisvieras Shawn Michaels, että olisi turnaus kruunata avajais mestareita.</w:t>
      </w:r>
    </w:p>
    <w:p>
      <w:r>
        <w:rPr>
          <w:b/>
        </w:rPr>
        <w:t xml:space="preserve">Tulos</w:t>
      </w:r>
    </w:p>
    <w:p>
      <w:r>
        <w:t xml:space="preserve">Otsikko esiteltiin erikoisvieras Shawn Michaels tammikuun 23, 2013 painos NXT.</w:t>
      </w:r>
    </w:p>
    <w:p>
      <w:r>
        <w:rPr>
          <w:b/>
        </w:rPr>
        <w:t xml:space="preserve">Esimerkki 9.1009</w:t>
      </w:r>
    </w:p>
    <w:p>
      <w:r>
        <w:t xml:space="preserve">iPad Air on ensimmäinen suuri muotoilumuutos iPadille sitten iPad 2:n ; se on nyt ohuempi, 7,5 millimetriä paksu ja siinä on pienempi näytön kehys, joka on samanlainen kuin iPad Minissä.</w:t>
      </w:r>
    </w:p>
    <w:p>
      <w:r>
        <w:rPr>
          <w:b/>
        </w:rPr>
        <w:t xml:space="preserve">Tulos</w:t>
      </w:r>
    </w:p>
    <w:p>
      <w:r>
        <w:t xml:space="preserve">iPad Air on 7,5 millimetriä paksu , mikä on ohuempi kuin iPad 2 ja iPad Mini .</w:t>
      </w:r>
    </w:p>
    <w:p>
      <w:r>
        <w:rPr>
          <w:b/>
        </w:rPr>
        <w:t xml:space="preserve">Esimerkki 9.1010</w:t>
      </w:r>
    </w:p>
    <w:p>
      <w:r>
        <w:t xml:space="preserve">Virginiassa on eniten teknologiatyöntekijöitä kaikista osavaltioista ja neljänneksi eniten teknologiatyöntekijöitä Kalifornian, Texasin ja New Yorkin jälkeen.</w:t>
      </w:r>
    </w:p>
    <w:p>
      <w:r>
        <w:rPr>
          <w:b/>
        </w:rPr>
        <w:t xml:space="preserve">Tulos</w:t>
      </w:r>
    </w:p>
    <w:p>
      <w:r>
        <w:t xml:space="preserve">Virginia on teknologiatyöntekijöissä neljäntenä Kalifornian , Texasin ja New Yorkin jälkeen.</w:t>
      </w:r>
    </w:p>
    <w:p>
      <w:r>
        <w:rPr>
          <w:b/>
        </w:rPr>
        <w:t xml:space="preserve">Esimerkki 9.1011</w:t>
      </w:r>
    </w:p>
    <w:p>
      <w:r>
        <w:t xml:space="preserve">Se eroaa aselevosta , joka on sopimus vihamielisyyksien lopettamisesta, antautumisesta , jossa armeija suostuu luopumaan aseista, tai tulitauosta , jossa osapuolet voivat sopia taistelujen tilapäisestä tai pysyvästä lopettamisesta.</w:t>
      </w:r>
    </w:p>
    <w:p>
      <w:r>
        <w:rPr>
          <w:b/>
        </w:rPr>
        <w:t xml:space="preserve">Tulos</w:t>
      </w:r>
    </w:p>
    <w:p>
      <w:r>
        <w:t xml:space="preserve">Rauhansopimus eroaa aselevosta , joka on sopimus vihollisuuksien lopettamisesta , tai antautumisesta , jossa toinen osapuoli suostuu luopumaan aseistaan .</w:t>
      </w:r>
    </w:p>
    <w:p>
      <w:r>
        <w:rPr>
          <w:b/>
        </w:rPr>
        <w:t xml:space="preserve">Esimerkki 9.1012</w:t>
      </w:r>
    </w:p>
    <w:p>
      <w:r>
        <w:t xml:space="preserve">Kristillisessä teologiassa vanhurskauttaminen on Jumalan vanhurskas teko, jolla hän poistaa synnin syyllisyyden ja rangaistuksen ja samalla julistaa jumalattoman vanhurskaaksi uskon kautta Kristuksen sovitusuhriin.</w:t>
      </w:r>
    </w:p>
    <w:p>
      <w:r>
        <w:rPr>
          <w:b/>
        </w:rPr>
        <w:t xml:space="preserve">Tulos</w:t>
      </w:r>
    </w:p>
    <w:p>
      <w:r>
        <w:t xml:space="preserve">Kristillisessä teologiassa vanhurskauttaminen on Jumalan teko, jolla Jumala armahtaa jonkun ihmisen synnit, koska hän uskoo Kristukseen.</w:t>
      </w:r>
    </w:p>
    <w:p>
      <w:r>
        <w:rPr>
          <w:b/>
        </w:rPr>
        <w:t xml:space="preserve">Esimerkki 9.1013</w:t>
      </w:r>
    </w:p>
    <w:p>
      <w:r>
        <w:t xml:space="preserve">Länsigorilla ( " Gorilla gorilla " ) on ihmisapina - tyyppilaji sekä väkirikkain laji suvussa " Gorilla " .</w:t>
      </w:r>
    </w:p>
    <w:p>
      <w:r>
        <w:rPr>
          <w:b/>
        </w:rPr>
        <w:t xml:space="preserve">Tulos</w:t>
      </w:r>
    </w:p>
    <w:p>
      <w:r>
        <w:t xml:space="preserve">Länsigorilla ( " Gorilla gorilla " ) on ihmisapina .</w:t>
      </w:r>
    </w:p>
    <w:p>
      <w:r>
        <w:rPr>
          <w:b/>
        </w:rPr>
        <w:t xml:space="preserve">Esimerkki 9.1014</w:t>
      </w:r>
    </w:p>
    <w:p>
      <w:r>
        <w:t xml:space="preserve">Sen motto on " " L ' inte ́ re ̂ t pour l ' e ́ le ̀ ve de ́ veloppe l ' inte ́ re ̂ t de l ' e ́ le ̀ ve " " ( " ' ' kiinnostus opiskelijaa kohtaan kehittää opiskelijan kiinnostusta " ) .</w:t>
      </w:r>
    </w:p>
    <w:p>
      <w:r>
        <w:rPr>
          <w:b/>
        </w:rPr>
        <w:t xml:space="preserve">Tulos</w:t>
      </w:r>
    </w:p>
    <w:p>
      <w:r>
        <w:t xml:space="preserve">Sen tunnuslause on " " ( " " ' ' Oppilaan kiinnostus kehittää oppilaan kiinnostusta " ) .</w:t>
      </w:r>
    </w:p>
    <w:p>
      <w:r>
        <w:rPr>
          <w:b/>
        </w:rPr>
        <w:t xml:space="preserve">Esimerkki 9.1015</w:t>
      </w:r>
    </w:p>
    <w:p>
      <w:r>
        <w:t xml:space="preserve">Paikallinen Ku Klux Klan , kapinallinen Konfederaation armeijan veteraanit , suunnattu niiden väkivalta hävittää republikaanisen puolueen piirikunnassa , murhataan yli 150 republikaanisen puolueen virkamiehet ja muut näkyvästi afroamerikkalaiset osana onnistunutta kampanjaa säilyttää valkoisten demokraattinen valta piirikunnassa.</w:t>
      </w:r>
    </w:p>
    <w:p>
      <w:r>
        <w:rPr>
          <w:b/>
        </w:rPr>
        <w:t xml:space="preserve">Tulos</w:t>
      </w:r>
    </w:p>
    <w:p>
      <w:r>
        <w:t xml:space="preserve">Ku Klux Klanin jäsenet , mukaan lukien Konfederaation armeijan veteraanit , murhasivat yli 150 republikaanisen puolueen virkailijaa ja tärkeää afroamerikkalaista osana onnistunutta kampanjaa konservatiivisen valkoisen demokraattisen vallan säilyttämiseksi.</w:t>
      </w:r>
    </w:p>
    <w:p>
      <w:r>
        <w:rPr>
          <w:b/>
        </w:rPr>
        <w:t xml:space="preserve">Esimerkki 9.1016</w:t>
      </w:r>
    </w:p>
    <w:p>
      <w:r>
        <w:t xml:space="preserve">Oxford English Dictionary ( OED ) on Oxford University Pressin ( OUP ) julkaisema englannin kielen tärkein historiallinen sanakirja.</w:t>
      </w:r>
    </w:p>
    <w:p>
      <w:r>
        <w:rPr>
          <w:b/>
        </w:rPr>
        <w:t xml:space="preserve">Tulos</w:t>
      </w:r>
    </w:p>
    <w:p>
      <w:r>
        <w:t xml:space="preserve">Oxford English Dictionary ( tai OED ) on sanakirja .</w:t>
      </w:r>
    </w:p>
    <w:p>
      <w:r>
        <w:rPr>
          <w:b/>
        </w:rPr>
        <w:t xml:space="preserve">Esimerkki 9.1017</w:t>
      </w:r>
    </w:p>
    <w:p>
      <w:r>
        <w:t xml:space="preserve">Kansainvälisiä raha-asioita ja kehitystä käsittelevä hallitustenvälinen 24-ryhmän ryhmä eli G-24-ryhmä (The Group of 24) perustettiin vuonna 1971 77-ryhmän alaisuuteen, jotta se voisi koordinoida kehitysmaiden kantoja kansainvälisiin raha- ja kehitysrahoituskysymyksiin sekä varmistaa, että kehitysmaiden edut ovat riittävästi edustettuina kansainvälisiä raha-asioita koskevissa neuvotteluissa.</w:t>
      </w:r>
    </w:p>
    <w:p>
      <w:r>
        <w:rPr>
          <w:b/>
        </w:rPr>
        <w:t xml:space="preserve">Tulos</w:t>
      </w:r>
    </w:p>
    <w:p>
      <w:r>
        <w:t xml:space="preserve">Vuonna 1971 perustettiin G-77:n alainen 24 maan ryhmä ( G24 ) koordinoimaan kehitysmaiden kantoja kansainvälisiin raha- ja kehitysrahoituskysymyksiin ja varmistamaan, että kehitysmaiden edut ovat riittävästi edustettuina kansainvälisiä raha-asioita koskevissa neuvotteluissa.</w:t>
      </w:r>
    </w:p>
    <w:p>
      <w:r>
        <w:rPr>
          <w:b/>
        </w:rPr>
        <w:t xml:space="preserve">Esimerkki 9.1018</w:t>
      </w:r>
    </w:p>
    <w:p>
      <w:r>
        <w:t xml:space="preserve">Kreikkalaisessa mytologiassa Paean ( Antiikin kreikassa: Παια ́ ν ) , Paee ̈ on tai Paieon ( Παιη ́ ων ) , tai Paeon tai Paion ( Παιω ́ ν ) oli jumalten lääkäri.</w:t>
      </w:r>
    </w:p>
    <w:p>
      <w:r>
        <w:rPr>
          <w:b/>
        </w:rPr>
        <w:t xml:space="preserve">Tulos</w:t>
      </w:r>
    </w:p>
    <w:p>
      <w:r>
        <w:t xml:space="preserve">Kreikkalaisessa mytologiassa Paean ( Paee ̈ on tai Paeon ) oli kreikkalainen jumalten lääkäri.</w:t>
      </w:r>
    </w:p>
    <w:p>
      <w:r>
        <w:rPr>
          <w:b/>
        </w:rPr>
        <w:t xml:space="preserve">Esimerkki 9.1019</w:t>
      </w:r>
    </w:p>
    <w:p>
      <w:r>
        <w:t xml:space="preserve">Tiverton on kaupunki ja siviilipiirikunta Englannin Devonin kreivikunnassa, ja se on Mid Devonin piirikunnan tärkein kaupallinen ja hallinnollinen keskus.</w:t>
      </w:r>
    </w:p>
    <w:p>
      <w:r>
        <w:rPr>
          <w:b/>
        </w:rPr>
        <w:t xml:space="preserve">Tulos</w:t>
      </w:r>
    </w:p>
    <w:p>
      <w:r>
        <w:t xml:space="preserve">Tiverton on kaupunki Devonin keskiosassa, Devonissa, Englannissa.</w:t>
      </w:r>
    </w:p>
    <w:p>
      <w:r>
        <w:rPr>
          <w:b/>
        </w:rPr>
        <w:t xml:space="preserve">Esimerkki 9.1020</w:t>
      </w:r>
    </w:p>
    <w:p>
      <w:r>
        <w:t xml:space="preserve">Muoti asuste on esine, jota käytetään edistämään , toissijaisesti , että käyttäjän 's asu , usein käytetään täydentämään asu ja valittu erityisesti täydentämään käyttäjän 's look .</w:t>
      </w:r>
    </w:p>
    <w:p>
      <w:r>
        <w:rPr>
          <w:b/>
        </w:rPr>
        <w:t xml:space="preserve">Tulos</w:t>
      </w:r>
    </w:p>
    <w:p>
      <w:r>
        <w:t xml:space="preserve">Muotiasuste on koriste-esine, joka täydentää asua.</w:t>
      </w:r>
    </w:p>
    <w:p>
      <w:r>
        <w:rPr>
          <w:b/>
        </w:rPr>
        <w:t xml:space="preserve">Esimerkki 9.1021</w:t>
      </w:r>
    </w:p>
    <w:p>
      <w:r>
        <w:t xml:space="preserve">Kansallinen ISBN-virasto antaa kustantajalle rekisteröintielementin ( ks. ) ja siihen liittyvän ISBN-sarjan; kustantaja antaa sitten yhden ISBN-tunnuksen kullekin kirjalleen.</w:t>
      </w:r>
    </w:p>
    <w:p>
      <w:r>
        <w:rPr>
          <w:b/>
        </w:rPr>
        <w:t xml:space="preserve">Tulos</w:t>
      </w:r>
    </w:p>
    <w:p>
      <w:r>
        <w:t xml:space="preserve">Kansallinen ISBN-toimisto antaa kustantajan numeron ( vrt. ) ; kustantaja valitsee kohteen numeron .</w:t>
      </w:r>
    </w:p>
    <w:p>
      <w:r>
        <w:rPr>
          <w:b/>
        </w:rPr>
        <w:t xml:space="preserve">Esimerkki 9.1022</w:t>
      </w:r>
    </w:p>
    <w:p>
      <w:r>
        <w:t xml:space="preserve">Ric Flair 's "Ura uhkaava" ottelu vastaan Shawn Michaels oli seuraava, joka määräsi, että Flair olisi jäädä eläkkeelle paini, jos hän olisi hävinnyt.</w:t>
      </w:r>
    </w:p>
    <w:p>
      <w:r>
        <w:rPr>
          <w:b/>
        </w:rPr>
        <w:t xml:space="preserve">Tulos</w:t>
      </w:r>
    </w:p>
    <w:p>
      <w:r>
        <w:t xml:space="preserve">Ric Flair laittaa uransa linjalla seuraavaksi vastaan Shawn Michaels .</w:t>
      </w:r>
    </w:p>
    <w:p>
      <w:r>
        <w:rPr>
          <w:b/>
        </w:rPr>
        <w:t xml:space="preserve">Esimerkki 9.1023</w:t>
      </w:r>
    </w:p>
    <w:p>
      <w:r>
        <w:t xml:space="preserve">Spekulaatiot jatkuivat, ja sarjan luojien Takahashi veljekset kommentoi lokakuussa 2007, että he halusivat edelleen tehdä kolmannen pelin, menossa niin pitkälle, että sanoa, että he "täytyy" ja että Nintendo oli pyytänyt heitä tekemään toisen.</w:t>
      </w:r>
    </w:p>
    <w:p>
      <w:r>
        <w:rPr>
          <w:b/>
        </w:rPr>
        <w:t xml:space="preserve">Tulos</w:t>
      </w:r>
    </w:p>
    <w:p>
      <w:r>
        <w:t xml:space="preserve">Lokakuussa 2007 Takahashin veljekset sanoivat, että he halusivat edelleen ja "täytyy" tehdä kolmannen pelin, ja Nintendo pyysi heitä tekemään toisen.</w:t>
      </w:r>
    </w:p>
    <w:p>
      <w:r>
        <w:rPr>
          <w:b/>
        </w:rPr>
        <w:t xml:space="preserve">Esimerkki 9.1024</w:t>
      </w:r>
    </w:p>
    <w:p>
      <w:r>
        <w:t xml:space="preserve">Moldovan tasavalta osallistui olympialaisiin ensimmäisen kerran itsenäisenä valtiona vuonna 1994, ja se on siitä lähtien lähettänyt urheilijoita jokaiseen olympialaisiin.</w:t>
      </w:r>
    </w:p>
    <w:p>
      <w:r>
        <w:rPr>
          <w:b/>
        </w:rPr>
        <w:t xml:space="preserve">Tulos</w:t>
      </w:r>
    </w:p>
    <w:p>
      <w:r>
        <w:t xml:space="preserve">Moldova osallistui olympialaisiin ensimmäisen kerran itsenäisenä valtiona vuonna 1994.</w:t>
      </w:r>
    </w:p>
    <w:p>
      <w:r>
        <w:rPr>
          <w:b/>
        </w:rPr>
        <w:t xml:space="preserve">Esimerkki 9.1025</w:t>
      </w:r>
    </w:p>
    <w:p>
      <w:r>
        <w:t xml:space="preserve">Neljännen seinän läpinäkyvyyden hyväksyminen on osa fiktiivisen teoksen ja yleisön välistä epäuskon jarrutusta, jonka ansiosta yleisö voi nauttia fiktiosta ikään kuin se seuraisi todellisia tapahtumia.</w:t>
      </w:r>
    </w:p>
    <w:p>
      <w:r>
        <w:rPr>
          <w:b/>
        </w:rPr>
        <w:t xml:space="preserve">Tulos</w:t>
      </w:r>
    </w:p>
    <w:p>
      <w:r>
        <w:t xml:space="preserve">Neljännen seinän läpinäkyvyyden hyväksyminen on osa fiktiivisen teoksen ja yleisön välisen epäuskon keskeyttämistä.</w:t>
      </w:r>
    </w:p>
    <w:p>
      <w:r>
        <w:rPr>
          <w:b/>
        </w:rPr>
        <w:t xml:space="preserve">Esimerkki 9.1026</w:t>
      </w:r>
    </w:p>
    <w:p>
      <w:r>
        <w:t xml:space="preserve">Putkipommi on improvisoitu räjähde , jossa käytetään räjähdysaineella täytettyä tiiviisti suljettua putken osaa.</w:t>
      </w:r>
    </w:p>
    <w:p>
      <w:r>
        <w:rPr>
          <w:b/>
        </w:rPr>
        <w:t xml:space="preserve">Tulos</w:t>
      </w:r>
    </w:p>
    <w:p>
      <w:r>
        <w:t xml:space="preserve">Putkipommi on eräänlainen räjähdepommi .</w:t>
      </w:r>
    </w:p>
    <w:p>
      <w:r>
        <w:rPr>
          <w:b/>
        </w:rPr>
        <w:t xml:space="preserve">Esimerkki 9.1027</w:t>
      </w:r>
    </w:p>
    <w:p>
      <w:r>
        <w:t xml:space="preserve">Tammy Wynette ( ; syntynyt Virginia Wynette Pugh ; 5. toukokuuta 1942 - 6. huhtikuuta 1998 ) , oli yhdysvaltalainen kantrimusiikin laulaja-lauluntekijä ja yksi kantrimusiikin tunnetuimmista artisteista ja myydyimmistä naislaulajista .</w:t>
      </w:r>
    </w:p>
    <w:p>
      <w:r>
        <w:rPr>
          <w:b/>
        </w:rPr>
        <w:t xml:space="preserve">Tulos</w:t>
      </w:r>
    </w:p>
    <w:p>
      <w:r>
        <w:t xml:space="preserve">Virginia Wynette Pugh ( tunnetaan yleensä nimellä Tammy Wynette , 5. toukokuuta 1942 - 6. huhtikuuta 1998 ) , oli yhdysvaltalainen country-laulaja .</w:t>
      </w:r>
    </w:p>
    <w:p>
      <w:r>
        <w:rPr>
          <w:b/>
        </w:rPr>
        <w:t xml:space="preserve">Esimerkki 9.1028</w:t>
      </w:r>
    </w:p>
    <w:p>
      <w:r>
        <w:t xml:space="preserve">JBL ansaitsi hänen mestaruusottelun vastaan Cena voitettuaan Fatal Four-Way Elimination ottelu - standardi ottelu, jossa viimeinen jäljellä oleva kilpailija, joka ei ole poistettu julistetaan voittajaksi - on 29. joulukuuta 2008, episodi "Raw" voittamalla Chris Jericho, Randy Orton, ja Shawn Michaels.</w:t>
      </w:r>
    </w:p>
    <w:p>
      <w:r>
        <w:rPr>
          <w:b/>
        </w:rPr>
        <w:t xml:space="preserve">Tulos</w:t>
      </w:r>
    </w:p>
    <w:p>
      <w:r>
        <w:t xml:space="preserve">JBL ansaitsi hänen mestaruusottelun vastaan Cena voitettuaan Fatal Four-Way eliminointi ottelu 29. joulukuuta 2008 episodi "Raw" voittamalla Chris Jericho, Randy Orton, ja Shawn Michaels.</w:t>
      </w:r>
    </w:p>
    <w:p>
      <w:r>
        <w:rPr>
          <w:b/>
        </w:rPr>
        <w:t xml:space="preserve">Esimerkki 9.1029</w:t>
      </w:r>
    </w:p>
    <w:p>
      <w:r>
        <w:t xml:space="preserve">Kaikki Capra-suvun jäsenet ovat nautaeläimiä (Bovidae-suvun jäsenet) ja tarkemmin sanottuna caprideja (Caprinae-alaperhe).</w:t>
      </w:r>
    </w:p>
    <w:p>
      <w:r>
        <w:rPr>
          <w:b/>
        </w:rPr>
        <w:t xml:space="preserve">Tulos</w:t>
      </w:r>
    </w:p>
    <w:p>
      <w:r>
        <w:t xml:space="preserve">Capra on Caprinae-heimon alaheimoon ja Bovidae-heimoon kuuluva suku.</w:t>
      </w:r>
    </w:p>
    <w:p>
      <w:r>
        <w:rPr>
          <w:b/>
        </w:rPr>
        <w:t xml:space="preserve">Esimerkki 9.1030</w:t>
      </w:r>
    </w:p>
    <w:p>
      <w:r>
        <w:t xml:space="preserve">Toimisto on yleensä huone tai muu alue, jossa organisaation työntekijät tekevät hallinnollista työtä organisaation tavoitteiden ja päämäärien tukemiseksi ja toteuttamiseksi.</w:t>
      </w:r>
    </w:p>
    <w:p>
      <w:r>
        <w:rPr>
          <w:b/>
        </w:rPr>
        <w:t xml:space="preserve">Tulos</w:t>
      </w:r>
    </w:p>
    <w:p>
      <w:r>
        <w:t xml:space="preserve">Toimisto on yleensä huone tai muu alue, jossa tehdään hallinnollista työtä .</w:t>
      </w:r>
    </w:p>
    <w:p>
      <w:r>
        <w:rPr>
          <w:b/>
        </w:rPr>
        <w:t xml:space="preserve">Esimerkki 9.1031</w:t>
      </w:r>
    </w:p>
    <w:p>
      <w:r>
        <w:t xml:space="preserve">Kemiallisen alkuaineen atomisäde on sen atomien koon mitta, yleensä keskimääräinen tai tyypillinen etäisyys ytimen keskipisteestä ympäröivien elektronikuorien rajalle.</w:t>
      </w:r>
    </w:p>
    <w:p>
      <w:r>
        <w:rPr>
          <w:b/>
        </w:rPr>
        <w:t xml:space="preserve">Tulos</w:t>
      </w:r>
    </w:p>
    <w:p>
      <w:r>
        <w:t xml:space="preserve">Alkuaineen atomisäde on ytimen ja elektronipilven reunan välinen etäisyys.</w:t>
      </w:r>
    </w:p>
    <w:p>
      <w:r>
        <w:rPr>
          <w:b/>
        </w:rPr>
        <w:t xml:space="preserve">Esimerkki 9.1032</w:t>
      </w:r>
    </w:p>
    <w:p>
      <w:r>
        <w:t xml:space="preserve">AirPlay oli saatavilla , joka mahdollistaa näytön peilaamisen Apple TV: n tai muun tuetun ulkoisen laitteen kautta mahdollistaa iPod Touchin näytön peilaamisen , ja oli ensimmäinen sukupolven iPod Touch tukemaan sitä.</w:t>
      </w:r>
    </w:p>
    <w:p>
      <w:r>
        <w:rPr>
          <w:b/>
        </w:rPr>
        <w:t xml:space="preserve">Tulos</w:t>
      </w:r>
    </w:p>
    <w:p>
      <w:r>
        <w:t xml:space="preserve">Ominaisuus nimeltä AirPlay oli käytettävissä , mikä tarkoittaa, että voit laittaa iPod Touchin näytön Apple TV:hen tai muuhun laitteeseen.</w:t>
      </w:r>
    </w:p>
    <w:p>
      <w:r>
        <w:rPr>
          <w:b/>
        </w:rPr>
        <w:t xml:space="preserve">Esimerkki 9.1033</w:t>
      </w:r>
    </w:p>
    <w:p>
      <w:r>
        <w:t xml:space="preserve">Alkuperä burnout voidaan jäljittää drag racing , jossa niillä on käytännön tarkoitus : drag racing slicks toimivat paremmin korkeammissa lämpötiloissa , ja burnout on nopein tapa nostaa renkaiden lämpötilaa juuri ennen kilpailua .</w:t>
      </w:r>
    </w:p>
    <w:p>
      <w:r>
        <w:rPr>
          <w:b/>
        </w:rPr>
        <w:t xml:space="preserve">Tulos</w:t>
      </w:r>
    </w:p>
    <w:p>
      <w:r>
        <w:t xml:space="preserve">Burnoutit ovat peräisin drag racing -kilpailuista, joissa niillä on käytännön tarkoitus: drag racing -renkaat toimivat paremmin korkeammissa lämpötiloissa.</w:t>
      </w:r>
    </w:p>
    <w:p>
      <w:r>
        <w:rPr>
          <w:b/>
        </w:rPr>
        <w:t xml:space="preserve">Esimerkki 9.1034</w:t>
      </w:r>
    </w:p>
    <w:p>
      <w:r>
        <w:t xml:space="preserve">Puisto on Greater Yellowstone -ekosysteemin keskipiste, joka on suurin jäljellä oleva lähes koskematon ekosysteemi maapallon pohjoisella lauhkealla vyöhykkeellä.</w:t>
      </w:r>
    </w:p>
    <w:p>
      <w:r>
        <w:rPr>
          <w:b/>
        </w:rPr>
        <w:t xml:space="preserve">Tulos</w:t>
      </w:r>
    </w:p>
    <w:p>
      <w:r>
        <w:t xml:space="preserve">Puisto on Suuren Yellowstonen ekosysteemin keskus.</w:t>
      </w:r>
    </w:p>
    <w:p>
      <w:r>
        <w:rPr>
          <w:b/>
        </w:rPr>
        <w:t xml:space="preserve">Esimerkki 9.1035</w:t>
      </w:r>
    </w:p>
    <w:p>
      <w:r>
        <w:t xml:space="preserve">Tasasuuntaaja on sähkölaite, joka muuntaa vaihtovirran ( AC ) , jonka suunta vaihtuu ajoittain , tasavirraksi ( DC ) , joka kulkee vain yhteen suuntaan .</w:t>
      </w:r>
    </w:p>
    <w:p>
      <w:r>
        <w:rPr>
          <w:b/>
        </w:rPr>
        <w:t xml:space="preserve">Tulos</w:t>
      </w:r>
    </w:p>
    <w:p>
      <w:r>
        <w:t xml:space="preserve">Tasasuuntaaja on laite, joka voi muuntaa vaihtovirran (AC) tasavirraksi (DC).</w:t>
      </w:r>
    </w:p>
    <w:p>
      <w:r>
        <w:rPr>
          <w:b/>
        </w:rPr>
        <w:t xml:space="preserve">Esimerkki 9.1036</w:t>
      </w:r>
    </w:p>
    <w:p>
      <w:r>
        <w:t xml:space="preserve">Insinöörit ovat insinöörien ammattilaisia, jotka keksivät, suunnittelevat, analysoivat, rakentavat ja testaavat koneita, järjestelmiä, rakenteita ja materiaaleja tavoitteiden ja vaatimusten täyttämiseksi ottaen samalla huomioon käytännöllisyyden, sääntelyn, turvallisuuden ja kustannusten asettamat rajoitukset.</w:t>
      </w:r>
    </w:p>
    <w:p>
      <w:r>
        <w:rPr>
          <w:b/>
        </w:rPr>
        <w:t xml:space="preserve">Tulos</w:t>
      </w:r>
    </w:p>
    <w:p>
      <w:r>
        <w:t xml:space="preserve">Insinöörit suunnittelevat materiaaleja, rakenteita, koneita ja järjestelmiä ottaen huomioon käytännöllisyyden, turvallisuuden ja kustannusten asettamat rajoitukset.</w:t>
      </w:r>
    </w:p>
    <w:p>
      <w:r>
        <w:rPr>
          <w:b/>
        </w:rPr>
        <w:t xml:space="preserve">Esimerkki 9.1037</w:t>
      </w:r>
    </w:p>
    <w:p>
      <w:r>
        <w:t xml:space="preserve">Europop ( myös europop ) on popmusiikin tyyli, joka sai alkunsa Euroopassa 1960-luvun lopulla ja kehittyi nykyiseen muotoonsa 1970-luvun lopulla.</w:t>
      </w:r>
    </w:p>
    <w:p>
      <w:r>
        <w:rPr>
          <w:b/>
        </w:rPr>
        <w:t xml:space="preserve">Tulos</w:t>
      </w:r>
    </w:p>
    <w:p>
      <w:r>
        <w:t xml:space="preserve">Europop on popmusiikin muoto, joka sai alkunsa Euroopassa 1970-luvun lopulla .</w:t>
      </w:r>
    </w:p>
    <w:p>
      <w:r>
        <w:rPr>
          <w:b/>
        </w:rPr>
        <w:t xml:space="preserve">Esimerkki 9.1038</w:t>
      </w:r>
    </w:p>
    <w:p>
      <w:r>
        <w:t xml:space="preserve">Länsi-Saksan liittohallitus kutsui Länsi-Berliiniä virallisesti nimellä " Berliini ( Länsi ) ". , vaikka se käytti myös väliviivaa " Länsi-Berliini " , kun taas Itä-Saksan hallitus kutsui sitä yleisesti nimellä " Länsi-Berliini " .</w:t>
      </w:r>
    </w:p>
    <w:p>
      <w:r>
        <w:rPr>
          <w:b/>
        </w:rPr>
        <w:t xml:space="preserve">Tulos</w:t>
      </w:r>
    </w:p>
    <w:p>
      <w:r>
        <w:t xml:space="preserve">Länsi-Saksan hallitus kutsui Länsi-Berliiniä nimellä "Berliini ( Länsi )" ja Itä-Saksan hallitus yleensä nimellä "Berliini ( Länsi )".</w:t>
      </w:r>
    </w:p>
    <w:p>
      <w:r>
        <w:rPr>
          <w:b/>
        </w:rPr>
        <w:t xml:space="preserve">Esimerkki 9.1039</w:t>
      </w:r>
    </w:p>
    <w:p>
      <w:r>
        <w:t xml:space="preserve">Fuzz basso , jota kutsutaan myös " basso overdrive " tai " basso särö " , on tyyli pelaa sähköbasso tai muuttamalla sen signaalin, joka tuottaa surina , vääristynyt , yliohjautuva ääni , joka nimi viittaa onomatopoetic tavalla .</w:t>
      </w:r>
    </w:p>
    <w:p>
      <w:r>
        <w:rPr>
          <w:b/>
        </w:rPr>
        <w:t xml:space="preserve">Tulos</w:t>
      </w:r>
    </w:p>
    <w:p>
      <w:r>
        <w:t xml:space="preserve">Fuzz basso ( kutsutaan myös " basso overdrive " tai " basso särö " ) on tyyli pelaa sähköbasso .</w:t>
      </w:r>
    </w:p>
    <w:p>
      <w:r>
        <w:rPr>
          <w:b/>
        </w:rPr>
        <w:t xml:space="preserve">Esimerkki 9.1040</w:t>
      </w:r>
    </w:p>
    <w:p>
      <w:r>
        <w:t xml:space="preserve">Biologiassa mikä tahansa kalaryhmä, joka pysyy yhdessä sosiaalisista syistä, on parveileva ( lausutaan / ˈʃoʊlɪŋ / ) , ja jos ryhmä ui samaan suuntaan koordinoidusti, se on kouluttautuva ( lausutaan / ˈskuːlɪŋ / ) .</w:t>
      </w:r>
    </w:p>
    <w:p>
      <w:r>
        <w:rPr>
          <w:b/>
        </w:rPr>
        <w:t xml:space="preserve">Tulos</w:t>
      </w:r>
    </w:p>
    <w:p>
      <w:r>
        <w:t xml:space="preserve">Mitä tahansa kalaryhmää, joka pysyy yhdessä sosiaalisista syistä, kutsutaan parveiluksi, ja jos parvi ui samaan suuntaan yhdessä, se on kouluuntuminen.</w:t>
      </w:r>
    </w:p>
    <w:p>
      <w:r>
        <w:rPr>
          <w:b/>
        </w:rPr>
        <w:t xml:space="preserve">Esimerkki 9.1041</w:t>
      </w:r>
    </w:p>
    <w:p>
      <w:r>
        <w:t xml:space="preserve">Esimerkiksi osavaltion perustuslakituomioistuin voi laatia oman talousarvionsa ja palkata tai erottaa työntekijöitä, mikä on valtuudet, jotka edustavat hallintorakenteessa ainutlaatuista riippumattomuutta.</w:t>
      </w:r>
    </w:p>
    <w:p>
      <w:r>
        <w:rPr>
          <w:b/>
        </w:rPr>
        <w:t xml:space="preserve">Tulos</w:t>
      </w:r>
    </w:p>
    <w:p>
      <w:r>
        <w:t xml:space="preserve">Esimerkiksi osavaltion perustuslakituomioistuin voi laatia oman talousarvionsa ja palkata tai erottaa työntekijöitä.</w:t>
      </w:r>
    </w:p>
    <w:p>
      <w:r>
        <w:rPr>
          <w:b/>
        </w:rPr>
        <w:t xml:space="preserve">Esimerkki 9.1042</w:t>
      </w:r>
    </w:p>
    <w:p>
      <w:r>
        <w:t xml:space="preserve">Maanvyörymävoitto on vaalivoitto poliittisessa järjestelmässä , kun yksi ehdokas tai puolue saa ylivoimaisen enemmistön äänistä tai paikoista vaaleilla valitussa eliminoimalla vastustajat lähes täysin.</w:t>
      </w:r>
    </w:p>
    <w:p>
      <w:r>
        <w:rPr>
          <w:b/>
        </w:rPr>
        <w:t xml:space="preserve">Tulos</w:t>
      </w:r>
    </w:p>
    <w:p>
      <w:r>
        <w:t xml:space="preserve">Maanvyörymävoitto on, kun yksi ehdokas tai poliittinen puolue saa vaaleissa paljon enemmän ääniä tai paikkoja kuin vastustaja.</w:t>
      </w:r>
    </w:p>
    <w:p>
      <w:r>
        <w:rPr>
          <w:b/>
        </w:rPr>
        <w:t xml:space="preserve">Esimerkki 9.1043</w:t>
      </w:r>
    </w:p>
    <w:p>
      <w:r>
        <w:t xml:space="preserve">Hän kirjoitti artikkelin "Maaginen luku seitsemän, plus tai miinus kaksi", jossa hän totesi, että monet erilaiset kokeelliset havainnot yhdessä osoittavat, että ihmisen lyhytkestoisen muistin kapasiteetin keskimääräinen raja on seitsemän.</w:t>
      </w:r>
    </w:p>
    <w:p>
      <w:r>
        <w:rPr>
          <w:b/>
        </w:rPr>
        <w:t xml:space="preserve">Tulos</w:t>
      </w:r>
    </w:p>
    <w:p>
      <w:r>
        <w:t xml:space="preserve">Hänen artikkelinsa "Maaginen luku seitsemän, plus tai miinus kaksi" selitti tämän ihmisen lyhytkestoisen muistin rajoitukseksi.</w:t>
      </w:r>
    </w:p>
    <w:p>
      <w:r>
        <w:rPr>
          <w:b/>
        </w:rPr>
        <w:t xml:space="preserve">Esimerkki 9.1044</w:t>
      </w:r>
    </w:p>
    <w:p>
      <w:r>
        <w:t xml:space="preserve">Victorian kaupunki, jota kutsutaan usein Victoria Cityksi tai yksinkertaisesti Victoriaksi, oli Hongkongin tosiasiallinen pääkaupunki brittiläisen siirtomaavallan aikana.</w:t>
      </w:r>
    </w:p>
    <w:p>
      <w:r>
        <w:rPr>
          <w:b/>
        </w:rPr>
        <w:t xml:space="preserve">Tulos</w:t>
      </w:r>
    </w:p>
    <w:p>
      <w:r>
        <w:t xml:space="preserve">Victoria City on teknisesti Hongkongin pääkaupunki.</w:t>
      </w:r>
    </w:p>
    <w:p>
      <w:r>
        <w:rPr>
          <w:b/>
        </w:rPr>
        <w:t xml:space="preserve">Esimerkki 9.1045</w:t>
      </w:r>
    </w:p>
    <w:p>
      <w:r>
        <w:t xml:space="preserve">Luettelo Yhdistyneen kuningaskunnan postinumeroalueista on taulukko postinumeroalueista, joita Royal Mail käyttää postin ohjaamiseen Yhdistyneessä kuningaskunnassa.</w:t>
      </w:r>
    </w:p>
    <w:p>
      <w:r>
        <w:rPr>
          <w:b/>
        </w:rPr>
        <w:t xml:space="preserve">Tulos</w:t>
      </w:r>
    </w:p>
    <w:p>
      <w:r>
        <w:t xml:space="preserve">Royal Mail jakaa Yhdistyneen kuningaskunnan postinumeroalueisiin .</w:t>
      </w:r>
    </w:p>
    <w:p>
      <w:r>
        <w:rPr>
          <w:b/>
        </w:rPr>
        <w:t xml:space="preserve">Esimerkki 9.1046</w:t>
      </w:r>
    </w:p>
    <w:p>
      <w:r>
        <w:t xml:space="preserve">Nykyaikaiset x86-prosessorit kuitenkin myös ( tyypillisesti ) dekoodaavat ja jakavat ohjeet dynaamisiksi sisäisesti puskuroitujen mikrooperaatioiden sarjoiksi , mikä ei ainoastaan auta suorittamaan suurempaa osajoukkoa ohjeita putkijohdossa ( päällekkäin ) , vaan myös helpottaa kehittyneempää rinnakkaisuuden poimimista koodivirrasta, mikä parantaa suorituskykyä entisestään.</w:t>
      </w:r>
    </w:p>
    <w:p>
      <w:r>
        <w:rPr>
          <w:b/>
        </w:rPr>
        <w:t xml:space="preserve">Tulos</w:t>
      </w:r>
    </w:p>
    <w:p>
      <w:r>
        <w:t xml:space="preserve">Nykyaikaiset x86-prosessorit myös purkavat ja jakavat monimutkaisemmat ohjeet pienempiin sisäisiin "mikrooperaatioihin", jotka voidaan suorittaa putkijohdolla (rinnakkain), jolloin saavutetaan korkea suorituskyky paljon suuremmalla osalla ohjeista.</w:t>
      </w:r>
    </w:p>
    <w:p>
      <w:r>
        <w:rPr>
          <w:b/>
        </w:rPr>
        <w:t xml:space="preserve">Esimerkki 9.1047</w:t>
      </w:r>
    </w:p>
    <w:p>
      <w:r>
        <w:t xml:space="preserve">Dioscoreales on yksisirkkaisten kukkivien kasvien järjestys nykyaikaisissa luokittelujärjestelmissä , kuten Angiosperm Phylogeny Group ja Angiosperm Phylogeny Web .</w:t>
      </w:r>
    </w:p>
    <w:p>
      <w:r>
        <w:rPr>
          <w:b/>
        </w:rPr>
        <w:t xml:space="preserve">Tulos</w:t>
      </w:r>
    </w:p>
    <w:p>
      <w:r>
        <w:t xml:space="preserve">Dioscoreales on kasvitieteellinen nimi kukkivien kasvien järjestykselle .</w:t>
      </w:r>
    </w:p>
    <w:p>
      <w:r>
        <w:rPr>
          <w:b/>
        </w:rPr>
        <w:t xml:space="preserve">Esimerkki 9.1048</w:t>
      </w:r>
    </w:p>
    <w:p>
      <w:r>
        <w:t xml:space="preserve">Kalifornian yliopisto, San Diego ( UC San Diego, tai puhekielessä, UCSD ) on julkinen tutkimusyliopisto sijaitsee La Jolla naapurustossa San Diego, Kalifornia, Yhdysvalloissa.</w:t>
      </w:r>
    </w:p>
    <w:p>
      <w:r>
        <w:rPr>
          <w:b/>
        </w:rPr>
        <w:t xml:space="preserve">Tulos</w:t>
      </w:r>
    </w:p>
    <w:p>
      <w:r>
        <w:t xml:space="preserve">Kalifornian yliopisto, San Diego ( UCSD tai UC San Diego ) on julkinen tutkimusyliopisto.</w:t>
      </w:r>
    </w:p>
    <w:p>
      <w:r>
        <w:rPr>
          <w:b/>
        </w:rPr>
        <w:t xml:space="preserve">Esimerkki 9.1049</w:t>
      </w:r>
    </w:p>
    <w:p>
      <w:r>
        <w:t xml:space="preserve">Metropolitan Museum of Art perustettiin vuonna 1870 avaamaan museo, joka toisi taidetta ja taidekasvatusta amerikkalaisille.</w:t>
      </w:r>
    </w:p>
    <w:p>
      <w:r>
        <w:rPr>
          <w:b/>
        </w:rPr>
        <w:t xml:space="preserve">Tulos</w:t>
      </w:r>
    </w:p>
    <w:p>
      <w:r>
        <w:t xml:space="preserve">Metropolitan Museum of Art perustettiin vuonna 1870 .</w:t>
      </w:r>
    </w:p>
    <w:p>
      <w:r>
        <w:rPr>
          <w:b/>
        </w:rPr>
        <w:t xml:space="preserve">Esimerkki 9.1050</w:t>
      </w:r>
    </w:p>
    <w:p>
      <w:r>
        <w:t xml:space="preserve">Crowsnest Pass ( joskus kutsutaan Crow 's Nest Pass , ) on matala vuori sola yli Continental Divide Kanadan Rockies Albertan ja Brittiläisen Kolumbian rajalla.</w:t>
      </w:r>
    </w:p>
    <w:p>
      <w:r>
        <w:rPr>
          <w:b/>
        </w:rPr>
        <w:t xml:space="preserve">Tulos</w:t>
      </w:r>
    </w:p>
    <w:p>
      <w:r>
        <w:t xml:space="preserve">Crowsnest Pass on vuoristosola Kanadan Kalliovuorilla Albertan ja Brittiläisen Kolumbian välillä.</w:t>
      </w:r>
    </w:p>
    <w:p>
      <w:r>
        <w:rPr>
          <w:b/>
        </w:rPr>
        <w:t xml:space="preserve">Esimerkki 9.1051</w:t>
      </w:r>
    </w:p>
    <w:p>
      <w:r>
        <w:t xml:space="preserve">Argentiinalainen rock ( tunnetaan paikallisesti nimellä rock nacional , espanjaksi "kansallinen rock" ) on argentiinalaisten yhtyeiden tai taiteilijoiden säveltämää tai esittämää rockmusiikkia, joka on enimmäkseen espanjankielistä.</w:t>
      </w:r>
    </w:p>
    <w:p>
      <w:r>
        <w:rPr>
          <w:b/>
        </w:rPr>
        <w:t xml:space="preserve">Tulos</w:t>
      </w:r>
    </w:p>
    <w:p>
      <w:r>
        <w:t xml:space="preserve">Paikallisesti argentiinalaiset kutsuvat rockmusiikkiaan "Rock Nacionaliksi".</w:t>
      </w:r>
    </w:p>
    <w:p>
      <w:r>
        <w:rPr>
          <w:b/>
        </w:rPr>
        <w:t xml:space="preserve">Esimerkki 9.1052</w:t>
      </w:r>
    </w:p>
    <w:p>
      <w:r>
        <w:t xml:space="preserve">Kloonipyörä urut on elektroninen soitin, joka jäljittelee ( tai "kloonit" ) ääni sähkömekaaninen tonewheel-pohjainen urut aiemmin valmistettu Hammond 1930-luvulta 1970-luvulle.</w:t>
      </w:r>
    </w:p>
    <w:p>
      <w:r>
        <w:rPr>
          <w:b/>
        </w:rPr>
        <w:t xml:space="preserve">Tulos</w:t>
      </w:r>
    </w:p>
    <w:p>
      <w:r>
        <w:t xml:space="preserve">Clonewheel-urut on elektroninen soitin, joka kopioi Hammond-urkujen äänen.</w:t>
      </w:r>
    </w:p>
    <w:p>
      <w:r>
        <w:rPr>
          <w:b/>
        </w:rPr>
        <w:t xml:space="preserve">Esimerkki 9.1053</w:t>
      </w:r>
    </w:p>
    <w:p>
      <w:r>
        <w:t xml:space="preserve">Kookospähkinäpuu ( " Cocos nucifera " ) kuuluu palmupuiden heimoon ( Arecaceae ) ja on ainoa tunnettu elävä laji suvussa " Cocos " .</w:t>
      </w:r>
    </w:p>
    <w:p>
      <w:r>
        <w:rPr>
          <w:b/>
        </w:rPr>
        <w:t xml:space="preserve">Tulos</w:t>
      </w:r>
    </w:p>
    <w:p>
      <w:r>
        <w:t xml:space="preserve">Kookospalmu on Arecaceae-heimoon ( palmuperhe ) kuuluva palmu.</w:t>
      </w:r>
    </w:p>
    <w:p>
      <w:r>
        <w:rPr>
          <w:b/>
        </w:rPr>
        <w:t xml:space="preserve">Esimerkki 9.1054</w:t>
      </w:r>
    </w:p>
    <w:p>
      <w:r>
        <w:t xml:space="preserve">Nykyinen englanninkielinen käsitys sanasta "anomie" voi hyväksyä sanan "normi" suuremman joustavuuden, ja jotkut ovat käyttäneet ajatusta normittomuudesta kuvastamaan anarkian ajatusta vastaavaa tilannetta.</w:t>
      </w:r>
    </w:p>
    <w:p>
      <w:r>
        <w:rPr>
          <w:b/>
        </w:rPr>
        <w:t xml:space="preserve">Tulos</w:t>
      </w:r>
    </w:p>
    <w:p>
      <w:r>
        <w:t xml:space="preserve">Nykyenglannissa sana "anomia" voi tarkoittaa paitsi normittomuutta myös anarkiaa.</w:t>
      </w:r>
    </w:p>
    <w:p>
      <w:r>
        <w:rPr>
          <w:b/>
        </w:rPr>
        <w:t xml:space="preserve">Esimerkki 9.1055</w:t>
      </w:r>
    </w:p>
    <w:p>
      <w:r>
        <w:t xml:space="preserve">Seisoessaan Lincolnin muistomerkin portailla elokuussa 1963 King viittasi aluksi avauslauseensa tyylillä presidentti Lincolniin ja hänen pysyviin sanoihinsa: "Viisi kymmentä vuotta sitten suuri amerikkalainen, jonka symbolisessa varjossa me tänään seisomme, allekirjoitti vapautusjulistuksen.</w:t>
      </w:r>
    </w:p>
    <w:p>
      <w:r>
        <w:rPr>
          <w:b/>
        </w:rPr>
        <w:t xml:space="preserve">Tulos</w:t>
      </w:r>
    </w:p>
    <w:p>
      <w:r>
        <w:t xml:space="preserve">Elokuussa 1963 King puhui presidentti Lincolnista ja hänen tunnetuista sanoistaan: "Viisi kymmentä vuotta sitten suuri amerikkalainen, jonka symbolisessa varjossa me tänään seisomme, allekirjoitti vapautusjulistuksen.</w:t>
      </w:r>
    </w:p>
    <w:p>
      <w:r>
        <w:rPr>
          <w:b/>
        </w:rPr>
        <w:t xml:space="preserve">Esimerkki 9.1056</w:t>
      </w:r>
    </w:p>
    <w:p>
      <w:r>
        <w:t xml:space="preserve">Kahden hurleyn törmäys tunnetaan puhekielessä nimellä "tuhkan yhteentörmäys" , runollinen kuvaus, jota on alettu käyttää romanttisena tai runollisena synonyyminä itse pelille.</w:t>
      </w:r>
    </w:p>
    <w:p>
      <w:r>
        <w:rPr>
          <w:b/>
        </w:rPr>
        <w:t xml:space="preserve">Tulos</w:t>
      </w:r>
    </w:p>
    <w:p>
      <w:r>
        <w:t xml:space="preserve">Kahden hurleyn törmääminen tunnetaan puhekielessä nimellä "tuhkan yhteentörmäys". "</w:t>
      </w:r>
    </w:p>
    <w:p>
      <w:r>
        <w:rPr>
          <w:b/>
        </w:rPr>
        <w:t xml:space="preserve">Esimerkki 9.1057</w:t>
      </w:r>
    </w:p>
    <w:p>
      <w:r>
        <w:t xml:space="preserve">Skipton ( tunnetaan myös nimellä Skipton-in-Craven ) on markkinakaupunki ja siviilipirkko Cravenin alueella Pohjois-Yorkshiren maakunnassa, Englannissa.</w:t>
      </w:r>
    </w:p>
    <w:p>
      <w:r>
        <w:rPr>
          <w:b/>
        </w:rPr>
        <w:t xml:space="preserve">Tulos</w:t>
      </w:r>
    </w:p>
    <w:p>
      <w:r>
        <w:t xml:space="preserve">Skipton on kaupunki Pohjois-Yorkshiressä, Englannissa.</w:t>
      </w:r>
    </w:p>
    <w:p>
      <w:r>
        <w:rPr>
          <w:b/>
        </w:rPr>
        <w:t xml:space="preserve">Esimerkki 9.1058</w:t>
      </w:r>
    </w:p>
    <w:p>
      <w:r>
        <w:t xml:space="preserve">Väestönkasvunopeus on nopeus, jolla populaation yksilöiden määrä kasvaa tiettynä ajanjaksona, ilmaistuna osuutena alkuperäisestä populaatiosta.</w:t>
      </w:r>
    </w:p>
    <w:p>
      <w:r>
        <w:rPr>
          <w:b/>
        </w:rPr>
        <w:t xml:space="preserve">Tulos</w:t>
      </w:r>
    </w:p>
    <w:p>
      <w:r>
        <w:t xml:space="preserve">Väestönkasvu on nopeus, jolla väestö kasvaa tai laajenee .</w:t>
      </w:r>
    </w:p>
    <w:p>
      <w:r>
        <w:rPr>
          <w:b/>
        </w:rPr>
        <w:t xml:space="preserve">Esimerkki 9.1059</w:t>
      </w:r>
    </w:p>
    <w:p>
      <w:r>
        <w:t xml:space="preserve">Arturo Merino Beni ́ tezin kansainvälinen lentoasema , joka tunnetaan myös nimillä Santiagon kansainvälinen lentoasema ja Nuevo Pudahuelin lentoasema , sijaitsee Pudahuelissa , 15 km Santiagon keskustasta luoteeseen , on Chilen suurin ilmailulaitos ja maan vilkkain kansainvälinen lentoasema .</w:t>
      </w:r>
    </w:p>
    <w:p>
      <w:r>
        <w:rPr>
          <w:b/>
        </w:rPr>
        <w:t xml:space="preserve">Tulos</w:t>
      </w:r>
    </w:p>
    <w:p>
      <w:r>
        <w:t xml:space="preserve">Comodoro Arturo Merino Benitezin kansainvälinen lentoasema tai Santiago-Pudahuelin lentoasema on Santiago Chilessä sijaitseva lentoasema, joka on Chilen suurin ilmailulaitos.</w:t>
      </w:r>
    </w:p>
    <w:p>
      <w:r>
        <w:rPr>
          <w:b/>
        </w:rPr>
        <w:t xml:space="preserve">Esimerkki 9.1060</w:t>
      </w:r>
    </w:p>
    <w:p>
      <w:r>
        <w:t xml:space="preserve">The Hartford Courant on suurin päivälehti Yhdysvalloissa Connecticutin osavaltiossa, ja sitä pidetään usein Yhdysvaltojen vanhimpana yhtäjaksoisesti julkaistuna sanomalehtenä.</w:t>
      </w:r>
    </w:p>
    <w:p>
      <w:r>
        <w:rPr>
          <w:b/>
        </w:rPr>
        <w:t xml:space="preserve">Tulos</w:t>
      </w:r>
    </w:p>
    <w:p>
      <w:r>
        <w:t xml:space="preserve">The Hartford Courant on suurin sanomalehti Yhdysvalloissa Connecticutin osavaltiossa.</w:t>
      </w:r>
    </w:p>
    <w:p>
      <w:r>
        <w:rPr>
          <w:b/>
        </w:rPr>
        <w:t xml:space="preserve">Esimerkki 9.1061</w:t>
      </w:r>
    </w:p>
    <w:p>
      <w:r>
        <w:t xml:space="preserve">Tällaiset, oletettavasti viattomat lastit voidaan takavarikoida, jos ne takavarikoivan sotaa käyvän valtion mielestä on tarkoitettu vihollisen asevoimille eikä siviilikäyttöön ja -kulutukseen.</w:t>
      </w:r>
    </w:p>
    <w:p>
      <w:r>
        <w:rPr>
          <w:b/>
        </w:rPr>
        <w:t xml:space="preserve">Tulos</w:t>
      </w:r>
    </w:p>
    <w:p>
      <w:r>
        <w:t xml:space="preserve">Vaikka tämänkaltainen rahti on oletettavasti luonteeltaan viatonta, se voidaan takavarikoida, jos se on tarkoitettu vihollisen asevoimille.</w:t>
      </w:r>
    </w:p>
    <w:p>
      <w:r>
        <w:rPr>
          <w:b/>
        </w:rPr>
        <w:t xml:space="preserve">Esimerkki 9.1062</w:t>
      </w:r>
    </w:p>
    <w:p>
      <w:r>
        <w:t xml:space="preserve">Calw ( -RSB- ; aiemmin lausuttu kalp ja joskus kirjoitettu " Kalb " vastaavasti ) on kaupunki Baden-Wu ̈ rttembergissä Etelä-Saksassa , Calwin piirin pääkaupunki ja suurin kaupunki.</w:t>
      </w:r>
    </w:p>
    <w:p>
      <w:r>
        <w:rPr>
          <w:b/>
        </w:rPr>
        <w:t xml:space="preserve">Tulos</w:t>
      </w:r>
    </w:p>
    <w:p>
      <w:r>
        <w:t xml:space="preserve">Calw ( -RSB- ; paikallisesti khalp ) on kaupunki Baden-Wu ̈ rttembergissä Etelä-Saksassa .</w:t>
      </w:r>
    </w:p>
    <w:p>
      <w:r>
        <w:rPr>
          <w:b/>
        </w:rPr>
        <w:t xml:space="preserve">Esimerkki 9.1063</w:t>
      </w:r>
    </w:p>
    <w:p>
      <w:r>
        <w:t xml:space="preserve">Paikalliset hevoset ovat voittaneet Triple Crown -sarjan yksittäisiä kilpailuja; vuonna 1978 Marion Countyssa kasvatettu ja koulutettu Affirmed voitti kaikki kolme kilpailua, mikä lisäsi kiinnostusta alan teollisuutta kohtaan täällä.</w:t>
      </w:r>
    </w:p>
    <w:p>
      <w:r>
        <w:rPr>
          <w:b/>
        </w:rPr>
        <w:t xml:space="preserve">Tulos</w:t>
      </w:r>
    </w:p>
    <w:p>
      <w:r>
        <w:t xml:space="preserve">Vuonna 1978 Marion Countyn kasvatti ja kasvatti Affirmed voitti Triple Crownin.</w:t>
      </w:r>
    </w:p>
    <w:p>
      <w:r>
        <w:rPr>
          <w:b/>
        </w:rPr>
        <w:t xml:space="preserve">Esimerkki 9.1064</w:t>
      </w:r>
    </w:p>
    <w:p>
      <w:r>
        <w:t xml:space="preserve">Hän toimi useissa merkittävissä tehtävissä Australian kansainyhteisön tieteellisen ja teollisen tutkimuksen järjestössä (CSIRO).</w:t>
      </w:r>
    </w:p>
    <w:p>
      <w:r>
        <w:rPr>
          <w:b/>
        </w:rPr>
        <w:t xml:space="preserve">Tulos</w:t>
      </w:r>
    </w:p>
    <w:p>
      <w:r>
        <w:t xml:space="preserve">Hän toimi useissa merkittävissä tehtävissä CSIRO:ssa.</w:t>
      </w:r>
    </w:p>
    <w:p>
      <w:r>
        <w:rPr>
          <w:b/>
        </w:rPr>
        <w:t xml:space="preserve">Esimerkki 9.1065</w:t>
      </w:r>
    </w:p>
    <w:p>
      <w:r>
        <w:t xml:space="preserve">Sir Joseph Austen Chamberlain , KG MP ( 16. lokakuuta 1863 - 16. maaliskuuta 1937 ) oli brittiläinen valtiomies , Joseph Chamberlainin poika ja pääministeri Neville Chamberlainin vanhempi velipuoli.</w:t>
      </w:r>
    </w:p>
    <w:p>
      <w:r>
        <w:rPr>
          <w:b/>
        </w:rPr>
        <w:t xml:space="preserve">Tulos</w:t>
      </w:r>
    </w:p>
    <w:p>
      <w:r>
        <w:t xml:space="preserve">Sir Joseph Austen Chamberlain , KG ( 16. lokakuuta 1863 - 17. maaliskuuta 1937 ) oli brittiläinen poliitikko.</w:t>
      </w:r>
    </w:p>
    <w:p>
      <w:r>
        <w:rPr>
          <w:b/>
        </w:rPr>
        <w:t xml:space="preserve">Esimerkki 9.1066</w:t>
      </w:r>
    </w:p>
    <w:p>
      <w:r>
        <w:t xml:space="preserve">Happikyllästeisyys ( symboli S ) on tiettyyn väliaineeseen liuenneen tai kulkeutuvan hapen pitoisuuden suhteellinen mitta, joka on osuus maksimipitoisuudesta, joka kyseiseen väliaineeseen voi liueta.</w:t>
      </w:r>
    </w:p>
    <w:p>
      <w:r>
        <w:rPr>
          <w:b/>
        </w:rPr>
        <w:t xml:space="preserve">Tulos</w:t>
      </w:r>
    </w:p>
    <w:p>
      <w:r>
        <w:t xml:space="preserve">Happikyllästys tai liuennut happi ( DO ) on tiettyyn väliaineeseen liuenneen hapen määrän suhteellinen mitta.</w:t>
      </w:r>
    </w:p>
    <w:p>
      <w:r>
        <w:rPr>
          <w:b/>
        </w:rPr>
        <w:t xml:space="preserve">Esimerkki 9.1067</w:t>
      </w:r>
    </w:p>
    <w:p>
      <w:r>
        <w:t xml:space="preserve">National Historic Landmark ( NHL ) on rakennus , alue , kohde , sivusto tai rakenne, jonka Yhdysvaltain hallitus on virallisesti tunnustanut sen poikkeuksellisen historiallisen merkityksen vuoksi.</w:t>
      </w:r>
    </w:p>
    <w:p>
      <w:r>
        <w:rPr>
          <w:b/>
        </w:rPr>
        <w:t xml:space="preserve">Tulos</w:t>
      </w:r>
    </w:p>
    <w:p>
      <w:r>
        <w:t xml:space="preserve">National Historic Landmark District ( NHLD ) on historiallinen alue, joka on tunnustettu NHL .</w:t>
      </w:r>
    </w:p>
    <w:p>
      <w:r>
        <w:rPr>
          <w:b/>
        </w:rPr>
        <w:t xml:space="preserve">Esimerkki 9.1068</w:t>
      </w:r>
    </w:p>
    <w:p>
      <w:r>
        <w:t xml:space="preserve">Long John Silver 's LLC ( joka tunnettiin aiemmin myös nimellä Long John Silver 's Seafood Shop ja joskus lyhennettynä LJS ) on amerikkalainen pikaruokaravintolaketju, joka on erikoistunut mereneläviin .</w:t>
      </w:r>
    </w:p>
    <w:p>
      <w:r>
        <w:rPr>
          <w:b/>
        </w:rPr>
        <w:t xml:space="preserve">Tulos</w:t>
      </w:r>
    </w:p>
    <w:p>
      <w:r>
        <w:t xml:space="preserve">Long John Silver 's on pikaruokaravintola, joka myy pääasiassa mereneläviä .</w:t>
      </w:r>
    </w:p>
    <w:p>
      <w:r>
        <w:rPr>
          <w:b/>
        </w:rPr>
        <w:t xml:space="preserve">Esimerkki 9.1069</w:t>
      </w:r>
    </w:p>
    <w:p>
      <w:r>
        <w:t xml:space="preserve">Hänen työnsä tilastojen, häntä on kuvattu " nero, joka lähes yksin loi perustan modernin tilastotiede " ja " tärkein yksittäinen hahmo 20. vuosisadan tilastot ".</w:t>
      </w:r>
    </w:p>
    <w:p>
      <w:r>
        <w:rPr>
          <w:b/>
        </w:rPr>
        <w:t xml:space="preserve">Tulos</w:t>
      </w:r>
    </w:p>
    <w:p>
      <w:r>
        <w:t xml:space="preserve">Häntä kuvailtiin "neroksi, joka melkein yksin loi modernin tilastotiedon perustan".</w:t>
      </w:r>
    </w:p>
    <w:p>
      <w:r>
        <w:rPr>
          <w:b/>
        </w:rPr>
        <w:t xml:space="preserve">Esimerkki 9.1070</w:t>
      </w:r>
    </w:p>
    <w:p>
      <w:r>
        <w:t xml:space="preserve">Kaksi B-vitamiinia , niasiini ja riboflaviini , sitoutuvat kuitenkin adeniinin kanssa muodostaen välttämättömiä kofaktoreita nikotiiniamidi-adeniinidinukleotidia ( NAD ) ja flaviiniadeniinidinukleotidia ( FAD ) .</w:t>
      </w:r>
    </w:p>
    <w:p>
      <w:r>
        <w:rPr>
          <w:b/>
        </w:rPr>
        <w:t xml:space="preserve">Tulos</w:t>
      </w:r>
    </w:p>
    <w:p>
      <w:r>
        <w:t xml:space="preserve">Kaksi B-vitamiinia , niasiini ja riboflaviini , sitoutuvat kuitenkin adeniinin kanssa muodostaen välttämättömiä kofaktoreita NAD ja FAD .</w:t>
      </w:r>
    </w:p>
    <w:p>
      <w:r>
        <w:rPr>
          <w:b/>
        </w:rPr>
        <w:t xml:space="preserve">Esimerkki 9.1071</w:t>
      </w:r>
    </w:p>
    <w:p>
      <w:r>
        <w:t xml:space="preserve">Japonin tai japanin ja Ryukyuanin kieliperheeseen kuuluvat Japanin pääsaarilla puhuttu japanin kieli ja Ryukyuanin saarilla puhutut Ryukyuanin kielet.</w:t>
      </w:r>
    </w:p>
    <w:p>
      <w:r>
        <w:rPr>
          <w:b/>
        </w:rPr>
        <w:t xml:space="preserve">Tulos</w:t>
      </w:r>
    </w:p>
    <w:p>
      <w:r>
        <w:t xml:space="preserve">Japanin kielet ovat Japanin saarten kieliperhe, joka koostuu Japanin saarten alkuperäiskielistä.</w:t>
      </w:r>
    </w:p>
    <w:p>
      <w:r>
        <w:rPr>
          <w:b/>
        </w:rPr>
        <w:t xml:space="preserve">Esimerkki 9.1072</w:t>
      </w:r>
    </w:p>
    <w:p>
      <w:r>
        <w:t xml:space="preserve">Vuonna 1972 hän oli ensimmäinen pohjoisamerikkalainen voittaa ensimmäisen palkinnon Leeds Piano Competition, auttaa sementoida sen maine edistää uraa nuorten pianistinen lahjakkuus.</w:t>
      </w:r>
    </w:p>
    <w:p>
      <w:r>
        <w:rPr>
          <w:b/>
        </w:rPr>
        <w:t xml:space="preserve">Tulos</w:t>
      </w:r>
    </w:p>
    <w:p>
      <w:r>
        <w:t xml:space="preserve">Vuonna 1972 hän oli ensimmäinen pohjoisamerikkalainen voittaa ensimmäisen palkinnon Leeds Piano Competition.</w:t>
      </w:r>
    </w:p>
    <w:p>
      <w:r>
        <w:rPr>
          <w:b/>
        </w:rPr>
        <w:t xml:space="preserve">Esimerkki 9.1073</w:t>
      </w:r>
    </w:p>
    <w:p>
      <w:r>
        <w:t xml:space="preserve">Kenneth Smith Harrelson ( s. 4. syyskuuta 1941 ) , lempinimeltään " The Hawk " , koska hänen erottuva profiili , on yhdysvaltalainen entinen ammatillinen baseball All-Star ensimmäinen baseman ja outfielder , joka pelasi Major League Baseball ( MLB ) .</w:t>
      </w:r>
    </w:p>
    <w:p>
      <w:r>
        <w:rPr>
          <w:b/>
        </w:rPr>
        <w:t xml:space="preserve">Tulos</w:t>
      </w:r>
    </w:p>
    <w:p>
      <w:r>
        <w:t xml:space="preserve">Kenneth Smith Harrelson ( s. 4. syyskuuta 1941 ) , lempinimeltään "The Hawk" , on yhdysvaltalainen All-Star ykköspesäpelaaja ja ulkopelaaja Major League Baseballissa.</w:t>
      </w:r>
    </w:p>
    <w:p>
      <w:r>
        <w:rPr>
          <w:b/>
        </w:rPr>
        <w:t xml:space="preserve">Esimerkki 9.1074</w:t>
      </w:r>
    </w:p>
    <w:p>
      <w:r>
        <w:t xml:space="preserve">Keskiyön aurinko on luonnonilmiö, joka esiintyy kesäkuukausina napapiirin pohjoispuolella ja Etelämanner eteläpuolella, kun aurinko näkyy paikallisesti keskiyöllä.</w:t>
      </w:r>
    </w:p>
    <w:p>
      <w:r>
        <w:rPr>
          <w:b/>
        </w:rPr>
        <w:t xml:space="preserve">Tulos</w:t>
      </w:r>
    </w:p>
    <w:p>
      <w:r>
        <w:t xml:space="preserve">Aurinko horisontin yläpuolella keskiyöllä arktisella tai antarktisella kesällä .</w:t>
      </w:r>
    </w:p>
    <w:p>
      <w:r>
        <w:rPr>
          <w:b/>
        </w:rPr>
        <w:t xml:space="preserve">Esimerkki 9.1075</w:t>
      </w:r>
    </w:p>
    <w:p>
      <w:r>
        <w:t xml:space="preserve">Toho Studiosin tuottama ja levittämä elokuva on kolmas elokuva "Godzilla"-elokuvasarjassa ja ensimmäinen kahdesta Tohon tuottamasta elokuvasta, joissa esiintyy King Kong.</w:t>
      </w:r>
    </w:p>
    <w:p>
      <w:r>
        <w:rPr>
          <w:b/>
        </w:rPr>
        <w:t xml:space="preserve">Tulos</w:t>
      </w:r>
    </w:p>
    <w:p>
      <w:r>
        <w:t xml:space="preserve">Se on kolmas "Godzilla"-elokuva ja ensimmäinen japanilainen "King Kong"-elokuva.</w:t>
      </w:r>
    </w:p>
    <w:p>
      <w:r>
        <w:rPr>
          <w:b/>
        </w:rPr>
        <w:t xml:space="preserve">Esimerkki 9.1076</w:t>
      </w:r>
    </w:p>
    <w:p>
      <w:r>
        <w:t xml:space="preserve">Dopamiinin takaisinoton estäjä ( DRI ) on lääkeryhmä, joka toimii monoamiinivälittäjäaine dopamiinin takaisinoton estäjänä estämällä dopamiinin kuljettajan ( DAT ) toimintaa.</w:t>
      </w:r>
    </w:p>
    <w:p>
      <w:r>
        <w:rPr>
          <w:b/>
        </w:rPr>
        <w:t xml:space="preserve">Tulos</w:t>
      </w:r>
    </w:p>
    <w:p>
      <w:r>
        <w:t xml:space="preserve">Dopamiinin takaisinoton estäjä ( DRI ) on lääke .</w:t>
      </w:r>
    </w:p>
    <w:p>
      <w:r>
        <w:rPr>
          <w:b/>
        </w:rPr>
        <w:t xml:space="preserve">Esimerkki 9.1077</w:t>
      </w:r>
    </w:p>
    <w:p>
      <w:r>
        <w:t xml:space="preserve">Federal Bureau of Investigationin johtaja on Federal Bureau of Investigationin , Yhdysvaltojen tärkeimmän liittovaltion lainvalvontaviranomaisen, johtaja, joka vastaa sen päivittäisestä toiminnasta.</w:t>
      </w:r>
    </w:p>
    <w:p>
      <w:r>
        <w:rPr>
          <w:b/>
        </w:rPr>
        <w:t xml:space="preserve">Tulos</w:t>
      </w:r>
    </w:p>
    <w:p>
      <w:r>
        <w:t xml:space="preserve">Johtaja vastaa päivittäisestä toiminnasta .</w:t>
      </w:r>
    </w:p>
    <w:p>
      <w:r>
        <w:rPr>
          <w:b/>
        </w:rPr>
        <w:t xml:space="preserve">Esimerkki 9.1078</w:t>
      </w:r>
    </w:p>
    <w:p>
      <w:r>
        <w:t xml:space="preserve">Englannin kielessä sanan kirjoitusasun useita muunnelmia ovat "jogurtti" , "jogurtti" ja vähemmässä määrin "joghourt" tai "jogurtti" .</w:t>
      </w:r>
    </w:p>
    <w:p>
      <w:r>
        <w:rPr>
          <w:b/>
        </w:rPr>
        <w:t xml:space="preserve">Tulos</w:t>
      </w:r>
    </w:p>
    <w:p>
      <w:r>
        <w:t xml:space="preserve">Englanniksi sana voidaan kirjoittaa joko ' jogurtti ' tai ' jogurtti ' .</w:t>
      </w:r>
    </w:p>
    <w:p>
      <w:r>
        <w:rPr>
          <w:b/>
        </w:rPr>
        <w:t xml:space="preserve">Esimerkki 9.1079</w:t>
      </w:r>
    </w:p>
    <w:p>
      <w:r>
        <w:t xml:space="preserve">Kanonisten tuntien aikana lauletut virsilaulut juontavat juurensa 4. vuosisadan alkupuolelle, jolloin Pyhän Antoniuksen jälkeiset erämaamunkit ottivat käyttöön jatkuvan psalmilaulamisen, jossa laulettiin 150 psalmin koko sykli viikoittain.</w:t>
      </w:r>
    </w:p>
    <w:p>
      <w:r>
        <w:rPr>
          <w:b/>
        </w:rPr>
        <w:t xml:space="preserve">Tulos</w:t>
      </w:r>
    </w:p>
    <w:p>
      <w:r>
        <w:t xml:space="preserve">Virsilaulut alkoivat 4. vuosisadan alkupuolella, kun erämaissa asuvat pyhät miehet aloittivat perinteen, jonka mukaan kaikki 150 psalmia laulettiin joka viikko.</w:t>
      </w:r>
    </w:p>
    <w:p>
      <w:r>
        <w:rPr>
          <w:b/>
        </w:rPr>
        <w:t xml:space="preserve">Esimerkki 9.1080</w:t>
      </w:r>
    </w:p>
    <w:p>
      <w:r>
        <w:t xml:space="preserve">Televisioverkko on televisiosisällön jakeluun tarkoitettu televiestintäverkko , jossa keskitetty toiminta tarjoaa ohjelmia monille televisioasemille tai maksutelevisiopalvelujen tarjoajille.</w:t>
      </w:r>
    </w:p>
    <w:p>
      <w:r>
        <w:rPr>
          <w:b/>
        </w:rPr>
        <w:t xml:space="preserve">Tulos</w:t>
      </w:r>
    </w:p>
    <w:p>
      <w:r>
        <w:t xml:space="preserve">Televisioverkko on verkko, joka tarjoaa televisio-ohjelmia monille televisioasemille .</w:t>
      </w:r>
    </w:p>
    <w:p>
      <w:r>
        <w:rPr>
          <w:b/>
        </w:rPr>
        <w:t xml:space="preserve">Esimerkki 9.1081</w:t>
      </w:r>
    </w:p>
    <w:p>
      <w:r>
        <w:t xml:space="preserve">Sitten 26. huhtikuuta 1847 kaksitoista pastoria, jotka edustivat neljäätoista saksalaista luterilaista seurakuntaa, kokoontui Chicagossa, Illinoisissa, ja perusti virallisesti uuden kirkkokunnan, "Missourin, Ohion ja muiden osavaltioiden saksalaisen evankelisluterilaisen synodin".</w:t>
      </w:r>
    </w:p>
    <w:p>
      <w:r>
        <w:rPr>
          <w:b/>
        </w:rPr>
        <w:t xml:space="preserve">Tulos</w:t>
      </w:r>
    </w:p>
    <w:p>
      <w:r>
        <w:t xml:space="preserve">Huhtikuun 26. päivänä 1847 kaksitoista pastoria kokoontui Chicagossa, Illinoisin osavaltiossa, ja perusti virallisesti "Missourin, Ohion ja muiden osavaltioiden saksalaisen evankelisluterilaisen synodin".</w:t>
      </w:r>
    </w:p>
    <w:p>
      <w:r>
        <w:rPr>
          <w:b/>
        </w:rPr>
        <w:t xml:space="preserve">Esimerkki 9.1082</w:t>
      </w:r>
    </w:p>
    <w:p>
      <w:r>
        <w:t xml:space="preserve">Asiat tuli niin katkera, että , eräässä tapauksessa , Gates ryntäsi ulos kokouksesta kiukkuinen jälkeen huuto ottelu, jossa Ballmer hyppäsi puolustamaan useita kollegoita , mukaan henkilö läsnä tuolloin.</w:t>
      </w:r>
    </w:p>
    <w:p>
      <w:r>
        <w:rPr>
          <w:b/>
        </w:rPr>
        <w:t xml:space="preserve">Tulos</w:t>
      </w:r>
    </w:p>
    <w:p>
      <w:r>
        <w:t xml:space="preserve">Kerran Gatesin kerrottiin juosseen ulos kokouksesta huutelun jälkeen, jossa Ballmer puolusti useita kollegojaan.</w:t>
      </w:r>
    </w:p>
    <w:p>
      <w:r>
        <w:rPr>
          <w:b/>
        </w:rPr>
        <w:t xml:space="preserve">Esimerkki 9.1083</w:t>
      </w:r>
    </w:p>
    <w:p>
      <w:r>
        <w:t xml:space="preserve">Siddur ( heprea : סדור -RSB- ; monikko siddurim , -RSB- ) on juutalainen rukouskirja , joka sisältää päivittäisten rukousten järjestyksen.</w:t>
      </w:r>
    </w:p>
    <w:p>
      <w:r>
        <w:rPr>
          <w:b/>
        </w:rPr>
        <w:t xml:space="preserve">Tulos</w:t>
      </w:r>
    </w:p>
    <w:p>
      <w:r>
        <w:t xml:space="preserve">Siddur on juutalainen rukouskirja .</w:t>
      </w:r>
    </w:p>
    <w:p>
      <w:r>
        <w:rPr>
          <w:b/>
        </w:rPr>
        <w:t xml:space="preserve">Esimerkki 9.1084</w:t>
      </w:r>
    </w:p>
    <w:p>
      <w:r>
        <w:t xml:space="preserve">Paloasema ( kutsutaan myös paloasemaksi, palohalliksi, palomiesten halliksi tai konehuoneeksi ) on rakenne tai muu alue palontorjuntalaitteiden, kuten paloautojen ja niihin liittyvien ajoneuvojen, henkilökohtaisten suojavarusteiden, paloletkujen ja muiden erikoisvarusteiden, varastointiin.</w:t>
      </w:r>
    </w:p>
    <w:p>
      <w:r>
        <w:rPr>
          <w:b/>
        </w:rPr>
        <w:t xml:space="preserve">Tulos</w:t>
      </w:r>
    </w:p>
    <w:p>
      <w:r>
        <w:t xml:space="preserve">Paloasema ( tunnetaan myös nimellä paloasema tai palohalli ) on rakennus, jossa säilytetään paloautoja ja muita palontorjuntalaitteita .</w:t>
      </w:r>
    </w:p>
    <w:p>
      <w:r>
        <w:rPr>
          <w:b/>
        </w:rPr>
        <w:t xml:space="preserve">Esimerkki 9.1085</w:t>
      </w:r>
    </w:p>
    <w:p>
      <w:r>
        <w:t xml:space="preserve">James-Langen teoria on hypoteesi tunteiden alkuperästä ja luonteesta, ja se on yksi varhaisimmista tunteiden teorioista modernissa psykologiassa.</w:t>
      </w:r>
    </w:p>
    <w:p>
      <w:r>
        <w:rPr>
          <w:b/>
        </w:rPr>
        <w:t xml:space="preserve">Tulos</w:t>
      </w:r>
    </w:p>
    <w:p>
      <w:r>
        <w:t xml:space="preserve">James-Langen teoria on hypoteesi tunteista .</w:t>
      </w:r>
    </w:p>
    <w:p>
      <w:r>
        <w:rPr>
          <w:b/>
        </w:rPr>
        <w:t xml:space="preserve">Esimerkki 9.1086</w:t>
      </w:r>
    </w:p>
    <w:p>
      <w:r>
        <w:t xml:space="preserve">Gaslighting on psykologisen manipuloinnin muoto, jossa henkilö pyrkii kylvämään epäilyksen siemeniä kohteena olevaan yksilöön tai kohderyhmän jäseniin , jolloin he kyseenalaistavat oman muistinsa, käsityksensä ja mielenterveytensä.</w:t>
      </w:r>
    </w:p>
    <w:p>
      <w:r>
        <w:rPr>
          <w:b/>
        </w:rPr>
        <w:t xml:space="preserve">Tulos</w:t>
      </w:r>
    </w:p>
    <w:p>
      <w:r>
        <w:t xml:space="preserve">Gaslighting on eräänlaista psykologista hyväksikäyttöä, jossa joku käyttää valheita tai temppuja saadakseen toisen henkilön epäilemään hänen muistiaan ja mielenterveyttään.</w:t>
      </w:r>
    </w:p>
    <w:p>
      <w:r>
        <w:rPr>
          <w:b/>
        </w:rPr>
        <w:t xml:space="preserve">Esimerkki 9.1087</w:t>
      </w:r>
    </w:p>
    <w:p>
      <w:r>
        <w:t xml:space="preserve">Trinity Hall ( muodollisesti The College tai Hall of the Holy Trinity in the University of Cambridge ) on osa Cambridgen yliopiston College of Cambridge, Englanti.</w:t>
      </w:r>
    </w:p>
    <w:p>
      <w:r>
        <w:rPr>
          <w:b/>
        </w:rPr>
        <w:t xml:space="preserve">Tulos</w:t>
      </w:r>
    </w:p>
    <w:p>
      <w:r>
        <w:t xml:space="preserve">Trinity Hall on yksi Cambridgen yliopiston oppilaitoksista, Englanti.</w:t>
      </w:r>
    </w:p>
    <w:p>
      <w:r>
        <w:rPr>
          <w:b/>
        </w:rPr>
        <w:t xml:space="preserve">Esimerkki 9.1088</w:t>
      </w:r>
    </w:p>
    <w:p>
      <w:r>
        <w:t xml:space="preserve">Android-paketti ( APK ) on pakettitiedostomuoto, jota Android-käyttöjärjestelmä käyttää mobiilisovellusten ja väliohjelmistojen jakeluun ja asennukseen.</w:t>
      </w:r>
    </w:p>
    <w:p>
      <w:r>
        <w:rPr>
          <w:b/>
        </w:rPr>
        <w:t xml:space="preserve">Tulos</w:t>
      </w:r>
    </w:p>
    <w:p>
      <w:r>
        <w:t xml:space="preserve">APK on tiedostomuoto, jossa Android-ohjelmistot jaetaan .</w:t>
      </w:r>
    </w:p>
    <w:p>
      <w:r>
        <w:rPr>
          <w:b/>
        </w:rPr>
        <w:t xml:space="preserve">Esimerkki 9.1089</w:t>
      </w:r>
    </w:p>
    <w:p>
      <w:r>
        <w:t xml:space="preserve">Rekisteritunnus on numeerinen tai aakkosnumeerinen tunnus, joka yksilöi ajoneuvon tai ajoneuvon omistajan yksiselitteisesti ajoneuvon myöntävän alueen ajoneuvorekisterissä.</w:t>
      </w:r>
    </w:p>
    <w:p>
      <w:r>
        <w:rPr>
          <w:b/>
        </w:rPr>
        <w:t xml:space="preserve">Tulos</w:t>
      </w:r>
    </w:p>
    <w:p>
      <w:r>
        <w:t xml:space="preserve">Ajoneuvon tunnistaa numeerinen tai aakkosnumeerinen koodi.</w:t>
      </w:r>
    </w:p>
    <w:p>
      <w:r>
        <w:rPr>
          <w:b/>
        </w:rPr>
        <w:t xml:space="preserve">Esimerkki 9.1090</w:t>
      </w:r>
    </w:p>
    <w:p>
      <w:r>
        <w:t xml:space="preserve">Euroopan ihmisoikeussopimus ( Euroopan ihmisoikeussopimus ) ( muodollisesti yleissopimus ihmisoikeuksien ja perusvapauksien suojaamiseksi ) on kansainvälinen yleissopimus ihmisoikeuksien ja poliittisten vapauksien suojelemiseksi Euroopassa.</w:t>
      </w:r>
    </w:p>
    <w:p>
      <w:r>
        <w:rPr>
          <w:b/>
        </w:rPr>
        <w:t xml:space="preserve">Tulos</w:t>
      </w:r>
    </w:p>
    <w:p>
      <w:r>
        <w:t xml:space="preserve">Lyhyemmässä muodossaan se on Euroopan ihmisoikeussopimus ( ECHR ) .</w:t>
      </w:r>
    </w:p>
    <w:p>
      <w:r>
        <w:rPr>
          <w:b/>
        </w:rPr>
        <w:t xml:space="preserve">Esimerkki 9.1091</w:t>
      </w:r>
    </w:p>
    <w:p>
      <w:r>
        <w:t xml:space="preserve">Haredi-juutalaisuus ei ole institutionaalisesti yhtenäinen tai homogeeninen ryhmä, vaan se koostuu henkisten ja kulttuuristen suuntausten moninaisuudesta, joka yleensä jakautuu monenlaisiin hasidilaisiin lahkoihin, itäeurooppalaisiin litvishe-ješiviläisiin virtoihin ja itämaisiin sefardilaisiin hasardijuutalaisiin.</w:t>
      </w:r>
    </w:p>
    <w:p>
      <w:r>
        <w:rPr>
          <w:b/>
        </w:rPr>
        <w:t xml:space="preserve">Tulos</w:t>
      </w:r>
    </w:p>
    <w:p>
      <w:r>
        <w:t xml:space="preserve">Haredi-juutalaisuus koostuu monista hengellisistä ja kulttuurisista ryhmistä, ja se jakautuu hasidilaisiin lahkoihin, joiden virtaukset ovat peräisin Itä-Euroopasta, ja sefardilaisiin haredimiin.</w:t>
      </w:r>
    </w:p>
    <w:p>
      <w:r>
        <w:rPr>
          <w:b/>
        </w:rPr>
        <w:t xml:space="preserve">Esimerkki 9.1092</w:t>
      </w:r>
    </w:p>
    <w:p>
      <w:r>
        <w:t xml:space="preserve">Lämpökapasiteetti tai lämpökapasiteetti on aineen fysikaalinen ominaisuus, joka määritellään lämpömääräksi, joka on syötettävä tiettyyn massamäärään materiaalia, jotta sen lämpötilassa tapahtuisi yksikkömuutos.</w:t>
      </w:r>
    </w:p>
    <w:p>
      <w:r>
        <w:rPr>
          <w:b/>
        </w:rPr>
        <w:t xml:space="preserve">Tulos</w:t>
      </w:r>
    </w:p>
    <w:p>
      <w:r>
        <w:t xml:space="preserve">Lämpökapasiteetti mittaa sitä, kuinka paljon materiaalit voivat varastoida lämpöä lämpötilan muuttuessa.</w:t>
      </w:r>
    </w:p>
    <w:p>
      <w:r>
        <w:rPr>
          <w:b/>
        </w:rPr>
        <w:t xml:space="preserve">Esimerkki 9.1093</w:t>
      </w:r>
    </w:p>
    <w:p>
      <w:r>
        <w:t xml:space="preserve">Vaikka ranskalaisilla joukoilla olisi suurempi osuus moottoroituja yksiköitä kuin saksalaisilla vastustajillaan, ne eivät voisi kuljettavien etäisyyksien vuoksi toivoa saavuttavansa niille osoitetun sektorin etenemällä taisteluasemassa ennen vihollista.</w:t>
      </w:r>
    </w:p>
    <w:p>
      <w:r>
        <w:rPr>
          <w:b/>
        </w:rPr>
        <w:t xml:space="preserve">Tulos</w:t>
      </w:r>
    </w:p>
    <w:p>
      <w:r>
        <w:t xml:space="preserve">Vaikka ranskalaisilla joukoilla olisi enemmän moottoroituja yksiköitä kuin saksalaisilla, ne eivät voisi toivoa saavuttavansa paikkojaan taistelussa ennen vihollista.</w:t>
      </w:r>
    </w:p>
    <w:p>
      <w:r>
        <w:rPr>
          <w:b/>
        </w:rPr>
        <w:t xml:space="preserve">Esimerkki 9.1094</w:t>
      </w:r>
    </w:p>
    <w:p>
      <w:r>
        <w:t xml:space="preserve">Vuosien 2007-2008 finanssikriisi , joka tunnetaan myös nimillä maailmanlaajuinen finanssikriisi ja vuoden 2008 finanssikriisi , oli vakava maailmanlaajuinen talouskriisi, jota monet taloustieteilijät pitävät vakavimpana finanssikriisinä sitten 1930-luvun suuren laman, johon sitä usein verrataan.</w:t>
      </w:r>
    </w:p>
    <w:p>
      <w:r>
        <w:rPr>
          <w:b/>
        </w:rPr>
        <w:t xml:space="preserve">Tulos</w:t>
      </w:r>
    </w:p>
    <w:p>
      <w:r>
        <w:t xml:space="preserve">Vuosien 2007-2008 finanssikriisi oli suuri finanssikriisi, pahin laatuaan sitten 1930-luvun suuren laman.</w:t>
      </w:r>
    </w:p>
    <w:p>
      <w:r>
        <w:rPr>
          <w:b/>
        </w:rPr>
        <w:t xml:space="preserve">Esimerkki 9.1095</w:t>
      </w:r>
    </w:p>
    <w:p>
      <w:r>
        <w:t xml:space="preserve">Pyhän Kolminaisuuden kirkko ( saksaksi : Dreifaltigkeitskirche , ) , koko nimi Reformaation muistokirkko Pyhän Kolminaisuuden kirkko ( saksaksi : Reformations-Geda ̈ chtniskirche zur Heiligen Dreifaltigkeit ) on Wormsin suurin protestanttinen kirkko .</w:t>
      </w:r>
    </w:p>
    <w:p>
      <w:r>
        <w:rPr>
          <w:b/>
        </w:rPr>
        <w:t xml:space="preserve">Tulos</w:t>
      </w:r>
    </w:p>
    <w:p>
      <w:r>
        <w:t xml:space="preserve">Pyhän Kolminaisuuden kirkko ( saksa : " Dreifaltigkeitskirche " ) on suurin protestanttinen kirkko Wormsissa , Saksassa .</w:t>
      </w:r>
    </w:p>
    <w:p>
      <w:r>
        <w:rPr>
          <w:b/>
        </w:rPr>
        <w:t xml:space="preserve">Esimerkki 9.1096</w:t>
      </w:r>
    </w:p>
    <w:p>
      <w:r>
        <w:t xml:space="preserve">Keski-Böömin alue on Tšekin tasavallan hallinnollinen yksikkö, joka sijaitsee Tšekin historiallisen Böömin alueen keskiosassa.</w:t>
      </w:r>
    </w:p>
    <w:p>
      <w:r>
        <w:rPr>
          <w:b/>
        </w:rPr>
        <w:t xml:space="preserve">Tulos</w:t>
      </w:r>
    </w:p>
    <w:p>
      <w:r>
        <w:t xml:space="preserve">Keski-Böömin alue on alue Tšekissä .</w:t>
      </w:r>
    </w:p>
    <w:p>
      <w:r>
        <w:rPr>
          <w:b/>
        </w:rPr>
        <w:t xml:space="preserve">Esimerkki 9.1097</w:t>
      </w:r>
    </w:p>
    <w:p>
      <w:r>
        <w:t xml:space="preserve">Alkoholi tilavuusprosentteina ( lyhenne ABV , abv tai alc / vol ) on vakiomitta, joka ilmaisee, kuinka paljon alkoholia ( etanolia ) sisältyy alkoholijuoman tiettyyn tilavuuteen ( ilmaistuna tilavuusprosentteina ).</w:t>
      </w:r>
    </w:p>
    <w:p>
      <w:r>
        <w:rPr>
          <w:b/>
        </w:rPr>
        <w:t xml:space="preserve">Tulos</w:t>
      </w:r>
    </w:p>
    <w:p>
      <w:r>
        <w:t xml:space="preserve">Alkoholi tilavuusprosentteina (usein lyhennettynä ABV) kertoo, kuinka paljon alkoholijuomassa on etanolia.</w:t>
      </w:r>
    </w:p>
    <w:p>
      <w:r>
        <w:rPr>
          <w:b/>
        </w:rPr>
        <w:t xml:space="preserve">Esimerkki 9.1098</w:t>
      </w:r>
    </w:p>
    <w:p>
      <w:r>
        <w:t xml:space="preserve">Tim Bergling ( -RSB- ; 8. syyskuuta 1989 - 20. huhtikuuta 2018 ) , joka tunnetaan ammattimaisesti nimellä Avicii ( , -RSB- ) , oli ruotsalainen DJ , elektroninen muusikko ja lauluntekijä, joka oli erikoistunut ääniohjelmointiin , remixaukseen ja levytuotantoon .</w:t>
      </w:r>
    </w:p>
    <w:p>
      <w:r>
        <w:rPr>
          <w:b/>
        </w:rPr>
        <w:t xml:space="preserve">Tulos</w:t>
      </w:r>
    </w:p>
    <w:p>
      <w:r>
        <w:t xml:space="preserve">Tim Bergling ( -RSB- ; 8. syyskuuta 1989 - 20. huhtikuuta 2018 ) , joka tunnetaan ammattimaisesti nimellä Avicii , oli ruotsalainen muusikko , DJ , remixaaja ja levytuottaja .</w:t>
      </w:r>
    </w:p>
    <w:p>
      <w:r>
        <w:rPr>
          <w:b/>
        </w:rPr>
        <w:t xml:space="preserve">Esimerkki 9.1099</w:t>
      </w:r>
    </w:p>
    <w:p>
      <w:r>
        <w:t xml:space="preserve">Faksi ( lyhenne faksista ) , jota joskus kutsutaan telekopioinniksi tai telefaksiksi ( jälkimmäinen lyhenne telefaksista ) , on skannatun tulostetun aineiston ( sekä tekstin että kuvien ) lähettäminen puhelimitse , yleensä puhelinnumeroon , joka on liitetty tulostimeen tai muuhun tulostuslaitteeseen .</w:t>
      </w:r>
    </w:p>
    <w:p>
      <w:r>
        <w:rPr>
          <w:b/>
        </w:rPr>
        <w:t xml:space="preserve">Tulos</w:t>
      </w:r>
    </w:p>
    <w:p>
      <w:r>
        <w:t xml:space="preserve">Faksi ( lyhenne sanoista faksi ) tai telekopiointi on skannatun tulostetun aineiston ( sekä tekstin että kuvien ) lähettämistä puhelinnumeroon, joka on kytketty tulostimeen tai muuhun tulostuslaitteeseen.</w:t>
      </w:r>
    </w:p>
    <w:p>
      <w:r>
        <w:rPr>
          <w:b/>
        </w:rPr>
        <w:t xml:space="preserve">Esimerkki 9.1100</w:t>
      </w:r>
    </w:p>
    <w:p>
      <w:r>
        <w:t xml:space="preserve">Evankelioimiseen erikoistuneita kristittyjä kutsutaan usein evankelistoiksi , olivatpa he sitten kotiseuduillaan tai elivät lähetyssaarnaajina kentällä , vaikka jotkut kristilliset perinteet viittaavat tällaisiin ihmisiin "lähetyssaarnaajina" kummassakin tapauksessa.</w:t>
      </w:r>
    </w:p>
    <w:p>
      <w:r>
        <w:rPr>
          <w:b/>
        </w:rPr>
        <w:t xml:space="preserve">Tulos</w:t>
      </w:r>
    </w:p>
    <w:p>
      <w:r>
        <w:t xml:space="preserve">Kristittyjä, jotka ovat ylivertaisia "evankelioimisessa", kutsutaan evankelistoiksi , joko omalla alueellaan tai kaukaisissa paikoissa.</w:t>
      </w:r>
    </w:p>
    <w:p>
      <w:r>
        <w:rPr>
          <w:b/>
        </w:rPr>
        <w:t xml:space="preserve">Esimerkki 9.1101</w:t>
      </w:r>
    </w:p>
    <w:p>
      <w:r>
        <w:t xml:space="preserve">Tuzla ( -RSB- ) on Bosnia ja Hertsegovinan kolmanneksi suurin kaupunki ja Bosnia ja Hertsegovinan federaation Tuzlan kantonin hallinnollinen keskus.</w:t>
      </w:r>
    </w:p>
    <w:p>
      <w:r>
        <w:rPr>
          <w:b/>
        </w:rPr>
        <w:t xml:space="preserve">Tulos</w:t>
      </w:r>
    </w:p>
    <w:p>
      <w:r>
        <w:t xml:space="preserve">Tuzla on Bosnia ja Hertsegovinan kolmanneksi suurin kaupunki.</w:t>
      </w:r>
    </w:p>
    <w:p>
      <w:r>
        <w:rPr>
          <w:b/>
        </w:rPr>
        <w:t xml:space="preserve">Esimerkki 9.1102</w:t>
      </w:r>
    </w:p>
    <w:p>
      <w:r>
        <w:t xml:space="preserve">Standardoidut testit on suunniteltu siten, että kysymykset , anto-olosuhteet , pisteytysmenettelyt ja tulkinnat ovat yhdenmukaisia ja että ne annetaan ja pisteytetään ennalta määrätyllä, vakiomuotoisella tavalla.</w:t>
      </w:r>
    </w:p>
    <w:p>
      <w:r>
        <w:rPr>
          <w:b/>
        </w:rPr>
        <w:t xml:space="preserve">Tulos</w:t>
      </w:r>
    </w:p>
    <w:p>
      <w:r>
        <w:t xml:space="preserve">Standardoidut testit on suunniteltu niin, että kaikki niissä on standardoitua.</w:t>
      </w:r>
    </w:p>
    <w:p>
      <w:r>
        <w:rPr>
          <w:b/>
        </w:rPr>
        <w:t xml:space="preserve">Esimerkki 9.1103</w:t>
      </w:r>
    </w:p>
    <w:p>
      <w:r>
        <w:t xml:space="preserve">Hänen johdannossaan "Bachman Books," King toteaa, että hyväksymällä nimimerkki Bachman oli myös yritys tehdä järkeä ulos hänen uransa ja yrittää vastata kysymykseen, onko hänen menestyksensä johtui lahjakkuutta tai onnea.</w:t>
      </w:r>
    </w:p>
    <w:p>
      <w:r>
        <w:rPr>
          <w:b/>
        </w:rPr>
        <w:t xml:space="preserve">Tulos</w:t>
      </w:r>
    </w:p>
    <w:p>
      <w:r>
        <w:t xml:space="preserve">Alussa "The Bachman Books," King sanoi käyttäen "nimimerkki" Bachman oli nähdä, jos hänen menestyksensä johtui lahjakkuutta tai onnea.</w:t>
      </w:r>
    </w:p>
    <w:p>
      <w:r>
        <w:rPr>
          <w:b/>
        </w:rPr>
        <w:t xml:space="preserve">Esimerkki 9.1104</w:t>
      </w:r>
    </w:p>
    <w:p>
      <w:r>
        <w:t xml:space="preserve">College Board 's Advanced Placement Program on laaja ohjelma, joka tarjoaa lukiolaisille mahdollisuuden osallistua siihen, mitä College Board kuvailee college-tason luokkia maksua vastaan, tiettävästi laajentaa oppilaiden' henkinen horisontti ja valmistaa heitä college työtä.</w:t>
      </w:r>
    </w:p>
    <w:p>
      <w:r>
        <w:rPr>
          <w:b/>
        </w:rPr>
        <w:t xml:space="preserve">Tulos</w:t>
      </w:r>
    </w:p>
    <w:p>
      <w:r>
        <w:t xml:space="preserve">College Board Advanced Placement Program on ohjelma, joka antaa lukiolaisille mahdollisuuden ottaa maksullisia korkeakoulutasoisia kursseja, jotka valmistavat heitä korkeakouluun.</w:t>
      </w:r>
    </w:p>
    <w:p>
      <w:r>
        <w:rPr>
          <w:b/>
        </w:rPr>
        <w:t xml:space="preserve">Esimerkki 9.1105</w:t>
      </w:r>
    </w:p>
    <w:p>
      <w:r>
        <w:t xml:space="preserve">Kunniamitali luotiin Yhdysvaltain sisällissodan aikana, ja se on korkein sotilasansiomerkki, jonka Yhdysvallat antaa asevoimiensa jäsenelle.</w:t>
      </w:r>
    </w:p>
    <w:p>
      <w:r>
        <w:rPr>
          <w:b/>
        </w:rPr>
        <w:t xml:space="preserve">Tulos</w:t>
      </w:r>
    </w:p>
    <w:p>
      <w:r>
        <w:t xml:space="preserve">Kunniamitali luotiin Yhdysvaltain sisällissodan aikana.</w:t>
      </w:r>
    </w:p>
    <w:p>
      <w:r>
        <w:rPr>
          <w:b/>
        </w:rPr>
        <w:t xml:space="preserve">Esimerkki 9.1106</w:t>
      </w:r>
    </w:p>
    <w:p>
      <w:r>
        <w:t xml:space="preserve">Syyntakeettomuus puolustus , joka tunnetaan myös nimellä mielenterveyden häiriö puolustus , on vakuuttava puolustus tekosyy rikosasiassa , väittäen, että vastaaja ei ole vastuussa teoistaan johtuen episodinen tai jatkuva psykiatrinen sairaus aikaan rikollisen teon .</w:t>
      </w:r>
    </w:p>
    <w:p>
      <w:r>
        <w:rPr>
          <w:b/>
        </w:rPr>
        <w:t xml:space="preserve">Tulos</w:t>
      </w:r>
    </w:p>
    <w:p>
      <w:r>
        <w:t xml:space="preserve">Rikosoikeudenkäynneissä mielenhäiriöperusteinen puolustus on väite, jonka mukaan vastaaja ei ole vastuussa teoistaan mielisairauden vuoksi.</w:t>
      </w:r>
    </w:p>
    <w:p>
      <w:r>
        <w:rPr>
          <w:b/>
        </w:rPr>
        <w:t xml:space="preserve">Esimerkki 9.1107</w:t>
      </w:r>
    </w:p>
    <w:p>
      <w:r>
        <w:t xml:space="preserve">Cumbrian kreivikunta perustettiin huhtikuussa 1974 yhdistämällä Cumberlandin ja Westmorlandin hallinnolliset kreivikunnat, joihin lisättiin osia Lancashiresta (alue, joka tunnetaan nimellä Lancashire North of the Sands ) ja Yorkshiren länsipuolinen alue.</w:t>
      </w:r>
    </w:p>
    <w:p>
      <w:r>
        <w:rPr>
          <w:b/>
        </w:rPr>
        <w:t xml:space="preserve">Tulos</w:t>
      </w:r>
    </w:p>
    <w:p>
      <w:r>
        <w:t xml:space="preserve">Vuonna 1974 Cumberland, Westmorland ja osia Yorkshiresta ja Lancashiresta liitettiin uuteen Cumbrian kreivikuntaan.</w:t>
      </w:r>
    </w:p>
    <w:p>
      <w:r>
        <w:rPr>
          <w:b/>
        </w:rPr>
        <w:t xml:space="preserve">Esimerkki 9.1108</w:t>
      </w:r>
    </w:p>
    <w:p>
      <w:r>
        <w:t xml:space="preserve">Uuden testamentin kaanon on joukko kirjoja, joita kristityt pitävät jumalallisesti inspiroituneina ja jotka muodostavat kristillisen Raamatun Uuden testamentin.</w:t>
      </w:r>
    </w:p>
    <w:p>
      <w:r>
        <w:rPr>
          <w:b/>
        </w:rPr>
        <w:t xml:space="preserve">Tulos</w:t>
      </w:r>
    </w:p>
    <w:p>
      <w:r>
        <w:t xml:space="preserve">Kristillinen Raamatun kaanon on joukko Raamatun kirjoja.</w:t>
      </w:r>
    </w:p>
    <w:p>
      <w:r>
        <w:rPr>
          <w:b/>
        </w:rPr>
        <w:t xml:space="preserve">Esimerkki 9.1109</w:t>
      </w:r>
    </w:p>
    <w:p>
      <w:r>
        <w:t xml:space="preserve">Metri sekunnissa ( amerikanenglanti : meter per second ) on SI-järjestelmän johdettu yksikkö sekä nopeudelle ( skalaari ) että nopeudelle ( vektorisuuruus, joka määrittää sekä suuruuden että tietyn suunnan ) , joka määritellään etäisyydellä metreinä jaettuna ajalla sekunteina .</w:t>
      </w:r>
    </w:p>
    <w:p>
      <w:r>
        <w:rPr>
          <w:b/>
        </w:rPr>
        <w:t xml:space="preserve">Tulos</w:t>
      </w:r>
    </w:p>
    <w:p>
      <w:r>
        <w:t xml:space="preserve">Metri sekunnissa on SI-yksikkö, jolla mitataan sekä nopeutta että nopeutta .</w:t>
      </w:r>
    </w:p>
    <w:p>
      <w:r>
        <w:rPr>
          <w:b/>
        </w:rPr>
        <w:t xml:space="preserve">Esimerkki 9.1110</w:t>
      </w:r>
    </w:p>
    <w:p>
      <w:r>
        <w:t xml:space="preserve">Lontoossa ja Kaakkois-Lontoossa on useita venäläisiä kouluja, joiden tarkoituksena on välittää venäjän kieltä ja kulttuuria venäläisten maahanmuuttajavanhempien lapsille.</w:t>
      </w:r>
    </w:p>
    <w:p>
      <w:r>
        <w:rPr>
          <w:b/>
        </w:rPr>
        <w:t xml:space="preserve">Tulos</w:t>
      </w:r>
    </w:p>
    <w:p>
      <w:r>
        <w:t xml:space="preserve">Lontoossa ja Kaakkois-Lontoossa on monia venäjän kielen kouluja.</w:t>
      </w:r>
    </w:p>
    <w:p>
      <w:r>
        <w:rPr>
          <w:b/>
        </w:rPr>
        <w:t xml:space="preserve">Esimerkki 9.1111</w:t>
      </w:r>
    </w:p>
    <w:p>
      <w:r>
        <w:t xml:space="preserve">Joissakin meditatiivisissa perinteissä sisäisen rauhan uskotaan olevan tietoisuuden tai valaistumisen tila, jota voidaan viljellä erilaisilla meditaatioilla , rukouksella , t 'ai chi ch 'uanilla ( 太极拳 , ta ̀ iji ́ qua ́ n ) , joogalla tai muilla erilaisilla psyykkisillä tai fyysisillä lajeilla .</w:t>
      </w:r>
    </w:p>
    <w:p>
      <w:r>
        <w:rPr>
          <w:b/>
        </w:rPr>
        <w:t xml:space="preserve">Tulos</w:t>
      </w:r>
    </w:p>
    <w:p>
      <w:r>
        <w:t xml:space="preserve">Joissakin kulttuureissa sisäistä rauhaa pidetään tietoisuuden tai valaistumisen tilana, jota voidaan viljellä erilaisilla harjoitusmuodoilla, kuten rukouksella, meditaatiolla, Tai chi chuanilla tai joogalla.</w:t>
      </w:r>
    </w:p>
    <w:p>
      <w:r>
        <w:rPr>
          <w:b/>
        </w:rPr>
        <w:t xml:space="preserve">Esimerkki 9.1112</w:t>
      </w:r>
    </w:p>
    <w:p>
      <w:r>
        <w:t xml:space="preserve">Division of Stirling on australialainen vaalipiirin jako Perthin sisäisen pohjoisen ja rannan esikaupunkialueilla Länsi-Australiassa, ja se sisältää suuren osan Stirlingin kaupungin kunnallishallinnon alueesta.</w:t>
      </w:r>
    </w:p>
    <w:p>
      <w:r>
        <w:rPr>
          <w:b/>
        </w:rPr>
        <w:t xml:space="preserve">Tulos</w:t>
      </w:r>
    </w:p>
    <w:p>
      <w:r>
        <w:t xml:space="preserve">The Division of Stirling on Australian vaalipiiri Perthin pohjoisen sisäosan ja rannikon esikaupunkialueilla Länsi-Australiassa.</w:t>
      </w:r>
    </w:p>
    <w:p>
      <w:r>
        <w:rPr>
          <w:b/>
        </w:rPr>
        <w:t xml:space="preserve">Esimerkki 9.1113</w:t>
      </w:r>
    </w:p>
    <w:p>
      <w:r>
        <w:t xml:space="preserve">Pohjois-Gyeongsangin maakunta ( ; RR : Gyeongsangbuk-do ; -RSB- ) , joka tunnetaan myös nimellä Gyeongbuk ( -RSB- ) , on maakunta Etelä-Korean itäosassa.</w:t>
      </w:r>
    </w:p>
    <w:p>
      <w:r>
        <w:rPr>
          <w:b/>
        </w:rPr>
        <w:t xml:space="preserve">Tulos</w:t>
      </w:r>
    </w:p>
    <w:p>
      <w:r>
        <w:t xml:space="preserve">Pohjois-Gyeongsangin maakunta on maakunta Etelä-Koreassa .</w:t>
      </w:r>
    </w:p>
    <w:p>
      <w:r>
        <w:rPr>
          <w:b/>
        </w:rPr>
        <w:t xml:space="preserve">Esimerkki 9.1114</w:t>
      </w:r>
    </w:p>
    <w:p>
      <w:r>
        <w:t xml:space="preserve">University of Colorado Boulder ( yleisesti kutsutaan CU , CU Boulder , tai Colorado ) on julkinen tutkimusyliopisto sijaitsee Boulder , Colorado , Yhdysvallat.</w:t>
      </w:r>
    </w:p>
    <w:p>
      <w:r>
        <w:rPr>
          <w:b/>
        </w:rPr>
        <w:t xml:space="preserve">Tulos</w:t>
      </w:r>
    </w:p>
    <w:p>
      <w:r>
        <w:t xml:space="preserve">University of Colorado Boulder on julkinen yliopisto Boulderissa, Colorado.</w:t>
      </w:r>
    </w:p>
    <w:p>
      <w:r>
        <w:rPr>
          <w:b/>
        </w:rPr>
        <w:t xml:space="preserve">Esimerkki 9.1115</w:t>
      </w:r>
    </w:p>
    <w:p>
      <w:r>
        <w:t xml:space="preserve">Häntä pidetään yhtenä anarkismin vaikutusvaltaisimmista hahmoista ja yhtenä sosiaalisen anarkismin perinteen tärkeimmistä perustajista.</w:t>
      </w:r>
    </w:p>
    <w:p>
      <w:r>
        <w:rPr>
          <w:b/>
        </w:rPr>
        <w:t xml:space="preserve">Tulos</w:t>
      </w:r>
    </w:p>
    <w:p>
      <w:r>
        <w:t xml:space="preserve">Hän oli yksi anarkismin varhaisista perustajista.</w:t>
      </w:r>
    </w:p>
    <w:p>
      <w:r>
        <w:rPr>
          <w:b/>
        </w:rPr>
        <w:t xml:space="preserve">Esimerkki 9.1116</w:t>
      </w:r>
    </w:p>
    <w:p>
      <w:r>
        <w:t xml:space="preserve">GLONASS ( , -RSB- ; , translitteraatio : ) eli " GLObal NAvigation Satellite System " on avaruuteen perustuva satelliittinavigointijärjestelmä, joka toimii osana radionavigointisatelliittipalvelua .</w:t>
      </w:r>
    </w:p>
    <w:p>
      <w:r>
        <w:rPr>
          <w:b/>
        </w:rPr>
        <w:t xml:space="preserve">Tulos</w:t>
      </w:r>
    </w:p>
    <w:p>
      <w:r>
        <w:t xml:space="preserve">GLONASS ( " " ) on radiopohjainen satelliittinavigointijärjestelmä .</w:t>
      </w:r>
    </w:p>
    <w:p>
      <w:r>
        <w:rPr>
          <w:b/>
        </w:rPr>
        <w:t xml:space="preserve">Esimerkki 9.1117</w:t>
      </w:r>
    </w:p>
    <w:p>
      <w:r>
        <w:t xml:space="preserve">Border Gateway Protocol ( BGP ) on standardoitu ulkoväyläprotokolla, joka on suunniteltu vaihtamaan reititys- ja tavoitettavuustietoja autonomisten järjestelmien ( AS ) välillä Internetissä.</w:t>
      </w:r>
    </w:p>
    <w:p>
      <w:r>
        <w:rPr>
          <w:b/>
        </w:rPr>
        <w:t xml:space="preserve">Tulos</w:t>
      </w:r>
    </w:p>
    <w:p>
      <w:r>
        <w:t xml:space="preserve">Border Gateway Protocol ( BGP ) on Internetin tärkein reititysprotokolla.</w:t>
      </w:r>
    </w:p>
    <w:p>
      <w:r>
        <w:rPr>
          <w:b/>
        </w:rPr>
        <w:t xml:space="preserve">Esimerkki 9.1118</w:t>
      </w:r>
    </w:p>
    <w:p>
      <w:r>
        <w:t xml:space="preserve">Vuoden 2012 UEFA:n Euroopan mestaruuskilpailut , yleisesti UEFA Euro 2012 tai yksinkertaisesti Euro 2012 , oli UEFA:n järjestämät 14. miesten jalkapallomaajoukkueiden Euroopan mestaruuskilpailut.</w:t>
      </w:r>
    </w:p>
    <w:p>
      <w:r>
        <w:rPr>
          <w:b/>
        </w:rPr>
        <w:t xml:space="preserve">Tulos</w:t>
      </w:r>
    </w:p>
    <w:p>
      <w:r>
        <w:t xml:space="preserve">UEFA Euro 2012 oli UEFA:n 14. jalkapallon Euroopan mestaruuskilpailuturnaus .</w:t>
      </w:r>
    </w:p>
    <w:p>
      <w:r>
        <w:rPr>
          <w:b/>
        </w:rPr>
        <w:t xml:space="preserve">Esimerkki 9.1119</w:t>
      </w:r>
    </w:p>
    <w:p>
      <w:r>
        <w:t xml:space="preserve">Ajastin, joka laskee nollasta ylöspäin kuluneen ajan mittaamiseksi, on usein nimeltään "sekuntikello", kun taas laite, joka laskee alaspäin tietystä aikavälistä, on tavallisemmin nimeltään ajastin.</w:t>
      </w:r>
    </w:p>
    <w:p>
      <w:r>
        <w:rPr>
          <w:b/>
        </w:rPr>
        <w:t xml:space="preserve">Tulos</w:t>
      </w:r>
    </w:p>
    <w:p>
      <w:r>
        <w:t xml:space="preserve">Ajastinta, joka mittaa aikaa nollasta ylöspäin, kutsutaan usein "sekuntikelloksi" .</w:t>
      </w:r>
    </w:p>
    <w:p>
      <w:r>
        <w:rPr>
          <w:b/>
        </w:rPr>
        <w:t xml:space="preserve">Esimerkki 9.1120</w:t>
      </w:r>
    </w:p>
    <w:p>
      <w:r>
        <w:t xml:space="preserve">Luutnantti Hugo Gutmannin suosituksesta, Hitlerin juutalaisen esimiehen suosituksesta, hän sai rautaristin, ensimmäisen luokan 4. elokuuta 1918, kunniamerkin, joka harvoin myönnetään yhdelle Hitlerin "Gefreiter" -arvosta.</w:t>
      </w:r>
    </w:p>
    <w:p>
      <w:r>
        <w:rPr>
          <w:b/>
        </w:rPr>
        <w:t xml:space="preserve">Tulos</w:t>
      </w:r>
    </w:p>
    <w:p>
      <w:r>
        <w:t xml:space="preserve">Elokuun 4. päivänä 1918 Hitler sai juutalaisen Hugo Gutmannin myöntämän ensimmäisen luokan rautaristin.</w:t>
      </w:r>
    </w:p>
    <w:p>
      <w:r>
        <w:rPr>
          <w:b/>
        </w:rPr>
        <w:t xml:space="preserve">Esimerkki 9.1121</w:t>
      </w:r>
    </w:p>
    <w:p>
      <w:r>
        <w:t xml:space="preserve">Graafiteoriassa Eulerin polku (tai Eulerin polku) on äärellisessä graafissa oleva polku, joka käy jokaisessa reunassa täsmälleen kerran (sallien kärkipisteiden uudelleenkävelyn).</w:t>
      </w:r>
    </w:p>
    <w:p>
      <w:r>
        <w:rPr>
          <w:b/>
        </w:rPr>
        <w:t xml:space="preserve">Tulos</w:t>
      </w:r>
    </w:p>
    <w:p>
      <w:r>
        <w:t xml:space="preserve">Eulerian polku graafissa on polku, joka käy jokaisessa graafin reunassa vain kerran.</w:t>
      </w:r>
    </w:p>
    <w:p>
      <w:r>
        <w:rPr>
          <w:b/>
        </w:rPr>
        <w:t xml:space="preserve">Esimerkki 9.1122</w:t>
      </w:r>
    </w:p>
    <w:p>
      <w:r>
        <w:t xml:space="preserve">Partnership for Public Warning -järjestön mukaan perustavanlaatuinen ongelma on varoitusten laatijoiden, järjestelmien tarjoajien, jakelujärjestelmien ja varoitusten vastaanottajien teknisen ja menettelyllisen yhteentoimivuuden puute.</w:t>
      </w:r>
    </w:p>
    <w:p>
      <w:r>
        <w:rPr>
          <w:b/>
        </w:rPr>
        <w:t xml:space="preserve">Tulos</w:t>
      </w:r>
    </w:p>
    <w:p>
      <w:r>
        <w:t xml:space="preserve">Partnership for Public Warning toteaa, että perusongelma on se, että nykyisten varoitusjärjestelmien monet osat eivät toimi yhdessä.</w:t>
      </w:r>
    </w:p>
    <w:p>
      <w:r>
        <w:rPr>
          <w:b/>
        </w:rPr>
        <w:t xml:space="preserve">Esimerkki 9.1123</w:t>
      </w:r>
    </w:p>
    <w:p>
      <w:r>
        <w:t xml:space="preserve">Bound for Glory oli kahdeksas vuosittainen Bound for Glory ammatillinen paini pay-per-view ( PPV ) tapahtuma tuottama Total Nonstop Action Wrestling ( TNA ) .</w:t>
      </w:r>
    </w:p>
    <w:p>
      <w:r>
        <w:rPr>
          <w:b/>
        </w:rPr>
        <w:t xml:space="preserve">Tulos</w:t>
      </w:r>
    </w:p>
    <w:p>
      <w:r>
        <w:t xml:space="preserve">Se oli kahdeksas Bound for Glory -tapahtuma, jonka TNA järjesti.</w:t>
      </w:r>
    </w:p>
    <w:p>
      <w:r>
        <w:rPr>
          <w:b/>
        </w:rPr>
        <w:t xml:space="preserve">Esimerkki 9.1124</w:t>
      </w:r>
    </w:p>
    <w:p>
      <w:r>
        <w:t xml:space="preserve">Ylipappi ja ylipapitar toimivat hallinnollisina päälliköinä ja ensisijaisina julkisina edustajina; kumpikin asema ( ylipappi ja ylipapitar ) on kerrallaan yhden henkilön hallussa.</w:t>
      </w:r>
    </w:p>
    <w:p>
      <w:r>
        <w:rPr>
          <w:b/>
        </w:rPr>
        <w:t xml:space="preserve">Tulos</w:t>
      </w:r>
    </w:p>
    <w:p>
      <w:r>
        <w:t xml:space="preserve">Ylipappi ja papitar toimivat hallinnollisina päällikköinä ja kahtena tärkeimpänä julkisena edustajana.</w:t>
      </w:r>
    </w:p>
    <w:p>
      <w:r>
        <w:rPr>
          <w:b/>
        </w:rPr>
        <w:t xml:space="preserve">Esimerkki 9.1125</w:t>
      </w:r>
    </w:p>
    <w:p>
      <w:r>
        <w:t xml:space="preserve">Joulupäivä on yleinen vapaapäivä monissa maailman kansakunnissa , jota suurin osa kristityistä juhlii uskonnollisesti ja monet ei-kristityt kulttuurisesti, ja se on olennainen osa joulun ympärille keskittyvää juhlakautta.</w:t>
      </w:r>
    </w:p>
    <w:p>
      <w:r>
        <w:rPr>
          <w:b/>
        </w:rPr>
        <w:t xml:space="preserve">Tulos</w:t>
      </w:r>
    </w:p>
    <w:p>
      <w:r>
        <w:t xml:space="preserve">Joulua vietetään kaikkialla maailmassa uskonnollisena juhlapäivänä tai juhlana sekä kristittyjen että ei-kristittyjen keskuudessa.</w:t>
      </w:r>
    </w:p>
    <w:p>
      <w:r>
        <w:rPr>
          <w:b/>
        </w:rPr>
        <w:t xml:space="preserve">Esimerkki 9.1126</w:t>
      </w:r>
    </w:p>
    <w:p>
      <w:r>
        <w:t xml:space="preserve">Chang 's merkittävin nuorin koskaan ennätys tuli vuonna 1989, kun hän voitti Ranskan avoimet vuotiaana, tulla nuorin miespelaaja koskaan voittaa Grand Slam otsikko.</w:t>
      </w:r>
    </w:p>
    <w:p>
      <w:r>
        <w:rPr>
          <w:b/>
        </w:rPr>
        <w:t xml:space="preserve">Tulos</w:t>
      </w:r>
    </w:p>
    <w:p>
      <w:r>
        <w:t xml:space="preserve">Michael Chang teki tämän, kun hän voitti Ranskan avoimet vuonna 1989 iässä 17.</w:t>
      </w:r>
    </w:p>
    <w:p>
      <w:r>
        <w:rPr>
          <w:b/>
        </w:rPr>
        <w:t xml:space="preserve">Esimerkki 9.1127</w:t>
      </w:r>
    </w:p>
    <w:p>
      <w:r>
        <w:t xml:space="preserve">Szczecinin laguuni , Stettinin laguuni , Szczecininlahti tai Stettininlahti , myös Oderin laguuni , on Saksan ja Puolan yhteinen laguuni Oderin suistossa.</w:t>
      </w:r>
    </w:p>
    <w:p>
      <w:r>
        <w:rPr>
          <w:b/>
        </w:rPr>
        <w:t xml:space="preserve">Tulos</w:t>
      </w:r>
    </w:p>
    <w:p>
      <w:r>
        <w:t xml:space="preserve">Sen jakavat Saksa ja Puola .</w:t>
      </w:r>
    </w:p>
    <w:p>
      <w:r>
        <w:rPr>
          <w:b/>
        </w:rPr>
        <w:t xml:space="preserve">Esimerkki 9.1128</w:t>
      </w:r>
    </w:p>
    <w:p>
      <w:r>
        <w:t xml:space="preserve">Psykedeelinen rock on monipuolinen tyyli rock-musiikin innoittamana , vaikuttanut , tai edustaa psykedeelinen kulttuuri , joka on keskittynyt havaintoa muuttavien hallusinogeenisten huumeiden .</w:t>
      </w:r>
    </w:p>
    <w:p>
      <w:r>
        <w:rPr>
          <w:b/>
        </w:rPr>
        <w:t xml:space="preserve">Tulos</w:t>
      </w:r>
    </w:p>
    <w:p>
      <w:r>
        <w:t xml:space="preserve">Psykedeelinen rock on rockmusiikin tyyli .</w:t>
      </w:r>
    </w:p>
    <w:p>
      <w:r>
        <w:rPr>
          <w:b/>
        </w:rPr>
        <w:t xml:space="preserve">Esimerkki 9.1129</w:t>
      </w:r>
    </w:p>
    <w:p>
      <w:r>
        <w:t xml:space="preserve">Mazar-e-Quaid , joka tunnetaan myös nimellä Jinnahin mausoleumi tai kansallinen mausoleumi , on Pakistanin perustajan Muhammad Ali Jinnahin, Quaid-e-Azamin ("suuri johtaja") viimeinen leposija.</w:t>
      </w:r>
    </w:p>
    <w:p>
      <w:r>
        <w:rPr>
          <w:b/>
        </w:rPr>
        <w:t xml:space="preserve">Tulos</w:t>
      </w:r>
    </w:p>
    <w:p>
      <w:r>
        <w:t xml:space="preserve">Mazar-e-Quaid eli kansallinen mausoleumi viittaa Pakistanin perustajan Muhammad Ali Jinnahin hautaan.</w:t>
      </w:r>
    </w:p>
    <w:p>
      <w:r>
        <w:rPr>
          <w:b/>
        </w:rPr>
        <w:t xml:space="preserve">Esimerkki 9.1130</w:t>
      </w:r>
    </w:p>
    <w:p>
      <w:r>
        <w:t xml:space="preserve">Futbol Club Barcelona ( -RSB- ) , yleisesti Barcelona ja puhekielessä Barc ̧ a ( -RSB- ) , on espanjalainen jalkapalloseura, jonka kotipaikka on Barcelona , Katalonia , Espanja .</w:t>
      </w:r>
    </w:p>
    <w:p>
      <w:r>
        <w:rPr>
          <w:b/>
        </w:rPr>
        <w:t xml:space="preserve">Tulos</w:t>
      </w:r>
    </w:p>
    <w:p>
      <w:r>
        <w:t xml:space="preserve">F.C. Barcelona on espanjalainen jalkapalloseura Barcelonasta, Kataloniasta.</w:t>
      </w:r>
    </w:p>
    <w:p>
      <w:r>
        <w:rPr>
          <w:b/>
        </w:rPr>
        <w:t xml:space="preserve">Esimerkki 9.1131</w:t>
      </w:r>
    </w:p>
    <w:p>
      <w:r>
        <w:t xml:space="preserve">"Voir dire" -menettelyn aikana tuomari voi hylätä valamiehiä, ja sekä syyttäjällä että puolustuksella on rajoitettu määrä ehdottomia haasteita, jotka hyväksytään sellaisenaan haastavan osapuolen oikeudeksi ja joita he käyttävät vapauttaakseen valamiehiä mistä tahansa syystä, jonka kyseinen osapuoli uskoo auttavan heidän tapaustaan.</w:t>
      </w:r>
    </w:p>
    <w:p>
      <w:r>
        <w:rPr>
          <w:b/>
        </w:rPr>
        <w:t xml:space="preserve">Tulos</w:t>
      </w:r>
    </w:p>
    <w:p>
      <w:r>
        <w:t xml:space="preserve">"Voir dire" -menettelyn aikana tuomari voi hylätä valamiehiä, ja sekä syyttäjällä että puolustuksella on rajoitettu määrä kieltäviä haasteita, joita he käyttävät vapauttaakseen minkä tahansa valamiehen mistä tahansa syystä.</w:t>
      </w:r>
    </w:p>
    <w:p>
      <w:r>
        <w:rPr>
          <w:b/>
        </w:rPr>
        <w:t xml:space="preserve">Esimerkki 9.1132</w:t>
      </w:r>
    </w:p>
    <w:p>
      <w:r>
        <w:t xml:space="preserve">Spontaani symmetrian murtuminen on spontaani symmetrian murtumisprosessi , jossa symmetrisessä tilassa oleva fysikaalinen systeemi päätyy epäsymmetriseen tilaan .</w:t>
      </w:r>
    </w:p>
    <w:p>
      <w:r>
        <w:rPr>
          <w:b/>
        </w:rPr>
        <w:t xml:space="preserve">Tulos</w:t>
      </w:r>
    </w:p>
    <w:p>
      <w:r>
        <w:t xml:space="preserve">Spontaani symmetrian rikkominen on tapa, jolla symmetria rikkoutuu fysikaalisessa systeemissä.</w:t>
      </w:r>
    </w:p>
    <w:p>
      <w:r>
        <w:rPr>
          <w:b/>
        </w:rPr>
        <w:t xml:space="preserve">Esimerkki 9.1133</w:t>
      </w:r>
    </w:p>
    <w:p>
      <w:r>
        <w:t xml:space="preserve">Davis matkusti Haitille vuonna 1982 ja väitti tutkimustensa tuloksena, että elävä ihminen voidaan muuttaa zombiksi kahdella erityisellä jauheella, jotka viedään verenkiertoon (yleensä haavan kautta).</w:t>
      </w:r>
    </w:p>
    <w:p>
      <w:r>
        <w:rPr>
          <w:b/>
        </w:rPr>
        <w:t xml:space="preserve">Tulos</w:t>
      </w:r>
    </w:p>
    <w:p>
      <w:r>
        <w:t xml:space="preserve">Davis kävi Haitilla vuonna 1982 ja kirjoitti siitä, miten elävä ihminen voidaan muuttaa zombiksi kahdella erityisellä jauheella, joita hierotaan haavaan.</w:t>
      </w:r>
    </w:p>
    <w:p>
      <w:r>
        <w:rPr>
          <w:b/>
        </w:rPr>
        <w:t xml:space="preserve">Esimerkki 9.1134</w:t>
      </w:r>
    </w:p>
    <w:p>
      <w:r>
        <w:t xml:space="preserve">Brute-force-hyökkäysten tehokkuutta voidaan vähentää häivyttämällä koodattavat tiedot, jolloin hyökkääjän on vaikeampi tunnistaa, milloin koodi on murrettu, tai pakottamalla hyökkääjä tekemään enemmän työtä jokaisen arvauksen testaamiseksi.</w:t>
      </w:r>
    </w:p>
    <w:p>
      <w:r>
        <w:rPr>
          <w:b/>
        </w:rPr>
        <w:t xml:space="preserve">Tulos</w:t>
      </w:r>
    </w:p>
    <w:p>
      <w:r>
        <w:t xml:space="preserve">Kun tiedot häivytetään ennen salausta, raa'an voiman hyökkäykset ovat vähemmän tehokkaita ja vaikeampia määrittää.</w:t>
      </w:r>
    </w:p>
    <w:p>
      <w:r>
        <w:rPr>
          <w:b/>
        </w:rPr>
        <w:t xml:space="preserve">Esimerkki 9.1135</w:t>
      </w:r>
    </w:p>
    <w:p>
      <w:r>
        <w:t xml:space="preserve">Hypoaktiivinen seksuaalisen halun häiriö ( HSDD ) tai estynyt seksuaalinen halu ( ISD ) katsotaan seksuaalinen toimintahäiriö ja on ominaista seksuaalisten fantasioiden ja seksuaalisen halun puute tai puuttuminen , kuten lääkäri arvioi .</w:t>
      </w:r>
    </w:p>
    <w:p>
      <w:r>
        <w:rPr>
          <w:b/>
        </w:rPr>
        <w:t xml:space="preserve">Tulos</w:t>
      </w:r>
    </w:p>
    <w:p>
      <w:r>
        <w:t xml:space="preserve">Hypoaktiivinen seksuaalisen halun häiriö ( HSDD ) on seksuaalinen tila, jolle on ominaista seksuaalisen fantasian ja seksuaalisen halun puute .</w:t>
      </w:r>
    </w:p>
    <w:p>
      <w:r>
        <w:rPr>
          <w:b/>
        </w:rPr>
        <w:t xml:space="preserve">Esimerkki 9.1136</w:t>
      </w:r>
    </w:p>
    <w:p>
      <w:r>
        <w:t xml:space="preserve">Kuitenkin, vaikka useimmat theropods käveli kolme varvasta kosketuksissa maahan, fossiiliset jalanjälki jälkiä vahvistaa, että monet varhaiset paravian ryhmät, mukaan lukien dromaeosaurids, piti toinen varvas irti maasta hyperextended asennossa, jossa vain kolmas ja neljäs varvas kantavat painoa eläimen.</w:t>
      </w:r>
    </w:p>
    <w:p>
      <w:r>
        <w:rPr>
          <w:b/>
        </w:rPr>
        <w:t xml:space="preserve">Tulos</w:t>
      </w:r>
    </w:p>
    <w:p>
      <w:r>
        <w:t xml:space="preserve">Kun muut theropods käveli kolme varvasta maassa, fossiiliset jalanjälki jälkiä osoittavat, että useimmat dromaeosaurs piti toisen varpaan irti maasta, ja vain kolmas ja neljäs varvas kantavat painon eläimen.</w:t>
      </w:r>
    </w:p>
    <w:p>
      <w:r>
        <w:rPr>
          <w:b/>
        </w:rPr>
        <w:t xml:space="preserve">Esimerkki 9.1137</w:t>
      </w:r>
    </w:p>
    <w:p>
      <w:r>
        <w:t xml:space="preserve">Hart Memorial Trophy , joka alun perin tunnettiin nimellä Hart Trophy , myönnetään vuosittain "pelaaja arvioidaan arvokkain joukkueelleen" National Hockey League ( NHL ) .</w:t>
      </w:r>
    </w:p>
    <w:p>
      <w:r>
        <w:rPr>
          <w:b/>
        </w:rPr>
        <w:t xml:space="preserve">Tulos</w:t>
      </w:r>
    </w:p>
    <w:p>
      <w:r>
        <w:t xml:space="preserve">Hart Trophy annetaan arvokkain pelaaja National Hockey League vuosittain.</w:t>
      </w:r>
    </w:p>
    <w:p>
      <w:r>
        <w:rPr>
          <w:b/>
        </w:rPr>
        <w:t xml:space="preserve">Esimerkki 9.1138</w:t>
      </w:r>
    </w:p>
    <w:p>
      <w:r>
        <w:t xml:space="preserve">Warner Music Group Inc . ( WMG ) , joka tunnetaan myös nimellä Warner Music , on yhdysvaltalainen monikansallinen viihde- ja levy-yhtiöiden ryhmittymä, jonka pääkonttori sijaitsee New Yorkissa.</w:t>
      </w:r>
    </w:p>
    <w:p>
      <w:r>
        <w:rPr>
          <w:b/>
        </w:rPr>
        <w:t xml:space="preserve">Tulos</w:t>
      </w:r>
    </w:p>
    <w:p>
      <w:r>
        <w:t xml:space="preserve">Warner Music Group on newyorkilainen levy-yhtiö.</w:t>
      </w:r>
    </w:p>
    <w:p>
      <w:r>
        <w:rPr>
          <w:b/>
        </w:rPr>
        <w:t xml:space="preserve">Esimerkki 9.1139</w:t>
      </w:r>
    </w:p>
    <w:p>
      <w:r>
        <w:t xml:space="preserve">Science Fiction and Fantasy Writers of America ( SFWA ) jakaa vuosittain parhaasta romaanista myönnettävän Nebula-palkinnon tieteis- tai fantasiaromaaneille.</w:t>
      </w:r>
    </w:p>
    <w:p>
      <w:r>
        <w:rPr>
          <w:b/>
        </w:rPr>
        <w:t xml:space="preserve">Tulos</w:t>
      </w:r>
    </w:p>
    <w:p>
      <w:r>
        <w:t xml:space="preserve">Joka vuosi Nebula-palkinto myönnetään parhaasta romaanista .</w:t>
      </w:r>
    </w:p>
    <w:p>
      <w:r>
        <w:rPr>
          <w:b/>
        </w:rPr>
        <w:t xml:space="preserve">Esimerkki 9.1140</w:t>
      </w:r>
    </w:p>
    <w:p>
      <w:r>
        <w:t xml:space="preserve">Kielitieteessä hyponymi ( kreikankielisistä sanoista " hupo ́ " , " under " ja " o ́ noma " , " nimi " ) on sana tai lause, jonka semanttinen kenttä sisältyy toisen sanan, sen hyperonyymin tai hypernyymin ( kreikankielisistä sanoista " hupe ́ r " , " over " ja " o ́ noma " , " name " ), semanttiseen kenttään.</w:t>
      </w:r>
    </w:p>
    <w:p>
      <w:r>
        <w:rPr>
          <w:b/>
        </w:rPr>
        <w:t xml:space="preserve">Tulos</w:t>
      </w:r>
    </w:p>
    <w:p>
      <w:r>
        <w:t xml:space="preserve">Sana hyponyymi tulee kreikan kielen sanoista " hupo ́ " , " alle " ja " o ́ noma " , " nimi " .</w:t>
      </w:r>
    </w:p>
    <w:p>
      <w:r>
        <w:rPr>
          <w:b/>
        </w:rPr>
        <w:t xml:space="preserve">Esimerkki 9.1141</w:t>
      </w:r>
    </w:p>
    <w:p>
      <w:r>
        <w:t xml:space="preserve">Suurin osa antiikin Kreikan nyrkkeilyä koskevista lähteistä on hajanaisia tai legendaarisia, joten on vaikea rekonstruoida yksityiskohtaisesti tätä toimintaa ympäröiviä sääntöjä, tapoja ja historiaa.</w:t>
      </w:r>
    </w:p>
    <w:p>
      <w:r>
        <w:rPr>
          <w:b/>
        </w:rPr>
        <w:t xml:space="preserve">Tulos</w:t>
      </w:r>
    </w:p>
    <w:p>
      <w:r>
        <w:t xml:space="preserve">Nykyään suurin osa kreikkalaisesta nyrkkeilystä kertovista lähteistä on joko legendoja tai ne ovat hajanaisia.</w:t>
      </w:r>
    </w:p>
    <w:p>
      <w:r>
        <w:rPr>
          <w:b/>
        </w:rPr>
        <w:t xml:space="preserve">Esimerkki 9.1142</w:t>
      </w:r>
    </w:p>
    <w:p>
      <w:r>
        <w:t xml:space="preserve">PBS NewsHour on amerikkalainen päivittäinen iltauutisohjelma, joka lähetetään Public Broadcasting Service ( PBS ) -palvelussa seitsemän iltana viikossa yli 350:llä yleisradioyhtiön jäsenasemalla.</w:t>
      </w:r>
    </w:p>
    <w:p>
      <w:r>
        <w:rPr>
          <w:b/>
        </w:rPr>
        <w:t xml:space="preserve">Tulos</w:t>
      </w:r>
    </w:p>
    <w:p>
      <w:r>
        <w:t xml:space="preserve">PBS NewsHour on amerikkalainen iltauutisohjelma, joka lähetetään seitsemänä iltana viikossa yli 300 PBS-asemalla.</w:t>
      </w:r>
    </w:p>
    <w:p>
      <w:r>
        <w:rPr>
          <w:b/>
        </w:rPr>
        <w:t xml:space="preserve">Esimerkki 9.1143</w:t>
      </w:r>
    </w:p>
    <w:p>
      <w:r>
        <w:t xml:space="preserve">Vuoroviljely on maatalousjärjestelmä, jossa viljelylohkoja viljellään tilapäisesti, sitten ne hylätään ja niiden annetaan palautua luonnolliseen kasvillisuuteensa viljelijän siirtyessä toiselle lohkolle.</w:t>
      </w:r>
    </w:p>
    <w:p>
      <w:r>
        <w:rPr>
          <w:b/>
        </w:rPr>
        <w:t xml:space="preserve">Tulos</w:t>
      </w:r>
    </w:p>
    <w:p>
      <w:r>
        <w:t xml:space="preserve">Sitten ne jätetään kasvamaan takaisin luonnollisen kasvillisuutensa , kun viljelijä siirtyy toiselle alueelle.</w:t>
      </w:r>
    </w:p>
    <w:p>
      <w:r>
        <w:rPr>
          <w:b/>
        </w:rPr>
        <w:t xml:space="preserve">Esimerkki 9.1144</w:t>
      </w:r>
    </w:p>
    <w:p>
      <w:r>
        <w:t xml:space="preserve">Nimi " Saskatoon " ( in , " Saskatoon " tai paikannimet : " misa ̂ skwato ̂ minihk " , lit : " saskatoonmarjan luona " , " misa ̂ skwato ̂ miniska ̂ hk " , " monien saskatoonmarjojen paikassa " , " mi ̂ nisihk " " marjan luona " ) tulee kreikankielisestä elottomasta substantiivista " misa ̂ skwato ̂ mina " " saskatoonmarjat " , joka viittaa alueella kasvavaan makeaan , violetin väriseen marjaan .</w:t>
      </w:r>
    </w:p>
    <w:p>
      <w:r>
        <w:rPr>
          <w:b/>
        </w:rPr>
        <w:t xml:space="preserve">Tulos</w:t>
      </w:r>
    </w:p>
    <w:p>
      <w:r>
        <w:t xml:space="preserve">Nimi " Saskatoon " Cree : " sa ̂ skwato ̂ n " , " Saskatoon " tulee Cree eloton substantiivi " misa ̂ skwato ̂ mina " " saskatoon marjat " , joka viittaa makea , violetti värinen marja, joka kasvaa alueella .</w:t>
      </w:r>
    </w:p>
    <w:p>
      <w:r>
        <w:rPr>
          <w:b/>
        </w:rPr>
        <w:t xml:space="preserve">Esimerkki 9.1145</w:t>
      </w:r>
    </w:p>
    <w:p>
      <w:r>
        <w:t xml:space="preserve">Maaliskuussa 2004 Rahul Gandhi ilmoitti tulostaan politiikkaan ilmoittamalla, että hän kilpailisi toukokuun 2004 vaaleissa, seisoo hänen isänsä 's entinen vaalipiirissä Amethi Uttar Pradeshissa Lok Sabha, Intian 's parlamentin alahuoneen.</w:t>
      </w:r>
    </w:p>
    <w:p>
      <w:r>
        <w:rPr>
          <w:b/>
        </w:rPr>
        <w:t xml:space="preserve">Tulos</w:t>
      </w:r>
    </w:p>
    <w:p>
      <w:r>
        <w:t xml:space="preserve">Rahul Gandhin poliittinen ura alkoi maaliskuussa 2004, kun hän sanoi, että hänestä tulisi Amethin alueen ehdokas Intian toukokuussa 2004 pidettävissä vaaleissa.</w:t>
      </w:r>
    </w:p>
    <w:p>
      <w:r>
        <w:rPr>
          <w:b/>
        </w:rPr>
        <w:t xml:space="preserve">Esimerkki 9.1146</w:t>
      </w:r>
    </w:p>
    <w:p>
      <w:r>
        <w:t xml:space="preserve">Mirka Madeleine Mora ( 18. maaliskuuta 1928 - 27. elokuuta 2018 ) oli ranskalaissyntyinen australialainen kuvataiteilija ja kulttuurihenkilö, joka vaikutti merkittävästi nykytaiteen kehitykseen Australiassa.</w:t>
      </w:r>
    </w:p>
    <w:p>
      <w:r>
        <w:rPr>
          <w:b/>
        </w:rPr>
        <w:t xml:space="preserve">Tulos</w:t>
      </w:r>
    </w:p>
    <w:p>
      <w:r>
        <w:t xml:space="preserve">Mirka Madeleine Mora ( 18. maaliskuuta 1928 - 27. elokuuta 2018 ) oli ranskalaissyntyinen australialainen kuvataiteilija ja kulttuurihenkilö .</w:t>
      </w:r>
    </w:p>
    <w:p>
      <w:r>
        <w:rPr>
          <w:b/>
        </w:rPr>
        <w:t xml:space="preserve">Esimerkki 9.1147</w:t>
      </w:r>
    </w:p>
    <w:p>
      <w:r>
        <w:t xml:space="preserve">Semmelweisin käytäntö sai laajaa hyväksyntää vasta vuosia hänen kuolemansa jälkeen, kun Louis Pasteur kehitti bakteeriteorian tautien, joka tarjoaa teoreettisen selityksen Semmelweisin havainnot.</w:t>
      </w:r>
    </w:p>
    <w:p>
      <w:r>
        <w:rPr>
          <w:b/>
        </w:rPr>
        <w:t xml:space="preserve">Tulos</w:t>
      </w:r>
    </w:p>
    <w:p>
      <w:r>
        <w:t xml:space="preserve">Louis Pasteurin kaltaiset ihmiset todistivat niin sanotun taudin bakteeriteorian vasta Semmelweisin kuoleman jälkeen.</w:t>
      </w:r>
    </w:p>
    <w:p>
      <w:r>
        <w:rPr>
          <w:b/>
        </w:rPr>
        <w:t xml:space="preserve">Esimerkki 9.1148</w:t>
      </w:r>
    </w:p>
    <w:p>
      <w:r>
        <w:t xml:space="preserve">Tasmanian tammi viittaa kolmen puun tuottamaan kovapuuhun: "Eucalyptus regnans" , "Eucalyptus obliqua" tai "Eucalyptus delegatensis" , kun se on peräisin Australian Tasmanian osavaltiosta.</w:t>
      </w:r>
    </w:p>
    <w:p>
      <w:r>
        <w:rPr>
          <w:b/>
        </w:rPr>
        <w:t xml:space="preserve">Tulos</w:t>
      </w:r>
    </w:p>
    <w:p>
      <w:r>
        <w:t xml:space="preserve">Tasmanian tammen valmistukseen käytettävät puut ovat " Eucalyptus regnans " , " Eucalyptus obliqua " tai " Eucalyptus delegatensis " .</w:t>
      </w:r>
    </w:p>
    <w:p>
      <w:r>
        <w:rPr>
          <w:b/>
        </w:rPr>
        <w:t xml:space="preserve">Esimerkki 9.1149</w:t>
      </w:r>
    </w:p>
    <w:p>
      <w:r>
        <w:t xml:space="preserve">Se koostuu kahdesta osasta : " endo- " ja " -orfiini " ; nämä ovat lyhenteitä sanoista " endogeeninen " ja " morfiini " , jotka tarkoittavat " elimistöstä peräisin olevaa morfiinin kaltaista ainetta " .</w:t>
      </w:r>
    </w:p>
    <w:p>
      <w:r>
        <w:rPr>
          <w:b/>
        </w:rPr>
        <w:t xml:space="preserve">Tulos</w:t>
      </w:r>
    </w:p>
    <w:p>
      <w:r>
        <w:t xml:space="preserve">Niiden nimessä on kaksi osaa: " endo- " ja " -orfiini " ; nämä ovat lyhenteitä sanoista " endogeeninen " ja " morfiini " .</w:t>
      </w:r>
    </w:p>
    <w:p>
      <w:r>
        <w:rPr>
          <w:b/>
        </w:rPr>
        <w:t xml:space="preserve">Esimerkki 9.1150</w:t>
      </w:r>
    </w:p>
    <w:p>
      <w:r>
        <w:t xml:space="preserve">Varhaisliitu ( geokronologinen nimi ) tai alaliitu ( kronostratigrafinen nimi ) , on varhaisempi tai alempi liitukauden kahdesta suuresta jaosta.</w:t>
      </w:r>
    </w:p>
    <w:p>
      <w:r>
        <w:rPr>
          <w:b/>
        </w:rPr>
        <w:t xml:space="preserve">Tulos</w:t>
      </w:r>
    </w:p>
    <w:p>
      <w:r>
        <w:t xml:space="preserve">Alempi liitukausi on ensimmäinen geologinen aikakausi liitukaudella.</w:t>
      </w:r>
    </w:p>
    <w:p>
      <w:r>
        <w:rPr>
          <w:b/>
        </w:rPr>
        <w:t xml:space="preserve">Esimerkki 9.1151</w:t>
      </w:r>
    </w:p>
    <w:p>
      <w:r>
        <w:t xml:space="preserve">Kivessyövän hoito on yksi nykyaikaisen lääketieteen menestystarinoista , sillä yli 90 prosentissa tapauksista hoitovaste on pysyvä , vaiheesta riippumatta.</w:t>
      </w:r>
    </w:p>
    <w:p>
      <w:r>
        <w:rPr>
          <w:b/>
        </w:rPr>
        <w:t xml:space="preserve">Tulos</w:t>
      </w:r>
    </w:p>
    <w:p>
      <w:r>
        <w:t xml:space="preserve">Kivessyövän parantumisprosentti on yksi korkeimmista kaikista syövistä; yli 90 % .</w:t>
      </w:r>
    </w:p>
    <w:p>
      <w:r>
        <w:rPr>
          <w:b/>
        </w:rPr>
        <w:t xml:space="preserve">Esimerkki 9.1152</w:t>
      </w:r>
    </w:p>
    <w:p>
      <w:r>
        <w:t xml:space="preserve">" Enterprise ansaitsi 20 taistelutähteä, eniten yhdysvaltalaisia sotalaivoja toisessa maailmansodassa, ja se oli toisen maailmansodan parhaiten palkittu yhdysvaltalainen alus.</w:t>
      </w:r>
    </w:p>
    <w:p>
      <w:r>
        <w:rPr>
          <w:b/>
        </w:rPr>
        <w:t xml:space="preserve">Tulos</w:t>
      </w:r>
    </w:p>
    <w:p>
      <w:r>
        <w:t xml:space="preserve">" Enterprise " ansaitsi 20 taistelutähteä .</w:t>
      </w:r>
    </w:p>
    <w:p>
      <w:r>
        <w:rPr>
          <w:b/>
        </w:rPr>
        <w:t xml:space="preserve">Esimerkki 9.1153</w:t>
      </w:r>
    </w:p>
    <w:p>
      <w:r>
        <w:t xml:space="preserve">Marsin maastomuokkaus on hypoteettinen planeettatekniikan prosessi, jonka avulla Marsin pintaa ja ilmastoa muutettaisiin tarkoituksellisesti, jotta suuret alueet ympäristöstä olisivat ihmiselle vieraanvaraisia, mikä tekisi Marsin kolonisaatiosta turvallisempaa ja kestävämpää.</w:t>
      </w:r>
    </w:p>
    <w:p>
      <w:r>
        <w:rPr>
          <w:b/>
        </w:rPr>
        <w:t xml:space="preserve">Tulos</w:t>
      </w:r>
    </w:p>
    <w:p>
      <w:r>
        <w:t xml:space="preserve">Marsin terraforming on ajatus siitä, että ihminen voi muuttaa Marsin ilmastoa ja pintaa.</w:t>
      </w:r>
    </w:p>
    <w:p>
      <w:r>
        <w:rPr>
          <w:b/>
        </w:rPr>
        <w:t xml:space="preserve">Esimerkki 9.1154</w:t>
      </w:r>
    </w:p>
    <w:p>
      <w:r>
        <w:t xml:space="preserve">-RSB- Hispanidad ( -RSB- , " Hispanicity " ) on ilmaus, jolla on useita merkityksiä ja joka viittaa löyhästi espanjan kieltä puhuvien ja espanjalaista kulttuuria edustavien ihmisten, maiden ja yhteisöjen ryhmään.</w:t>
      </w:r>
    </w:p>
    <w:p>
      <w:r>
        <w:rPr>
          <w:b/>
        </w:rPr>
        <w:t xml:space="preserve">Tulos</w:t>
      </w:r>
    </w:p>
    <w:p>
      <w:r>
        <w:t xml:space="preserve">Hispanidad ( kirjaimellisesti Hispanicness ) on kaikkien espanjan kielen ja kulttuurin jakavien ihmisten ja kansojen muodostama yhteisö.</w:t>
      </w:r>
    </w:p>
    <w:p>
      <w:r>
        <w:rPr>
          <w:b/>
        </w:rPr>
        <w:t xml:space="preserve">Esimerkki 9.1155</w:t>
      </w:r>
    </w:p>
    <w:p>
      <w:r>
        <w:t xml:space="preserve">Erilaistumista tapahtuu lukuisia kertoja monisoluisen organismin kehityksen aikana, kun se muuttuu yksinkertaisesta zygootista monimutkaiseksi kudosten ja solutyyppien järjestelmäksi.</w:t>
      </w:r>
    </w:p>
    <w:p>
      <w:r>
        <w:rPr>
          <w:b/>
        </w:rPr>
        <w:t xml:space="preserve">Tulos</w:t>
      </w:r>
    </w:p>
    <w:p>
      <w:r>
        <w:t xml:space="preserve">Organismi muuttuu yhdestä zygootista monimutkaiseksi kudosten ja solutyyppien järjestelmäksi .</w:t>
      </w:r>
    </w:p>
    <w:p>
      <w:r>
        <w:rPr>
          <w:b/>
        </w:rPr>
        <w:t xml:space="preserve">Esimerkki 9.1156</w:t>
      </w:r>
    </w:p>
    <w:p>
      <w:r>
        <w:t xml:space="preserve">Differentiaaligeometria on matemaattinen tieteenala, joka käyttää tekniikoita differentiaalilaskennan, integraalilaskennan, lineaarialgebran ja multilineaarisen algebran tutkia ongelmia geometrian.</w:t>
      </w:r>
    </w:p>
    <w:p>
      <w:r>
        <w:rPr>
          <w:b/>
        </w:rPr>
        <w:t xml:space="preserve">Tulos</w:t>
      </w:r>
    </w:p>
    <w:p>
      <w:r>
        <w:t xml:space="preserve">Se käyttää differentiaali- ja integraalilaskentaa sekä lineaarialgebraa geometrian ongelmien tutkimiseen.</w:t>
      </w:r>
    </w:p>
    <w:p>
      <w:r>
        <w:rPr>
          <w:b/>
        </w:rPr>
        <w:t xml:space="preserve">Esimerkki 9.1157</w:t>
      </w:r>
    </w:p>
    <w:p>
      <w:r>
        <w:t xml:space="preserve">Analyysityyppejä ovat tuoteionien skannaus , esiasteionien skannaus , valittu reaktioiden seuranta ( SRM ) ( joskus kutsutaan monireaktioiden seurannaksi ( MRM ) ) ja neutraalihäviöiden skannaus .</w:t>
      </w:r>
    </w:p>
    <w:p>
      <w:r>
        <w:rPr>
          <w:b/>
        </w:rPr>
        <w:t xml:space="preserve">Tulos</w:t>
      </w:r>
    </w:p>
    <w:p>
      <w:r>
        <w:t xml:space="preserve">Analyysityyppejä ovat tuoteionien skannaus , esiaste-ionien skannaus , Selected Reaction Monitoring ( SRM ) ja Neutral Loss Scan .</w:t>
      </w:r>
    </w:p>
    <w:p>
      <w:r>
        <w:rPr>
          <w:b/>
        </w:rPr>
        <w:t xml:space="preserve">Esimerkki 9.1158</w:t>
      </w:r>
    </w:p>
    <w:p>
      <w:r>
        <w:t xml:space="preserve">Vuonna 1977 maanpaossa olevat tasavaltalaiset hyväksyivät monarkian palauttamisen ja tunnustivat Juan Carlosin hallituksen Espanjan lailliseksi hallitukseksi.</w:t>
      </w:r>
    </w:p>
    <w:p>
      <w:r>
        <w:rPr>
          <w:b/>
        </w:rPr>
        <w:t xml:space="preserve">Tulos</w:t>
      </w:r>
    </w:p>
    <w:p>
      <w:r>
        <w:t xml:space="preserve">Vuonna 1977 maanpaossa olevat tasavaltalaiset päättivät hyväksyä Juan Carlosin kuninkaaksi.</w:t>
      </w:r>
    </w:p>
    <w:p>
      <w:r>
        <w:rPr>
          <w:b/>
        </w:rPr>
        <w:t xml:space="preserve">Esimerkki 9.1159</w:t>
      </w:r>
    </w:p>
    <w:p>
      <w:r>
        <w:t xml:space="preserve">Yhdysvaltain sisällissodan aikana joki, jossa on vain vähän sopivia kulkuväyliä ja vähemmän siltoja, tarjosi esteen ja puolustuslinjan, jonka takana joukkojen liikkeet voitiin suorittaa ilman suurta pelkoa hyökkäyksestä joen puoleisesta sivustasta.</w:t>
      </w:r>
    </w:p>
    <w:p>
      <w:r>
        <w:rPr>
          <w:b/>
        </w:rPr>
        <w:t xml:space="preserve">Tulos</w:t>
      </w:r>
    </w:p>
    <w:p>
      <w:r>
        <w:t xml:space="preserve">Yhdysvaltain sisällissodan aikana joki, jossa on vain vähän sopivia kulkuväyliä ja vähemmän siltoja, tarjosi esteen ja puolustuslinjan.</w:t>
      </w:r>
    </w:p>
    <w:p>
      <w:r>
        <w:rPr>
          <w:b/>
        </w:rPr>
        <w:t xml:space="preserve">Esimerkki 9.1160</w:t>
      </w:r>
    </w:p>
    <w:p>
      <w:r>
        <w:t xml:space="preserve">Royal Institute of International Affairs , joka tunnetaan yleisesti nimellä Chatham House , on Lontoossa sijaitseva voittoa tavoittelematon ja valtiosta riippumaton järjestö, jonka tehtävänä on analysoida ja edistää tärkeimpien kansainvälisten kysymysten ja ajankohtaisten asioiden ymmärtämistä.</w:t>
      </w:r>
    </w:p>
    <w:p>
      <w:r>
        <w:rPr>
          <w:b/>
        </w:rPr>
        <w:t xml:space="preserve">Tulos</w:t>
      </w:r>
    </w:p>
    <w:p>
      <w:r>
        <w:t xml:space="preserve">Chatham House , joka tunnetaan myös nimellä Royal Institute of International Affairs , on lontoolainen ajatushautomo.</w:t>
      </w:r>
    </w:p>
    <w:p>
      <w:r>
        <w:rPr>
          <w:b/>
        </w:rPr>
        <w:t xml:space="preserve">Esimerkki 9.1161</w:t>
      </w:r>
    </w:p>
    <w:p>
      <w:r>
        <w:t xml:space="preserve">Kaupungissa sijaitsee Brigham Young University-Idaho ( BYU-Idaho ) , yksityinen laitos, jota ylläpitää Myöhempien Aikojen Pyhien Jeesuksen Kristuksen Kirkko ( LDS Church ) .</w:t>
      </w:r>
    </w:p>
    <w:p>
      <w:r>
        <w:rPr>
          <w:b/>
        </w:rPr>
        <w:t xml:space="preserve">Tulos</w:t>
      </w:r>
    </w:p>
    <w:p>
      <w:r>
        <w:t xml:space="preserve">Brigham Young University-Idaho , sijaitsee kaupungissa .</w:t>
      </w:r>
    </w:p>
    <w:p>
      <w:r>
        <w:rPr>
          <w:b/>
        </w:rPr>
        <w:t xml:space="preserve">Esimerkki 9.1162</w:t>
      </w:r>
    </w:p>
    <w:p>
      <w:r>
        <w:t xml:space="preserve">Juomaraha ( myös juomaraha ) on rahasumma, jonka asiakas tai asiakas tavallisesti antaa tietyille palvelualan työntekijöille heidän suorittamastaan palvelusta palvelun perushinnan lisäksi.</w:t>
      </w:r>
    </w:p>
    <w:p>
      <w:r>
        <w:rPr>
          <w:b/>
        </w:rPr>
        <w:t xml:space="preserve">Tulos</w:t>
      </w:r>
    </w:p>
    <w:p>
      <w:r>
        <w:t xml:space="preserve">Juomaraha ( myös juomaraha ) on rahasumma, joka annetaan kiitoksena palvelua tarjoavalle henkilölle.</w:t>
      </w:r>
    </w:p>
    <w:p>
      <w:r>
        <w:rPr>
          <w:b/>
        </w:rPr>
        <w:t xml:space="preserve">Esimerkki 9.1163</w:t>
      </w:r>
    </w:p>
    <w:p>
      <w:r>
        <w:t xml:space="preserve">Ne vetävät kyntensä takaisin tassuihinsa, mikä takaa niille hiljaisen liikkumisen ja suojaa niitä jättämästä selvästi raskauttavia tassunjälkiä, jotka hälyttävät ihmiset niiden toimista.</w:t>
      </w:r>
    </w:p>
    <w:p>
      <w:r>
        <w:rPr>
          <w:b/>
        </w:rPr>
        <w:t xml:space="preserve">Tulos</w:t>
      </w:r>
    </w:p>
    <w:p>
      <w:r>
        <w:t xml:space="preserve">Ne laittavat kyntensä takaisin tassuihinsa, jotta ne voivat liikkua äänettömästi eivätkä jätä jalanjälkiä .</w:t>
      </w:r>
    </w:p>
    <w:p>
      <w:r>
        <w:rPr>
          <w:b/>
        </w:rPr>
        <w:t xml:space="preserve">Esimerkki 9.1164</w:t>
      </w:r>
    </w:p>
    <w:p>
      <w:r>
        <w:t xml:space="preserve">Mustekasetti tai mustesuihkukasetti on mustesuihkutulostimen komponentti, joka sisältää paperille tulostuksen aikana levitettävää mustetta.</w:t>
      </w:r>
    </w:p>
    <w:p>
      <w:r>
        <w:rPr>
          <w:b/>
        </w:rPr>
        <w:t xml:space="preserve">Tulos</w:t>
      </w:r>
    </w:p>
    <w:p>
      <w:r>
        <w:t xml:space="preserve">Mustekasetti on pieni säiliö, joka sisältää mustetta.</w:t>
      </w:r>
    </w:p>
    <w:p>
      <w:r>
        <w:rPr>
          <w:b/>
        </w:rPr>
        <w:t xml:space="preserve">Esimerkki 9.1165</w:t>
      </w:r>
    </w:p>
    <w:p>
      <w:r>
        <w:t xml:space="preserve">Magnolia on suuri, noin 210 kukkivaa kasvilajia käsittävä suku Magnoliaceae-suvun Magnolioideae-heimon alaluokassa.</w:t>
      </w:r>
    </w:p>
    <w:p>
      <w:r>
        <w:rPr>
          <w:b/>
        </w:rPr>
        <w:t xml:space="preserve">Tulos</w:t>
      </w:r>
    </w:p>
    <w:p>
      <w:r>
        <w:t xml:space="preserve">Magnolia on 210 lajin suku .</w:t>
      </w:r>
    </w:p>
    <w:p>
      <w:r>
        <w:rPr>
          <w:b/>
        </w:rPr>
        <w:t xml:space="preserve">Esimerkki 9.1166</w:t>
      </w:r>
    </w:p>
    <w:p>
      <w:r>
        <w:t xml:space="preserve">Asukaskohtaiset tulot ( PCI ) tai keskimääräiset tulot mittaavat keskimääräisiä tuloja, jotka ansaitaan henkilöä kohden tietyllä alueella ( kaupunki , alue , maa jne. ) tiettynä vuonna .</w:t>
      </w:r>
    </w:p>
    <w:p>
      <w:r>
        <w:rPr>
          <w:b/>
        </w:rPr>
        <w:t xml:space="preserve">Tulos</w:t>
      </w:r>
    </w:p>
    <w:p>
      <w:r>
        <w:t xml:space="preserve">Asukaskohtaiset tulot tai keskimääräiset tulot ovat keskimääräinen rahamäärä, jonka henkilö saa vuodessa .</w:t>
      </w:r>
    </w:p>
    <w:p>
      <w:r>
        <w:rPr>
          <w:b/>
        </w:rPr>
        <w:t xml:space="preserve">Esimerkki 9.1167</w:t>
      </w:r>
    </w:p>
    <w:p>
      <w:r>
        <w:t xml:space="preserve">Kun tuomioistuimen ehdoton enemmistö ei pääse yksimielisyyteen asian ratkaisuperusteista, tuomioistuimen päätös voi sisältyä useisiin eriäviin mielipiteisiin, ja sitä eriävää mielipidettä, johon on yhtynyt suurin määrä tuomareita, kutsutaan moniääniseksi mielipiteeksi.</w:t>
      </w:r>
    </w:p>
    <w:p>
      <w:r>
        <w:rPr>
          <w:b/>
        </w:rPr>
        <w:t xml:space="preserve">Tulos</w:t>
      </w:r>
    </w:p>
    <w:p>
      <w:r>
        <w:t xml:space="preserve">Sitä mielipidettä, johon suurin osa tuomareista on yhtynyt, kutsutaan moniääniseksi mielipiteeksi .</w:t>
      </w:r>
    </w:p>
    <w:p>
      <w:r>
        <w:rPr>
          <w:b/>
        </w:rPr>
        <w:t xml:space="preserve">Esimerkki 9.1168</w:t>
      </w:r>
    </w:p>
    <w:p>
      <w:r>
        <w:t xml:space="preserve">Rakennus koostuu kolmesta kerroksesta, jossa ensimmäinen kerros on omistettu miesten rukoushuoneelle, toinen kerros on naisten rukoushuoneelle ja vierashuoneelle, ja kolmas kerros on luokkia ja asuntoloita varten.</w:t>
      </w:r>
    </w:p>
    <w:p>
      <w:r>
        <w:rPr>
          <w:b/>
        </w:rPr>
        <w:t xml:space="preserve">Tulos</w:t>
      </w:r>
    </w:p>
    <w:p>
      <w:r>
        <w:t xml:space="preserve">Siinä on kolme kerrosta, joissa se koostuu miesten rukoushuoneesta, naisten rukoushuoneesta, arvaushuoneesta, luokista ja asuntoloista.</w:t>
      </w:r>
    </w:p>
    <w:p>
      <w:r>
        <w:rPr>
          <w:b/>
        </w:rPr>
        <w:t xml:space="preserve">Esimerkki 9.1169</w:t>
      </w:r>
    </w:p>
    <w:p>
      <w:r>
        <w:t xml:space="preserve">UEFA:n jalkapallon Euroopan mestaruuskilpailut 2020 , joista käytetään yleisesti nimitystä UEFA Euro 2020 tai yksinkertaisesti Euro 2020 , on tarkoitus olla UEFA:n järjestämät 16. Euroopan mestaruuskilpailut , UEFA:n järjestämät nelivuotiset kansainväliset miesten jalkapallon Euroopan mestaruuskilpailut.</w:t>
      </w:r>
    </w:p>
    <w:p>
      <w:r>
        <w:rPr>
          <w:b/>
        </w:rPr>
        <w:t xml:space="preserve">Tulos</w:t>
      </w:r>
    </w:p>
    <w:p>
      <w:r>
        <w:t xml:space="preserve">UEFA:n jalkapallon Euroopan-mestaruuskilpailut 2020 ( tunnetaan myös nimellä UEFA Euro 2020 ) ovat UEFA:n 16. jalkapallon Euroopan-mestaruuskilpailut.</w:t>
      </w:r>
    </w:p>
    <w:p>
      <w:r>
        <w:rPr>
          <w:b/>
        </w:rPr>
        <w:t xml:space="preserve">Esimerkki 9.1170</w:t>
      </w:r>
    </w:p>
    <w:p>
      <w:r>
        <w:t xml:space="preserve">Hän koulutti useissa leireissä parantaa hänen paini kykyjään ennen työskentelee NWA: Total Nonstop Action ( NWA: TNA , myöhemmin Total Nonstop Action Wrestling ) kesäkuussa 2002 , jossa hän sai kansallista huomiota .</w:t>
      </w:r>
    </w:p>
    <w:p>
      <w:r>
        <w:rPr>
          <w:b/>
        </w:rPr>
        <w:t xml:space="preserve">Tulos</w:t>
      </w:r>
    </w:p>
    <w:p>
      <w:r>
        <w:t xml:space="preserve">Hän koulutettu useissa paikoissa saada paremmin paini ennen työskentelee Total Nonstop Action Wrestling ( TNA ) kesäkuussa 2002 .</w:t>
      </w:r>
    </w:p>
    <w:p>
      <w:r>
        <w:rPr>
          <w:b/>
        </w:rPr>
        <w:t xml:space="preserve">Esimerkki 9.1171</w:t>
      </w:r>
    </w:p>
    <w:p>
      <w:r>
        <w:t xml:space="preserve">Cherokee katsoi, että merkit , näkyjä , unia ja voimat olivat kaikki lahjat henget , ja että heidän maailmansa oli kietoutunut yhteen ja johtaa henkimaailman.</w:t>
      </w:r>
    </w:p>
    <w:p>
      <w:r>
        <w:rPr>
          <w:b/>
        </w:rPr>
        <w:t xml:space="preserve">Tulos</w:t>
      </w:r>
    </w:p>
    <w:p>
      <w:r>
        <w:t xml:space="preserve">Cherokee uskovat, että merkit , näyt , unet ja voimat olivat kaikki henkien lahjoja .</w:t>
      </w:r>
    </w:p>
    <w:p>
      <w:r>
        <w:rPr>
          <w:b/>
        </w:rPr>
        <w:t xml:space="preserve">Esimerkki 9.1172</w:t>
      </w:r>
    </w:p>
    <w:p>
      <w:r>
        <w:t xml:space="preserve">Tavallisen kielen filosofia on filosofinen metodologia, jonka mukaan perinteiset filosofiset ongelmat juontavat juurensa väärinkäsityksistä, joita filosofit kehittävät vääristelemällä tai unohtamalla, mitä sanat oikeastaan tarkoittavat jokapäiväisessä käytössä.</w:t>
      </w:r>
    </w:p>
    <w:p>
      <w:r>
        <w:rPr>
          <w:b/>
        </w:rPr>
        <w:t xml:space="preserve">Tulos</w:t>
      </w:r>
    </w:p>
    <w:p>
      <w:r>
        <w:t xml:space="preserve">Tavallisen kielen filosofit ajattelivat, että analyyttisten filosofien ongelmana oli unohtaa, mitä sanat todella tarkoittavat.</w:t>
      </w:r>
    </w:p>
    <w:p>
      <w:r>
        <w:rPr>
          <w:b/>
        </w:rPr>
        <w:t xml:space="preserve">Esimerkki 9.1173</w:t>
      </w:r>
    </w:p>
    <w:p>
      <w:r>
        <w:t xml:space="preserve">Neotrooppinen kääpiöorava ( " Sciurillus pusillus " ) on eteläamerikkalainen puuoravan laji , joka on ainoa elävä laji Sciurillus-suvussa ja Sciurillinae-alatyypissä .</w:t>
      </w:r>
    </w:p>
    <w:p>
      <w:r>
        <w:rPr>
          <w:b/>
        </w:rPr>
        <w:t xml:space="preserve">Tulos</w:t>
      </w:r>
    </w:p>
    <w:p>
      <w:r>
        <w:t xml:space="preserve">Neotrooppinen kääpiöorava , " Sciurillus pusillus " , on hyvin pieni oravalaji Etelä-Amerikasta .</w:t>
      </w:r>
    </w:p>
    <w:p>
      <w:r>
        <w:rPr>
          <w:b/>
        </w:rPr>
        <w:t xml:space="preserve">Esimerkki 9.1174</w:t>
      </w:r>
    </w:p>
    <w:p>
      <w:r>
        <w:t xml:space="preserve">Monet maalliset juutalaiset käyvät synagogassa Jom Kippurina - monille maallisille juutalaisille korkeat pyhäpäivät ovat vuoden ainoat ajat, jolloin he käyvät synagogassa - mikä saa synagogissa käymisen nousemaan.</w:t>
      </w:r>
    </w:p>
    <w:p>
      <w:r>
        <w:rPr>
          <w:b/>
        </w:rPr>
        <w:t xml:space="preserve">Tulos</w:t>
      </w:r>
    </w:p>
    <w:p>
      <w:r>
        <w:t xml:space="preserve">Jom Kippurina käy synagogassa enemmän ihmisiä kuin muina päivinä vuodessa .</w:t>
      </w:r>
    </w:p>
    <w:p>
      <w:r>
        <w:rPr>
          <w:b/>
        </w:rPr>
        <w:t xml:space="preserve">Esimerkki 9.1175</w:t>
      </w:r>
    </w:p>
    <w:p>
      <w:r>
        <w:t xml:space="preserve">Tärkein niistä on Australian kansainyhteisön perustuslaki , johon viitataan jäljempänä tässä artikkelissa nimellä "perustuslaki".</w:t>
      </w:r>
    </w:p>
    <w:p>
      <w:r>
        <w:rPr>
          <w:b/>
        </w:rPr>
        <w:t xml:space="preserve">Tulos</w:t>
      </w:r>
    </w:p>
    <w:p>
      <w:r>
        <w:t xml:space="preserve">Tärkein niistä on Australian kansainyhteisön perustuslaki .</w:t>
      </w:r>
    </w:p>
    <w:p>
      <w:r>
        <w:rPr>
          <w:b/>
        </w:rPr>
        <w:t xml:space="preserve">Esimerkki 9.1176</w:t>
      </w:r>
    </w:p>
    <w:p>
      <w:r>
        <w:t xml:space="preserve">Dearborn County , Indiana , Dearborn , Michigan , ja Dearborn , Missouri , nimettiin myös hänen mukaansa , kuten oli Fort Dearborn Chicagossa , joka puolestaan oli nimensä Dearborn Street , pääkatu Chicagon keskustassa .</w:t>
      </w:r>
    </w:p>
    <w:p>
      <w:r>
        <w:rPr>
          <w:b/>
        </w:rPr>
        <w:t xml:space="preserve">Tulos</w:t>
      </w:r>
    </w:p>
    <w:p>
      <w:r>
        <w:t xml:space="preserve">Dearborn County, Indiana, Dearborn, Michigan ja Dearborn, Missouri nimettiin myös hänen mukaansa, kuten oli Fort Dearborn Chicagossa, Illinois.</w:t>
      </w:r>
    </w:p>
    <w:p>
      <w:r>
        <w:rPr>
          <w:b/>
        </w:rPr>
        <w:t xml:space="preserve">Esimerkki 9.1177</w:t>
      </w:r>
    </w:p>
    <w:p>
      <w:r>
        <w:t xml:space="preserve">Rei'itetty nauha tai rei'itetty paperinauha on eräänlainen tietojen tallennusmuoto, joka koostuu pitkästä paperikaistasta, johon on rei'itetty reikiä tietojen tallentamiseksi.</w:t>
      </w:r>
    </w:p>
    <w:p>
      <w:r>
        <w:rPr>
          <w:b/>
        </w:rPr>
        <w:t xml:space="preserve">Tulos</w:t>
      </w:r>
    </w:p>
    <w:p>
      <w:r>
        <w:t xml:space="preserve">Rei'itetty nauha on tietojen tallennusväline.</w:t>
      </w:r>
    </w:p>
    <w:p>
      <w:r>
        <w:rPr>
          <w:b/>
        </w:rPr>
        <w:t xml:space="preserve">Esimerkki 9.1178</w:t>
      </w:r>
    </w:p>
    <w:p>
      <w:r>
        <w:t xml:space="preserve">Metropolitan Manila ( usein lyhennettynä Metro Manila ; ) , virallisesti National Capital Region ( NCR ) , on hallituksen kotipaikka ja yksi Filippiinien kolmesta määritellystä suurkaupunkialueesta.</w:t>
      </w:r>
    </w:p>
    <w:p>
      <w:r>
        <w:rPr>
          <w:b/>
        </w:rPr>
        <w:t xml:space="preserve">Tulos</w:t>
      </w:r>
    </w:p>
    <w:p>
      <w:r>
        <w:t xml:space="preserve">Metropolitan Manila , joka tunnetaan yleisesti nimellä Metro Manila , on Filippiinien kansallinen pääkaupunkialue ( NCR ).</w:t>
      </w:r>
    </w:p>
    <w:p>
      <w:r>
        <w:rPr>
          <w:b/>
        </w:rPr>
        <w:t xml:space="preserve">Esimerkki 9.1179</w:t>
      </w:r>
    </w:p>
    <w:p>
      <w:r>
        <w:t xml:space="preserve">Dogen palatsi ( ; ) on venetsialaiseen goottilaiseen tyyliin rakennettu palatsi ja yksi Venetsian kaupungin tärkeimmistä maamerkeistä Pohjois-Italiassa.</w:t>
      </w:r>
    </w:p>
    <w:p>
      <w:r>
        <w:rPr>
          <w:b/>
        </w:rPr>
        <w:t xml:space="preserve">Tulos</w:t>
      </w:r>
    </w:p>
    <w:p>
      <w:r>
        <w:t xml:space="preserve">Dogen palatsi on goottilainen palatsi Venetsiassa Pohjois-Italiassa.</w:t>
      </w:r>
    </w:p>
    <w:p>
      <w:r>
        <w:rPr>
          <w:b/>
        </w:rPr>
        <w:t xml:space="preserve">Esimerkki 9.1180</w:t>
      </w:r>
    </w:p>
    <w:p>
      <w:r>
        <w:t xml:space="preserve">Aikana hänen toisen vuoden opiskelija vuosi, hänen ensimmäinen vuosi yliopisto, Dodd oli ero kilpailu peli vastaan Alabama Tuscaloosa, " Dodd heitti touchdown pass että peli sitoa Alabama, 13 - 13.</w:t>
      </w:r>
    </w:p>
    <w:p>
      <w:r>
        <w:rPr>
          <w:b/>
        </w:rPr>
        <w:t xml:space="preserve">Tulos</w:t>
      </w:r>
    </w:p>
    <w:p>
      <w:r>
        <w:t xml:space="preserve">Aikana hänen toisen vuoden opiskelija vuonna , pelissä vastaan Alabama, " Dodd heitti touchdown pass että peli sitoa Alabama, 13 - 13.</w:t>
      </w:r>
    </w:p>
    <w:p>
      <w:r>
        <w:rPr>
          <w:b/>
        </w:rPr>
        <w:t xml:space="preserve">Esimerkki 9.1181</w:t>
      </w:r>
    </w:p>
    <w:p>
      <w:r>
        <w:t xml:space="preserve">Kooki ́ on erittäin tärkeä osa puertoricolaista kulttuuria, ja siitä on tullut Puerto Ricon epävirallinen alueellinen symboli.</w:t>
      </w:r>
    </w:p>
    <w:p>
      <w:r>
        <w:rPr>
          <w:b/>
        </w:rPr>
        <w:t xml:space="preserve">Tulos</w:t>
      </w:r>
    </w:p>
    <w:p>
      <w:r>
        <w:t xml:space="preserve">Coqui ́ on Puerto Ricon tärkeä symboli.</w:t>
      </w:r>
    </w:p>
    <w:p>
      <w:r>
        <w:rPr>
          <w:b/>
        </w:rPr>
        <w:t xml:space="preserve">Esimerkki 9.1182</w:t>
      </w:r>
    </w:p>
    <w:p>
      <w:r>
        <w:t xml:space="preserve">Adeel Alam ( s. 28. maaliskuuta 1986 ) on yhdysvaltalainen showpainija, joka työskentelee tällä hetkellä kokopäiväisesti WWE:ssä, jossa hän esiintyy SmackDown-brändissä rengasnimellä Ali ( lyhennetty hänen aiemmasta rengasnimestään Mustafa Ali ) .</w:t>
      </w:r>
    </w:p>
    <w:p>
      <w:r>
        <w:rPr>
          <w:b/>
        </w:rPr>
        <w:t xml:space="preserve">Tulos</w:t>
      </w:r>
    </w:p>
    <w:p>
      <w:r>
        <w:t xml:space="preserve">Adeel Alam ( s. 28. maaliskuuta 1986 ) on yhdysvaltalainen showpainija, joka on tällä hetkellä allekirjoittanut WWE:n sopimuksen ja esiintyy SmackDown-brändissä rengasnimellään Mustafa Ali .</w:t>
      </w:r>
    </w:p>
    <w:p>
      <w:r>
        <w:rPr>
          <w:b/>
        </w:rPr>
        <w:t xml:space="preserve">Esimerkki 9.1183</w:t>
      </w:r>
    </w:p>
    <w:p>
      <w:r>
        <w:t xml:space="preserve">Rengasmainen trooppinen sykloni on trooppinen sykloni, jossa on normaali tai suuri, symmetrinen silmä, jota ympäröi paksu ja yhtenäinen voimakkaan konvektion rengas, jossa on usein suhteellisen vähän erillisiä sadekaistoja ja joka on yleisesti ottaen symmetrinen.</w:t>
      </w:r>
    </w:p>
    <w:p>
      <w:r>
        <w:rPr>
          <w:b/>
        </w:rPr>
        <w:t xml:space="preserve">Tulos</w:t>
      </w:r>
    </w:p>
    <w:p>
      <w:r>
        <w:t xml:space="preserve">Rengasmainen hurrikaani on harvinainen hurrikaanityyppi, jolla on suuri, pyöreä silmäseinä ja sen ympärillä paksu, syvä konvektio ilman kierteisiä sadealueita.</w:t>
      </w:r>
    </w:p>
    <w:p>
      <w:r>
        <w:rPr>
          <w:b/>
        </w:rPr>
        <w:t xml:space="preserve">Esimerkki 9.1184</w:t>
      </w:r>
    </w:p>
    <w:p>
      <w:r>
        <w:t xml:space="preserve">Tuona aikana hän arvosteli avoimesti vasemmistolaisia suuntauksia Saksan opiskelijaliikkeessä ja syytti erityisesti Saksan sosialidemokraattista puoluetta (SPD) siitä, että se on liian pehmeä vasemmistolaisille ääriliikkeille.</w:t>
      </w:r>
    </w:p>
    <w:p>
      <w:r>
        <w:rPr>
          <w:b/>
        </w:rPr>
        <w:t xml:space="preserve">Tulos</w:t>
      </w:r>
    </w:p>
    <w:p>
      <w:r>
        <w:t xml:space="preserve">Hän puhui usein saksalaisen yhteiskunnan vasemmistolaista aatemaailmaa vastaan ja syytti hallitsevaa SPD:tä siitä, että se on liian pehmeä vasemmistolaisia ääriaineksia kohtaan.</w:t>
      </w:r>
    </w:p>
    <w:p>
      <w:r>
        <w:rPr>
          <w:b/>
        </w:rPr>
        <w:t xml:space="preserve">Esimerkki 9.1185</w:t>
      </w:r>
    </w:p>
    <w:p>
      <w:r>
        <w:t xml:space="preserve">Valmistelukunnan tuloksena syntyi Yhdysvaltojen perustuslaki, joka on yksi Amerikan historian merkittävimmistä tapahtumista.</w:t>
      </w:r>
    </w:p>
    <w:p>
      <w:r>
        <w:rPr>
          <w:b/>
        </w:rPr>
        <w:t xml:space="preserve">Tulos</w:t>
      </w:r>
    </w:p>
    <w:p>
      <w:r>
        <w:t xml:space="preserve">Valmistelukunnan tuloksena syntyi Yhdysvaltojen perustuslaki .</w:t>
      </w:r>
    </w:p>
    <w:p>
      <w:r>
        <w:rPr>
          <w:b/>
        </w:rPr>
        <w:t xml:space="preserve">Esimerkki 9.1186</w:t>
      </w:r>
    </w:p>
    <w:p>
      <w:r>
        <w:t xml:space="preserve">Näiden alueiden lainsäätäjät, niiden parlamentit, käyttävät kansainyhteisön niille antamaa toimivaltaa; kansainyhteisön parlamentti voi edelleen kumota niiden lainsäädännön ja muuttaa niiden toimivaltaa.</w:t>
      </w:r>
    </w:p>
    <w:p>
      <w:r>
        <w:rPr>
          <w:b/>
        </w:rPr>
        <w:t xml:space="preserve">Tulos</w:t>
      </w:r>
    </w:p>
    <w:p>
      <w:r>
        <w:t xml:space="preserve">Kansainyhteisön parlamentilla on edelleen valta kumota alueellinen lainsäädäntö ja antaa tai ottaa valtuuksia .</w:t>
      </w:r>
    </w:p>
    <w:p>
      <w:r>
        <w:rPr>
          <w:b/>
        </w:rPr>
        <w:t xml:space="preserve">Esimerkki 9.1187</w:t>
      </w:r>
    </w:p>
    <w:p>
      <w:r>
        <w:t xml:space="preserve">Venäjän federaation asevoimat ( venäjäksi : , ) , joka tunnetaan yleisesti nimellä Venäjän asevoimat , ovat Venäjän federaation asevoimat , jotka perustettiin Neuvostoliiton hajoamisen jälkeen .</w:t>
      </w:r>
    </w:p>
    <w:p>
      <w:r>
        <w:rPr>
          <w:b/>
        </w:rPr>
        <w:t xml:space="preserve">Tulos</w:t>
      </w:r>
    </w:p>
    <w:p>
      <w:r>
        <w:t xml:space="preserve">Venäjän federaation asevoimat on Venäjän asevoimat , jotka perustettiin Neuvostoliiton hajoamisen jälkeen.</w:t>
      </w:r>
    </w:p>
    <w:p>
      <w:r>
        <w:rPr>
          <w:b/>
        </w:rPr>
        <w:t xml:space="preserve">Esimerkki 9.1188</w:t>
      </w:r>
    </w:p>
    <w:p>
      <w:r>
        <w:t xml:space="preserve">Bettelheimin mielestä satu ei rohkaise lapsia "tekemään kovaa työtä ratkaistakseen yksi kerrallaan aikuistumisen aiheuttamat ongelmat", eikä se pääty, kuten satujen pitäisi, "lupaukseen tulevasta onnesta, joka odottaa niitä, jotka ovat selvittäneet oidipaalisen tilanteensa lapsena".</w:t>
      </w:r>
    </w:p>
    <w:p>
      <w:r>
        <w:rPr>
          <w:b/>
        </w:rPr>
        <w:t xml:space="preserve">Tulos</w:t>
      </w:r>
    </w:p>
    <w:p>
      <w:r>
        <w:t xml:space="preserve">Tarina ei rohkaise lapsia ratkaisemaan aikuistumisen ongelmia, Bettelheim kirjoittaa, eikä se pääty perinteiseen "onnellisesti elämänsä loppuun asti" -lupaukseen niille, jotka ratkaisevat oidipaaliset ongelmansa.</w:t>
      </w:r>
    </w:p>
    <w:p>
      <w:r>
        <w:rPr>
          <w:b/>
        </w:rPr>
        <w:t xml:space="preserve">Esimerkki 9.1189</w:t>
      </w:r>
    </w:p>
    <w:p>
      <w:r>
        <w:t xml:space="preserve">Julma ja epätavallinen rangaistus on ilmaisu, joka kuvaa rangaistusta, jota ei voida hyväksyä sen kärsimyksen, kivun tai nöyryytyksen vuoksi, jota se aiheuttaa sen kohteeksi joutuneelle henkilölle.</w:t>
      </w:r>
    </w:p>
    <w:p>
      <w:r>
        <w:rPr>
          <w:b/>
        </w:rPr>
        <w:t xml:space="preserve">Tulos</w:t>
      </w:r>
    </w:p>
    <w:p>
      <w:r>
        <w:t xml:space="preserve">Julma ja epätavallinen rangaistus on rangaistus, joka aiheuttaa vakavaa kärsimystä , kipua tai nöyryytystä .</w:t>
      </w:r>
    </w:p>
    <w:p>
      <w:r>
        <w:rPr>
          <w:b/>
        </w:rPr>
        <w:t xml:space="preserve">Esimerkki 9.1190</w:t>
      </w:r>
    </w:p>
    <w:p>
      <w:r>
        <w:t xml:space="preserve">Monet välittäjäaineet syntetisoidaan yksinkertaisista ja runsaista lähtöaineista, kuten aminohapoista , joita on helposti saatavilla ravinnosta ja joiden muuntaminen vaatii vain muutamia biosynteettisiä vaiheita.</w:t>
      </w:r>
    </w:p>
    <w:p>
      <w:r>
        <w:rPr>
          <w:b/>
        </w:rPr>
        <w:t xml:space="preserve">Tulos</w:t>
      </w:r>
    </w:p>
    <w:p>
      <w:r>
        <w:t xml:space="preserve">Monet välittäjäaineet valmistetaan aminohapoista , jotka ovat osa ruokavaliota ja niiden muuntaminen vaatii vain muutaman vaiheen.</w:t>
      </w:r>
    </w:p>
    <w:p>
      <w:r>
        <w:rPr>
          <w:b/>
        </w:rPr>
        <w:t xml:space="preserve">Esimerkki 9.1191</w:t>
      </w:r>
    </w:p>
    <w:p>
      <w:r>
        <w:t xml:space="preserve">Monet pitävät sisäistä "rauhaa" terveenä mielentilana eli homeostaasina ja vastakohtana stressin, henkisen ahdistuksen tai emotionaalisen epävakauden tunteelle.</w:t>
      </w:r>
    </w:p>
    <w:p>
      <w:r>
        <w:rPr>
          <w:b/>
        </w:rPr>
        <w:t xml:space="preserve">Tulos</w:t>
      </w:r>
    </w:p>
    <w:p>
      <w:r>
        <w:t xml:space="preserve">Monet pitävät "rauhassa olemista" terveenä ja vastakohtana stressaantuneisuudelle tai ahdistuneisuudelle.</w:t>
      </w:r>
    </w:p>
    <w:p>
      <w:r>
        <w:rPr>
          <w:b/>
        </w:rPr>
        <w:t xml:space="preserve">Esimerkki 9.1192</w:t>
      </w:r>
    </w:p>
    <w:p>
      <w:r>
        <w:t xml:space="preserve">Buildup ottelun alkoi television ensi-ilta "ECW Sci Fi" , jossa Van Dam sai ECW World Heavyweight Championship (joka myöhemmin tullut yksinkertaisesti tunnetaan ECW World Championship) Paul Heyman, mikä tekee Van Dam kaksinkertainen mestari, pitämällä sekä ECW ja WWE mestaruudet.</w:t>
      </w:r>
    </w:p>
    <w:p>
      <w:r>
        <w:rPr>
          <w:b/>
        </w:rPr>
        <w:t xml:space="preserve">Tulos</w:t>
      </w:r>
    </w:p>
    <w:p>
      <w:r>
        <w:t xml:space="preserve">Tarina ottelun alkoi televisio ensi-ilta "ECW Sci-Fi" , kun Van Dam sai ECW World Heavyweight Championship Paul Heyman , jolloin Van Dam kaksinkertainen mestari pitämällä sekä ECW ja WWE Championship .</w:t>
      </w:r>
    </w:p>
    <w:p>
      <w:r>
        <w:rPr>
          <w:b/>
        </w:rPr>
        <w:t xml:space="preserve">Esimerkki 9.1193</w:t>
      </w:r>
    </w:p>
    <w:p>
      <w:r>
        <w:t xml:space="preserve">Menestyminen maantiekriteerikilpailuissa edellyttää yhdistelmää hyvistä teknisistä taidoista - erityisesti kykyä kääntyä sujuvasti mutkiin pitäen samalla linjaa tiellä sekä nopeasti ja terävästi - ja ajaa turvallisesti suuren ryhmän kanssa lyhyellä radalla sekä poikkeuksellista "sprintti"-valmiutta hyökätä muiden ajajien kimppuun ja kiihdyttää toistuvasti kovaa mutkista.</w:t>
      </w:r>
    </w:p>
    <w:p>
      <w:r>
        <w:rPr>
          <w:b/>
        </w:rPr>
        <w:t xml:space="preserve">Tulos</w:t>
      </w:r>
    </w:p>
    <w:p>
      <w:r>
        <w:t xml:space="preserve">Kriteerikilpailujen voittaminen vaatii yhdistelmää hyvistä teknisistä taidoista - erityisesti kykyä kääntyä nopeasti ja terävästi - ja ajamista turvallisesti suuren ryhmän kanssa lyhyellä radalla sekä poikkeuksellista kuntoa hyökätä muiden ajajien kimppuun ja kiihdyttää toistuvasti kovaa mutkista.</w:t>
      </w:r>
    </w:p>
    <w:p>
      <w:r>
        <w:rPr>
          <w:b/>
        </w:rPr>
        <w:t xml:space="preserve">Esimerkki 9.1194</w:t>
      </w:r>
    </w:p>
    <w:p>
      <w:r>
        <w:t xml:space="preserve">Seismisten aaltojen monista eri tyypeistä voidaan tehdä laaja ero "runkoaaltojen" , jotka kulkevat maan läpi, ja "pinta-aaltojen" , jotka kulkevat maan pinnalla, välillä.</w:t>
      </w:r>
    </w:p>
    <w:p>
      <w:r>
        <w:rPr>
          <w:b/>
        </w:rPr>
        <w:t xml:space="preserve">Tulos</w:t>
      </w:r>
    </w:p>
    <w:p>
      <w:r>
        <w:t xml:space="preserve">Seismiset aallot jaetaan kahteen päätyyppiin , runkoaaltoihin ja pinta-aaltoihin .</w:t>
      </w:r>
    </w:p>
    <w:p>
      <w:r>
        <w:rPr>
          <w:b/>
        </w:rPr>
        <w:t xml:space="preserve">Esimerkki 9.1195</w:t>
      </w:r>
    </w:p>
    <w:p>
      <w:r>
        <w:t xml:space="preserve">Korkeana komissaarina Guterres johti yhtä maailman suurimmista humanitaarisista järjestöistä, jolla oli toimikautensa lopussa yli 10 000 työntekijää 126 maassa tarjoamassa suojelua ja apua yli 60 miljoonalle pakolaiselle, paluumuuttajalle, maansisäisille pakolaisille ja kansalaisuudettomille henkilöille.</w:t>
      </w:r>
    </w:p>
    <w:p>
      <w:r>
        <w:rPr>
          <w:b/>
        </w:rPr>
        <w:t xml:space="preserve">Tulos</w:t>
      </w:r>
    </w:p>
    <w:p>
      <w:r>
        <w:t xml:space="preserve">Päävaltuutettuna Guterresilla oli yli 10 000 työntekijää, jotka työskentelivät 126 maassa ja tarjosivat suojelua ja auttoivat yli 60 miljoonaa pakolaista, paluumuuttajaa, maansisäistä siirtymään joutunutta henkilöä ja kansalaisuudetonta henkilöä.</w:t>
      </w:r>
    </w:p>
    <w:p>
      <w:r>
        <w:rPr>
          <w:b/>
        </w:rPr>
        <w:t xml:space="preserve">Esimerkki 9.1196</w:t>
      </w:r>
    </w:p>
    <w:p>
      <w:r>
        <w:t xml:space="preserve">Istanbulin pogromi , joka tunnetaan myös nimellä Istanbulin mellakat tai syyskuun tapahtumat ( " Septemvriana " , " Syyskuun tapahtumat " ; , " Syyskuun 6.-7. päivän tapahtumat " ). , olivat järjestäytyneitä joukkohyökkäyksiä, jotka kohdistuivat pääasiassa Istanbulin kreikkalaisvähemmistöön 6.-7. syyskuuta 1955.</w:t>
      </w:r>
    </w:p>
    <w:p>
      <w:r>
        <w:rPr>
          <w:b/>
        </w:rPr>
        <w:t xml:space="preserve">Tulos</w:t>
      </w:r>
    </w:p>
    <w:p>
      <w:r>
        <w:t xml:space="preserve">Istanbulin pogromi oli lähinnä Istanbulin kreikkalaisvähemmistöä vastaan suunnattu pogromi 6. ja 7. syyskuuta 1955.</w:t>
      </w:r>
    </w:p>
    <w:p>
      <w:r>
        <w:rPr>
          <w:b/>
        </w:rPr>
        <w:t xml:space="preserve">Esimerkki 9.1197</w:t>
      </w:r>
    </w:p>
    <w:p>
      <w:r>
        <w:t xml:space="preserve">Koska aboriginaaliryhmiä, kieliä, uskomuksia ja käytäntöjä on niin paljon, tutkijat eivät voi yrittää luonnehtia yhden otsikon alle kaikkien myyttien koko kirjoa ja monimuotoisuutta, joita ryhmän jäsenet kertovat, kehittävät, kehittelevät, kehittävät, esittävät ja kokevat eri puolilla maanosaa.</w:t>
      </w:r>
    </w:p>
    <w:p>
      <w:r>
        <w:rPr>
          <w:b/>
        </w:rPr>
        <w:t xml:space="preserve">Tulos</w:t>
      </w:r>
    </w:p>
    <w:p>
      <w:r>
        <w:t xml:space="preserve">Koska aboriginaaliryhmiä, kieliä, uskomuksia ja käytäntöjä on niin paljon, ei ole mahdollista kuvata yhdellä otsikolla koko mantereen myyttien koko kirjoa ja monimuotoisuutta.</w:t>
      </w:r>
    </w:p>
    <w:p>
      <w:r>
        <w:rPr>
          <w:b/>
        </w:rPr>
        <w:t xml:space="preserve">Esimerkki 9.1198</w:t>
      </w:r>
    </w:p>
    <w:p>
      <w:r>
        <w:t xml:space="preserve">Kunniamitali luotiin Yhdysvaltain sisällissodan aikana, ja se on korkein sotilaallinen kunniamerkki, jonka Yhdysvaltain hallitus antaa asevoimiensa jäsenelle.</w:t>
      </w:r>
    </w:p>
    <w:p>
      <w:r>
        <w:rPr>
          <w:b/>
        </w:rPr>
        <w:t xml:space="preserve">Tulos</w:t>
      </w:r>
    </w:p>
    <w:p>
      <w:r>
        <w:t xml:space="preserve">Kunniamitali luotiin Yhdysvaltain sisällissodan aikana.</w:t>
      </w:r>
    </w:p>
    <w:p>
      <w:r>
        <w:rPr>
          <w:b/>
        </w:rPr>
        <w:t xml:space="preserve">Esimerkki 9.1199</w:t>
      </w:r>
    </w:p>
    <w:p>
      <w:r>
        <w:t xml:space="preserve">Yhdistyneen kuningaskunnan rataverkolla monipuolista liikennöintiä on se, että kaksi tai useampi vetoyksikkö ( veturit , dieselmoottorijunayksiköt tai sähkömoottorijunayksiköt ) kytketään yhteen siten, että ne ovat kaikki yhden kuljettajan ohjauksessa ( junan monipuolista ohjausta ) .</w:t>
      </w:r>
    </w:p>
    <w:p>
      <w:r>
        <w:rPr>
          <w:b/>
        </w:rPr>
        <w:t xml:space="preserve">Tulos</w:t>
      </w:r>
    </w:p>
    <w:p>
      <w:r>
        <w:t xml:space="preserve">Multiple Working on termi, jota käytetään Yhdistyneessä kuningaskunnassa, kun useampi kuin yksi toimiva diesel- tai sähköveturi on kytketty yhteen yhden kuljettajan ohjaamana.</w:t>
      </w:r>
    </w:p>
    <w:p>
      <w:r>
        <w:rPr>
          <w:b/>
        </w:rPr>
        <w:t xml:space="preserve">Esimerkki 9.1200</w:t>
      </w:r>
    </w:p>
    <w:p>
      <w:r>
        <w:t xml:space="preserve">Kollektiivisesti, hänen työnsä sekä jäsenenä Fleetwood Mac ja sooloartistina on tuottanut yli neljäkymmentä top 50 hittejä ja myynyt yli 140 miljoonaa levyä, mikä tekee hänestä yhden myydyimmistä musiikin tekoja kaikkien aikojen Fleetwood Mac.</w:t>
      </w:r>
    </w:p>
    <w:p>
      <w:r>
        <w:rPr>
          <w:b/>
        </w:rPr>
        <w:t xml:space="preserve">Tulos</w:t>
      </w:r>
    </w:p>
    <w:p>
      <w:r>
        <w:t xml:space="preserve">Yhtyeen sisällä ja soololaulajana hänellä on yli neljäkymmentä Top 50 -hittiä ja hän on myynyt yli 140 miljoonaa albumia.</w:t>
      </w:r>
    </w:p>
    <w:p>
      <w:r>
        <w:rPr>
          <w:b/>
        </w:rPr>
        <w:t xml:space="preserve">Esimerkki 9.1201</w:t>
      </w:r>
    </w:p>
    <w:p>
      <w:r>
        <w:t xml:space="preserve">Hänen avioiduttuaan valitsijamies Johann Wilhelm II:n kanssa hänestä tuli Pfalzin kruununprinsessa, ja suojelemalla muusikoita hän ansaitsi nykyiselle Pfalzin hoville tärkeän musiikkikeskuksen maineen.</w:t>
      </w:r>
    </w:p>
    <w:p>
      <w:r>
        <w:rPr>
          <w:b/>
        </w:rPr>
        <w:t xml:space="preserve">Tulos</w:t>
      </w:r>
    </w:p>
    <w:p>
      <w:r>
        <w:t xml:space="preserve">Avioiduttuaan kruununvouti Johann Vilhelm II:n kanssa hänestä tuli keisarinna Palatine , ja hän suojeli monia muusikoita.</w:t>
      </w:r>
    </w:p>
    <w:p>
      <w:r>
        <w:rPr>
          <w:b/>
        </w:rPr>
        <w:t xml:space="preserve">Esimerkki 9.1202</w:t>
      </w:r>
    </w:p>
    <w:p>
      <w:r>
        <w:t xml:space="preserve">Hän nousi Krysanteemikruunulle isänsä , nykyisen keisari Akihiton, luopuessa vallasta 1. toukokuuta 2019 klo 00:00 paikallista aikaa ( 15:00 UTC ) .</w:t>
      </w:r>
    </w:p>
    <w:p>
      <w:r>
        <w:rPr>
          <w:b/>
        </w:rPr>
        <w:t xml:space="preserve">Tulos</w:t>
      </w:r>
    </w:p>
    <w:p>
      <w:r>
        <w:t xml:space="preserve">Hän on istunut Krysanteemituonilla siitä lähtien, kun hänen isänsä Akihito luopui vallasta vuonna 2019 .</w:t>
      </w:r>
    </w:p>
    <w:p>
      <w:r>
        <w:rPr>
          <w:b/>
        </w:rPr>
        <w:t xml:space="preserve">Esimerkki 9.1203</w:t>
      </w:r>
    </w:p>
    <w:p>
      <w:r>
        <w:t xml:space="preserve">Yhdysvaltain avaruusjoukot ( USSF ) on ehdotettu Yhdysvaltain asevoimien avaruussodankäynnin palveluhaaraksi , jonka on tarkoitus valvoa sotilaallisia avaruusoperaatioita .</w:t>
      </w:r>
    </w:p>
    <w:p>
      <w:r>
        <w:rPr>
          <w:b/>
        </w:rPr>
        <w:t xml:space="preserve">Tulos</w:t>
      </w:r>
    </w:p>
    <w:p>
      <w:r>
        <w:t xml:space="preserve">Yhdysvaltain avaruusjoukot on ehdotettu uusi Yhdysvaltain armeijan haara.</w:t>
      </w:r>
    </w:p>
    <w:p>
      <w:r>
        <w:rPr>
          <w:b/>
        </w:rPr>
        <w:t xml:space="preserve">Esimerkki 9.1204</w:t>
      </w:r>
    </w:p>
    <w:p>
      <w:r>
        <w:t xml:space="preserve">Vuonna 1990 hänet otettiin osakkaaksi; 29-vuotiaana hän oli nuorin osakas yrityksessä ja yksi ensimmäisistä naisista, jotka saivat tämän aseman.</w:t>
      </w:r>
    </w:p>
    <w:p>
      <w:r>
        <w:rPr>
          <w:b/>
        </w:rPr>
        <w:t xml:space="preserve">Tulos</w:t>
      </w:r>
    </w:p>
    <w:p>
      <w:r>
        <w:t xml:space="preserve">Vuonna 1990 29-vuotiaana hänestä tuli yksi heidän ensimmäisistä naispuolisista kumppaneistaan.</w:t>
      </w:r>
    </w:p>
    <w:p>
      <w:r>
        <w:rPr>
          <w:b/>
        </w:rPr>
        <w:t xml:space="preserve">Esimerkki 9.1205</w:t>
      </w:r>
    </w:p>
    <w:p>
      <w:r>
        <w:t xml:space="preserve">Muodostettu 1903 Washburn School of Law oli yksi ensimmäisistä maassa on oikeudellinen klinikka, jossa opiskelijat voivat aktiivisesti harjoittaa lakimiehen ammatin.</w:t>
      </w:r>
    </w:p>
    <w:p>
      <w:r>
        <w:rPr>
          <w:b/>
        </w:rPr>
        <w:t xml:space="preserve">Tulos</w:t>
      </w:r>
    </w:p>
    <w:p>
      <w:r>
        <w:t xml:space="preserve">Washburn School of Law perustettiin vuonna 1903.</w:t>
      </w:r>
    </w:p>
    <w:p>
      <w:r>
        <w:rPr>
          <w:b/>
        </w:rPr>
        <w:t xml:space="preserve">Esimerkki 9.1206</w:t>
      </w:r>
    </w:p>
    <w:p>
      <w:r>
        <w:t xml:space="preserve">Serbian olympiakomitea tuli Serbian ja Montenegron olympiakomitean seuraajaksi kesäkuussa 2006 Serbian ja Montenegron olympiakomitean yleiskokouksen hyväksynnällä.</w:t>
      </w:r>
    </w:p>
    <w:p>
      <w:r>
        <w:rPr>
          <w:b/>
        </w:rPr>
        <w:t xml:space="preserve">Tulos</w:t>
      </w:r>
    </w:p>
    <w:p>
      <w:r>
        <w:t xml:space="preserve">Serbia ja Montenegron kansallisesta olympiakomiteasta tuli Serbian olympiakomitea kesäkuussa 2006.</w:t>
      </w:r>
    </w:p>
    <w:p>
      <w:r>
        <w:rPr>
          <w:b/>
        </w:rPr>
        <w:t xml:space="preserve">Esimerkki 9.1207</w:t>
      </w:r>
    </w:p>
    <w:p>
      <w:r>
        <w:t xml:space="preserve">Heillä on kaksi poikaa , Abdul Musabbir Ahmed ( Nitol ) , Nitol Niloy Groupin toimitusjohtaja ja Abdul Marib Ahmed ( Niloy ) , Nitol Niloy Groupin varapuheenjohtaja .</w:t>
      </w:r>
    </w:p>
    <w:p>
      <w:r>
        <w:rPr>
          <w:b/>
        </w:rPr>
        <w:t xml:space="preserve">Tulos</w:t>
      </w:r>
    </w:p>
    <w:p>
      <w:r>
        <w:t xml:space="preserve">Heillä on kaksi poikaa , Abdul Musabbir Ahmed ( Nitol ) ja Abdul Marib Ahmed ( Niloy ) .</w:t>
      </w:r>
    </w:p>
    <w:p>
      <w:r>
        <w:rPr>
          <w:b/>
        </w:rPr>
        <w:t xml:space="preserve">Esimerkki 9.1208</w:t>
      </w:r>
    </w:p>
    <w:p>
      <w:r>
        <w:t xml:space="preserve">Sittemmin Turney on tullut tunnustetuksi cosplayingistään, minkä lisäksi hän on tehnyt uraa verkkomediassa ; "Gamer Headlines" kuvaili Turneyn olevan "tunnettu laadukkaasta cosplaystään ja rohkeista alusvaatekuvistaan.". "</w:t>
      </w:r>
    </w:p>
    <w:p>
      <w:r>
        <w:rPr>
          <w:b/>
        </w:rPr>
        <w:t xml:space="preserve">Tulos</w:t>
      </w:r>
    </w:p>
    <w:p>
      <w:r>
        <w:t xml:space="preserve">" Gamer Headlines " kirjoitti, että Turney on , " tunnettu laadukkaista cosplay- ja alusvaatekuvistaan . "</w:t>
      </w:r>
    </w:p>
    <w:p>
      <w:r>
        <w:rPr>
          <w:b/>
        </w:rPr>
        <w:t xml:space="preserve">Esimerkki 9.1209</w:t>
      </w:r>
    </w:p>
    <w:p>
      <w:r>
        <w:t xml:space="preserve">Analyyttinen psykologia ( joskus analyyttinen psykologia ) , jota kutsutaan myös Jungin psykologiaksi , on psykoterapian koulukunta, joka sai alkunsa sveitsiläisen psykiatrin Carl Jungin ajatuksista.</w:t>
      </w:r>
    </w:p>
    <w:p>
      <w:r>
        <w:rPr>
          <w:b/>
        </w:rPr>
        <w:t xml:space="preserve">Tulos</w:t>
      </w:r>
    </w:p>
    <w:p>
      <w:r>
        <w:t xml:space="preserve">Analyyttinen psykologia on sveitsiläisen psykiatrin Carl Jungin ajatusten pohjalta syntynyt psykologian koulukunta.</w:t>
      </w:r>
    </w:p>
    <w:p>
      <w:r>
        <w:rPr>
          <w:b/>
        </w:rPr>
        <w:t xml:space="preserve">Esimerkki 9.1210</w:t>
      </w:r>
    </w:p>
    <w:p>
      <w:r>
        <w:t xml:space="preserve">St. Louisin Lambertin kansainvälinen lentoasema , entinen Lambert - St. Louisin kansainvälinen lentoasema , on kansainvälinen lentoasema, joka palvelee St. Louisissa, Missourissa, Yhdysvalloissa.</w:t>
      </w:r>
    </w:p>
    <w:p>
      <w:r>
        <w:rPr>
          <w:b/>
        </w:rPr>
        <w:t xml:space="preserve">Tulos</w:t>
      </w:r>
    </w:p>
    <w:p>
      <w:r>
        <w:t xml:space="preserve">St. Louisin Lambertin kansainvälinen lentoasema on lentoasema .</w:t>
      </w:r>
    </w:p>
    <w:p>
      <w:r>
        <w:rPr>
          <w:b/>
        </w:rPr>
        <w:t xml:space="preserve">Esimerkki 9.1211</w:t>
      </w:r>
    </w:p>
    <w:p>
      <w:r>
        <w:t xml:space="preserve">Raymond Aubrac ( 31. heinäkuuta 1914 - 10. huhtikuuta 2012 ) oli Ranskan vastarintaliikkeen johtaja toisen maailmansodan aikana ja rakennusinsinööri toisen maailmansodan jälkeen.</w:t>
      </w:r>
    </w:p>
    <w:p>
      <w:r>
        <w:rPr>
          <w:b/>
        </w:rPr>
        <w:t xml:space="preserve">Tulos</w:t>
      </w:r>
    </w:p>
    <w:p>
      <w:r>
        <w:t xml:space="preserve">Raymond Aubrac ( 31. heinäkuuta 1914 - 10. huhtikuuta 2012 ) oli ranskalainen insinööri ja johtaja .</w:t>
      </w:r>
    </w:p>
    <w:p>
      <w:r>
        <w:rPr>
          <w:b/>
        </w:rPr>
        <w:t xml:space="preserve">Esimerkki 9.1212</w:t>
      </w:r>
    </w:p>
    <w:p>
      <w:r>
        <w:t xml:space="preserve">Vuoden 1996 otsikko " PaRappa the Rapper " on pidetty ensimmäinen vaikutusvaltainen rytmipeli , jonka perusmalli muodostivat ytimen myöhempien pelien genre .</w:t>
      </w:r>
    </w:p>
    <w:p>
      <w:r>
        <w:rPr>
          <w:b/>
        </w:rPr>
        <w:t xml:space="preserve">Tulos</w:t>
      </w:r>
    </w:p>
    <w:p>
      <w:r>
        <w:t xml:space="preserve">Vuoden 1996 nimi " PaRappa the Rapper " oli ensimmäinen vaikutusvaltainen rytmipeli .</w:t>
      </w:r>
    </w:p>
    <w:p>
      <w:r>
        <w:rPr>
          <w:b/>
        </w:rPr>
        <w:t xml:space="preserve">Esimerkki 9.1213</w:t>
      </w:r>
    </w:p>
    <w:p>
      <w:r>
        <w:t xml:space="preserve">ESPN ( alun perin lyhenne sanoista Entertainment and Sports Programming Network ) on yhdysvaltalainen maksullinen urheilukanava, jonka omistaa ESPN Inc . , jonka omistavat yhdessä The Walt Disney Company ( 80 % ) ja Hearst Communications ( 20 % ) .</w:t>
      </w:r>
    </w:p>
    <w:p>
      <w:r>
        <w:rPr>
          <w:b/>
        </w:rPr>
        <w:t xml:space="preserve">Tulos</w:t>
      </w:r>
    </w:p>
    <w:p>
      <w:r>
        <w:t xml:space="preserve">ESPN on amerikkalainen urheilutelevisioverkko, jonka omistaa ESPN , Inc . , joka on yhteisyritys, josta Walt Disney Company omistaa 80 prosenttia ja Hearst Corporation 20 prosenttia.</w:t>
      </w:r>
    </w:p>
    <w:p>
      <w:r>
        <w:rPr>
          <w:b/>
        </w:rPr>
        <w:t xml:space="preserve">Esimerkki 9.1214</w:t>
      </w:r>
    </w:p>
    <w:p>
      <w:r>
        <w:t xml:space="preserve">IGN:n Craig Harris sanoi, että "Golden Sun" voisi "olla yksi parhaista 2D-pohjaisista japanilaisista roolipeleistä, jotka on luotu mille tahansa järjestelmälle". "</w:t>
      </w:r>
    </w:p>
    <w:p>
      <w:r>
        <w:rPr>
          <w:b/>
        </w:rPr>
        <w:t xml:space="preserve">Tulos</w:t>
      </w:r>
    </w:p>
    <w:p>
      <w:r>
        <w:t xml:space="preserve">IGN 's Craig Harris sanoi " Golden Sun " " " on paras peli kaikkien 2D-pohjainen japanilainen RPG " .</w:t>
      </w:r>
    </w:p>
    <w:p>
      <w:r>
        <w:rPr>
          <w:b/>
        </w:rPr>
        <w:t xml:space="preserve">Esimerkki 9.1215</w:t>
      </w:r>
    </w:p>
    <w:p>
      <w:r>
        <w:t xml:space="preserve">Argumentaatioteoriassa argumentum ad populum (latinaksi "argumentti kansalle") on harhaanjohtava argumentti, jossa päätellään, että lauseen on oltava totta, koska monet tai useimmat ihmiset uskovat siihen, usein lyhyesti kiteytettynä: " Jos monet uskovat niin, niin se on niin. "</w:t>
      </w:r>
    </w:p>
    <w:p>
      <w:r>
        <w:rPr>
          <w:b/>
        </w:rPr>
        <w:t xml:space="preserve">Tulos</w:t>
      </w:r>
    </w:p>
    <w:p>
      <w:r>
        <w:t xml:space="preserve">Suosioon vetoaminen , jota kutsutaan myös argumentum ad populum ( latinaksi " vetoaminen kansaan " ) , on looginen harhaluulo .</w:t>
      </w:r>
    </w:p>
    <w:p>
      <w:r>
        <w:rPr>
          <w:b/>
        </w:rPr>
        <w:t xml:space="preserve">Esimerkki 9.1216</w:t>
      </w:r>
    </w:p>
    <w:p>
      <w:r>
        <w:t xml:space="preserve">Se oli yleistä Ernestine herttuakunnat sulautua ja jakaa ; Ernest 's yhdistetty herttuakunta jaettiin uudelleen hänen kuolemansa jälkeen vuonna 1675 , ja herttuakunta Saxe-Gotha-Altenburg varsinainen syntyi vuonna 1680 loppuun tämän jaon ja liittyminen hänen vanhin poika , Frederick alajaotteluun keskittyi kaupungeissa Gotha ja Altenburg .</w:t>
      </w:r>
    </w:p>
    <w:p>
      <w:r>
        <w:rPr>
          <w:b/>
        </w:rPr>
        <w:t xml:space="preserve">Tulos</w:t>
      </w:r>
    </w:p>
    <w:p>
      <w:r>
        <w:t xml:space="preserve">Herttuakunta jaettiin uudelleen Ernestin kuoleman jälkeen vuonna 1675, ja Sachsen-Gotha-Altenburgin herttuakunta syntyi virallisesti vuonna 1680, kun hänen vanhin poikansa, Frederick, otti haltuunsa maan osat Gotha ja Altenburg.</w:t>
      </w:r>
    </w:p>
    <w:p>
      <w:r>
        <w:rPr>
          <w:b/>
        </w:rPr>
        <w:t xml:space="preserve">Esimerkki 9.1217</w:t>
      </w:r>
    </w:p>
    <w:p>
      <w:r>
        <w:t xml:space="preserve">Yrjö III ( George William Frederick ; 4. kesäkuuta 1738 - 29. tammikuuta 1820 ) oli Ison-Britannian kuningas ja Irlannin kuningas 25. lokakuuta 1760 alkaen siihen asti, kun nämä kaksi maata yhdistettiin 1. tammikuuta 1801 , minkä jälkeen hän oli Ison-Britannian ja Irlannin Yhdistyneen kuningaskunnan kuningas kuolemaansa asti vuonna 1820 .</w:t>
      </w:r>
    </w:p>
    <w:p>
      <w:r>
        <w:rPr>
          <w:b/>
        </w:rPr>
        <w:t xml:space="preserve">Tulos</w:t>
      </w:r>
    </w:p>
    <w:p>
      <w:r>
        <w:t xml:space="preserve">Kuningas Yrjö III ( syntynyt Yrjö William Frederick 4. kesäkuuta 1738 - 29. tammikuuta 1820 ) oli Ison-Britannian ja Irlannin kuningas 25. lokakuuta 1760-1. tammikuuta 1801 .</w:t>
      </w:r>
    </w:p>
    <w:p>
      <w:r>
        <w:rPr>
          <w:b/>
        </w:rPr>
        <w:t xml:space="preserve">Esimerkki 9.1218</w:t>
      </w:r>
    </w:p>
    <w:p>
      <w:r>
        <w:t xml:space="preserve">Seksuaalista väkivaltaa on mikä tahansa seksuaalinen teko tai yritys saada seksuaalinen teko väkivallalla tai pakottamalla , henkilön liikenteeseen kohdistuvat teot tai henkilön seksuaalisuuteen kohdistuvat teot , riippumatta siitä, mikä on uhrin suhde .</w:t>
      </w:r>
    </w:p>
    <w:p>
      <w:r>
        <w:rPr>
          <w:b/>
        </w:rPr>
        <w:t xml:space="preserve">Tulos</w:t>
      </w:r>
    </w:p>
    <w:p>
      <w:r>
        <w:t xml:space="preserve">Seksuaalinen väkivalta seksuaalinen teko tai yritys saada seksiä väkisin , väkivallalla , ei-toivotulla häirinnällä tai lähentelyllä .</w:t>
      </w:r>
    </w:p>
    <w:p>
      <w:r>
        <w:rPr>
          <w:b/>
        </w:rPr>
        <w:t xml:space="preserve">Esimerkki 9.1219</w:t>
      </w:r>
    </w:p>
    <w:p>
      <w:r>
        <w:t xml:space="preserve">Kaikki puutiaiset ovat hyvin läheistä sukua toisilleen, ja jotkut kasvitieteilijät pitävät niitä kaikkia yhden laajalle levinneen lajin alalajeina tai lajikkeina; tämän käsittelyn mukaan lajin nimenä käytetään "Taxus baccata", ensimmäinen tieteellisesti kuvattu puutiainen.</w:t>
      </w:r>
    </w:p>
    <w:p>
      <w:r>
        <w:rPr>
          <w:b/>
        </w:rPr>
        <w:t xml:space="preserve">Tulos</w:t>
      </w:r>
    </w:p>
    <w:p>
      <w:r>
        <w:t xml:space="preserve">Kaikki puutiaiset ovat hyvin läheistä sukua toisilleen, ja niitä kutsutaan usein yhdessä nimellä " Taxus baccata " .</w:t>
      </w:r>
    </w:p>
    <w:p>
      <w:r>
        <w:rPr>
          <w:b/>
        </w:rPr>
        <w:t xml:space="preserve">Esimerkki 9.1220</w:t>
      </w:r>
    </w:p>
    <w:p>
      <w:r>
        <w:t xml:space="preserve">Taloustieteessä syrjäyttämisellä tarkoitetaan ilmiötä, joka ilmenee, kun valtion lisääntynyt osallistuminen markkinatalouden jollakin sektorilla vaikuttaa olennaisesti markkinoiden muuhun toimintaan joko kysynnän tai tarjonnan puolella.</w:t>
      </w:r>
    </w:p>
    <w:p>
      <w:r>
        <w:rPr>
          <w:b/>
        </w:rPr>
        <w:t xml:space="preserve">Tulos</w:t>
      </w:r>
    </w:p>
    <w:p>
      <w:r>
        <w:t xml:space="preserve">Taloustieteessä syrjäyttämistä tapahtuu, kun valtio alkaa ostaa tai myydä enemmän tavaraa markkinoilta.</w:t>
      </w:r>
    </w:p>
    <w:p>
      <w:r>
        <w:rPr>
          <w:b/>
        </w:rPr>
        <w:t xml:space="preserve">Esimerkki 9.1221</w:t>
      </w:r>
    </w:p>
    <w:p>
      <w:r>
        <w:t xml:space="preserve">Se ottaa vastaan tulostustöitä tietokoneilta ja lähettää työt asianmukaisille tulostimille, asettaa työt paikallisesti jonoon ja ottaa huomioon, että töitä voi tulla nopeammin kuin tulostin pystyy käsittelemään.</w:t>
      </w:r>
    </w:p>
    <w:p>
      <w:r>
        <w:rPr>
          <w:b/>
        </w:rPr>
        <w:t xml:space="preserve">Tulos</w:t>
      </w:r>
    </w:p>
    <w:p>
      <w:r>
        <w:t xml:space="preserve">Se ottaa vastaan tulostustöitä asiakastietokoneilta ja tulostaa sitten työt pyydetyllä tulostimella.</w:t>
      </w:r>
    </w:p>
    <w:p>
      <w:r>
        <w:rPr>
          <w:b/>
        </w:rPr>
        <w:t xml:space="preserve">Esimerkki 9.1222</w:t>
      </w:r>
    </w:p>
    <w:p>
      <w:r>
        <w:t xml:space="preserve">Cue stick ( tai yksinkertaisesti cue , tarkemmin sanottuna biljardi cue , biljardi cue , tai snooker cue ) , on urheiluväline, joka on olennainen osa biljardipelejä , snooker ja carom biljardia .</w:t>
      </w:r>
    </w:p>
    <w:p>
      <w:r>
        <w:rPr>
          <w:b/>
        </w:rPr>
        <w:t xml:space="preserve">Tulos</w:t>
      </w:r>
    </w:p>
    <w:p>
      <w:r>
        <w:t xml:space="preserve">Kepillä ( tai yksinkertaisesti kepillä ) , on eräänlainen keppi, jota käytetään urheilulajeissa, kuten biljardissa, snookerissa ja biljardissa .</w:t>
      </w:r>
    </w:p>
    <w:p>
      <w:r>
        <w:rPr>
          <w:b/>
        </w:rPr>
        <w:t xml:space="preserve">Esimerkki 9.1223</w:t>
      </w:r>
    </w:p>
    <w:p>
      <w:r>
        <w:t xml:space="preserve">Poliisiviranomaisten tehtävänä on yleensä rikollisten kiinniottaminen ja rikosten ehkäiseminen ja paljastaminen , väestön suojelu ja avustaminen sekä yleisen järjestyksen ylläpitäminen.</w:t>
      </w:r>
    </w:p>
    <w:p>
      <w:r>
        <w:rPr>
          <w:b/>
        </w:rPr>
        <w:t xml:space="preserve">Tulos</w:t>
      </w:r>
    </w:p>
    <w:p>
      <w:r>
        <w:t xml:space="preserve">Poliisit pidättävät rikollisia , ehkäisevät rikollisuutta , suojelevat ja auttavat kansalaisia ja ylläpitävät yleistä järjestystä .</w:t>
      </w:r>
    </w:p>
    <w:p>
      <w:r>
        <w:rPr>
          <w:b/>
        </w:rPr>
        <w:t xml:space="preserve">Esimerkki 9.1224</w:t>
      </w:r>
    </w:p>
    <w:p>
      <w:r>
        <w:t xml:space="preserve">Kultaiset myyrät ovat pieniä, hyönteissyöjiä syöviä, kaivautuvia nisäkkäitä, jotka ovat endeemisiä eteläisessä Afrikassa, jossa niiden afrikaansinkieliset nimet ovat gouemolle tai kruipmolle ( yksikkö " gouemol " tai " kruipmol " ) .</w:t>
      </w:r>
    </w:p>
    <w:p>
      <w:r>
        <w:rPr>
          <w:b/>
        </w:rPr>
        <w:t xml:space="preserve">Tulos</w:t>
      </w:r>
    </w:p>
    <w:p>
      <w:r>
        <w:t xml:space="preserve">Kultaiset myyrät ovat pieniä, hyönteissyöjiä syöviä kaivautuvia nisäkkäitä, jotka ovat kotoisin eteläisestä Afrikasta.</w:t>
      </w:r>
    </w:p>
    <w:p>
      <w:r>
        <w:rPr>
          <w:b/>
        </w:rPr>
        <w:t xml:space="preserve">Esimerkki 9.1225</w:t>
      </w:r>
    </w:p>
    <w:p>
      <w:r>
        <w:t xml:space="preserve">Geometriassa kuutio on kuuden nelikulmaisen sivun rajoittama kupera monitahokas monitahokas, jonka monitahokas kuvaaja on sama kuin kuutiolla.</w:t>
      </w:r>
    </w:p>
    <w:p>
      <w:r>
        <w:rPr>
          <w:b/>
        </w:rPr>
        <w:t xml:space="preserve">Tulos</w:t>
      </w:r>
    </w:p>
    <w:p>
      <w:r>
        <w:t xml:space="preserve">Kuboideilla on kuusi sivua , jotka muodostavat kuperan monitahokkaan.</w:t>
      </w:r>
    </w:p>
    <w:p>
      <w:r>
        <w:rPr>
          <w:b/>
        </w:rPr>
        <w:t xml:space="preserve">Esimerkki 9.1226</w:t>
      </w:r>
    </w:p>
    <w:p>
      <w:r>
        <w:t xml:space="preserve">Rantatalo on talo rannalla tai rannan läheisyydessä, jota käytetään joskus loma- tai kakkosasuntona ihmisille, jotka pendelöivät taloon viikonloppuisin tai loma-aikoina.</w:t>
      </w:r>
    </w:p>
    <w:p>
      <w:r>
        <w:rPr>
          <w:b/>
        </w:rPr>
        <w:t xml:space="preserve">Tulos</w:t>
      </w:r>
    </w:p>
    <w:p>
      <w:r>
        <w:t xml:space="preserve">Rantatalo on talo rannalla tai rannan lähellä .</w:t>
      </w:r>
    </w:p>
    <w:p>
      <w:r>
        <w:rPr>
          <w:b/>
        </w:rPr>
        <w:t xml:space="preserve">Esimerkki 9.1227</w:t>
      </w:r>
    </w:p>
    <w:p>
      <w:r>
        <w:t xml:space="preserve">Peli pyörii pahan juonen ympärillä, jonka konna Red , entinen lohikäärmeen vanhin , joka alkaa istuttaa pimeitä jalokiviä ympäri lohikäärmeiden valtakuntia, imien elämän pois näistä maailmoista.</w:t>
      </w:r>
    </w:p>
    <w:p>
      <w:r>
        <w:rPr>
          <w:b/>
        </w:rPr>
        <w:t xml:space="preserve">Tulos</w:t>
      </w:r>
    </w:p>
    <w:p>
      <w:r>
        <w:t xml:space="preserve">Tässä pelissä lohikäärme nimeltä Red käyttää pahan Dark Gems myrkyttää Dragon Worlds .</w:t>
      </w:r>
    </w:p>
    <w:p>
      <w:r>
        <w:rPr>
          <w:b/>
        </w:rPr>
        <w:t xml:space="preserve">Esimerkki 9.1228</w:t>
      </w:r>
    </w:p>
    <w:p>
      <w:r>
        <w:t xml:space="preserve">GRI tuottaa edelleen muun muassa seuraavia entisen Getty Information Instituten sähköisiä tietokantoja: Vuonna 2006 GRI ja OCLC Online Computer Library Center ilmoittivat, että Getty Vocabularies ( Art &amp; Architecture Thesaurus , Getty Thesaurus of Geographic Names ja Union List of Artist Names ) on saatavilla verkkopalveluna.</w:t>
      </w:r>
    </w:p>
    <w:p>
      <w:r>
        <w:rPr>
          <w:b/>
        </w:rPr>
        <w:t xml:space="preserve">Tulos</w:t>
      </w:r>
    </w:p>
    <w:p>
      <w:r>
        <w:t xml:space="preserve">Vuonna 2006 GRI ja OCLC Online Computer Library Center ilmoittivat, että Getty Vocabularies ( Art &amp; Architecture Thesaurus , Getty Thesaurus of Geographic Names ja Union List of Artist Names ) on saatavilla verkkopalveluna.</w:t>
      </w:r>
    </w:p>
    <w:p>
      <w:r>
        <w:rPr>
          <w:b/>
        </w:rPr>
        <w:t xml:space="preserve">Esimerkki 9.1229</w:t>
      </w:r>
    </w:p>
    <w:p>
      <w:r>
        <w:t xml:space="preserve">Jotkin vuorot, erityisesti ruuhka-aikoina, kuten Blackpoolin valaistuksen aikana tai juhlapyhinä, alkavat tai päättyvät lyhyesti Cleveleysissä, Little Bisphamissa, Bisphamissa tai Pleasure Beachillä, jotta Blackpoolin keskustan kautta voidaan liikennöidä intensiivisemmin.</w:t>
      </w:r>
    </w:p>
    <w:p>
      <w:r>
        <w:rPr>
          <w:b/>
        </w:rPr>
        <w:t xml:space="preserve">Tulos</w:t>
      </w:r>
    </w:p>
    <w:p>
      <w:r>
        <w:t xml:space="preserve">Vilkkaina aikoina, kuten Blackpoolin valaistuksen aikaan tai juhlapyhinä, vuorot alkavat tai päättyvät lyhyesti Cleveleysissä, Bisphamissa tai Pleasure Beachillä.</w:t>
      </w:r>
    </w:p>
    <w:p>
      <w:r>
        <w:rPr>
          <w:b/>
        </w:rPr>
        <w:t xml:space="preserve">Esimerkki 9.1230</w:t>
      </w:r>
    </w:p>
    <w:p>
      <w:r>
        <w:t xml:space="preserve">Hänen julkinen läpimurto tuli vuonna 1973 albumilla " Svantes viser " , yhteistyö runoilija Benny Andersenin kanssa, jonka kanssa hän on tehnyt tiivistä yhteistyötä siitä lähtien.</w:t>
      </w:r>
    </w:p>
    <w:p>
      <w:r>
        <w:rPr>
          <w:b/>
        </w:rPr>
        <w:t xml:space="preserve">Tulos</w:t>
      </w:r>
    </w:p>
    <w:p>
      <w:r>
        <w:t xml:space="preserve">Hänet tunnetaan vuoden 1973 albumistaan "Svantes viser" runoilija Benny Andersenin kanssa.</w:t>
      </w:r>
    </w:p>
    <w:p>
      <w:r>
        <w:rPr>
          <w:b/>
        </w:rPr>
        <w:t xml:space="preserve">Esimerkki 9.1231</w:t>
      </w:r>
    </w:p>
    <w:p>
      <w:r>
        <w:t xml:space="preserve">Esimerkiksi " Koopa 's Tycoon Town " liittyy pelaajat investoivat kolikoita hotelleihin ( kuten " Monopoly " ) ansaitakseen tähtiä , ja jokainen hotelli antaa tähtiä vain pelaajalle, jolla on korkein nykyinen investointi .</w:t>
      </w:r>
    </w:p>
    <w:p>
      <w:r>
        <w:rPr>
          <w:b/>
        </w:rPr>
        <w:t xml:space="preserve">Tulos</w:t>
      </w:r>
    </w:p>
    <w:p>
      <w:r>
        <w:t xml:space="preserve">Esimerkiksi " Koopa 's Tycoon Townissa " pelaajat saavat tähtiä laittamalla kolikoita hotelleihin ( kuten " Monopoly " ).</w:t>
      </w:r>
    </w:p>
    <w:p>
      <w:r>
        <w:rPr>
          <w:b/>
        </w:rPr>
        <w:t xml:space="preserve">Esimerkki 9.1232</w:t>
      </w:r>
    </w:p>
    <w:p>
      <w:r>
        <w:t xml:space="preserve">Tietoturvan alalla mielivaltaisen koodin suorittamista ( ACE ) käytetään kuvaamaan hyökkääjän kykyä suorittaa mielivaltaisia komentoja tai koodia kohdekoneessa tai kohdeprosessissa.</w:t>
      </w:r>
    </w:p>
    <w:p>
      <w:r>
        <w:rPr>
          <w:b/>
        </w:rPr>
        <w:t xml:space="preserve">Tulos</w:t>
      </w:r>
    </w:p>
    <w:p>
      <w:r>
        <w:t xml:space="preserve">Tietoturvan alalla mielivaltainen koodin suoritus on jotain, joka mahdollistaa koodin suorittamisen ilman lupaa.</w:t>
      </w:r>
    </w:p>
    <w:p>
      <w:r>
        <w:rPr>
          <w:b/>
        </w:rPr>
        <w:t xml:space="preserve">Esimerkki 9.1233</w:t>
      </w:r>
    </w:p>
    <w:p>
      <w:r>
        <w:t xml:space="preserve">Sisään 1987, Tilson Thomas perusti New World Symphony Miami Beach, Florida, orkesterin akatemia lahjakkaita nuoria muusikoita, jonka tehtävänä on "valmistella erittäin lahjakas valmistuneet arvostettujen musiikkiohjelmien johtotehtäviin orkestereissa ja yhtyeiden ympäri maailmaa." Tilson Thomas perusti New World Symphony Miami Beach, Florida. "</w:t>
      </w:r>
    </w:p>
    <w:p>
      <w:r>
        <w:rPr>
          <w:b/>
        </w:rPr>
        <w:t xml:space="preserve">Tulos</w:t>
      </w:r>
    </w:p>
    <w:p>
      <w:r>
        <w:t xml:space="preserve">Tilson Thomas perusti uuden orkesterin , New World Symphony , Miamissa , Floridassa vuonna 1987 , antaakseen lahjakkaille nuorille mahdollisuuden soittaa hyvässä orkesterissa .</w:t>
      </w:r>
    </w:p>
    <w:p>
      <w:r>
        <w:rPr>
          <w:b/>
        </w:rPr>
        <w:t xml:space="preserve">Esimerkki 9.1234</w:t>
      </w:r>
    </w:p>
    <w:p>
      <w:r>
        <w:t xml:space="preserve">Merikäärmeet , tai koralliriuttakäärmeet , ovat myrkyllisiä käärmeitä , Hydrophiinae , jotka asuvat meriympäristöissä suurimman osan tai koko elämänsä ajan .</w:t>
      </w:r>
    </w:p>
    <w:p>
      <w:r>
        <w:rPr>
          <w:b/>
        </w:rPr>
        <w:t xml:space="preserve">Tulos</w:t>
      </w:r>
    </w:p>
    <w:p>
      <w:r>
        <w:t xml:space="preserve">Merikäärmeet eli "koralliriuttakäärmeet" ovat myrkyllisiä käärmeitä.</w:t>
      </w:r>
    </w:p>
    <w:p>
      <w:r>
        <w:rPr>
          <w:b/>
        </w:rPr>
        <w:t xml:space="preserve">Esimerkki 9.1235</w:t>
      </w:r>
    </w:p>
    <w:p>
      <w:r>
        <w:t xml:space="preserve">Prado-museo ( -RSB- ) , viralliselta nimeltään Museo Nacional del Prado , on Espanjan tärkein kansallinen taidemuseo Madridin keskustassa.</w:t>
      </w:r>
    </w:p>
    <w:p>
      <w:r>
        <w:rPr>
          <w:b/>
        </w:rPr>
        <w:t xml:space="preserve">Tulos</w:t>
      </w:r>
    </w:p>
    <w:p>
      <w:r>
        <w:t xml:space="preserve">Museo del Prado on museo , joka sijaitsee Madridissa .</w:t>
      </w:r>
    </w:p>
    <w:p>
      <w:r>
        <w:rPr>
          <w:b/>
        </w:rPr>
        <w:t xml:space="preserve">Esimerkki 9.1236</w:t>
      </w:r>
    </w:p>
    <w:p>
      <w:r>
        <w:t xml:space="preserve">Italian tasavallan ministerineuvoston puheenjohtaja ( Italian : " Presidente del Consiglio dei ministri della Repubblica Italiana " ) , josta käytetään Italiassa yleisesti nimitystä Presidente del Consiglio , tai epävirallisesti nimitystä Premier ja englanniksi Italian pääministeri , on Italian tasavallan hallituksen päämies.</w:t>
      </w:r>
    </w:p>
    <w:p>
      <w:r>
        <w:rPr>
          <w:b/>
        </w:rPr>
        <w:t xml:space="preserve">Tulos</w:t>
      </w:r>
    </w:p>
    <w:p>
      <w:r>
        <w:t xml:space="preserve">Italian pääministeri , virallisesti ministerineuvoston puheenjohtaja , on Italian hallituksen päämies.</w:t>
      </w:r>
    </w:p>
    <w:p>
      <w:r>
        <w:rPr>
          <w:b/>
        </w:rPr>
        <w:t xml:space="preserve">Esimerkki 9.1237</w:t>
      </w:r>
    </w:p>
    <w:p>
      <w:r>
        <w:t xml:space="preserve">Merton College ( kokonaan: The House tai College of Scholars of Merton Oxfordin yliopistossa ) on yksi osa Oxfordin yliopiston kollegioista Englannissa.</w:t>
      </w:r>
    </w:p>
    <w:p>
      <w:r>
        <w:rPr>
          <w:b/>
        </w:rPr>
        <w:t xml:space="preserve">Tulos</w:t>
      </w:r>
    </w:p>
    <w:p>
      <w:r>
        <w:t xml:space="preserve">Merton College on yksi Oxfordin yliopiston korkeakouluista.</w:t>
      </w:r>
    </w:p>
    <w:p>
      <w:r>
        <w:rPr>
          <w:b/>
        </w:rPr>
        <w:t xml:space="preserve">Esimerkki 9.1238</w:t>
      </w:r>
    </w:p>
    <w:p>
      <w:r>
        <w:t xml:space="preserve">Shakin säännöt julkaisee FIDE ( " Fe ́ de ́ ration Internationale des E ́ checs " ) , shakin kansainvälinen hallintoelin, käsikirjassaan .</w:t>
      </w:r>
    </w:p>
    <w:p>
      <w:r>
        <w:rPr>
          <w:b/>
        </w:rPr>
        <w:t xml:space="preserve">Tulos</w:t>
      </w:r>
    </w:p>
    <w:p>
      <w:r>
        <w:t xml:space="preserve">Säännöt löytyvät FIDE:n käsikirjan kohdasta " Laws of Chess " .</w:t>
      </w:r>
    </w:p>
    <w:p>
      <w:r>
        <w:rPr>
          <w:b/>
        </w:rPr>
        <w:t xml:space="preserve">Esimerkki 9.1239</w:t>
      </w:r>
    </w:p>
    <w:p>
      <w:r>
        <w:t xml:space="preserve">Merchet Myös : -ett , -ete , -eit , -eat , -iett , -i ( e ) te , -iatte , mershet ( e , marchet , -eit , market oli avioliitosta maksettu sakko keskiajalla Englannissa .</w:t>
      </w:r>
    </w:p>
    <w:p>
      <w:r>
        <w:rPr>
          <w:b/>
        </w:rPr>
        <w:t xml:space="preserve">Tulos</w:t>
      </w:r>
    </w:p>
    <w:p>
      <w:r>
        <w:t xml:space="preserve">Merchet oli sakko, joka maksettiin avioliiton solmimisesta keskiajalla Englannissa.</w:t>
      </w:r>
    </w:p>
    <w:p>
      <w:r>
        <w:rPr>
          <w:b/>
        </w:rPr>
        <w:t xml:space="preserve">Esimerkki 9.1240</w:t>
      </w:r>
    </w:p>
    <w:p>
      <w:r>
        <w:t xml:space="preserve">Mures ̦ maakunta ( -RSB- , , ) on maakunta ( " judet ̦ " ) Romaniassa , historiallisella Transilvanian alueella , jonka hallinnollinen keskus on Ta ̂ rgu Mures ̦ .</w:t>
      </w:r>
    </w:p>
    <w:p>
      <w:r>
        <w:rPr>
          <w:b/>
        </w:rPr>
        <w:t xml:space="preserve">Tulos</w:t>
      </w:r>
    </w:p>
    <w:p>
      <w:r>
        <w:t xml:space="preserve">Mures ̧ on maakunta ( judet ̧ ) Romaniassa , historiallisella Transilvanian alueella .</w:t>
      </w:r>
    </w:p>
    <w:p>
      <w:r>
        <w:rPr>
          <w:b/>
        </w:rPr>
        <w:t xml:space="preserve">Esimerkki 9.1241</w:t>
      </w:r>
    </w:p>
    <w:p>
      <w:r>
        <w:t xml:space="preserve">Rahoitusalan sääntely on sääntelyn tai valvonnan muoto , jossa rahoituslaitoksille asetetaan tiettyjä vaatimuksia , rajoituksia ja ohjeita , joiden tarkoituksena on säilyttää rahoitusjärjestelmän eheys .</w:t>
      </w:r>
    </w:p>
    <w:p>
      <w:r>
        <w:rPr>
          <w:b/>
        </w:rPr>
        <w:t xml:space="preserve">Tulos</w:t>
      </w:r>
    </w:p>
    <w:p>
      <w:r>
        <w:t xml:space="preserve">Varainhoidon sääntely on rahoituslaitosten valvontaa tiettyjen sääntöjen ja suuntaviivojen mukaisesti.</w:t>
      </w:r>
    </w:p>
    <w:p>
      <w:r>
        <w:rPr>
          <w:b/>
        </w:rPr>
        <w:t xml:space="preserve">Esimerkki 9.1242</w:t>
      </w:r>
    </w:p>
    <w:p>
      <w:r>
        <w:t xml:space="preserve">Monopoleille on siis ominaista, että tavaran tai palvelun tuottamisesta ei ole taloudellista kilpailua, että ei ole olemassa käyttökelpoisia korvaavia tavaroita ja että monopolihinta voi olla korkea ja ylittää selvästi myyjän rajakustannukset, mikä johtaa korkeaan monopolivoittoon.</w:t>
      </w:r>
    </w:p>
    <w:p>
      <w:r>
        <w:rPr>
          <w:b/>
        </w:rPr>
        <w:t xml:space="preserve">Tulos</w:t>
      </w:r>
    </w:p>
    <w:p>
      <w:r>
        <w:t xml:space="preserve">Monopoli syntyy yleensä silloin, kun tuotteen tai palvelun tuottamiseksi ei ole taloudellista kilpailua eikä tuotteelle tai palvelulle ole saatavilla korvaavia tuotteita.</w:t>
      </w:r>
    </w:p>
    <w:p>
      <w:r>
        <w:rPr>
          <w:b/>
        </w:rPr>
        <w:t xml:space="preserve">Esimerkki 9.1243</w:t>
      </w:r>
    </w:p>
    <w:p>
      <w:r>
        <w:t xml:space="preserve">Walter Theodore " Sonny " Rollins ( s. 7. syyskuuta 1930 ) on yhdysvaltalainen jazz-tenorisaksofonisti, joka on laajalti tunnustettu yhdeksi tärkeimmistä ja vaikutusvaltaisimmista jazzmuusikoista.</w:t>
      </w:r>
    </w:p>
    <w:p>
      <w:r>
        <w:rPr>
          <w:b/>
        </w:rPr>
        <w:t xml:space="preserve">Tulos</w:t>
      </w:r>
    </w:p>
    <w:p>
      <w:r>
        <w:t xml:space="preserve">Theodore Walter " Sonny " Rollins ( s. 7. syyskuuta 1930 ) on yhdysvaltalainen jazz-tenorisaksofonisti .</w:t>
      </w:r>
    </w:p>
    <w:p>
      <w:r>
        <w:rPr>
          <w:b/>
        </w:rPr>
        <w:t xml:space="preserve">Esimerkki 9.1244</w:t>
      </w:r>
    </w:p>
    <w:p>
      <w:r>
        <w:t xml:space="preserve">Kiintolevyasema ( HDD ) , kiintolevy , kovalevy tai kiinteä levy on sähkömekaaninen tietojen tallennuslaite, joka käyttää magneettitallennusta digitaalisen tiedon tallentamiseen ja hakemiseen käyttämällä yhtä tai useampaa jäykkää nopeasti pyörivää levyä ( levyä ), joka on päällystetty magneettisella materiaalilla .</w:t>
      </w:r>
    </w:p>
    <w:p>
      <w:r>
        <w:rPr>
          <w:b/>
        </w:rPr>
        <w:t xml:space="preserve">Tulos</w:t>
      </w:r>
    </w:p>
    <w:p>
      <w:r>
        <w:t xml:space="preserve">Kiintolevyasema ( HDD ) , kiintolevy tai kiintolevyasema , on tietokoneiden tietojen tallennuslaite, joka käyttää magneettista tallennustilaa tietojen tallentamiseen.</w:t>
      </w:r>
    </w:p>
    <w:p>
      <w:r>
        <w:rPr>
          <w:b/>
        </w:rPr>
        <w:t xml:space="preserve">Esimerkki 9.1245</w:t>
      </w:r>
    </w:p>
    <w:p>
      <w:r>
        <w:t xml:space="preserve">Uuden-Seelannin puolustusvoimat ( , " Uuden-Seelannin puolustuslinja " ) koostuu kolmesta yksiköstä: Uuden-Seelannin armeijasta, Uuden-Seelannin kuninkaallisista ilmavoimista ja Uuden-Seelannin kuninkaallisesta laivastosta, ja sitä komentaa ja johtaa puolustusvoimien päällikkö ( Chief of Defence Force, CDF ) .</w:t>
      </w:r>
    </w:p>
    <w:p>
      <w:r>
        <w:rPr>
          <w:b/>
        </w:rPr>
        <w:t xml:space="preserve">Tulos</w:t>
      </w:r>
    </w:p>
    <w:p>
      <w:r>
        <w:t xml:space="preserve">Se on jaettu kolmeen osaan: Uuden-Seelannin armeijaan, Uuden-Seelannin kuninkaalliseen laivastoon ja Uuden-Seelannin kuninkaallisiin ilmavoimiin.</w:t>
      </w:r>
    </w:p>
    <w:p>
      <w:r>
        <w:rPr>
          <w:b/>
        </w:rPr>
        <w:t xml:space="preserve">Esimerkki 9.1246</w:t>
      </w:r>
    </w:p>
    <w:p>
      <w:r>
        <w:t xml:space="preserve">Leväsolujen fotosynteettiset pigmentit määräävät leväkukinnan värin, ja ne ovat siten usein vihertäviä, mutta ne voivat olla myös monenlaisia muita värejä, kuten keltainen, ruskea tai punainen, riippuen levälajista ja sen sisältämien pigmenttien tyypistä.</w:t>
      </w:r>
    </w:p>
    <w:p>
      <w:r>
        <w:rPr>
          <w:b/>
        </w:rPr>
        <w:t xml:space="preserve">Tulos</w:t>
      </w:r>
    </w:p>
    <w:p>
      <w:r>
        <w:t xml:space="preserve">Leväkukinnot ovat usein vihreitä, mutta ne voivat olla myös muun värisiä, kuten keltaisenruskeita tai punaisia, levälajista riippuen.</w:t>
      </w:r>
    </w:p>
    <w:p>
      <w:r>
        <w:rPr>
          <w:b/>
        </w:rPr>
        <w:t xml:space="preserve">Esimerkki 9.1247</w:t>
      </w:r>
    </w:p>
    <w:p>
      <w:r>
        <w:t xml:space="preserve">Ilmaisu soccer mom viittaa laajasti pohjoisamerikkalaiseen, keskiluokkaiseen, esikaupunkimaiseen, valkoiseen naiseen, joka viettää merkittävän osan ajastaan kuljettamalla kouluikäisiä lapsiaan nuorten urheilutapahtumiin tai muihin aktiviteetteihin, mukaan lukien - vaikkakaan ei pelkästään - jalkapalloon.</w:t>
      </w:r>
    </w:p>
    <w:p>
      <w:r>
        <w:rPr>
          <w:b/>
        </w:rPr>
        <w:t xml:space="preserve">Tulos</w:t>
      </w:r>
    </w:p>
    <w:p>
      <w:r>
        <w:t xml:space="preserve">Amerikassa soccer mom on keskiluokkainen nainen lähiöissä, joka viettää paljon aikaa viemällä kouluikäisiä lapsiaan urheilutapahtumiin ja muihin aktiviteetteihin.</w:t>
      </w:r>
    </w:p>
    <w:p>
      <w:r>
        <w:rPr>
          <w:b/>
        </w:rPr>
        <w:t xml:space="preserve">Esimerkki 9.1248</w:t>
      </w:r>
    </w:p>
    <w:p>
      <w:r>
        <w:t xml:space="preserve">Lega Nord ( LN ; ) , jonka täydellinen nimi on Lega Nord per l 'Indipendenza della Padania ( " Pohjoinen liitto Padanian itsenäisyyden puolesta " ) , on poliittinen puolue Italiassa .</w:t>
      </w:r>
    </w:p>
    <w:p>
      <w:r>
        <w:rPr>
          <w:b/>
        </w:rPr>
        <w:t xml:space="preserve">Tulos</w:t>
      </w:r>
    </w:p>
    <w:p>
      <w:r>
        <w:t xml:space="preserve">Lega Nord (englanniksi "Pohjoisen liitto") on italialainen poliittinen puolue.</w:t>
      </w:r>
    </w:p>
    <w:p>
      <w:r>
        <w:rPr>
          <w:b/>
        </w:rPr>
        <w:t xml:space="preserve">Esimerkki 9.1249</w:t>
      </w:r>
    </w:p>
    <w:p>
      <w:r>
        <w:t xml:space="preserve">UEFA:n jalkapallon Euroopan mestaruuskilpailut 1996, joista käytetään yleisesti nimitystä Euro 96, olivat UEFA:n kymmenennet Euroopan mestaruuskilpailut, joka on UEFA:n järjestämä nelivuotinen jalkapalloturnaus, jonka Euroopan maat järjestävät.</w:t>
      </w:r>
    </w:p>
    <w:p>
      <w:r>
        <w:rPr>
          <w:b/>
        </w:rPr>
        <w:t xml:space="preserve">Tulos</w:t>
      </w:r>
    </w:p>
    <w:p>
      <w:r>
        <w:t xml:space="preserve">UEFA Euro 1996 oli kymmenes UEFA:n jalkapallon Euroopan mestaruuskilpailuturnaus .</w:t>
      </w:r>
    </w:p>
    <w:p>
      <w:r>
        <w:rPr>
          <w:b/>
        </w:rPr>
        <w:t xml:space="preserve">Esimerkki 9.1250</w:t>
      </w:r>
    </w:p>
    <w:p>
      <w:r>
        <w:t xml:space="preserve">Aivoista lähdettyään aivohermot kulkevat kallon sisällä, ja joidenkin hermojen on poistuttava tästä luisesta osastosta päästäkseen määränpäähänsä.</w:t>
      </w:r>
    </w:p>
    <w:p>
      <w:r>
        <w:rPr>
          <w:b/>
        </w:rPr>
        <w:t xml:space="preserve">Tulos</w:t>
      </w:r>
    </w:p>
    <w:p>
      <w:r>
        <w:t xml:space="preserve">Lähdettyään aivoista aivohermot kulkevat kallon sisällä.</w:t>
      </w:r>
    </w:p>
    <w:p>
      <w:r>
        <w:rPr>
          <w:b/>
        </w:rPr>
        <w:t xml:space="preserve">Esimerkki 9.1251</w:t>
      </w:r>
    </w:p>
    <w:p>
      <w:r>
        <w:t xml:space="preserve">Bucures ̦ ti - Ilfovin kehitysalue on Romanian kehitysalue , joka käsittää maan pääkaupungin Bukarestin sekä sitä ympäröivän Ilfovin läänin.</w:t>
      </w:r>
    </w:p>
    <w:p>
      <w:r>
        <w:rPr>
          <w:b/>
        </w:rPr>
        <w:t xml:space="preserve">Tulos</w:t>
      </w:r>
    </w:p>
    <w:p>
      <w:r>
        <w:t xml:space="preserve">Bukarest-Ilfovin kehitysalue on kehitysalue Romaniassa .</w:t>
      </w:r>
    </w:p>
    <w:p>
      <w:r>
        <w:rPr>
          <w:b/>
        </w:rPr>
        <w:t xml:space="preserve">Esimerkki 9.1252</w:t>
      </w:r>
    </w:p>
    <w:p>
      <w:r>
        <w:t xml:space="preserve">Adolfo Sua ́ rez Madrid - Barajasin lentoasema ( -RSB- ) , joka tunnetaan yleisesti nimellä Madrid - Barajasin lentoasema , on Madridin tärkein kansainvälinen lentoasema Espanjassa.</w:t>
      </w:r>
    </w:p>
    <w:p>
      <w:r>
        <w:rPr>
          <w:b/>
        </w:rPr>
        <w:t xml:space="preserve">Tulos</w:t>
      </w:r>
    </w:p>
    <w:p>
      <w:r>
        <w:t xml:space="preserve">Adolfo Sua ́ rez , Madrid-Barajasin lentoasema on Madridin suurin lentoasema.</w:t>
      </w:r>
    </w:p>
    <w:p>
      <w:r>
        <w:rPr>
          <w:b/>
        </w:rPr>
        <w:t xml:space="preserve">Esimerkki 9.1253</w:t>
      </w:r>
    </w:p>
    <w:p>
      <w:r>
        <w:t xml:space="preserve">Ihmisten kävelyn luonnollinen heilahdusliike aiheutti siltaan pieniä sivuttaisheilahduksia, jotka puolestaan saivat sillalla olevat ihmiset heilumaan askel askeleelta, mikä lisäsi sillan heilahdusten amplitudia ja vahvisti vaikutusta jatkuvasti.</w:t>
      </w:r>
    </w:p>
    <w:p>
      <w:r>
        <w:rPr>
          <w:b/>
        </w:rPr>
        <w:t xml:space="preserve">Tulos</w:t>
      </w:r>
    </w:p>
    <w:p>
      <w:r>
        <w:t xml:space="preserve">Ihmisten kävelyn luonnollinen heilahdusliike aiheutti siltaan pieniä sivuttaisheilahduksia.</w:t>
      </w:r>
    </w:p>
    <w:p>
      <w:r>
        <w:rPr>
          <w:b/>
        </w:rPr>
        <w:t xml:space="preserve">Esimerkki 9.1254</w:t>
      </w:r>
    </w:p>
    <w:p>
      <w:r>
        <w:t xml:space="preserve">Orto botanico di Pisa , joka tunnetaan myös nimellä Orto Botanico dell 'Universita ̀ di Pisa , on Pisan yliopiston ylläpitämä kasvitieteellinen puutarha, joka sijaitsee osoitteessa via Luca Ghini 5 , Pisa , Italia .</w:t>
      </w:r>
    </w:p>
    <w:p>
      <w:r>
        <w:rPr>
          <w:b/>
        </w:rPr>
        <w:t xml:space="preserve">Tulos</w:t>
      </w:r>
    </w:p>
    <w:p>
      <w:r>
        <w:t xml:space="preserve">Puutarha sijaitsee osoitteessa via Luca Ghini 5 , Pisa , Italia .</w:t>
      </w:r>
    </w:p>
    <w:p>
      <w:r>
        <w:rPr>
          <w:b/>
        </w:rPr>
        <w:t xml:space="preserve">Esimerkki 9.1255</w:t>
      </w:r>
    </w:p>
    <w:p>
      <w:r>
        <w:t xml:space="preserve">Now ( styled as NOW ) , joka tunnetaan myös nimellä NOW Magazine , on ilmainen vaihtoehtoinen viikkolehti ja verkkojulkaisu Torontossa, Ontariossa, Kanadassa .</w:t>
      </w:r>
    </w:p>
    <w:p>
      <w:r>
        <w:rPr>
          <w:b/>
        </w:rPr>
        <w:t xml:space="preserve">Tulos</w:t>
      </w:r>
    </w:p>
    <w:p>
      <w:r>
        <w:t xml:space="preserve">NOW on ilmainen viikoittainen sanomalehti / aikakauslehti, joka julkaistaan Torontossa, Kanadassa.</w:t>
      </w:r>
    </w:p>
    <w:p>
      <w:r>
        <w:rPr>
          <w:b/>
        </w:rPr>
        <w:t xml:space="preserve">Esimerkki 9.1256</w:t>
      </w:r>
    </w:p>
    <w:p>
      <w:r>
        <w:t xml:space="preserve">Giessen , saksaksi Gießen ( -RSB- -RSB- , on kaupunki Hessenin osavaltiossa ( " Bundesland " ), Giessenin piirin ja Giessenin hallintoalueen pääkaupunki.</w:t>
      </w:r>
    </w:p>
    <w:p>
      <w:r>
        <w:rPr>
          <w:b/>
        </w:rPr>
        <w:t xml:space="preserve">Tulos</w:t>
      </w:r>
    </w:p>
    <w:p>
      <w:r>
        <w:t xml:space="preserve">Gießen tai Giessen on kaupunki Hessenin osavaltiossa Saksassa .</w:t>
      </w:r>
    </w:p>
    <w:p>
      <w:r>
        <w:rPr>
          <w:b/>
        </w:rPr>
        <w:t xml:space="preserve">Esimerkki 9.1257</w:t>
      </w:r>
    </w:p>
    <w:p>
      <w:r>
        <w:t xml:space="preserve">Inter-Island Airways ( Hawaiian : " " ) , nykyisen Hawaiian Airlines -nimisen lentoyhtiön edeltäjä, perustettiin 30. tammikuuta 1929.</w:t>
      </w:r>
    </w:p>
    <w:p>
      <w:r>
        <w:rPr>
          <w:b/>
        </w:rPr>
        <w:t xml:space="preserve">Tulos</w:t>
      </w:r>
    </w:p>
    <w:p>
      <w:r>
        <w:t xml:space="preserve">Hawaiian perustettiin Inter-Island Airways -nimellä 30. tammikuuta 1929.</w:t>
      </w:r>
    </w:p>
    <w:p>
      <w:r>
        <w:rPr>
          <w:b/>
        </w:rPr>
        <w:t xml:space="preserve">Esimerkki 9.1258</w:t>
      </w:r>
    </w:p>
    <w:p>
      <w:r>
        <w:t xml:space="preserve">Ratkaiseva voitto on sotilaallinen voitto taistelussa, joka ratkaisee lopullisesti taistelun kohteena olevan tavoitteen, päättää konfliktin yhden vaiheen ja aloittaa toisen vaiheen.</w:t>
      </w:r>
    </w:p>
    <w:p>
      <w:r>
        <w:rPr>
          <w:b/>
        </w:rPr>
        <w:t xml:space="preserve">Tulos</w:t>
      </w:r>
    </w:p>
    <w:p>
      <w:r>
        <w:t xml:space="preserve">Termi ratkaiseva voitto viittaa sotilaalliseen voittoon, joka ratkaisee jonkin asian tai konfliktin .</w:t>
      </w:r>
    </w:p>
    <w:p>
      <w:r>
        <w:rPr>
          <w:b/>
        </w:rPr>
        <w:t xml:space="preserve">Esimerkki 9.1259</w:t>
      </w:r>
    </w:p>
    <w:p>
      <w:r>
        <w:t xml:space="preserve">Rakhine-kansa ( , -RSB- ; -RSB- ; aiemmin arakaani ) on Myanmarin ( Burma ) etninen ryhmä, joka muodostaa enemmistön nykyisen Rakhinen osavaltion ( aiemmin virallisesti Arakan ) rannikkoalueella.</w:t>
      </w:r>
    </w:p>
    <w:p>
      <w:r>
        <w:rPr>
          <w:b/>
        </w:rPr>
        <w:t xml:space="preserve">Tulos</w:t>
      </w:r>
    </w:p>
    <w:p>
      <w:r>
        <w:t xml:space="preserve">Arakanilaiset ovat Myanmarin kansallisuus; he muodostavat enemmistön nykyisen Rakhinen osavaltion tai Arakanin osavaltion rannikkoalueella.</w:t>
      </w:r>
    </w:p>
    <w:p>
      <w:r>
        <w:rPr>
          <w:b/>
        </w:rPr>
        <w:t xml:space="preserve">Esimerkki 9.1260</w:t>
      </w:r>
    </w:p>
    <w:p>
      <w:r>
        <w:t xml:space="preserve">Frequentistinen todennäköisyys tai frequentismi on todennäköisyyden tulkinta, jossa määritellään tapahtuman todennäköisyys sen suhteellisen esiintymistiheyden rajana suuressa määrässä kokeita.</w:t>
      </w:r>
    </w:p>
    <w:p>
      <w:r>
        <w:rPr>
          <w:b/>
        </w:rPr>
        <w:t xml:space="preserve">Tulos</w:t>
      </w:r>
    </w:p>
    <w:p>
      <w:r>
        <w:t xml:space="preserve">Frekvenssitodennäköisyys tai frekvenssismi on yksi todennäköisyysteorian tulkinnoista.</w:t>
      </w:r>
    </w:p>
    <w:p>
      <w:r>
        <w:rPr>
          <w:b/>
        </w:rPr>
        <w:t xml:space="preserve">Esimerkki 9.1261</w:t>
      </w:r>
    </w:p>
    <w:p>
      <w:r>
        <w:t xml:space="preserve">Quebec Major Junior Hockey League perustettiin vuonna 1969 , sulauttamalla parhaita joukkueita nykyisestä Quebec Junior Hockey League ja Metropolitan Montreal Junior Hockey League , julistautumalla itse "major junior" liiga.</w:t>
      </w:r>
    </w:p>
    <w:p>
      <w:r>
        <w:rPr>
          <w:b/>
        </w:rPr>
        <w:t xml:space="preserve">Tulos</w:t>
      </w:r>
    </w:p>
    <w:p>
      <w:r>
        <w:t xml:space="preserve">QMJHL luotiin vuonna 1969 kahdesta eri junioriliigasta Quebecissä , Quebec Junior Hockey League ja Metropolitan Montreal Junior Hockey League .</w:t>
      </w:r>
    </w:p>
    <w:p>
      <w:r>
        <w:rPr>
          <w:b/>
        </w:rPr>
        <w:t xml:space="preserve">Esimerkki 9.1262</w:t>
      </w:r>
    </w:p>
    <w:p>
      <w:r>
        <w:t xml:space="preserve">Se on yksi "kolmesta suuresta" levy-yhtiöstä ja maailman musiikkiteollisuuden kolmanneksi suurin Universal Music Groupin (UMG) ja Sony Music Entertainmentin (SME) jälkeen.</w:t>
      </w:r>
    </w:p>
    <w:p>
      <w:r>
        <w:rPr>
          <w:b/>
        </w:rPr>
        <w:t xml:space="preserve">Tulos</w:t>
      </w:r>
    </w:p>
    <w:p>
      <w:r>
        <w:t xml:space="preserve">Se on yksi kolmesta suuresta levy-yhtiöstä; muut ovat Sony ja Universal .</w:t>
      </w:r>
    </w:p>
    <w:p>
      <w:r>
        <w:rPr>
          <w:b/>
        </w:rPr>
        <w:t xml:space="preserve">Esimerkki 9.1263</w:t>
      </w:r>
    </w:p>
    <w:p>
      <w:r>
        <w:t xml:space="preserve">Järjestö ei anna näille neuvostoille erillistä oikeudellista asemaa muihin Englannin kaupunginvaltuustoihin nähden, mutta se näyttää pyrkivän orgaanisesti tunnustamaan niiden aseman alueellisina pääkaupunkeina Lontoon ulkopuolella.</w:t>
      </w:r>
    </w:p>
    <w:p>
      <w:r>
        <w:rPr>
          <w:b/>
        </w:rPr>
        <w:t xml:space="preserve">Tulos</w:t>
      </w:r>
    </w:p>
    <w:p>
      <w:r>
        <w:t xml:space="preserve">Tällä organisaatiolla ei ole erillistä oikeudellista asemaa, mutta se näyttää pyrkivän siihen, että nämä kaupungit toimisivat alueellisina pääkaupunkeina Lontoon ulkopuolella.</w:t>
      </w:r>
    </w:p>
    <w:p>
      <w:r>
        <w:rPr>
          <w:b/>
        </w:rPr>
        <w:t xml:space="preserve">Esimerkki 9.1264</w:t>
      </w:r>
    </w:p>
    <w:p>
      <w:r>
        <w:t xml:space="preserve">Saint Helenan, Ascensionin ja Tristan da Cunhan perustuslakiasetuksella 2009 Tristan da Cunha järjestettiin uudelleen uuden brittiläisen merentakaisen alueen Saint Helena, Ascension ja Tristan da Cunha osaksi, jolloin Tristan ja Ascension saivat yhtäläisen aseman Saint Helenan kanssa.</w:t>
      </w:r>
    </w:p>
    <w:p>
      <w:r>
        <w:rPr>
          <w:b/>
        </w:rPr>
        <w:t xml:space="preserve">Tulos</w:t>
      </w:r>
    </w:p>
    <w:p>
      <w:r>
        <w:t xml:space="preserve">Vuonna 2009 Saint Helena ja sen kaksi aluetta saivat yhtäläisen aseman uuden perustuslain nojalla, ja Britannian merentakainen alue nimettiin uudelleen Saint Helenaksi, Ascensioniksi ja Tristan da Cunhaksi.</w:t>
      </w:r>
    </w:p>
    <w:p>
      <w:r>
        <w:rPr>
          <w:b/>
        </w:rPr>
        <w:t xml:space="preserve">Esimerkki 9.1265</w:t>
      </w:r>
    </w:p>
    <w:p>
      <w:r>
        <w:t xml:space="preserve">Teekannu on astia, jota käytetään teelehtien tai yrttisekoituksen hauduttamiseen kiehuvassa tai lähes kiehuvassa vedessä ja tuloksena syntyvän, teeksi kutsutun juoman tarjoiluun.</w:t>
      </w:r>
    </w:p>
    <w:p>
      <w:r>
        <w:rPr>
          <w:b/>
        </w:rPr>
        <w:t xml:space="preserve">Tulos</w:t>
      </w:r>
    </w:p>
    <w:p>
      <w:r>
        <w:t xml:space="preserve">Teekannu on säiliö, jota käytetään teelehtien sekoittamiseen kiehuvaan veteen teen valmistamiseksi.</w:t>
      </w:r>
    </w:p>
    <w:p>
      <w:r>
        <w:rPr>
          <w:b/>
        </w:rPr>
        <w:t xml:space="preserve">Esimerkki 9.1266</w:t>
      </w:r>
    </w:p>
    <w:p>
      <w:r>
        <w:t xml:space="preserve">PlusLiga , on miesten lentopallon korkein taso Puolassa , ammattilaisliigakilpailu Puolassa sijaitseville lentopalloseuroille.</w:t>
      </w:r>
    </w:p>
    <w:p>
      <w:r>
        <w:rPr>
          <w:b/>
        </w:rPr>
        <w:t xml:space="preserve">Tulos</w:t>
      </w:r>
    </w:p>
    <w:p>
      <w:r>
        <w:t xml:space="preserve">PlusLiga on miesten lentopallon korkein taso Puolassa .</w:t>
      </w:r>
    </w:p>
    <w:p>
      <w:r>
        <w:rPr>
          <w:b/>
        </w:rPr>
        <w:t xml:space="preserve">Esimerkki 9.1267</w:t>
      </w:r>
    </w:p>
    <w:p>
      <w:r>
        <w:t xml:space="preserve">Asexual Visibility and Education Network ( AVEN ) on amerikkalaisen aseksuaalisuusaktivistin David Jayn vuonna 2001 perustama järjestö, joka keskittyy aseksuaalisuuteen liittyviin kysymyksiin.</w:t>
      </w:r>
    </w:p>
    <w:p>
      <w:r>
        <w:rPr>
          <w:b/>
        </w:rPr>
        <w:t xml:space="preserve">Tulos</w:t>
      </w:r>
    </w:p>
    <w:p>
      <w:r>
        <w:t xml:space="preserve">Vuonna 2001 David Jay perusti Asexual Visibility and Education Network -verkoston.</w:t>
      </w:r>
    </w:p>
    <w:p>
      <w:r>
        <w:rPr>
          <w:b/>
        </w:rPr>
        <w:t xml:space="preserve">Esimerkki 9.1268</w:t>
      </w:r>
    </w:p>
    <w:p>
      <w:r>
        <w:t xml:space="preserve">Tietojenkäsittelyssä Native Command Queuing ( NCQ ) on Serial ATA -protokollan laajennus, jonka avulla kiintolevyt voivat sisäisesti optimoida järjestyksen, jossa vastaanotetut luku- ja kirjoituskomennot suoritetaan.</w:t>
      </w:r>
    </w:p>
    <w:p>
      <w:r>
        <w:rPr>
          <w:b/>
        </w:rPr>
        <w:t xml:space="preserve">Tulos</w:t>
      </w:r>
    </w:p>
    <w:p>
      <w:r>
        <w:t xml:space="preserve">Native Command Queuing ( NCQ ) on tekniikka, jonka tarkoituksena on lisätä tietokoneiden SATA-kiintolevyjen suorituskykyä.</w:t>
      </w:r>
    </w:p>
    <w:p>
      <w:r>
        <w:rPr>
          <w:b/>
        </w:rPr>
        <w:t xml:space="preserve">Esimerkki 9.1269</w:t>
      </w:r>
    </w:p>
    <w:p>
      <w:r>
        <w:t xml:space="preserve">Hino Motors , Ltd . ( 日野自動車株式会社 , " Hino Jido ̄ sha " ) , yleisesti tunnettu yksinkertaisesti Hino , on japanilainen hyötyajoneuvojen ja dieselmoottoreiden ( mukaan lukien kuorma-autojen , linja-autojen ja muiden ajoneuvojen ) valmistaja, jonka pääkonttori sijaitsee Hino-shi , Tokio .</w:t>
      </w:r>
    </w:p>
    <w:p>
      <w:r>
        <w:rPr>
          <w:b/>
        </w:rPr>
        <w:t xml:space="preserve">Tulos</w:t>
      </w:r>
    </w:p>
    <w:p>
      <w:r>
        <w:t xml:space="preserve">Hino Motors , Ltd . ( 日野自動車 , " Hino Jido ̄ sha " , ) , tai vain Hino , on Tokiossa , Japanissa toimiva dieselkuorma-autojen , linja-autojen ja muiden ajoneuvojen valmistaja.</w:t>
      </w:r>
    </w:p>
    <w:p>
      <w:r>
        <w:rPr>
          <w:b/>
        </w:rPr>
        <w:t xml:space="preserve">Esimerkki 9.1270</w:t>
      </w:r>
    </w:p>
    <w:p>
      <w:r>
        <w:t xml:space="preserve">Jetstar Pacific Airlines Joint Stock Aviation Company ( joka toimii nimellä Jetstar Pacific ) on halpalentoyhtiö, jonka pääkonttori sijaitsee Tan Binhin alueella, Ho Chi Minh Cityssä, Vietnamissa.</w:t>
      </w:r>
    </w:p>
    <w:p>
      <w:r>
        <w:rPr>
          <w:b/>
        </w:rPr>
        <w:t xml:space="preserve">Tulos</w:t>
      </w:r>
    </w:p>
    <w:p>
      <w:r>
        <w:t xml:space="preserve">Jetstar Pacific Airlines on vietnamilainen halpalentoyhtiö.</w:t>
      </w:r>
    </w:p>
    <w:p>
      <w:r>
        <w:rPr>
          <w:b/>
        </w:rPr>
        <w:t xml:space="preserve">Esimerkki 9.1271</w:t>
      </w:r>
    </w:p>
    <w:p>
      <w:r>
        <w:t xml:space="preserve">Useimmissa tapauksissa kunnat ovat Belgian pienimpiä hallinnollisia yksiköitä, mutta yli 100 000 asukkaan kuntiin voidaan kunnanvaltuuston aloitteesta perustaa kuntaa alempia hallintoyksiköitä, joiden valtuustot valitaan vaaleilla.</w:t>
      </w:r>
    </w:p>
    <w:p>
      <w:r>
        <w:rPr>
          <w:b/>
        </w:rPr>
        <w:t xml:space="preserve">Tulos</w:t>
      </w:r>
    </w:p>
    <w:p>
      <w:r>
        <w:t xml:space="preserve">Yleensä kunnat ovat Belgian pienimpiä osa-alueita, mutta kunnissa, joissa asuu yli 100 000 ihmistä, ne jaetaan piirikunniksi.</w:t>
      </w:r>
    </w:p>
    <w:p>
      <w:r>
        <w:rPr>
          <w:b/>
        </w:rPr>
        <w:t xml:space="preserve">Esimerkki 9.1272</w:t>
      </w:r>
    </w:p>
    <w:p>
      <w:r>
        <w:t xml:space="preserve">Kansan suvereniteetti on periaate, jonka mukaan valtion ja sen hallituksen valta luodaan ja sitä ylläpidetään kansan suostumuksella sen valitsemien edustajien kautta ( Kansan hallitus ) , jotka ovat kaiken poliittisen vallan lähde .</w:t>
      </w:r>
    </w:p>
    <w:p>
      <w:r>
        <w:rPr>
          <w:b/>
        </w:rPr>
        <w:t xml:space="preserve">Tulos</w:t>
      </w:r>
    </w:p>
    <w:p>
      <w:r>
        <w:t xml:space="preserve">He antavat lupansa vaaleilla valittujen edustajiensa kautta ( Kansan hallitus ) , joka on kaiken poliittisen vallan lähde .</w:t>
      </w:r>
    </w:p>
    <w:p>
      <w:r>
        <w:rPr>
          <w:b/>
        </w:rPr>
        <w:t xml:space="preserve">Esimerkki 9.1273</w:t>
      </w:r>
    </w:p>
    <w:p>
      <w:r>
        <w:t xml:space="preserve">Paleontologi John Ostromin tutkimus "Deinonychus" 1960-luvun lopulla mullisti tavan, jolla tutkijat ajattelivat dinosauruksista, mikä johti "dinosaurusten renessanssiin" ja sytytti keskustelun siitä, olivatko dinosaurukset lämminverisiä vai kylmäverisiä.</w:t>
      </w:r>
    </w:p>
    <w:p>
      <w:r>
        <w:rPr>
          <w:b/>
        </w:rPr>
        <w:t xml:space="preserve">Tulos</w:t>
      </w:r>
    </w:p>
    <w:p>
      <w:r>
        <w:t xml:space="preserve">Paleontologi John Ostromin tutkimus "Deinonychus" 1960-luvun lopulla aloitti keskustelun siitä, olivatko dinosaurukset lämminverisiä.</w:t>
      </w:r>
    </w:p>
    <w:p>
      <w:r>
        <w:rPr>
          <w:b/>
        </w:rPr>
        <w:t xml:space="preserve">Esimerkki 9.1274</w:t>
      </w:r>
    </w:p>
    <w:p>
      <w:r>
        <w:t xml:space="preserve">Brannan kehotti Youngia tuomaan mormonipioneerit Kaliforniaan, kuten oli aiemmin suunniteltu, mutta Young hylkäsi ehdotuksen ja asettui nykyiseen Utahiin.</w:t>
      </w:r>
    </w:p>
    <w:p>
      <w:r>
        <w:rPr>
          <w:b/>
        </w:rPr>
        <w:t xml:space="preserve">Tulos</w:t>
      </w:r>
    </w:p>
    <w:p>
      <w:r>
        <w:t xml:space="preserve">Brannan halusi Youngin vievän mormonit Kaliforniaan, mutta Young halusi jäädä Utahiin.</w:t>
      </w:r>
    </w:p>
    <w:p>
      <w:r>
        <w:rPr>
          <w:b/>
        </w:rPr>
        <w:t xml:space="preserve">Esimerkki 9.1275</w:t>
      </w:r>
    </w:p>
    <w:p>
      <w:r>
        <w:t xml:space="preserve">Vuonna 1936 RSA myönsi ensimmäiset Royal Designers for Industry (RDI tai HonRDI) -maininnat, jotka oli varattu "niille harvoille, jotka ovat kollegoidensa mielestä saavuttaneet "jatkuvaa huippuosaamista esteettisessä ja tehokkaassa teollisuussuunnittelussa"".</w:t>
      </w:r>
    </w:p>
    <w:p>
      <w:r>
        <w:rPr>
          <w:b/>
        </w:rPr>
        <w:t xml:space="preserve">Tulos</w:t>
      </w:r>
    </w:p>
    <w:p>
      <w:r>
        <w:t xml:space="preserve">Vuonna 1936 RSA myönsi ensimmäiset Royal Designers for Industry (RDI tai HonRDI) -maininnat.</w:t>
      </w:r>
    </w:p>
    <w:p>
      <w:r>
        <w:rPr>
          <w:b/>
        </w:rPr>
        <w:t xml:space="preserve">Esimerkki 9.1276</w:t>
      </w:r>
    </w:p>
    <w:p>
      <w:r>
        <w:t xml:space="preserve">Tämä verrataan edullisesti Sophocles' raportoitu kahdeksantoista voittoa (huomattavasti suurempi luettelo, arviolta 120 näytelmiä ), ja kääpiö viisi voittoa Euripides, joka on ajateltu kirjoittanut noin 90 näytelmiä.</w:t>
      </w:r>
    </w:p>
    <w:p>
      <w:r>
        <w:rPr>
          <w:b/>
        </w:rPr>
        <w:t xml:space="preserve">Tulos</w:t>
      </w:r>
    </w:p>
    <w:p>
      <w:r>
        <w:t xml:space="preserve">Sofokles voitti 18 kertaa 120 näytelmästään, ja Euripides voitti vain viisi näytelmää noin 90 näytelmästä.</w:t>
      </w:r>
    </w:p>
    <w:p>
      <w:r>
        <w:rPr>
          <w:b/>
        </w:rPr>
        <w:t xml:space="preserve">Esimerkki 9.1277</w:t>
      </w:r>
    </w:p>
    <w:p>
      <w:r>
        <w:t xml:space="preserve">BPI ( British Recorded Music Industry ) Limited , joka tunnetaan yleisesti nimellä British Phonographic Industry tai BPI , on brittiläinen äänitemusiikkiteollisuuden toimialajärjestö.</w:t>
      </w:r>
    </w:p>
    <w:p>
      <w:r>
        <w:rPr>
          <w:b/>
        </w:rPr>
        <w:t xml:space="preserve">Tulos</w:t>
      </w:r>
    </w:p>
    <w:p>
      <w:r>
        <w:t xml:space="preserve">British Phonographic Industry ( BPI ) on Britannian ääniteteollisuuden toimialajärjestö.</w:t>
      </w:r>
    </w:p>
    <w:p>
      <w:r>
        <w:rPr>
          <w:b/>
        </w:rPr>
        <w:t xml:space="preserve">Esimerkki 9.1278</w:t>
      </w:r>
    </w:p>
    <w:p>
      <w:r>
        <w:t xml:space="preserve">Käänteinen transkriptaasi ( RT ) on entsyymi, jota käytetään komplementaarisen DNA:n ( cDNA ) tuottamiseen RNA-mallista, prosessia kutsutaan " käänteiseksi transkriptioksi " .</w:t>
      </w:r>
    </w:p>
    <w:p>
      <w:r>
        <w:rPr>
          <w:b/>
        </w:rPr>
        <w:t xml:space="preserve">Tulos</w:t>
      </w:r>
    </w:p>
    <w:p>
      <w:r>
        <w:t xml:space="preserve">Käänteinen transkriptaasi on entsyymi, joka toimii "taaksepäin" RNA:sta DNA:ksi.</w:t>
      </w:r>
    </w:p>
    <w:p>
      <w:r>
        <w:rPr>
          <w:b/>
        </w:rPr>
        <w:t xml:space="preserve">Esimerkki 9.1279</w:t>
      </w:r>
    </w:p>
    <w:p>
      <w:r>
        <w:t xml:space="preserve">20. tammikuuta 1914 , ihmishengen turvallisuudesta merellä tehdyssä Lontoon kansainvälisessä yleissopimuksessa hyväksyttiin "turvasignaaliksi" morseaakkoset "TTT". ▄ ▄ ▄ ▄ ▄ ▄ ▄ ▄ ▄ ▄ ▄ ▄ ▄ ▄ ▄ ▄ ▄ ▄ ( kolme " T 'tä " ( ▄ ▄ ▄ ▄ ▄ ▄ ▄ ) ) - välein. tavallisesti kolmena kirjaimena, jotta niitä ei sekoiteta O-kirjaimen kolmeen viivaan ( ▄ ▄ ▄ ▄ ▄ ▄ ▄ ▄ ▄ ▄ ▄ ▄ ▄ ▄ ▄ ▄ ) - ja niitä käytetään aluksille lähetettäviin viesteihin, jotka " koskevat merenkulun turvallisuutta ja ovat luonteeltaan kiireellisiä " .</w:t>
      </w:r>
    </w:p>
    <w:p>
      <w:r>
        <w:rPr>
          <w:b/>
        </w:rPr>
        <w:t xml:space="preserve">Tulos</w:t>
      </w:r>
    </w:p>
    <w:p>
      <w:r>
        <w:t xml:space="preserve">Tammikuun 20. päivänä 1914 Lontoossa tehdyssä kansainvälisessä yleissopimuksessa ihmishengen turvallisuudesta merellä hyväksyttiin morsetunnuksen merkki TTT ( - - - ) , kolme T-kirjainta ( - ), jotka on sijoitettu oikein kolmena kirjaimena, jotta niitä ei sekoitettaisi O-kirjaimeen ( - - - ), "turvamerkiksi", jota käytetään viesteissä aluksille, jotka koskevat merenkulun turvallisuutta ja ovat luonteeltaan kiireellisiä. "</w:t>
      </w:r>
    </w:p>
    <w:p>
      <w:r>
        <w:rPr>
          <w:b/>
        </w:rPr>
        <w:t xml:space="preserve">Esimerkki 9.1280</w:t>
      </w:r>
    </w:p>
    <w:p>
      <w:r>
        <w:t xml:space="preserve">Standardikiina , joka tunnetaan myös nimellä Moderni standardimandariini , Standardimandariini , Moderni standardimandariinikiina ( MSMC ) tai yksinkertaisesti mandariini , on kiinan kielen standardilajike, joka on Kiinan ainoa virallinen kieli , Taiwanin kansalliskieli ja yksi Singaporen neljästä virallisesta kielestä .</w:t>
      </w:r>
    </w:p>
    <w:p>
      <w:r>
        <w:rPr>
          <w:b/>
        </w:rPr>
        <w:t xml:space="preserve">Tulos</w:t>
      </w:r>
    </w:p>
    <w:p>
      <w:r>
        <w:t xml:space="preserve">Standardi mandariini tai standardikiina on virallinen nykyaikainen kiinalainen puhekieli, jota käytetään Manner-Kiinassa ja Taiwanissa, ja se on yksi Singaporen neljästä virallisesta kielestä.</w:t>
      </w:r>
    </w:p>
    <w:p>
      <w:r>
        <w:rPr>
          <w:b/>
        </w:rPr>
        <w:t xml:space="preserve">Esimerkki 9.1281</w:t>
      </w:r>
    </w:p>
    <w:p>
      <w:r>
        <w:t xml:space="preserve">Saavutettuaan trooppiset ominaisuudet siitä tuli ensimmäinen trooppinen myrsky, joka on kirjattu huhtikuussa, ja se oli yksi varhaisimmista Atlantin altaan trooppisista tai subtrooppisista sykloneista.</w:t>
      </w:r>
    </w:p>
    <w:p>
      <w:r>
        <w:rPr>
          <w:b/>
        </w:rPr>
        <w:t xml:space="preserve">Tulos</w:t>
      </w:r>
    </w:p>
    <w:p>
      <w:r>
        <w:t xml:space="preserve">Kun myrskystä tuli trooppinen sykloni , se oli myös ensimmäinen Atlantin trooppinen myrsky huhtikuussa.</w:t>
      </w:r>
    </w:p>
    <w:p>
      <w:r>
        <w:rPr>
          <w:b/>
        </w:rPr>
        <w:t xml:space="preserve">Esimerkki 9.1282</w:t>
      </w:r>
    </w:p>
    <w:p>
      <w:r>
        <w:t xml:space="preserve">Kemiallinen ominaisuus on mikä tahansa materiaalin ominaisuuksista, joka ilmenee kemiallisen reaktion aikana tai sen jälkeen, eli mikä tahansa laatu, joka voidaan todeta vain muuttamalla aineen kemiallista identiteettiä.</w:t>
      </w:r>
    </w:p>
    <w:p>
      <w:r>
        <w:rPr>
          <w:b/>
        </w:rPr>
        <w:t xml:space="preserve">Tulos</w:t>
      </w:r>
    </w:p>
    <w:p>
      <w:r>
        <w:t xml:space="preserve">Kemiassa ominaisuus on mikä tahansa aineen ominaisuus, joka on nähtävissä vain kemiallisen reaktion avulla.</w:t>
      </w:r>
    </w:p>
    <w:p>
      <w:r>
        <w:rPr>
          <w:b/>
        </w:rPr>
        <w:t xml:space="preserve">Esimerkki 9.1283</w:t>
      </w:r>
    </w:p>
    <w:p>
      <w:r>
        <w:t xml:space="preserve">O ̈ rebro Sportklubb , yleisemmin tunnettu nimellä O ̈ rebro SK , O ̈ rebro tai ( erityisesti paikallisesti ) O ̈ SK , ovat ruotsalainen ammattilaisjalkapalloseura, jonka kotipaikka on O ̈ rebro .</w:t>
      </w:r>
    </w:p>
    <w:p>
      <w:r>
        <w:rPr>
          <w:b/>
        </w:rPr>
        <w:t xml:space="preserve">Tulos</w:t>
      </w:r>
    </w:p>
    <w:p>
      <w:r>
        <w:t xml:space="preserve">O ̈ rebro SK on jalkapalloseura O ̈ rebron kaupungissa Ruotsissa .</w:t>
      </w:r>
    </w:p>
    <w:p>
      <w:r>
        <w:rPr>
          <w:b/>
        </w:rPr>
        <w:t xml:space="preserve">Esimerkki 9.1284</w:t>
      </w:r>
    </w:p>
    <w:p>
      <w:r>
        <w:t xml:space="preserve">Houthulst ( -RSB- ) ( Länsi-Flanderi : " Oetulst " , lausutaan -RSB- ) on kunta Belgian Länsi-Flanderin maakunnassa .</w:t>
      </w:r>
    </w:p>
    <w:p>
      <w:r>
        <w:rPr>
          <w:b/>
        </w:rPr>
        <w:t xml:space="preserve">Tulos</w:t>
      </w:r>
    </w:p>
    <w:p>
      <w:r>
        <w:t xml:space="preserve">Houthulst on kunta Belgian Länsi-Flanderin maakunnassa.</w:t>
      </w:r>
    </w:p>
    <w:p>
      <w:r>
        <w:rPr>
          <w:b/>
        </w:rPr>
        <w:t xml:space="preserve">Esimerkki 9.1285</w:t>
      </w:r>
    </w:p>
    <w:p>
      <w:r>
        <w:t xml:space="preserve">Tähän mennessä optimistisin etsintähanke oli projekti Ozma , jonka tarkoituksena oli "etsiä maan ulkopuolista älykkyyttä" ( SETI ) tutkimalla valittuja tähtiä keinotekoisten radiosignaalien merkkien varalta.</w:t>
      </w:r>
    </w:p>
    <w:p>
      <w:r>
        <w:rPr>
          <w:b/>
        </w:rPr>
        <w:t xml:space="preserve">Tulos</w:t>
      </w:r>
    </w:p>
    <w:p>
      <w:r>
        <w:t xml:space="preserve">Ozma-projektissa etsittiin älyllistä elämää ( SETI ) tutkimalla valittuja tähtiä keinotekoisten radiosignaalien varalta.</w:t>
      </w:r>
    </w:p>
    <w:p>
      <w:r>
        <w:rPr>
          <w:b/>
        </w:rPr>
        <w:t xml:space="preserve">Esimerkki 9.1286</w:t>
      </w:r>
    </w:p>
    <w:p>
      <w:r>
        <w:t xml:space="preserve">Hydrokodoni / parasetamoli on kahden ainesosan yhdistelmävalmiste, joka koostuu opioidista hydrokodonista ja ei-opioidisesta analgeettisesta parasetamolista .</w:t>
      </w:r>
    </w:p>
    <w:p>
      <w:r>
        <w:rPr>
          <w:b/>
        </w:rPr>
        <w:t xml:space="preserve">Tulos</w:t>
      </w:r>
    </w:p>
    <w:p>
      <w:r>
        <w:t xml:space="preserve">Se on kahden lääkkeen - hydrokodonin ja parasetamolin - seos.</w:t>
      </w:r>
    </w:p>
    <w:p>
      <w:r>
        <w:rPr>
          <w:b/>
        </w:rPr>
        <w:t xml:space="preserve">Esimerkki 9.1287</w:t>
      </w:r>
    </w:p>
    <w:p>
      <w:r>
        <w:t xml:space="preserve">Se katsoo, että ei-materiaalinen abstrakti ( mutta olennainen ) muodot ( tai ideoita ) , eikä aineellinen maailma muutoksen tiedämme fyysisten aistien kautta , hallussaan korkein ja perustavanlaatuisin todellisuuden laji .</w:t>
      </w:r>
    </w:p>
    <w:p>
      <w:r>
        <w:rPr>
          <w:b/>
        </w:rPr>
        <w:t xml:space="preserve">Tulos</w:t>
      </w:r>
    </w:p>
    <w:p>
      <w:r>
        <w:t xml:space="preserve">Sen mukaan on olemassa ei-fysikaalisia abstrakteja ideoita, joilla on korkein muoto ja todellisimman kaltainen todellisuus.</w:t>
      </w:r>
    </w:p>
    <w:p>
      <w:r>
        <w:rPr>
          <w:b/>
        </w:rPr>
        <w:t xml:space="preserve">Esimerkki 9.1288</w:t>
      </w:r>
    </w:p>
    <w:p>
      <w:r>
        <w:t xml:space="preserve">Yleissopimuksen mukaan kaikkia myrkyllisiä kemikaaleja pidetään alkuperästä riippumatta kemiallisina aseina, ellei niitä käytetä tarkoituksiin, jotka eivät ole kiellettyjä (tärkeä oikeudellinen määritelmä, joka tunnetaan nimellä yleisen käyttötarkoituksen kriteeri).</w:t>
      </w:r>
    </w:p>
    <w:p>
      <w:r>
        <w:rPr>
          <w:b/>
        </w:rPr>
        <w:t xml:space="preserve">Tulos</w:t>
      </w:r>
    </w:p>
    <w:p>
      <w:r>
        <w:t xml:space="preserve">Yleissopimuksen mukaan kaikki myrkylliset kemikaalit ovat kemiallisia aseita, ellei niitä käytetä laillisista syistä.</w:t>
      </w:r>
    </w:p>
    <w:p>
      <w:r>
        <w:rPr>
          <w:b/>
        </w:rPr>
        <w:t xml:space="preserve">Esimerkki 9.1289</w:t>
      </w:r>
    </w:p>
    <w:p>
      <w:r>
        <w:t xml:space="preserve">Monet FIPS-määritykset ovat muunnettuja versioita teknisissä yhteisöissä käytetyistä standardeista, kuten American National Standards Institute ( ANSI ), Institute of Electrical and Electronics Engineers ( IEEE ) ja International Organization for Standardization ( ISO ) .</w:t>
      </w:r>
    </w:p>
    <w:p>
      <w:r>
        <w:rPr>
          <w:b/>
        </w:rPr>
        <w:t xml:space="preserve">Tulos</w:t>
      </w:r>
    </w:p>
    <w:p>
      <w:r>
        <w:t xml:space="preserve">Monet FIPS-standardit ovat muunnettuja versioita laajemmassa yhteisössä käytetyistä standardeista ( ANSI , IEEE , ISO , jne. ).</w:t>
      </w:r>
    </w:p>
    <w:p>
      <w:r>
        <w:rPr>
          <w:b/>
        </w:rPr>
        <w:t xml:space="preserve">Esimerkki 9.1290</w:t>
      </w:r>
    </w:p>
    <w:p>
      <w:r>
        <w:t xml:space="preserve">Englanti on Barbadosin virallinen kieli, ja sitä käytetään viestinnässä, hallinnossa ja julkisissa palveluissa kaikkialla saarella.</w:t>
      </w:r>
    </w:p>
    <w:p>
      <w:r>
        <w:rPr>
          <w:b/>
        </w:rPr>
        <w:t xml:space="preserve">Tulos</w:t>
      </w:r>
    </w:p>
    <w:p>
      <w:r>
        <w:t xml:space="preserve">Barbadosin virallinen kieli on englanti.</w:t>
      </w:r>
    </w:p>
    <w:p>
      <w:r>
        <w:rPr>
          <w:b/>
        </w:rPr>
        <w:t xml:space="preserve">Esimerkki 9.1291</w:t>
      </w:r>
    </w:p>
    <w:p>
      <w:r>
        <w:t xml:space="preserve">The Advertising Council , joka tunnetaan yleisesti nimellä Ad Council , on amerikkalainen voittoa tavoittelematon järjestö, joka tuottaa , jakaa ja edistää julkisia palvelukuulutuksia eri sponsoreiden puolesta , mukaan lukien voittoa tavoittelemattomat järjestöt , valtiosta riippumattomat järjestöt ja virastot Yhdysvaltain hallituksen .</w:t>
      </w:r>
    </w:p>
    <w:p>
      <w:r>
        <w:rPr>
          <w:b/>
        </w:rPr>
        <w:t xml:space="preserve">Tulos</w:t>
      </w:r>
    </w:p>
    <w:p>
      <w:r>
        <w:t xml:space="preserve">The Advertising Council , useimmiten kutsutaan Ad Council , on yhdysvaltalainen voittoa tavoittelematon järjestö, joka luo julkisen palvelun ilmoituksia puolesta sponsorit , mukaan lukien voittoa tavoittelemattomien järjestöjen ja Yhdysvaltojen hallitus .</w:t>
      </w:r>
    </w:p>
    <w:p>
      <w:r>
        <w:rPr>
          <w:b/>
        </w:rPr>
        <w:t xml:space="preserve">Esimerkki 9.1292</w:t>
      </w:r>
    </w:p>
    <w:p>
      <w:r>
        <w:t xml:space="preserve">Bryologia ( kreikankielestä , sammal , maksaruoho ) on kasvitieteen haara, joka käsittelee tieteellistä tutkimusta bryofyyttien ( sammalet , maksaruohot ja sarvivälkkeet ) .</w:t>
      </w:r>
    </w:p>
    <w:p>
      <w:r>
        <w:rPr>
          <w:b/>
        </w:rPr>
        <w:t xml:space="preserve">Tulos</w:t>
      </w:r>
    </w:p>
    <w:p>
      <w:r>
        <w:t xml:space="preserve">Bryologia on Bryofyyttien tutkimus: Sammalet , maksaruohot ja sarviruohot .</w:t>
      </w:r>
    </w:p>
    <w:p>
      <w:r>
        <w:rPr>
          <w:b/>
        </w:rPr>
        <w:t xml:space="preserve">Esimerkki 9.1293</w:t>
      </w:r>
    </w:p>
    <w:p>
      <w:r>
        <w:t xml:space="preserve">Nykyaikaiset olympialaiset tai olympialaiset ovat johtavia kansainvälisiä urheilutapahtumia, joissa järjestetään kesä- ja talviurheilukilpailuja, joissa tuhannet urheilijat eri puolilta maailmaa osallistuvat erilaisiin kilpailuihin.</w:t>
      </w:r>
    </w:p>
    <w:p>
      <w:r>
        <w:rPr>
          <w:b/>
        </w:rPr>
        <w:t xml:space="preserve">Tulos</w:t>
      </w:r>
    </w:p>
    <w:p>
      <w:r>
        <w:t xml:space="preserve">Olympialaiset on tärkeä kansainvälinen tapahtuma, jossa on kesä- ja talviurheilua.</w:t>
      </w:r>
    </w:p>
    <w:p>
      <w:r>
        <w:rPr>
          <w:b/>
        </w:rPr>
        <w:t xml:space="preserve">Esimerkki 9.1294</w:t>
      </w:r>
    </w:p>
    <w:p>
      <w:r>
        <w:t xml:space="preserve">Irakin ja Levantin islamilaisen valtion Mosulin miehityksen aikana hän julkaisi Facebook-tilillään kommentteja, joissa hän kritisoi ISIS:n uskonnollisten pyhäkköjen tuhoamista siellä.</w:t>
      </w:r>
    </w:p>
    <w:p>
      <w:r>
        <w:rPr>
          <w:b/>
        </w:rPr>
        <w:t xml:space="preserve">Tulos</w:t>
      </w:r>
    </w:p>
    <w:p>
      <w:r>
        <w:t xml:space="preserve">Hän arvosteli ISILin Mosulin uskonnollisten paikkojen tuhoamista.</w:t>
      </w:r>
    </w:p>
    <w:p>
      <w:r>
        <w:rPr>
          <w:b/>
        </w:rPr>
        <w:t xml:space="preserve">Esimerkki 9.1295</w:t>
      </w:r>
    </w:p>
    <w:p>
      <w:r>
        <w:t xml:space="preserve">El Salvador ( ; -RSB- ) , virallisesti El Salvadorin tasavalta ( , kirjaimellisesti " Pelastajan tasavalta " ) , on Keski-Amerikan pienin ja tiheimmin asuttu maa.</w:t>
      </w:r>
    </w:p>
    <w:p>
      <w:r>
        <w:rPr>
          <w:b/>
        </w:rPr>
        <w:t xml:space="preserve">Tulos</w:t>
      </w:r>
    </w:p>
    <w:p>
      <w:r>
        <w:t xml:space="preserve">El Salvador on Keski-Amerikan pienin ja tiheimmin asuttu maa.</w:t>
      </w:r>
    </w:p>
    <w:p>
      <w:r>
        <w:rPr>
          <w:b/>
        </w:rPr>
        <w:t xml:space="preserve">Esimerkki 9.1296</w:t>
      </w:r>
    </w:p>
    <w:p>
      <w:r>
        <w:t xml:space="preserve">Teollistuneessa maailmassa energiavarojen kehittämisestä on tullut välttämätöntä maataloudelle, liikenteelle, jätteiden keräämiselle, tietotekniikalle ja viestinnälle, joista on tullut kehittyneen yhteiskunnan edellytyksiä.</w:t>
      </w:r>
    </w:p>
    <w:p>
      <w:r>
        <w:rPr>
          <w:b/>
        </w:rPr>
        <w:t xml:space="preserve">Tulos</w:t>
      </w:r>
    </w:p>
    <w:p>
      <w:r>
        <w:t xml:space="preserve">Kehittyneet yhteiskunnat käyttävät energialähteitä maatalouteen , liikenteeseen , jätteiden keräämiseen , tietotekniikkaan ja ihmisten väliseen viestintään .</w:t>
      </w:r>
    </w:p>
    <w:p>
      <w:r>
        <w:rPr>
          <w:b/>
        </w:rPr>
        <w:t xml:space="preserve">Esimerkki 9.1297</w:t>
      </w:r>
    </w:p>
    <w:p>
      <w:r>
        <w:t xml:space="preserve">2016 Kalifornian demokraattien presidentinvaalien esivaalit pidettiin 7. kesäkuuta Yhdysvalloissa Kalifornian osavaltiossa yhtenä demokraattisen puolueen esivaaleista ennen vuoden 2016 presidentinvaaleja.</w:t>
      </w:r>
    </w:p>
    <w:p>
      <w:r>
        <w:rPr>
          <w:b/>
        </w:rPr>
        <w:t xml:space="preserve">Tulos</w:t>
      </w:r>
    </w:p>
    <w:p>
      <w:r>
        <w:t xml:space="preserve">Kalifornian demokraattien esivaalit 2016 pidettiin 7. kesäkuuta Kalifornian osavaltiossa Yhdysvalloissa.</w:t>
      </w:r>
    </w:p>
    <w:p>
      <w:r>
        <w:rPr>
          <w:b/>
        </w:rPr>
        <w:t xml:space="preserve">Esimerkki 9.1298</w:t>
      </w:r>
    </w:p>
    <w:p>
      <w:r>
        <w:t xml:space="preserve">Kreivikunnassa on osa National Forestia, ja se rajoittuu luoteessa Suur-Manchesteriin, pohjoisessa Länsi-Yorkshireen, koillisessa Etelä-Yorkshireen, idässä Nottinghamshireen, kaakossa Leicestershireen, lännessä ja lounaassa Staffordshireen ja lännessä Cheshireen.</w:t>
      </w:r>
    </w:p>
    <w:p>
      <w:r>
        <w:rPr>
          <w:b/>
        </w:rPr>
        <w:t xml:space="preserve">Tulos</w:t>
      </w:r>
    </w:p>
    <w:p>
      <w:r>
        <w:t xml:space="preserve">Piirikunta sisältää osan National Forestista , ja se rajoittuu Greater Manchesteriin , West Yorkshireen , South Yorkshireen , Nottinghamshireen , Leicestershireen , Staffordshireen ja Cheshireen .</w:t>
      </w:r>
    </w:p>
    <w:p>
      <w:r>
        <w:rPr>
          <w:b/>
        </w:rPr>
        <w:t xml:space="preserve">Esimerkki 9.1299</w:t>
      </w:r>
    </w:p>
    <w:p>
      <w:r>
        <w:t xml:space="preserve">Näillä miehillä diagnosoitiin näin ollen syyfilis sotilaallisissa perehdyttämiskeskuksissa ja heidät määrättiin hankkimaan hoitoa syfilikseen ennen kuin heidät voitiin ottaa asepalvelukseen.</w:t>
      </w:r>
    </w:p>
    <w:p>
      <w:r>
        <w:rPr>
          <w:b/>
        </w:rPr>
        <w:t xml:space="preserve">Tulos</w:t>
      </w:r>
    </w:p>
    <w:p>
      <w:r>
        <w:t xml:space="preserve">Heidät määrättiin hankkimaan kuppa-hoitoa ennen kuin heidät voitiin ottaa armeijaan.</w:t>
      </w:r>
    </w:p>
    <w:p>
      <w:r>
        <w:rPr>
          <w:b/>
        </w:rPr>
        <w:t xml:space="preserve">Esimerkki 9.1300</w:t>
      </w:r>
    </w:p>
    <w:p>
      <w:r>
        <w:t xml:space="preserve">Aloitusasiakkaana ja koska Pan Am oli mukana jo varhaisessa vaiheessa ennen virallisen tilauksen tekemistä, se pystyi vaikuttamaan 747:n suunnitteluun ja kehitykseen siinä määrin kuin yksikään lentoyhtiö ennen tai jälkeen sen ei ole pystynyt vaikuttamaan.</w:t>
      </w:r>
    </w:p>
    <w:p>
      <w:r>
        <w:rPr>
          <w:b/>
        </w:rPr>
        <w:t xml:space="preserve">Tulos</w:t>
      </w:r>
    </w:p>
    <w:p>
      <w:r>
        <w:t xml:space="preserve">Koska Pan Am oli koneen ensimmäinen asiakas, Pan Amilla oli suuri vaikutusvalta 747:n suunnittelussa ja valmistuksessa.</w:t>
      </w:r>
    </w:p>
    <w:p>
      <w:r>
        <w:rPr>
          <w:b/>
        </w:rPr>
        <w:t xml:space="preserve">Esimerkki 9.1301</w:t>
      </w:r>
    </w:p>
    <w:p>
      <w:r>
        <w:t xml:space="preserve">Baseball kirjailija Bill James , in "The New Bill James Historical Baseball Abstract" , sijoittui Robinson kuin 32. suurin pelaaja kaikkien aikojen tiukasti perusteella hänen suorituskykyä kentällä, todeten, että hän oli yksi parhaista pelaajista liigassa koko uransa.</w:t>
      </w:r>
    </w:p>
    <w:p>
      <w:r>
        <w:rPr>
          <w:b/>
        </w:rPr>
        <w:t xml:space="preserve">Tulos</w:t>
      </w:r>
    </w:p>
    <w:p>
      <w:r>
        <w:t xml:space="preserve">Baseball kirjailija Bill James , in "The New Bill James Historical Baseball Abstract" , sijoittui Robinson kuin 32. suurin pelaaja kaikkien aikojen perustuu hänen suorituskykyä kentällä.</w:t>
      </w:r>
    </w:p>
    <w:p>
      <w:r>
        <w:rPr>
          <w:b/>
        </w:rPr>
        <w:t xml:space="preserve">Esimerkki 9.1302</w:t>
      </w:r>
    </w:p>
    <w:p>
      <w:r>
        <w:t xml:space="preserve">Jokaisella sukulaisryhmällä simpukoilla on taipumus olla erityiset saranahampaat, ja tämän vuoksi saranahampaiden sijoittelun tutkiminen simpukan kuoressa on usein olennaista tunnistamisen ja luokittelun kannalta.</w:t>
      </w:r>
    </w:p>
    <w:p>
      <w:r>
        <w:rPr>
          <w:b/>
        </w:rPr>
        <w:t xml:space="preserve">Tulos</w:t>
      </w:r>
    </w:p>
    <w:p>
      <w:r>
        <w:t xml:space="preserve">Kullakin simpukkaryhmällä on yleensä omaleimaiset saranahampaat .</w:t>
      </w:r>
    </w:p>
    <w:p>
      <w:r>
        <w:rPr>
          <w:b/>
        </w:rPr>
        <w:t xml:space="preserve">Esimerkki 9.1303</w:t>
      </w:r>
    </w:p>
    <w:p>
      <w:r>
        <w:t xml:space="preserve">Sanghar Taluka on Sangharin piirin hallinnollinen alue ( taluka ) Pakistanin Sindhin maakunnassa , Sangharin kaupunki on Sangharin piirin pääkaupunki.</w:t>
      </w:r>
    </w:p>
    <w:p>
      <w:r>
        <w:rPr>
          <w:b/>
        </w:rPr>
        <w:t xml:space="preserve">Tulos</w:t>
      </w:r>
    </w:p>
    <w:p>
      <w:r>
        <w:t xml:space="preserve">Sanghar Taluka on Sangharin piirikunnan osa-alue Sindhin maakunnassa Pakistanissa.</w:t>
      </w:r>
    </w:p>
    <w:p>
      <w:r>
        <w:rPr>
          <w:b/>
        </w:rPr>
        <w:t xml:space="preserve">Esimerkki 9.1304</w:t>
      </w:r>
    </w:p>
    <w:p>
      <w:r>
        <w:t xml:space="preserve">National Lottery Heritage Fund , entinen Heritage Lottery Fund ( HLF ) , jakaa osan National Lottery -rahoituksesta tukemalla monenlaisia kulttuuriperintöhankkeita eri puolilla Yhdistynyttä kuningaskuntaa.</w:t>
      </w:r>
    </w:p>
    <w:p>
      <w:r>
        <w:rPr>
          <w:b/>
        </w:rPr>
        <w:t xml:space="preserve">Tulos</w:t>
      </w:r>
    </w:p>
    <w:p>
      <w:r>
        <w:t xml:space="preserve">Heritage Lottery Fund ( HLF ) on Yhdistyneessä kuningaskunnassa perustettu rahasto, joka kuuluu National Lottery etc .</w:t>
      </w:r>
    </w:p>
    <w:p>
      <w:r>
        <w:rPr>
          <w:b/>
        </w:rPr>
        <w:t xml:space="preserve">Esimerkki 9.1305</w:t>
      </w:r>
    </w:p>
    <w:p>
      <w:r>
        <w:t xml:space="preserve">Ruhrin alue ( ; -RSB- ) , josta käytetään myös nimityksiä Ruhrin piiri , Ruhrin alue , Ruhrin alue tai Ruhrin laakso , on monikeskuksinen kaupunkialue Nordrhein-Westfalenissa , Saksassa .</w:t>
      </w:r>
    </w:p>
    <w:p>
      <w:r>
        <w:rPr>
          <w:b/>
        </w:rPr>
        <w:t xml:space="preserve">Tulos</w:t>
      </w:r>
    </w:p>
    <w:p>
      <w:r>
        <w:t xml:space="preserve">Ruhrin alue ( " " ) on kaupunkialue Nordrhein-Westfalenissa Saksassa.</w:t>
      </w:r>
    </w:p>
    <w:p>
      <w:r>
        <w:rPr>
          <w:b/>
        </w:rPr>
        <w:t xml:space="preserve">Esimerkki 9.1306</w:t>
      </w:r>
    </w:p>
    <w:p>
      <w:r>
        <w:t xml:space="preserve">Parasympaattinen hermosto ( PSNS ) on toinen autonomisen hermoston ( ääreishermoston ( PNS ) jako ) kahdesta osastosta. , toinen on sympaattinen hermosto .</w:t>
      </w:r>
    </w:p>
    <w:p>
      <w:r>
        <w:rPr>
          <w:b/>
        </w:rPr>
        <w:t xml:space="preserve">Tulos</w:t>
      </w:r>
    </w:p>
    <w:p>
      <w:r>
        <w:t xml:space="preserve">Parasympaattinen hermosto ( PNS tai PSNS ) on osa autonomista hermostoa .</w:t>
      </w:r>
    </w:p>
    <w:p>
      <w:r>
        <w:rPr>
          <w:b/>
        </w:rPr>
        <w:t xml:space="preserve">Esimerkki 9.1307</w:t>
      </w:r>
    </w:p>
    <w:p>
      <w:r>
        <w:t xml:space="preserve">Tärkkelyksen kulutuksen ja populaatiokohtaisten AMY1-kopioiden määrän välinen korrelaatio viittaa siihen, että luonnonvalinta on valinnut enemmän AMY1-kopioita tärkkelyspitoisissa populaatioissa, ja niitä pidetään näiden yksilöiden suotuisana fenotyyppinä.</w:t>
      </w:r>
    </w:p>
    <w:p>
      <w:r>
        <w:rPr>
          <w:b/>
        </w:rPr>
        <w:t xml:space="preserve">Tulos</w:t>
      </w:r>
    </w:p>
    <w:p>
      <w:r>
        <w:t xml:space="preserve">Tärkkelyksen kulutuksen ja AMY1-kopioiden määrän välinen korrelaatio viittaa siihen, että AMY1-kopioiden määrän lisääntyminen runsaasti tärkkelystä sisältävissä populaatioissa johtuu luonnollisesta valinnasta.</w:t>
      </w:r>
    </w:p>
    <w:p>
      <w:r>
        <w:rPr>
          <w:b/>
        </w:rPr>
        <w:t xml:space="preserve">Esimerkki 9.1308</w:t>
      </w:r>
    </w:p>
    <w:p>
      <w:r>
        <w:t xml:space="preserve">Fossiiliset todisteet viittaavat myös eron evoluution kehitystä ihmisten, jotka tekivät kaksi eri työkalutyypit poikki Movius Line ja se on pysynyt käytössä kätevä ero kahden perinteen välillä.</w:t>
      </w:r>
    </w:p>
    <w:p>
      <w:r>
        <w:rPr>
          <w:b/>
        </w:rPr>
        <w:t xml:space="preserve">Tulos</w:t>
      </w:r>
    </w:p>
    <w:p>
      <w:r>
        <w:t xml:space="preserve">Fossiiliset todisteet viittaavat myös siihen, että Movius Line -linjan kahta eri työkalutyyppiä valmistaneiden ihmisten evolutiivisessa kehityksessä oli eroja.</w:t>
      </w:r>
    </w:p>
    <w:p>
      <w:r>
        <w:rPr>
          <w:b/>
        </w:rPr>
        <w:t xml:space="preserve">Esimerkki 9.1309</w:t>
      </w:r>
    </w:p>
    <w:p>
      <w:r>
        <w:t xml:space="preserve">Resusci Anne , joka tunnetaan myös nimellä Rescue Anne , Resusci Annie , CPR Annie tai Resuscitation Annie , on koulutusnukke, jota käytetään sydän- ja keuhkoelvytyksen ( CPR ) opettamiseen sekä hätätyöntekijöille että suurelle yleisölle.</w:t>
      </w:r>
    </w:p>
    <w:p>
      <w:r>
        <w:rPr>
          <w:b/>
        </w:rPr>
        <w:t xml:space="preserve">Tulos</w:t>
      </w:r>
    </w:p>
    <w:p>
      <w:r>
        <w:t xml:space="preserve">Resusci Anne , joka tunnetaan myös nimellä Rescue Anne , Resusci Annie tai CPR Annie , on harjoitusnukke, jota käytetään sydän- ja keuhkoelvytyksen ( CPR ) opetukseen.</w:t>
      </w:r>
    </w:p>
    <w:p>
      <w:r>
        <w:rPr>
          <w:b/>
        </w:rPr>
        <w:t xml:space="preserve">Esimerkki 9.1310</w:t>
      </w:r>
    </w:p>
    <w:p>
      <w:r>
        <w:t xml:space="preserve">Diskit , samannimisen alueyksikön ja myös Nubran tehsilin pääkaupunki, sijaitsee noin 150 km pohjoiseen Lehin kaupungista, joka on Ladakhin hallintoalueen pääkaupunki, Jammu ja Kashmir, Intia.</w:t>
      </w:r>
    </w:p>
    <w:p>
      <w:r>
        <w:rPr>
          <w:b/>
        </w:rPr>
        <w:t xml:space="preserve">Tulos</w:t>
      </w:r>
    </w:p>
    <w:p>
      <w:r>
        <w:t xml:space="preserve">Nubran alueen pääkaupunki Diskit sijaitsee noin 150 kilometriä pohjoiseen Ladakhin pääkaupungista Lehistä.</w:t>
      </w:r>
    </w:p>
    <w:p>
      <w:r>
        <w:rPr>
          <w:b/>
        </w:rPr>
        <w:t xml:space="preserve">Esimerkki 9.1311</w:t>
      </w:r>
    </w:p>
    <w:p>
      <w:r>
        <w:t xml:space="preserve">Denguekuumetta voi olla vaikea erottaa chikungunyasta , joka on samanlainen virusinfektio, jolla on monia samoja oireita ja jota esiintyy samankaltaisissa osissa maailmaa kuin dengueta.</w:t>
      </w:r>
    </w:p>
    <w:p>
      <w:r>
        <w:rPr>
          <w:b/>
        </w:rPr>
        <w:t xml:space="preserve">Tulos</w:t>
      </w:r>
    </w:p>
    <w:p>
      <w:r>
        <w:t xml:space="preserve">Voi olla vaikea erottaa denguekuume ja chikungunya .</w:t>
      </w:r>
    </w:p>
    <w:p>
      <w:r>
        <w:rPr>
          <w:b/>
        </w:rPr>
        <w:t xml:space="preserve">Esimerkki 9.1312</w:t>
      </w:r>
    </w:p>
    <w:p>
      <w:r>
        <w:t xml:space="preserve">Separate but equal oli Yhdysvaltain perustuslaissa käytetty oikeudellinen oppi, jonka mukaan rotuerottelu ei välttämättä rikkonut Yhdysvaltain perustuslain neljättätoista lisäystä, joka takasi kaikille ihmisille yhtäläisen suojelun lain nojalla.</w:t>
      </w:r>
    </w:p>
    <w:p>
      <w:r>
        <w:rPr>
          <w:b/>
        </w:rPr>
        <w:t xml:space="preserve">Tulos</w:t>
      </w:r>
    </w:p>
    <w:p>
      <w:r>
        <w:t xml:space="preserve">Täällä tuomioistuin päätti, että rotuerottelu ei rikkonut Yhdysvaltojen perustuslain neljättätoista lisäystä, kunhan rodullisesti erilliset tilat olivat tasa-arvoisia.</w:t>
      </w:r>
    </w:p>
    <w:p>
      <w:r>
        <w:rPr>
          <w:b/>
        </w:rPr>
        <w:t xml:space="preserve">Esimerkki 9.1313</w:t>
      </w:r>
    </w:p>
    <w:p>
      <w:r>
        <w:t xml:space="preserve">Haplodiploidiajärjestelmän toinen piirre on se, että resessiiviset tappavat ja haitalliset alleelit poistuvat populaatiosta nopeasti, koska ne ilmenevät automaattisesti uroksissa ( dominoivat tappavat ja haitalliset alleelit poistuvat populaatiosta joka kerta, kun ne syntyvät, koska ne tappavat minkä tahansa yksilön, jossa ne syntyvät ).</w:t>
      </w:r>
    </w:p>
    <w:p>
      <w:r>
        <w:rPr>
          <w:b/>
        </w:rPr>
        <w:t xml:space="preserve">Tulos</w:t>
      </w:r>
    </w:p>
    <w:p>
      <w:r>
        <w:t xml:space="preserve">Haplodiploidiajärjestelmän toinen piirre on, että tappavat ja haitalliset alleelit poistuvat populaatiosta nopeasti, koska ne ilmenevät automaattisesti uroksissa.</w:t>
      </w:r>
    </w:p>
    <w:p>
      <w:r>
        <w:rPr>
          <w:b/>
        </w:rPr>
        <w:t xml:space="preserve">Esimerkki 9.1314</w:t>
      </w:r>
    </w:p>
    <w:p>
      <w:r>
        <w:t xml:space="preserve">Nelson Mandelan kansainvälinen päivä ( tai Mandelan päivä ) on vuosittainen kansainvälinen päivä Nelson Mandelan kunniaksi, jota vietetään vuosittain 18. heinäkuuta, Mandelan syntymäpäivänä.</w:t>
      </w:r>
    </w:p>
    <w:p>
      <w:r>
        <w:rPr>
          <w:b/>
        </w:rPr>
        <w:t xml:space="preserve">Tulos</w:t>
      </w:r>
    </w:p>
    <w:p>
      <w:r>
        <w:t xml:space="preserve">Sitä vietetään vuosittain 18. heinäkuuta ( Mandelan syntymäpäivänä ).</w:t>
      </w:r>
    </w:p>
    <w:p>
      <w:r>
        <w:rPr>
          <w:b/>
        </w:rPr>
        <w:t xml:space="preserve">Esimerkki 9.1315</w:t>
      </w:r>
    </w:p>
    <w:p>
      <w:r>
        <w:t xml:space="preserve">Vielä tärkeämpää on, että löytö taivaankappaleiden kiertävät jotain muuta kuin Maa antoi iskun silloisen hyväksytyn Ptolemaioksen maailmanjärjestelmän, jonka mukaan Maa oli maailmankaikkeuden keskipisteessä ja kaikki muut taivaankappaleet pyörivät sen ympärillä.</w:t>
      </w:r>
    </w:p>
    <w:p>
      <w:r>
        <w:rPr>
          <w:b/>
        </w:rPr>
        <w:t xml:space="preserve">Tulos</w:t>
      </w:r>
    </w:p>
    <w:p>
      <w:r>
        <w:t xml:space="preserve">Vielä tärkeämpää on, että taivaankappaleiden löytäminen kiertää jotain muuta kuin maapalloa aiheutti iskun tuolloin hyväksyttyyn Ptolemaioksen maailmanjärjestelmään.</w:t>
      </w:r>
    </w:p>
    <w:p>
      <w:r>
        <w:rPr>
          <w:b/>
        </w:rPr>
        <w:t xml:space="preserve">Esimerkki 9.1316</w:t>
      </w:r>
    </w:p>
    <w:p>
      <w:r>
        <w:t xml:space="preserve">Jeremian kirje , joka tunnetaan myös nimellä Jeremian kirje , on Vanhan testamentin deuterokanoninen kirja ; tämän kirjeen väitetään olevan Jeremian kirjoittama juutalaisille, jotka Nebukadnessar oli viemässä vankeina Babyloniaan.</w:t>
      </w:r>
    </w:p>
    <w:p>
      <w:r>
        <w:rPr>
          <w:b/>
        </w:rPr>
        <w:t xml:space="preserve">Tulos</w:t>
      </w:r>
    </w:p>
    <w:p>
      <w:r>
        <w:t xml:space="preserve">Kirjeen uskotaan olevan Jeremian kirjoittama kirje kansalle, joka oli tarkoitus viedä vankina Babyloniaan.</w:t>
      </w:r>
    </w:p>
    <w:p>
      <w:r>
        <w:rPr>
          <w:b/>
        </w:rPr>
        <w:t xml:space="preserve">Esimerkki 9.1317</w:t>
      </w:r>
    </w:p>
    <w:p>
      <w:r>
        <w:t xml:space="preserve">Yoshi on yksi tunnetuimmista hahmoista " Mario " sarja ja on esillä lukemattomia " Mario " kauppatavaraa , kuten lelut , paidat , ja luvut .</w:t>
      </w:r>
    </w:p>
    <w:p>
      <w:r>
        <w:rPr>
          <w:b/>
        </w:rPr>
        <w:t xml:space="preserve">Tulos</w:t>
      </w:r>
    </w:p>
    <w:p>
      <w:r>
        <w:t xml:space="preserve">Yoshi on myös nähty paljon Mario lelut , pelejä ja paitoja .</w:t>
      </w:r>
    </w:p>
    <w:p>
      <w:r>
        <w:rPr>
          <w:b/>
        </w:rPr>
        <w:t xml:space="preserve">Esimerkki 9.1318</w:t>
      </w:r>
    </w:p>
    <w:p>
      <w:r>
        <w:t xml:space="preserve">Mitään tiettyä vuotta ei voida mainita bluesin syntyvuodeksi, lähinnä siksi, että tyyli kehittyi pitkän ajan kuluessa ja oli olemassa lähes nykymuodossaan ennen kuin termi "blues" otettiin käyttöön ja ennen kuin tyyli oli perusteellisesti dokumentoitu.</w:t>
      </w:r>
    </w:p>
    <w:p>
      <w:r>
        <w:rPr>
          <w:b/>
        </w:rPr>
        <w:t xml:space="preserve">Tulos</w:t>
      </w:r>
    </w:p>
    <w:p>
      <w:r>
        <w:t xml:space="preserve">Yhtään vuotta ei voida mainita alkuperänä , koska tyyli kehittyi pitkän ajan kuluessa.</w:t>
      </w:r>
    </w:p>
    <w:p>
      <w:r>
        <w:rPr>
          <w:b/>
        </w:rPr>
        <w:t xml:space="preserve">Esimerkki 9.1319</w:t>
      </w:r>
    </w:p>
    <w:p>
      <w:r>
        <w:t xml:space="preserve">Leikkikentillä useat keinut on usein ripustettu samaan metalli- tai puukehykseen, joka tunnetaan nimellä keinu, jolloin useampi kuin yksi lapsi voi leikkiä kerrallaan.</w:t>
      </w:r>
    </w:p>
    <w:p>
      <w:r>
        <w:rPr>
          <w:b/>
        </w:rPr>
        <w:t xml:space="preserve">Tulos</w:t>
      </w:r>
    </w:p>
    <w:p>
      <w:r>
        <w:t xml:space="preserve">Joskus useita keinuja ripustetaan yhdestä pitkästä metalli- tai puukehikosta .</w:t>
      </w:r>
    </w:p>
    <w:p>
      <w:r>
        <w:rPr>
          <w:b/>
        </w:rPr>
        <w:t xml:space="preserve">Esimerkki 9.1320</w:t>
      </w:r>
    </w:p>
    <w:p>
      <w:r>
        <w:t xml:space="preserve">Tietojenkäsittelyssä syöttölaite on tietokonelaitteiston osa, jota käytetään tietojen ja ohjaussignaalien toimittamiseen tietojenkäsittelyjärjestelmään, kuten tietokoneeseen tai tietolaitteeseen.</w:t>
      </w:r>
    </w:p>
    <w:p>
      <w:r>
        <w:rPr>
          <w:b/>
        </w:rPr>
        <w:t xml:space="preserve">Tulos</w:t>
      </w:r>
    </w:p>
    <w:p>
      <w:r>
        <w:t xml:space="preserve">Tietojenkäsittelyssä syöttölaite on tietokonelaitteisto, jota käytetään tietojen syöttämiseen käsittelyä varten.</w:t>
      </w:r>
    </w:p>
    <w:p>
      <w:r>
        <w:rPr>
          <w:b/>
        </w:rPr>
        <w:t xml:space="preserve">Esimerkki 9.1321</w:t>
      </w:r>
    </w:p>
    <w:p>
      <w:r>
        <w:t xml:space="preserve">Se on näkemys siitä, että miehiä ja naisia olisi kohdeltava tasa-arvoisesti yhteiskunnan sosiaalisissa, taloudellisissa ja kaikissa muissa asioissa, eikä heitä saisi syrjiä sukupuolen perusteella.</w:t>
      </w:r>
    </w:p>
    <w:p>
      <w:r>
        <w:rPr>
          <w:b/>
        </w:rPr>
        <w:t xml:space="preserve">Tulos</w:t>
      </w:r>
    </w:p>
    <w:p>
      <w:r>
        <w:t xml:space="preserve">Sukupuolten tasa-arvo on uskomus, jonka mukaan sekä miesten että naisten tulisi saada yhtäläinen kohtelu .</w:t>
      </w:r>
    </w:p>
    <w:p>
      <w:r>
        <w:rPr>
          <w:b/>
        </w:rPr>
        <w:t xml:space="preserve">Esimerkki 9.1322</w:t>
      </w:r>
    </w:p>
    <w:p>
      <w:r>
        <w:t xml:space="preserve">Bolivia ( , -RSB- ; -RSB- ; -RSB- ; -RSB- ) , virallisesti Bolivian monikansallinen valtio ( -RSB- ) , on sisämaavaltio, joka sijaitsee Etelä-Amerikan läntisessä keskiosassa.</w:t>
      </w:r>
    </w:p>
    <w:p>
      <w:r>
        <w:rPr>
          <w:b/>
        </w:rPr>
        <w:t xml:space="preserve">Tulos</w:t>
      </w:r>
    </w:p>
    <w:p>
      <w:r>
        <w:t xml:space="preserve">Bolivia ( viralliselta nimeltään Bolivian monikansallinen valtio ) on maa Etelä-Amerikassa .</w:t>
      </w:r>
    </w:p>
    <w:p>
      <w:r>
        <w:rPr>
          <w:b/>
        </w:rPr>
        <w:t xml:space="preserve">Esimerkki 9.1323</w:t>
      </w:r>
    </w:p>
    <w:p>
      <w:r>
        <w:t xml:space="preserve">Muita termejä, joilla tähän alueeseen viitataan, ovat " Eastern Seaboard " ( " seaboard " on amerikanenglanninkielinen ilmaus rannikolle ) , " Atlantic Coast " ja " Atlantic Seaboard " ( koska rannikko sijaitsee Atlantin valtameren varrella ) .</w:t>
      </w:r>
    </w:p>
    <w:p>
      <w:r>
        <w:rPr>
          <w:b/>
        </w:rPr>
        <w:t xml:space="preserve">Tulos</w:t>
      </w:r>
    </w:p>
    <w:p>
      <w:r>
        <w:t xml:space="preserve">Sitä kutsutaan myös "itärannikoksi" tai "Atlantin rannikoksi".</w:t>
      </w:r>
    </w:p>
    <w:p>
      <w:r>
        <w:rPr>
          <w:b/>
        </w:rPr>
        <w:t xml:space="preserve">Esimerkki 9.1324</w:t>
      </w:r>
    </w:p>
    <w:p>
      <w:r>
        <w:t xml:space="preserve">Kiinan kansantasavallan valtioneuvoston pääministeri, johon joskus viitataan epävirallisesti myös nimellä "pääministeri", on Kiinan valtioneuvoston (eli Kiinan kansantasavallan keskushallituksen) johtaja, joka on hallituksen päämies ja jolla on korkein arvo ( taso 1 ) virkamieskunnassa.</w:t>
      </w:r>
    </w:p>
    <w:p>
      <w:r>
        <w:rPr>
          <w:b/>
        </w:rPr>
        <w:t xml:space="preserve">Tulos</w:t>
      </w:r>
    </w:p>
    <w:p>
      <w:r>
        <w:t xml:space="preserve">Kiinan pääministeri , virallisesti " Kiinan kansantasavallan valtioneuvoston pääministeri " , on Kiinan valtioneuvoston johtaja , joka on hallituksen päämies ja jolla on korkein arvo ( taso 1 ) virkamieskunnassa .</w:t>
      </w:r>
    </w:p>
    <w:p>
      <w:r>
        <w:rPr>
          <w:b/>
        </w:rPr>
        <w:t xml:space="preserve">Esimerkki 9.1325</w:t>
      </w:r>
    </w:p>
    <w:p>
      <w:r>
        <w:t xml:space="preserve">Toisessa käsittelyssä keskustellaan lakiehdotuksen yleisistä periaatteista, ja parlamentti voi äänestää lakiehdotuksen hylkäämisestä jättämällä hyväksymättä esityksen "lakiehdotus luetaan nyt toisen kerran".</w:t>
      </w:r>
    </w:p>
    <w:p>
      <w:r>
        <w:rPr>
          <w:b/>
        </w:rPr>
        <w:t xml:space="preserve">Tulos</w:t>
      </w:r>
    </w:p>
    <w:p>
      <w:r>
        <w:t xml:space="preserve">Toinen käsittely : Lakiehdotuksen yleisistä periaatteista käydään keskustelu, jonka jälkeen äänestetään .</w:t>
      </w:r>
    </w:p>
    <w:p>
      <w:r>
        <w:rPr>
          <w:b/>
        </w:rPr>
        <w:t xml:space="preserve">Esimerkki 9.1326</w:t>
      </w:r>
    </w:p>
    <w:p>
      <w:r>
        <w:t xml:space="preserve">Tärpätti ( myös tärpättipirtti, tärpättiöljy, puutärpätti ja puhekielessä tärpätti ) on neste, jota saadaan tislaamalla elävien puiden, pääasiassa mäntyjen, pihkaa.</w:t>
      </w:r>
    </w:p>
    <w:p>
      <w:r>
        <w:rPr>
          <w:b/>
        </w:rPr>
        <w:t xml:space="preserve">Tulos</w:t>
      </w:r>
    </w:p>
    <w:p>
      <w:r>
        <w:t xml:space="preserve">Tärpätti on liuotinneste, jota saadaan tislaamalla pihkaa elävistä puista, pääasiassa männyistä.</w:t>
      </w:r>
    </w:p>
    <w:p>
      <w:r>
        <w:rPr>
          <w:b/>
        </w:rPr>
        <w:t xml:space="preserve">Esimerkki 9.1327</w:t>
      </w:r>
    </w:p>
    <w:p>
      <w:r>
        <w:t xml:space="preserve">E ́ der Aleixo de Assis , tunnettiin myös nimillä E ́ der , E ́ der Aleixo tai E ́ der Assis ( -RSB- ; s. 25. toukokuuta 1957 Vespasiano , Brasilia ) , on brasilialainen entinen jalkapalloilija .</w:t>
      </w:r>
    </w:p>
    <w:p>
      <w:r>
        <w:rPr>
          <w:b/>
        </w:rPr>
        <w:t xml:space="preserve">Tulos</w:t>
      </w:r>
    </w:p>
    <w:p>
      <w:r>
        <w:t xml:space="preserve">E ́ der Aleixo de Assis ( s. 25. toukokuuta 1957 ) on entinen brasilialainen jalkapalloilija .</w:t>
      </w:r>
    </w:p>
    <w:p>
      <w:r>
        <w:rPr>
          <w:b/>
        </w:rPr>
        <w:t xml:space="preserve">Esimerkki 9.1328</w:t>
      </w:r>
    </w:p>
    <w:p>
      <w:r>
        <w:t xml:space="preserve">Kuopio ( -RSB- ) on suomalainen kaupunki ja kunta Pohjois-Savossa ( Pohjois-Savo ) .</w:t>
      </w:r>
    </w:p>
    <w:p>
      <w:r>
        <w:rPr>
          <w:b/>
        </w:rPr>
        <w:t xml:space="preserve">Tulos</w:t>
      </w:r>
    </w:p>
    <w:p>
      <w:r>
        <w:t xml:space="preserve">Kuopio on kaupunki Pohjois-Savossa, Suomessa .</w:t>
      </w:r>
    </w:p>
    <w:p>
      <w:r>
        <w:rPr>
          <w:b/>
        </w:rPr>
        <w:t xml:space="preserve">Esimerkki 9.1329</w:t>
      </w:r>
    </w:p>
    <w:p>
      <w:r>
        <w:t xml:space="preserve">American League of Professional Baseball Clubs , tai yksinkertaisesti American League ( AL ) , on toinen kahdesta liigat, jotka muodostavat Major League Baseball ( MLB ) Yhdysvalloissa ja Kanadassa .</w:t>
      </w:r>
    </w:p>
    <w:p>
      <w:r>
        <w:rPr>
          <w:b/>
        </w:rPr>
        <w:t xml:space="preserve">Tulos</w:t>
      </w:r>
    </w:p>
    <w:p>
      <w:r>
        <w:t xml:space="preserve">American League ( tai AL ) on toinen kahdesta liigasta, jotka muodostavat Major League Baseball ( MLB ) .</w:t>
      </w:r>
    </w:p>
    <w:p>
      <w:r>
        <w:rPr>
          <w:b/>
        </w:rPr>
        <w:t xml:space="preserve">Esimerkki 9.1330</w:t>
      </w:r>
    </w:p>
    <w:p>
      <w:r>
        <w:t xml:space="preserve">Anna on laajalti käytössä eri puolilla maailmaa, samoin kuin sen muunnokset Anne , joka on alun perin nimen ranskankielinen versio, vaikka se on ollut käytössä englanninkielisissä maissa satoja vuosia, ja Ann , joka oli alun perin englanninkielinen kirjoitusasu.</w:t>
      </w:r>
    </w:p>
    <w:p>
      <w:r>
        <w:rPr>
          <w:b/>
        </w:rPr>
        <w:t xml:space="preserve">Tulos</w:t>
      </w:r>
    </w:p>
    <w:p>
      <w:r>
        <w:t xml:space="preserve">Vaihtoehto " Anne " oli alun perin ranskankielinen, vaikka se on ollut käytössä englanniksi satoja vuosia.</w:t>
      </w:r>
    </w:p>
    <w:p>
      <w:r>
        <w:rPr>
          <w:b/>
        </w:rPr>
        <w:t xml:space="preserve">Esimerkki 9.1331</w:t>
      </w:r>
    </w:p>
    <w:p>
      <w:r>
        <w:t xml:space="preserve">Haines karkasi kotoa 14-vuotiaana, mukanaan tunnistamaton nuori mies, jota Haines kutsui "poikaystäväkseen".</w:t>
      </w:r>
    </w:p>
    <w:p>
      <w:r>
        <w:rPr>
          <w:b/>
        </w:rPr>
        <w:t xml:space="preserve">Tulos</w:t>
      </w:r>
    </w:p>
    <w:p>
      <w:r>
        <w:t xml:space="preserve">Haines karkasi kotoa 14-vuotiaana poikaystävänsä kanssa.</w:t>
      </w:r>
    </w:p>
    <w:p>
      <w:r>
        <w:rPr>
          <w:b/>
        </w:rPr>
        <w:t xml:space="preserve">Esimerkki 9.1332</w:t>
      </w:r>
    </w:p>
    <w:p>
      <w:r>
        <w:t xml:space="preserve">Canet-tykit olivat ranskalaisen insinöörin Gustave Canet'n ( 1846 - 1913 ) kehittämä asejärjestelmäsarja, joka oli Le Creusot'n Schneider et Cie -yhtiön suunnitteluinsinööri.</w:t>
      </w:r>
    </w:p>
    <w:p>
      <w:r>
        <w:rPr>
          <w:b/>
        </w:rPr>
        <w:t xml:space="preserve">Tulos</w:t>
      </w:r>
    </w:p>
    <w:p>
      <w:r>
        <w:t xml:space="preserve">Canet-tykit suunnitteli Gustave Canet ( 1846-1913 ) Schneider et Cie:lle.</w:t>
      </w:r>
    </w:p>
    <w:p>
      <w:r>
        <w:rPr>
          <w:b/>
        </w:rPr>
        <w:t xml:space="preserve">Esimerkki 9.1333</w:t>
      </w:r>
    </w:p>
    <w:p>
      <w:r>
        <w:t xml:space="preserve">Rintakehän pallea , tai yksinkertaisesti pallea , on arkki sisäisen luurankolihaksen ihmisillä ja muilla nisäkkäillä, joka ulottuu poikki pohjaan rintaontelon .</w:t>
      </w:r>
    </w:p>
    <w:p>
      <w:r>
        <w:rPr>
          <w:b/>
        </w:rPr>
        <w:t xml:space="preserve">Tulos</w:t>
      </w:r>
    </w:p>
    <w:p>
      <w:r>
        <w:t xml:space="preserve">Pallea on lihas, joka on nisäkkäiden rintakehän alaosassa.</w:t>
      </w:r>
    </w:p>
    <w:p>
      <w:r>
        <w:rPr>
          <w:b/>
        </w:rPr>
        <w:t xml:space="preserve">Esimerkki 9.1334</w:t>
      </w:r>
    </w:p>
    <w:p>
      <w:r>
        <w:t xml:space="preserve">Ei ole helppoa tapaa määrittää, milloin vaatteet kehitettiin ensimmäisen kerran, mutta täitä tutkimalla on saatu jonkin verran tietoa, jonka mukaan vaatteiden käyttöönotto on arvioitu noin 42 000 - 72 000 vuotta sitten.</w:t>
      </w:r>
    </w:p>
    <w:p>
      <w:r>
        <w:rPr>
          <w:b/>
        </w:rPr>
        <w:t xml:space="preserve">Tulos</w:t>
      </w:r>
    </w:p>
    <w:p>
      <w:r>
        <w:t xml:space="preserve">Muiden lahottajiin perustuvien arvioiden mukaan vaatteiden käyttöönotto ajoittuu noin 42 000 - 72 000 eaa. ajalle.</w:t>
      </w:r>
    </w:p>
    <w:p>
      <w:r>
        <w:rPr>
          <w:b/>
        </w:rPr>
        <w:t xml:space="preserve">Esimerkki 9.1335</w:t>
      </w:r>
    </w:p>
    <w:p>
      <w:r>
        <w:t xml:space="preserve">Adjektiivi " Gondwanan " on yleisessä käytössä biogeografiassa, kun viitataan elävien organismien levinneisyysmalleihin, tyypillisesti silloin, kun organismit rajoittuvat kahteen tai useampaan nykyään epäjatkuvaan alueeseen, jotka olivat aikoinaan osa Gondwanaa, mukaan lukien Etelämantereen kasvisto.</w:t>
      </w:r>
    </w:p>
    <w:p>
      <w:r>
        <w:rPr>
          <w:b/>
        </w:rPr>
        <w:t xml:space="preserve">Tulos</w:t>
      </w:r>
    </w:p>
    <w:p>
      <w:r>
        <w:t xml:space="preserve">Sitä käytetään yleisimmin silloin, kun organismit elävät vain kahdella tai useammalla nykyisin erillään olevalla alueella, jotka olivat aikoinaan osa Gondvanaa , mukaan lukien Etelämantereen kasvisto .</w:t>
      </w:r>
    </w:p>
    <w:p>
      <w:r>
        <w:rPr>
          <w:b/>
        </w:rPr>
        <w:t xml:space="preserve">Esimerkki 9.1336</w:t>
      </w:r>
    </w:p>
    <w:p>
      <w:r>
        <w:t xml:space="preserve">Fudbalski klub Z ̌ eljeznic ̌ ar Sarajevo ( Finnish : Football Club Z ̌ eljeznic ̌ ar ) on ammattilaisjalkapalloseura , jonka kotipaikka on Sarajevo , Bosnia ja Hertsegovina .</w:t>
      </w:r>
    </w:p>
    <w:p>
      <w:r>
        <w:rPr>
          <w:b/>
        </w:rPr>
        <w:t xml:space="preserve">Tulos</w:t>
      </w:r>
    </w:p>
    <w:p>
      <w:r>
        <w:t xml:space="preserve">F.K. Z ̌ eljeznic ̌ ar Sarajevo on jalkapalloseura, joka pelaa jalkapalloa Bosnia ja Hertsegovinassa .</w:t>
      </w:r>
    </w:p>
    <w:p>
      <w:r>
        <w:rPr>
          <w:b/>
        </w:rPr>
        <w:t xml:space="preserve">Esimerkki 9.1337</w:t>
      </w:r>
    </w:p>
    <w:p>
      <w:r>
        <w:t xml:space="preserve">Kongon tasavalta , joka kilpailee nimellä Kongo , osallistui olympialaisiin ensimmäisen kerran vuonna 1964 ja on siitä lähtien lähettänyt urheilijoita useimpiin kesäolympialaisiin.</w:t>
      </w:r>
    </w:p>
    <w:p>
      <w:r>
        <w:rPr>
          <w:b/>
        </w:rPr>
        <w:t xml:space="preserve">Tulos</w:t>
      </w:r>
    </w:p>
    <w:p>
      <w:r>
        <w:t xml:space="preserve">Vuodesta 1964 lähtien Kongon urheilijat ovat osallistuneet "olympialiikkeeseen".</w:t>
      </w:r>
    </w:p>
    <w:p>
      <w:r>
        <w:rPr>
          <w:b/>
        </w:rPr>
        <w:t xml:space="preserve">Esimerkki 9.1338</w:t>
      </w:r>
    </w:p>
    <w:p>
      <w:r>
        <w:t xml:space="preserve">Vuonna 2007 Smith sai Disney Legends Award , kunnianosoitus annetaan ihmisille, jotka ovat tehneet merkittävän panoksen Walt Disney Company.</w:t>
      </w:r>
    </w:p>
    <w:p>
      <w:r>
        <w:rPr>
          <w:b/>
        </w:rPr>
        <w:t xml:space="preserve">Tulos</w:t>
      </w:r>
    </w:p>
    <w:p>
      <w:r>
        <w:t xml:space="preserve">Tässä 2007 , Smith palkittiin Disney Legends Award.</w:t>
      </w:r>
    </w:p>
    <w:p>
      <w:r>
        <w:rPr>
          <w:b/>
        </w:rPr>
        <w:t xml:space="preserve">Esimerkki 9.1339</w:t>
      </w:r>
    </w:p>
    <w:p>
      <w:r>
        <w:t xml:space="preserve">Canberra Raiders on australialainen ammattilaisjalkapalloseura, jonka kotipaikka on Australian pääkaupunki Canberra , Australian Capital Territory .</w:t>
      </w:r>
    </w:p>
    <w:p>
      <w:r>
        <w:rPr>
          <w:b/>
        </w:rPr>
        <w:t xml:space="preserve">Tulos</w:t>
      </w:r>
    </w:p>
    <w:p>
      <w:r>
        <w:t xml:space="preserve">Canberra Raiders on australialainen ammattilaisjoukkue rugby league .</w:t>
      </w:r>
    </w:p>
    <w:p>
      <w:r>
        <w:rPr>
          <w:b/>
        </w:rPr>
        <w:t xml:space="preserve">Esimerkki 9.1340</w:t>
      </w:r>
    </w:p>
    <w:p>
      <w:r>
        <w:t xml:space="preserve">Vuoden 2006 talviolympialaiset , joka tunnetaan virallisesti nimellä XX talviolympialaiset ja yleisesti Torinon 2006 tai , oli talven moniurheilutapahtuma, joka pidettiin Torinossa, Piemontessa, Italiassa 10.-26. helmikuuta 2006 .</w:t>
      </w:r>
    </w:p>
    <w:p>
      <w:r>
        <w:rPr>
          <w:b/>
        </w:rPr>
        <w:t xml:space="preserve">Tulos</w:t>
      </w:r>
    </w:p>
    <w:p>
      <w:r>
        <w:t xml:space="preserve">Vuoden 2006 talviolympialaiset , viralliselta nimeltään XX talviolympialaiset , pidettiin Torinossa , Italia 10.-26. helmikuuta 2006 .</w:t>
      </w:r>
    </w:p>
    <w:p>
      <w:r>
        <w:rPr>
          <w:b/>
        </w:rPr>
        <w:t xml:space="preserve">Esimerkki 9.1341</w:t>
      </w:r>
    </w:p>
    <w:p>
      <w:r>
        <w:t xml:space="preserve">Viisinkertainen Formula ykkösten maailmanmestari, häntä pidetään usein sukupolvensa parhaana kuljettajana ja häntä pidetään yleisesti yhtenä lajin historian suurimmista kuljettajista.</w:t>
      </w:r>
    </w:p>
    <w:p>
      <w:r>
        <w:rPr>
          <w:b/>
        </w:rPr>
        <w:t xml:space="preserve">Tulos</w:t>
      </w:r>
    </w:p>
    <w:p>
      <w:r>
        <w:t xml:space="preserve">Viisinkertainen maailmanmestari, häntä pidetään usein yhtenä historian suurimmista F1-kuljettajista.</w:t>
      </w:r>
    </w:p>
    <w:p>
      <w:r>
        <w:rPr>
          <w:b/>
        </w:rPr>
        <w:t xml:space="preserve">Esimerkki 9.1342</w:t>
      </w:r>
    </w:p>
    <w:p>
      <w:r>
        <w:t xml:space="preserve">Victorian kuvernööri on Australian kuningattaren Elisabet II:n edustaja Victorian osavaltiossa ja yksi Australian osavaltioiden kuvernööreistä.</w:t>
      </w:r>
    </w:p>
    <w:p>
      <w:r>
        <w:rPr>
          <w:b/>
        </w:rPr>
        <w:t xml:space="preserve">Tulos</w:t>
      </w:r>
    </w:p>
    <w:p>
      <w:r>
        <w:t xml:space="preserve">Victorian kuvernööri edustaa valtionpäämiestä Elisabet II:ta Australian Victorian osavaltiossa.</w:t>
      </w:r>
    </w:p>
    <w:p>
      <w:r>
        <w:rPr>
          <w:b/>
        </w:rPr>
        <w:t xml:space="preserve">Esimerkki 9.1343</w:t>
      </w:r>
    </w:p>
    <w:p>
      <w:r>
        <w:t xml:space="preserve">Trickle-down-taloustiede , jota kutsutaan myös nimellä trickle-down-teoria , viittaa taloudelliseen ehdotukseen, jonka mukaan yritysten ja yhteiskunnan varakkaiden veroja olisi alennettava keinona edistää yritysten investointeja lyhyellä aikavälillä ja hyödyttää yhteiskuntaa yleisesti pitkällä aikavälillä.</w:t>
      </w:r>
    </w:p>
    <w:p>
      <w:r>
        <w:rPr>
          <w:b/>
        </w:rPr>
        <w:t xml:space="preserve">Tulos</w:t>
      </w:r>
    </w:p>
    <w:p>
      <w:r>
        <w:t xml:space="preserve">Trickle-down-taloustiede on talousteoria: jos yrityksiä ja varakkaita verotetaan vähemmän, heidän pitäisi olla helpompi investoida ja perustaa yrityksiä.</w:t>
      </w:r>
    </w:p>
    <w:p>
      <w:r>
        <w:rPr>
          <w:b/>
        </w:rPr>
        <w:t xml:space="preserve">Esimerkki 9.1344</w:t>
      </w:r>
    </w:p>
    <w:p>
      <w:r>
        <w:t xml:space="preserve">Sen mukaan lause on tosi, koska sitä ei ole vielä todistettu vääräksi, tai lause on väärä, koska sitä ei ole vielä todistettu todeksi.</w:t>
      </w:r>
    </w:p>
    <w:p>
      <w:r>
        <w:rPr>
          <w:b/>
        </w:rPr>
        <w:t xml:space="preserve">Tulos</w:t>
      </w:r>
    </w:p>
    <w:p>
      <w:r>
        <w:t xml:space="preserve">Tai , että jokin asia on väärä, jos sitä ei ole vielä todistettu todeksi.</w:t>
      </w:r>
    </w:p>
    <w:p>
      <w:r>
        <w:rPr>
          <w:b/>
        </w:rPr>
        <w:t xml:space="preserve">Esimerkki 9.1345</w:t>
      </w:r>
    </w:p>
    <w:p>
      <w:r>
        <w:t xml:space="preserve">Tel Avivin yliopisto ( TAU ) ( heprea : אוּנִיבֶרְסִיטַת תֵּל-אָבִיב , " Universitat Tel Aviv " ) on julkinen tutkimusyliopisto Tel Avivissa, Israelissa.</w:t>
      </w:r>
    </w:p>
    <w:p>
      <w:r>
        <w:rPr>
          <w:b/>
        </w:rPr>
        <w:t xml:space="preserve">Tulos</w:t>
      </w:r>
    </w:p>
    <w:p>
      <w:r>
        <w:t xml:space="preserve">Tel Avivin yliopisto ( TAU ) on yliopisto Israelissa.</w:t>
      </w:r>
    </w:p>
    <w:p>
      <w:r>
        <w:rPr>
          <w:b/>
        </w:rPr>
        <w:t xml:space="preserve">Esimerkki 9.1346</w:t>
      </w:r>
    </w:p>
    <w:p>
      <w:r>
        <w:t xml:space="preserve">G-tyypin pääjaksotähti ( spektrityyppi : G-V ) , jota usein ( ja epätarkasti ) kutsutaan keltaiseksi kääpiöksi tai G-kääpiötähdeksi , on pääjaksotähti ( valovoimaluokka V ), jonka spektrityyppi on G.</w:t>
      </w:r>
    </w:p>
    <w:p>
      <w:r>
        <w:rPr>
          <w:b/>
        </w:rPr>
        <w:t xml:space="preserve">Tulos</w:t>
      </w:r>
    </w:p>
    <w:p>
      <w:r>
        <w:t xml:space="preserve">GV-tähti eli keltainen kääpiö on pääjaksotähti.</w:t>
      </w:r>
    </w:p>
    <w:p>
      <w:r>
        <w:rPr>
          <w:b/>
        </w:rPr>
        <w:t xml:space="preserve">Esimerkki 9.1347</w:t>
      </w:r>
    </w:p>
    <w:p>
      <w:r>
        <w:t xml:space="preserve">FIFA:n seurajoukkueiden maailmanmestaruuskilpailut ovat kansainvälinen miesten jalkapallokilpailu, jonka järjestää "Fe ́ de ́ ration Internationale de Football Association" ( FIFA ) , lajin maailmanlaajuinen kattojärjestö.</w:t>
      </w:r>
    </w:p>
    <w:p>
      <w:r>
        <w:rPr>
          <w:b/>
        </w:rPr>
        <w:t xml:space="preserve">Tulos</w:t>
      </w:r>
    </w:p>
    <w:p>
      <w:r>
        <w:t xml:space="preserve">FIFA:n seurajoukkueiden maailmanmestaruuskilpailut on seurajalkapalloilun laji.</w:t>
      </w:r>
    </w:p>
    <w:p>
      <w:r>
        <w:rPr>
          <w:b/>
        </w:rPr>
        <w:t xml:space="preserve">Esimerkki 9.1348</w:t>
      </w:r>
    </w:p>
    <w:p>
      <w:r>
        <w:t xml:space="preserve">Ma ̄ ori kieli , joka tunnetaan myös nimellä " te reo Ma ̄ ori " ( lausutaan ˈmaːoɾi , te ˈɾeo ˈmaːoɾi ) tai yksinkertaisesti " Te Reo " ( " kieli " ) , on virallisen kielen asema .</w:t>
      </w:r>
    </w:p>
    <w:p>
      <w:r>
        <w:rPr>
          <w:b/>
        </w:rPr>
        <w:t xml:space="preserve">Tulos</w:t>
      </w:r>
    </w:p>
    <w:p>
      <w:r>
        <w:t xml:space="preserve">Heidän äidinkielensä, ma ̄ orin kieli, on maan virallinen kieli.</w:t>
      </w:r>
    </w:p>
    <w:p>
      <w:r>
        <w:rPr>
          <w:b/>
        </w:rPr>
        <w:t xml:space="preserve">Esimerkki 9.1349</w:t>
      </w:r>
    </w:p>
    <w:p>
      <w:r>
        <w:t xml:space="preserve">Henkilötietoja ei saa käsitellä, ellei käsittely tapahdu asetuksessa määritellyn laillisen perusteen nojalla tai ellei rekisterinpitäjä tai henkilötietojen käsittelijä ole saanut rekisteröidyltä yksiselitteistä ja yksilöityä suostumusta .</w:t>
      </w:r>
    </w:p>
    <w:p>
      <w:r>
        <w:rPr>
          <w:b/>
        </w:rPr>
        <w:t xml:space="preserve">Tulos</w:t>
      </w:r>
    </w:p>
    <w:p>
      <w:r>
        <w:t xml:space="preserve">Asetuksella varmistetaan myös, että henkilötietoja ei käsitellä, ellei käyttäjä ole antanut henkilötietojen käsittelijälle siihen lupaa.</w:t>
      </w:r>
    </w:p>
    <w:p>
      <w:r>
        <w:rPr>
          <w:b/>
        </w:rPr>
        <w:t xml:space="preserve">Esimerkki 9.1350</w:t>
      </w:r>
    </w:p>
    <w:p>
      <w:r>
        <w:t xml:space="preserve">Lyhyemmän polttovälin objektiiveja kutsutaan "laajakulmaobjektiiveiksi" , kun taas pidemmän polttovälin objektiiveja kutsutaan pitkätarkenteisiksi objektiiveiksi ( joista yleisimpiä ovat "teleobjektiivit" ).</w:t>
      </w:r>
    </w:p>
    <w:p>
      <w:r>
        <w:rPr>
          <w:b/>
        </w:rPr>
        <w:t xml:space="preserve">Tulos</w:t>
      </w:r>
    </w:p>
    <w:p>
      <w:r>
        <w:t xml:space="preserve">Lyhyemmällä polttovälillä varustettuja kameran objektiiveja kutsutaan "laajakulmaobjektiiveiksi" , pidemmällä polttovälillä varustettuja "teleobjektiiveiksi" .</w:t>
      </w:r>
    </w:p>
    <w:p>
      <w:r>
        <w:rPr>
          <w:b/>
        </w:rPr>
        <w:t xml:space="preserve">Esimerkki 9.1351</w:t>
      </w:r>
    </w:p>
    <w:p>
      <w:r>
        <w:t xml:space="preserve">Nykyään muunnettu versio termi, Jayhawk, käytetään lempinimi syntyperäinen Kansan, mutta tyypillisemmin opiskelija, fani, tai alumni Kansasin yliopiston.</w:t>
      </w:r>
    </w:p>
    <w:p>
      <w:r>
        <w:rPr>
          <w:b/>
        </w:rPr>
        <w:t xml:space="preserve">Tulos</w:t>
      </w:r>
    </w:p>
    <w:p>
      <w:r>
        <w:t xml:space="preserve">Tänään Jayhawk on tyypillisesti opiskelija, fani, tai alumni Kansasin yliopiston.</w:t>
      </w:r>
    </w:p>
    <w:p>
      <w:r>
        <w:rPr>
          <w:b/>
        </w:rPr>
        <w:t xml:space="preserve">Esimerkki 9.1352</w:t>
      </w:r>
    </w:p>
    <w:p>
      <w:r>
        <w:t xml:space="preserve">Havaintoja useista tähdet kiertävät Sagittarius A *, erityisesti tähti S2, on käytetty antamaan todisteita läsnäolosta, ja tuottaa tietoja, Linnunradan 's oletettu keskeinen supermassiivinen musta aukko, ja ovat johtaneet jotkut tutkijat päättelevät, että Sagittarius A * on ilman mitään perusteltua epäilystä sivusto, että musta aukko.</w:t>
      </w:r>
    </w:p>
    <w:p>
      <w:r>
        <w:rPr>
          <w:b/>
        </w:rPr>
        <w:t xml:space="preserve">Tulos</w:t>
      </w:r>
    </w:p>
    <w:p>
      <w:r>
        <w:t xml:space="preserve">Havaintoja tähden S2 kiertoradalla Sagittarius A*:n ympärillä käytettiin osoittamaan Linnunradan keskeisen supermassiivisen mustan aukon läsnäolo.</w:t>
      </w:r>
    </w:p>
    <w:p>
      <w:r>
        <w:rPr>
          <w:b/>
        </w:rPr>
        <w:t xml:space="preserve">Esimerkki 9.1353</w:t>
      </w:r>
    </w:p>
    <w:p>
      <w:r>
        <w:t xml:space="preserve">Tietokannan normalisointi on prosessi, jossa tietokanta esitetään relaatioina standardien normaalimuodoissa , joissa ensimmäinen normaali on vähimmäisvaatimus .</w:t>
      </w:r>
    </w:p>
    <w:p>
      <w:r>
        <w:rPr>
          <w:b/>
        </w:rPr>
        <w:t xml:space="preserve">Tulos</w:t>
      </w:r>
    </w:p>
    <w:p>
      <w:r>
        <w:t xml:space="preserve">Ensimmäinen normaalimuoto on tietokannan normalisoinnin minimikriteeri .</w:t>
      </w:r>
    </w:p>
    <w:p>
      <w:r>
        <w:rPr>
          <w:b/>
        </w:rPr>
        <w:t xml:space="preserve">Esimerkki 9.1354</w:t>
      </w:r>
    </w:p>
    <w:p>
      <w:r>
        <w:t xml:space="preserve">Japanissa hallitsevat keisarit tunnetaan yksinkertaisesti nimellä keisari, ja häneen viitataan nykyään ensisijaisesti hänen postuumisti antamallaan nimellä , Sho ̄ wa ( 昭和 ) , joka on hänen valtakautensa kanssa samaan aikaan kuluneen aikakauden nimi; tästä syystä hänet tunnetaan myös nimellä Sho ̄ wa keisari tai keisari Sho ̄ wa .</w:t>
      </w:r>
    </w:p>
    <w:p>
      <w:r>
        <w:rPr>
          <w:b/>
        </w:rPr>
        <w:t xml:space="preserve">Tulos</w:t>
      </w:r>
    </w:p>
    <w:p>
      <w:r>
        <w:t xml:space="preserve">Japanissa hallitsevat keisarit tunnetaan yksinkertaisesti nimellä "keisari", ja häneen viitataan nyt ensisijaisesti hänen postuumisti nimellään , keisari Sho ̄ wa ( 昭和天皇 ) .</w:t>
      </w:r>
    </w:p>
    <w:p>
      <w:r>
        <w:rPr>
          <w:b/>
        </w:rPr>
        <w:t xml:space="preserve">Esimerkki 9.1355</w:t>
      </w:r>
    </w:p>
    <w:p>
      <w:r>
        <w:t xml:space="preserve">Antiikin Ateenan demokratiassa lajittelu oli perinteinen ja ensisijainen tapa nimittää poliittisia virkamiehiä, ja sen käyttöä pidettiin demokratian tärkeimpänä ominaisuutena.</w:t>
      </w:r>
    </w:p>
    <w:p>
      <w:r>
        <w:rPr>
          <w:b/>
        </w:rPr>
        <w:t xml:space="preserve">Tulos</w:t>
      </w:r>
    </w:p>
    <w:p>
      <w:r>
        <w:t xml:space="preserve">Ateenan demokratiassa antiikin Kreikassa lajittelu oli tärkein tapa nimittää virkamiehiä.</w:t>
      </w:r>
    </w:p>
    <w:p>
      <w:r>
        <w:rPr>
          <w:b/>
        </w:rPr>
        <w:t xml:space="preserve">Esimerkki 9.1356</w:t>
      </w:r>
    </w:p>
    <w:p>
      <w:r>
        <w:t xml:space="preserve">Vaikka yleissopimus oli tarkoitus tarkistaa liitto valtioiden ja ensimmäinen järjestelmä hallituksen artiklojen nojalla liittovaltion, aikomus alusta alkaen monet sen kannattajat, tärkein niistä James Madison Virginian ja Alexander Hamilton New Yorkin, oli luoda uusi hallitus pikemminkin kuin korjata nykyistä.</w:t>
      </w:r>
    </w:p>
    <w:p>
      <w:r>
        <w:rPr>
          <w:b/>
        </w:rPr>
        <w:t xml:space="preserve">Tulos</w:t>
      </w:r>
    </w:p>
    <w:p>
      <w:r>
        <w:t xml:space="preserve">Vaikka valmistelukunta kutsuttiin koolle tarkistamaan liittovaltion artikloja, kävi alusta alkaen selväksi, että monet jäsenet, James Madison ja Alexander Hamilton mukaan lukien, aikoivat pikemminkin luoda uuden hallituksen kuin korjata nykyisen.</w:t>
      </w:r>
    </w:p>
    <w:p>
      <w:r>
        <w:rPr>
          <w:b/>
        </w:rPr>
        <w:t xml:space="preserve">Esimerkki 9.1357</w:t>
      </w:r>
    </w:p>
    <w:p>
      <w:r>
        <w:t xml:space="preserve">Kun Malediivien kansallisradiossa alettiin esittää uskonnollisia oppineita, jotka väittivät, että islam tukee naisten sukupuolielinten silpomista, hän pyysi hallitusta puuttumaan asiaan ja puhui julkisesti naisten sukupuolielinten silpomisen aiheuttamista haitoista.</w:t>
      </w:r>
    </w:p>
    <w:p>
      <w:r>
        <w:rPr>
          <w:b/>
        </w:rPr>
        <w:t xml:space="preserve">Tulos</w:t>
      </w:r>
    </w:p>
    <w:p>
      <w:r>
        <w:t xml:space="preserve">Kun Malediivien kansallisradiossa kuultiin uskonnollisten opiskelijoiden puheita, joiden mukaan naisten sukupuolielinten silpominen on islamilaista, hän pyysi hallitusta lopettamaan ne.</w:t>
      </w:r>
    </w:p>
    <w:p>
      <w:r>
        <w:rPr>
          <w:b/>
        </w:rPr>
        <w:t xml:space="preserve">Esimerkki 9.1358</w:t>
      </w:r>
    </w:p>
    <w:p>
      <w:r>
        <w:t xml:space="preserve">Turulla on pidempi koulutushistoria kuin millään muulla suomalaisella kaupungilla - kaupungin ensimmäinen koulu, Tuomiokirkkokoulu, perustettiin Turun tuomiokirkon yhteyteen 1200-luvun lopulla.</w:t>
      </w:r>
    </w:p>
    <w:p>
      <w:r>
        <w:rPr>
          <w:b/>
        </w:rPr>
        <w:t xml:space="preserve">Tulos</w:t>
      </w:r>
    </w:p>
    <w:p>
      <w:r>
        <w:t xml:space="preserve">Suomen ensimmäinen koulu perustettiin Turkuun , vanhaan tuomiokirkkokouluun 1200-luvulla.</w:t>
      </w:r>
    </w:p>
    <w:p>
      <w:r>
        <w:rPr>
          <w:b/>
        </w:rPr>
        <w:t xml:space="preserve">Esimerkki 9.1359</w:t>
      </w:r>
    </w:p>
    <w:p>
      <w:r>
        <w:t xml:space="preserve">John Laing Group plc ( lausutaan " Lang " ) on brittiläinen sijoittaja, kehittäjä ja ylläpitäjä, joka toteuttaa yksityisesti rahoitettuja julkisen sektorin infrastruktuurihankkeita, kuten maanteitä, rautateitä, sairaaloita ja kouluja julkisen ja yksityisen sektorin kumppanuuksien (PPP) ja yksityisten rahoitusaloitteiden (PFI) kautta.</w:t>
      </w:r>
    </w:p>
    <w:p>
      <w:r>
        <w:rPr>
          <w:b/>
        </w:rPr>
        <w:t xml:space="preserve">Tulos</w:t>
      </w:r>
    </w:p>
    <w:p>
      <w:r>
        <w:t xml:space="preserve">John Laing plc on brittiläinen yksityisesti rahoitettujen julkisen sektorin infrastruktuurihankkeiden, kuten teiden, rautateiden, sairaaloiden ja koulujen, kehittäjä ja ylläpitäjä.</w:t>
      </w:r>
    </w:p>
    <w:p>
      <w:r>
        <w:rPr>
          <w:b/>
        </w:rPr>
        <w:t xml:space="preserve">Esimerkki 9.1360</w:t>
      </w:r>
    </w:p>
    <w:p>
      <w:r>
        <w:t xml:space="preserve">Kambodža ( ; myös Kamputsea ; -RSB- ; ) , virallisesti Kambodžan kuningaskunta ( , , -RSB- ; ) , on maa, joka sijaitsee Indokiinan niemimaan eteläosassa Kaakkois-Aasiassa.</w:t>
      </w:r>
    </w:p>
    <w:p>
      <w:r>
        <w:rPr>
          <w:b/>
        </w:rPr>
        <w:t xml:space="preserve">Tulos</w:t>
      </w:r>
    </w:p>
    <w:p>
      <w:r>
        <w:t xml:space="preserve">Kambodža tai Kamputsea ( viralliselta nimeltään Kambodžan kuningaskunta ) on maa Kaakkois-Aasiassa .</w:t>
      </w:r>
    </w:p>
    <w:p>
      <w:r>
        <w:rPr>
          <w:b/>
        </w:rPr>
        <w:t xml:space="preserve">Esimerkki 9.1361</w:t>
      </w:r>
    </w:p>
    <w:p>
      <w:r>
        <w:t xml:space="preserve">Ajan mittaan kilpailuluokat ovat laajentuneet käsittämään "Paras nuori näyttelijä ja näyttelijä kansainvälisessä näytelmäelokuvassa", "Paras nuori näyttelijä ja näyttelijä lyhytelokuvassa", "Paras nuori miessivuosa elokuvassa", "Paras nuori näyttelijä ja näyttelijä elokuvassa", "Paras nuori näyttelijä ja näyttelijä tv-sarjassa" ja "Paras nuori vieraileva näyttelijä ja näyttelijä tv-sarjassa", ja monet luokat on jaettu, jotta voidaan tunnustaa nuoret taiteilijat, joiden ikä on 10 vuotta ja alle omissa erillisissä luokissaan.</w:t>
      </w:r>
    </w:p>
    <w:p>
      <w:r>
        <w:rPr>
          <w:b/>
        </w:rPr>
        <w:t xml:space="preserve">Tulos</w:t>
      </w:r>
    </w:p>
    <w:p>
      <w:r>
        <w:t xml:space="preserve">Nykyään kategorioiden määrä on kasvanut ja palkintoina ovat "Paras nuori näyttelijä ja näyttelijä kansainvälisessä näytelmäelokuvassa", "Paras nuori näyttelijä ja näyttelijä lyhytelokuvassa", "Paras nuori miessivuosa elokuvassa", "Paras nuori näyttelijä ja näyttelijä televisiosarjassa" ja "Paras nuori vieraileva näyttelijä ja näyttelijä televisiosarjassa".</w:t>
      </w:r>
    </w:p>
    <w:p>
      <w:r>
        <w:rPr>
          <w:b/>
        </w:rPr>
        <w:t xml:space="preserve">Esimerkki 9.1362</w:t>
      </w:r>
    </w:p>
    <w:p>
      <w:r>
        <w:t xml:space="preserve">Verkkohosting-palvelu on eräänlainen Internet-hosting-palvelu, jonka avulla yksityishenkilöt ja organisaatiot voivat saada verkkosivustonsa käyttöönsä World Wide Webin kautta.</w:t>
      </w:r>
    </w:p>
    <w:p>
      <w:r>
        <w:rPr>
          <w:b/>
        </w:rPr>
        <w:t xml:space="preserve">Tulos</w:t>
      </w:r>
    </w:p>
    <w:p>
      <w:r>
        <w:t xml:space="preserve">Verkkohosting-palvelu on eräänlainen Internet-hosting-palvelu .</w:t>
      </w:r>
    </w:p>
    <w:p>
      <w:r>
        <w:rPr>
          <w:b/>
        </w:rPr>
        <w:t xml:space="preserve">Esimerkki 9.1363</w:t>
      </w:r>
    </w:p>
    <w:p>
      <w:r>
        <w:t xml:space="preserve">Vaikka hän oli Chilen toinen korkein johtaja ( 1817 - 1823 ) , häntä pidetään yhtenä Chilen perustajista, sillä hän oli ensimmäinen tämän arvonimen haltija, joka johti täysin itsenäistä Chilen valtiota.</w:t>
      </w:r>
    </w:p>
    <w:p>
      <w:r>
        <w:rPr>
          <w:b/>
        </w:rPr>
        <w:t xml:space="preserve">Tulos</w:t>
      </w:r>
    </w:p>
    <w:p>
      <w:r>
        <w:t xml:space="preserve">Vaikka hän oli toinen ( 1817 - 1823 ) , häntä pidetään yhtenä Chilen perustajista.</w:t>
      </w:r>
    </w:p>
    <w:p>
      <w:r>
        <w:rPr>
          <w:b/>
        </w:rPr>
        <w:t xml:space="preserve">Esimerkki 9.1364</w:t>
      </w:r>
    </w:p>
    <w:p>
      <w:r>
        <w:t xml:space="preserve">Alkionsiirrolla tarkoitetaan avusteisen lisääntymisen prosessin vaihetta, jossa alkiot siirretään naisen kohtuun tarkoituksenaan luoda raskaus .</w:t>
      </w:r>
    </w:p>
    <w:p>
      <w:r>
        <w:rPr>
          <w:b/>
        </w:rPr>
        <w:t xml:space="preserve">Tulos</w:t>
      </w:r>
    </w:p>
    <w:p>
      <w:r>
        <w:t xml:space="preserve">Alkionsiirrossa alkiot sijoitetaan naisen kohtuun.</w:t>
      </w:r>
    </w:p>
    <w:p>
      <w:r>
        <w:rPr>
          <w:b/>
        </w:rPr>
        <w:t xml:space="preserve">Esimerkki 9.1365</w:t>
      </w:r>
    </w:p>
    <w:p>
      <w:r>
        <w:t xml:space="preserve">Hän palasi Ranskaan lennonvarmistusjohtajaksi Direction de la navigation ae ́ rienne -osastolle, jonka nykyinen nimi on Direction des Services de la navigation ae ́ rienne, vuoteen 1993 asti.</w:t>
      </w:r>
    </w:p>
    <w:p>
      <w:r>
        <w:rPr>
          <w:b/>
        </w:rPr>
        <w:t xml:space="preserve">Tulos</w:t>
      </w:r>
    </w:p>
    <w:p>
      <w:r>
        <w:t xml:space="preserve">Hän palasi Ranskaan lennonvarmistusjohtajaksi vuoteen 1993 asti.</w:t>
      </w:r>
    </w:p>
    <w:p>
      <w:r>
        <w:rPr>
          <w:b/>
        </w:rPr>
        <w:t xml:space="preserve">Esimerkki 9.1366</w:t>
      </w:r>
    </w:p>
    <w:p>
      <w:r>
        <w:t xml:space="preserve">Se kuului varhaisimpiin suuriin eteläamerikkalaisiin theropodeihin , sillä se löydettiin Can ̃ ado ́ n Asfalto -muodostuman keskijurakauden kerrostumista Can ̃ ado ́ n Asfalto -altaassa Argentiinassa.</w:t>
      </w:r>
    </w:p>
    <w:p>
      <w:r>
        <w:rPr>
          <w:b/>
        </w:rPr>
        <w:t xml:space="preserve">Tulos</w:t>
      </w:r>
    </w:p>
    <w:p>
      <w:r>
        <w:t xml:space="preserve">Argentiinan keskimmäisen jurakauden ajalta se oli yksi varhaisimmista suurista eteläamerikkalaisista theropodeista.</w:t>
      </w:r>
    </w:p>
    <w:p>
      <w:r>
        <w:rPr>
          <w:b/>
        </w:rPr>
        <w:t xml:space="preserve">Esimerkki 9.1367</w:t>
      </w:r>
    </w:p>
    <w:p>
      <w:r>
        <w:t xml:space="preserve">Logiikkalohko tai konfiguroitava logiikkalohko (CLB) on perustavanlaatuinen rakennuspalikka FPGA-tekniikassa (field-programmable gate array).</w:t>
      </w:r>
    </w:p>
    <w:p>
      <w:r>
        <w:rPr>
          <w:b/>
        </w:rPr>
        <w:t xml:space="preserve">Tulos</w:t>
      </w:r>
    </w:p>
    <w:p>
      <w:r>
        <w:t xml:space="preserve">Logiikkalohko, jota kutsutaan joskus myös konfiguroitavaksi logiikkalohkoksi, on FPGA:n komponentti.</w:t>
      </w:r>
    </w:p>
    <w:p>
      <w:r>
        <w:rPr>
          <w:b/>
        </w:rPr>
        <w:t xml:space="preserve">Esimerkki 9.1368</w:t>
      </w:r>
    </w:p>
    <w:p>
      <w:r>
        <w:t xml:space="preserve">Tacking tai tulossa noin on purjehdus manööveri, jolla purjealus , jonka haluttu kurssi on tuuleen , kääntää keulansa tuulta kohti niin, että suunta, josta tuuli puhaltaa muuttuu yhdeltä puolelta toiselle , jolloin edistyminen haluttuun suuntaan .</w:t>
      </w:r>
    </w:p>
    <w:p>
      <w:r>
        <w:rPr>
          <w:b/>
        </w:rPr>
        <w:t xml:space="preserve">Tulos</w:t>
      </w:r>
    </w:p>
    <w:p>
      <w:r>
        <w:t xml:space="preserve">Tacking tai coming about on termi purjehduksessa, joka tarkoittaa, että vene muuttaa suuntaa kääntämällä aluksen keulaa suhteessa tuuleen.</w:t>
      </w:r>
    </w:p>
    <w:p>
      <w:r>
        <w:rPr>
          <w:b/>
        </w:rPr>
        <w:t xml:space="preserve">Esimerkki 9.1369</w:t>
      </w:r>
    </w:p>
    <w:p>
      <w:r>
        <w:t xml:space="preserve">Heksaeditori ( tai "binääritiedoston editori" tai "tavueditori" ) on eräänlainen tietokoneohjelma, jonka avulla voidaan manipuloida perustavanlaatuista binääritietoa, joka muodostaa tietokonetiedoston.</w:t>
      </w:r>
    </w:p>
    <w:p>
      <w:r>
        <w:rPr>
          <w:b/>
        </w:rPr>
        <w:t xml:space="preserve">Tulos</w:t>
      </w:r>
    </w:p>
    <w:p>
      <w:r>
        <w:t xml:space="preserve">Hex-editori on ohjelmisto, jonka avulla voidaan muokata tietokoneen binääritietoja.</w:t>
      </w:r>
    </w:p>
    <w:p>
      <w:r>
        <w:rPr>
          <w:b/>
        </w:rPr>
        <w:t xml:space="preserve">Esimerkki 9.1370</w:t>
      </w:r>
    </w:p>
    <w:p>
      <w:r>
        <w:t xml:space="preserve">South Eastern and Chatham Railway Companies Joint Management Committee ( SE &amp; CRCJMC ) , joka tunnetaan nimellä South Eastern and Chatham Railway ( SE &amp; CR ) , oli kahden naapurimaiden kilpailevan rautatien , South Eastern Railway ( SER ) ja London , Chatham and Dover Railway ( LC &amp; DR ) , työyhteenliittymä, joka liikennöi Lontoon ja Kaakkois-Englannin välillä.</w:t>
      </w:r>
    </w:p>
    <w:p>
      <w:r>
        <w:rPr>
          <w:b/>
        </w:rPr>
        <w:t xml:space="preserve">Tulos</w:t>
      </w:r>
    </w:p>
    <w:p>
      <w:r>
        <w:t xml:space="preserve">South Eastern and Chatham Railway ( SECR ) , oli kahden naapuriradan , South Eastern Railway ( SER ) ja London , Chatham and Dover Railway ( LCDR ) , työyhteenliittymä, joka toimi Lontoon ja Kaakkois-Englannin välillä.</w:t>
      </w:r>
    </w:p>
    <w:p>
      <w:r>
        <w:rPr>
          <w:b/>
        </w:rPr>
        <w:t xml:space="preserve">Esimerkki 9.1371</w:t>
      </w:r>
    </w:p>
    <w:p>
      <w:r>
        <w:t xml:space="preserve">Yhdysvaltain korkein oikeus on vuodesta 1972 lähtien useissa päätöksissään pyrkinyt vähentämään kuolemantuomion mielivaltaisuutta Yhdysvalloissa korostamalla, että tuomarille tai valamiehistölle on annettava mahdollisuus harkita kaikkia lieventäviä todisteita ennen tuomion määräämistä.</w:t>
      </w:r>
    </w:p>
    <w:p>
      <w:r>
        <w:rPr>
          <w:b/>
        </w:rPr>
        <w:t xml:space="preserve">Tulos</w:t>
      </w:r>
    </w:p>
    <w:p>
      <w:r>
        <w:t xml:space="preserve">Vuodesta 1972 lähtien korkein oikeus on pyrkinyt tekemään kuolemanrangaistuksesta Yhdysvalloissa oikeudenmukaisemman ja johdonmukaisemman.</w:t>
      </w:r>
    </w:p>
    <w:p>
      <w:r>
        <w:rPr>
          <w:b/>
        </w:rPr>
        <w:t xml:space="preserve">Esimerkki 9.1372</w:t>
      </w:r>
    </w:p>
    <w:p>
      <w:r>
        <w:t xml:space="preserve">Ensimmäiset "Edmontosaurus" -nimiset fossiilit löydettiin Etelä-Albertasta (nimetty pääkaupungin Edmontonin mukaan), Horseshoe Canyon -muodostumasta (jota aiemmin kutsuttiin Edmontonin alemmaksi muodostumaksi).</w:t>
      </w:r>
    </w:p>
    <w:p>
      <w:r>
        <w:rPr>
          <w:b/>
        </w:rPr>
        <w:t xml:space="preserve">Tulos</w:t>
      </w:r>
    </w:p>
    <w:p>
      <w:r>
        <w:t xml:space="preserve">" Edmontosaurus " nimettiin Horseshoe Canyon Formationista löytyneestä fossiilista, Albertassa, Kanadassa.</w:t>
      </w:r>
    </w:p>
    <w:p>
      <w:r>
        <w:rPr>
          <w:b/>
        </w:rPr>
        <w:t xml:space="preserve">Esimerkki 9.1373</w:t>
      </w:r>
    </w:p>
    <w:p>
      <w:r>
        <w:t xml:space="preserve">Toyota Previa ( jap. トヨタ ・ フ ゚ レヒ ゙ ア , Toyota Purebia ) , joka tunnetaan myös nimellä Toyota Estima ( jap. トヨタ ・ エスティマ , Toyota Esutima ) Japanissa , ja Toyota Tarago ( jap: トヨタ ・ タラコ ゙ , Toyota Tarago ) Australiassa , on Toyotan vuodesta 1990 lähtien valmistama MPV eli monikäyttöauto ( tunnetaan Pohjois-Amerikassa nimellä minivan ) .</w:t>
      </w:r>
    </w:p>
    <w:p>
      <w:r>
        <w:rPr>
          <w:b/>
        </w:rPr>
        <w:t xml:space="preserve">Tulos</w:t>
      </w:r>
    </w:p>
    <w:p>
      <w:r>
        <w:t xml:space="preserve">Toyota Previa ( eli Toyota Estima Japanissa tai Toyota Tarago Australiassa ) on Toyotan vuodesta 1990 lähtien valmistama monikäyttöauto (Pohjois-Amerikassa "minivan").</w:t>
      </w:r>
    </w:p>
    <w:p>
      <w:r>
        <w:rPr>
          <w:b/>
        </w:rPr>
        <w:t xml:space="preserve">Esimerkki 9.1374</w:t>
      </w:r>
    </w:p>
    <w:p>
      <w:r>
        <w:t xml:space="preserve">Verkkolähetys on mediaesitys, joka jaetaan Internetin välityksellä käyttäen suoratoistotekniikkaa, jonka avulla voidaan jakaa yhtä sisältölähdettä monille samanaikaisille kuuntelijoille/katsojille.</w:t>
      </w:r>
    </w:p>
    <w:p>
      <w:r>
        <w:rPr>
          <w:b/>
        </w:rPr>
        <w:t xml:space="preserve">Tulos</w:t>
      </w:r>
    </w:p>
    <w:p>
      <w:r>
        <w:t xml:space="preserve">Webcast on eräänlainen mediatiedosto, jota käytetään Internetissä .</w:t>
      </w:r>
    </w:p>
    <w:p>
      <w:r>
        <w:rPr>
          <w:b/>
        </w:rPr>
        <w:t xml:space="preserve">Esimerkki 9.1375</w:t>
      </w:r>
    </w:p>
    <w:p>
      <w:r>
        <w:t xml:space="preserve">Pittsford perusti Lesbians in Tech -verkoston vuonna 2012 haluten luoda lisää verkostoitumismahdollisuuksia ja lisätä lesbojen ja queer-naisten näkyvyyttä.</w:t>
      </w:r>
    </w:p>
    <w:p>
      <w:r>
        <w:rPr>
          <w:b/>
        </w:rPr>
        <w:t xml:space="preserve">Tulos</w:t>
      </w:r>
    </w:p>
    <w:p>
      <w:r>
        <w:t xml:space="preserve">Vuonna 2012 Pittsford perusti Lesbians in Tech -järjestön.</w:t>
      </w:r>
    </w:p>
    <w:p>
      <w:r>
        <w:rPr>
          <w:b/>
        </w:rPr>
        <w:t xml:space="preserve">Esimerkki 9.1376</w:t>
      </w:r>
    </w:p>
    <w:p>
      <w:r>
        <w:t xml:space="preserve">BBC Radio 5 Live Sports Extra ( tunnetaan myös nimellä 5 Live Sports Extra tai 5 Live Extra ) on kansallinen digitaalinen radioasema Yhdistyneessä kuningaskunnassa , jota ylläpitää BBC , ja joka on erikoistunut vain laajennettuun urheilun lisäkattavuuteen .</w:t>
      </w:r>
    </w:p>
    <w:p>
      <w:r>
        <w:rPr>
          <w:b/>
        </w:rPr>
        <w:t xml:space="preserve">Tulos</w:t>
      </w:r>
    </w:p>
    <w:p>
      <w:r>
        <w:t xml:space="preserve">BBC Radio 5 Live Sports Extra on BBC:n digitaalinen radioasema.</w:t>
      </w:r>
    </w:p>
    <w:p>
      <w:r>
        <w:rPr>
          <w:b/>
        </w:rPr>
        <w:t xml:space="preserve">Esimerkki 9.1377</w:t>
      </w:r>
    </w:p>
    <w:p>
      <w:r>
        <w:t xml:space="preserve">Nykyaikaiset heinäajelut järjestetään usein kaupallisesti , mikä tarjoaa maatiloille lisätulonlähteen tai ne ovat itsenäisesti olemassa syyskauden aikana tapahtuvana vapaarahoitteisena toimintana.</w:t>
      </w:r>
    </w:p>
    <w:p>
      <w:r>
        <w:rPr>
          <w:b/>
        </w:rPr>
        <w:t xml:space="preserve">Tulos</w:t>
      </w:r>
    </w:p>
    <w:p>
      <w:r>
        <w:t xml:space="preserve">Nykyään heinäajelut aloitetaan yleensä siksi, että maatilat tai yritykset saisivat keinon ansaita enemmän rahaa syksyn aikana.</w:t>
      </w:r>
    </w:p>
    <w:p>
      <w:r>
        <w:rPr>
          <w:b/>
        </w:rPr>
        <w:t xml:space="preserve">Esimerkki 9.1378</w:t>
      </w:r>
    </w:p>
    <w:p>
      <w:r>
        <w:t xml:space="preserve">Vaikka näillä kahdella kaupungilla voi olla sama keskimääräinen enimmäislämpötila, rannikkokaupungin päivittäisen enimmäislämpötilan keskihajonta on pienempi kuin sisämaakaupungin keskihajonta, koska minä tahansa päivänä todellinen enimmäislämpötila on todennäköisemmin kauempana keskimääräisestä enimmäislämpötilasta sisämaakaupungissa kuin rannikkokaupungissa.</w:t>
      </w:r>
    </w:p>
    <w:p>
      <w:r>
        <w:rPr>
          <w:b/>
        </w:rPr>
        <w:t xml:space="preserve">Tulos</w:t>
      </w:r>
    </w:p>
    <w:p>
      <w:r>
        <w:t xml:space="preserve">Rannikkokaupungin päivittäisen korkean lämpötilan keskihajonta on kuitenkin pienempi kuin sisämaakaupungin.</w:t>
      </w:r>
    </w:p>
    <w:p>
      <w:r>
        <w:rPr>
          <w:b/>
        </w:rPr>
        <w:t xml:space="preserve">Esimerkki 9.1379</w:t>
      </w:r>
    </w:p>
    <w:p>
      <w:r>
        <w:t xml:space="preserve">Tammikuussa 1905 Moskovassa otettiin virallisesti käyttöön kaupunginjohtajan tai pormestarin instituutio, ja Aleksandr Adrianovista tuli Moskovan ensimmäinen virallinen pormestari.</w:t>
      </w:r>
    </w:p>
    <w:p>
      <w:r>
        <w:rPr>
          <w:b/>
        </w:rPr>
        <w:t xml:space="preserve">Tulos</w:t>
      </w:r>
    </w:p>
    <w:p>
      <w:r>
        <w:t xml:space="preserve">Tammikuussa 1905 Alexander Adrianovista tuli Moskovan ensimmäinen pormestari.</w:t>
      </w:r>
    </w:p>
    <w:p>
      <w:r>
        <w:rPr>
          <w:b/>
        </w:rPr>
        <w:t xml:space="preserve">Esimerkki 9.1380</w:t>
      </w:r>
    </w:p>
    <w:p>
      <w:r>
        <w:t xml:space="preserve">Etelässä Saar-Pfalzin alueella kenraaliluutnantti George S. Pattonin Yhdysvaltain 3. armeija oli antanut tuhoisan iskun Saksan 7. armeijalle ja yhdessä Yhdysvaltain 7. armeijan kanssa oli lähes tuhonnut Saksan 1. armeijan.</w:t>
      </w:r>
    </w:p>
    <w:p>
      <w:r>
        <w:rPr>
          <w:b/>
        </w:rPr>
        <w:t xml:space="preserve">Tulos</w:t>
      </w:r>
    </w:p>
    <w:p>
      <w:r>
        <w:t xml:space="preserve">Etelässä Saar-Pfalzin alueella kenraaliluutnantti George S. Pattonin 3. armeija oli voittanut Saksan 7. armeijan ja Saksan 1. armeijan.</w:t>
      </w:r>
    </w:p>
    <w:p>
      <w:r>
        <w:rPr>
          <w:b/>
        </w:rPr>
        <w:t xml:space="preserve">Esimerkki 9.1381</w:t>
      </w:r>
    </w:p>
    <w:p>
      <w:r>
        <w:t xml:space="preserve">Väriympyrä tai väriympyrä on abstrakti havainnollistava organisaatio värisävyjen ympyrän ympärillä, joka osoittaa suhteet perusvärien, toissijaisten värien, kolmoisvärien jne. välillä.</w:t>
      </w:r>
    </w:p>
    <w:p>
      <w:r>
        <w:rPr>
          <w:b/>
        </w:rPr>
        <w:t xml:space="preserve">Tulos</w:t>
      </w:r>
    </w:p>
    <w:p>
      <w:r>
        <w:t xml:space="preserve">Väripyörä on pyöreä kaavio, joka näyttää pää- ja sivuvärit .</w:t>
      </w:r>
    </w:p>
    <w:p>
      <w:r>
        <w:rPr>
          <w:b/>
        </w:rPr>
        <w:t xml:space="preserve">Esimerkki 9.1382</w:t>
      </w:r>
    </w:p>
    <w:p>
      <w:r>
        <w:t xml:space="preserve">Italian kansallinen tilastokeskus ( Istituto Nazionale di Statistica ; Istat ) on Italian tärkein virallisten tilastojen tuottaja.</w:t>
      </w:r>
    </w:p>
    <w:p>
      <w:r>
        <w:rPr>
          <w:b/>
        </w:rPr>
        <w:t xml:space="preserve">Tulos</w:t>
      </w:r>
    </w:p>
    <w:p>
      <w:r>
        <w:t xml:space="preserve">Istituto Nazionale di Statistica on Italian kansallinen tilastokeskus.</w:t>
      </w:r>
    </w:p>
    <w:p>
      <w:r>
        <w:rPr>
          <w:b/>
        </w:rPr>
        <w:t xml:space="preserve">Esimerkki 9.1383</w:t>
      </w:r>
    </w:p>
    <w:p>
      <w:r>
        <w:t xml:space="preserve">Muuntogeeniset elintarvikkeet ( GM-elintarvikkeet ) , jotka tunnetaan myös nimellä muuntogeeniset elintarvikkeet ( GE-elintarvikkeet ) tai bioteknisesti muunnetut elintarvikkeet, ovat elintarvikkeita, jotka on tuotettu organismeista, joiden DNA:han on tehty muutoksia geenitekniikan menetelmin.</w:t>
      </w:r>
    </w:p>
    <w:p>
      <w:r>
        <w:rPr>
          <w:b/>
        </w:rPr>
        <w:t xml:space="preserve">Tulos</w:t>
      </w:r>
    </w:p>
    <w:p>
      <w:r>
        <w:t xml:space="preserve">Geenimuunneltu elintarvike ( GM-elintarvike ) on elintarvike, joka on tuotettu käyttäen geneettisesti muunnettuja organismeja ( GM-organismeja ) .</w:t>
      </w:r>
    </w:p>
    <w:p>
      <w:r>
        <w:rPr>
          <w:b/>
        </w:rPr>
        <w:t xml:space="preserve">Esimerkki 9.1384</w:t>
      </w:r>
    </w:p>
    <w:p>
      <w:r>
        <w:t xml:space="preserve">Lantanidielementit ovat alkuaineiden ryhmä, jonka järjestysluku on 57 (lantaani) - 71 (lutetium).</w:t>
      </w:r>
    </w:p>
    <w:p>
      <w:r>
        <w:rPr>
          <w:b/>
        </w:rPr>
        <w:t xml:space="preserve">Tulos</w:t>
      </w:r>
    </w:p>
    <w:p>
      <w:r>
        <w:t xml:space="preserve">Lantaanista ( 57 ) lutetiumiin ( 71 )</w:t>
      </w:r>
    </w:p>
    <w:p>
      <w:r>
        <w:rPr>
          <w:b/>
        </w:rPr>
        <w:t xml:space="preserve">Esimerkki 9.1385</w:t>
      </w:r>
    </w:p>
    <w:p>
      <w:r>
        <w:t xml:space="preserve">Verkkokalvo ei ole herkkä kivulle, ja verkkokalvon vaurion vaikutukset eivät välttämättä näy tuntiin, joten vammasta ei ole varoitusta.</w:t>
      </w:r>
    </w:p>
    <w:p>
      <w:r>
        <w:rPr>
          <w:b/>
        </w:rPr>
        <w:t xml:space="preserve">Tulos</w:t>
      </w:r>
    </w:p>
    <w:p>
      <w:r>
        <w:t xml:space="preserve">Verkkokalvo ei tunne kipua, joten vaurio ei välttämättä tunnu tuntiin.</w:t>
      </w:r>
    </w:p>
    <w:p>
      <w:r>
        <w:rPr>
          <w:b/>
        </w:rPr>
        <w:t xml:space="preserve">Esimerkki 9.1386</w:t>
      </w:r>
    </w:p>
    <w:p>
      <w:r>
        <w:t xml:space="preserve">Kestrellit erottuvat helpoimmin tyypillisestä metsästyskäyttäytymisestään, joka on leijua noin 10 metrin korkeudessa avoimen maan yllä ja syöksyä alas saaliin, yleensä pienten nisäkkäiden, liskojen tai suurten hyönteisten, kimppuun.</w:t>
      </w:r>
    </w:p>
    <w:p>
      <w:r>
        <w:rPr>
          <w:b/>
        </w:rPr>
        <w:t xml:space="preserve">Tulos</w:t>
      </w:r>
    </w:p>
    <w:p>
      <w:r>
        <w:t xml:space="preserve">Kestrellit leijuvat noin 10 - avoimen maan yllä ja syöksyvät alas saaliin, yleensä pienten nisäkkäiden, liskojen tai suurten hyönteisten, kimppuun.</w:t>
      </w:r>
    </w:p>
    <w:p>
      <w:r>
        <w:rPr>
          <w:b/>
        </w:rPr>
        <w:t xml:space="preserve">Esimerkki 9.1387</w:t>
      </w:r>
    </w:p>
    <w:p>
      <w:r>
        <w:t xml:space="preserve">Jyrsijöillä on jyrsiviä etuhampaita, jotka kasvavat koko elämänsä ajan, mutta varsaiden hampaat kuluvat koko elämänsä ajan, mikä on vielä suurempi ongelma, koska ne menettävät maitohampaansa ennen syntymää, joten niillä on vain yksi hammassarja koko elämänsä ajan.</w:t>
      </w:r>
    </w:p>
    <w:p>
      <w:r>
        <w:rPr>
          <w:b/>
        </w:rPr>
        <w:t xml:space="preserve">Tulos</w:t>
      </w:r>
    </w:p>
    <w:p>
      <w:r>
        <w:t xml:space="preserve">Toisin kuin jyrsijöillä , joilla on koko elämänsä ajan kasvavat purentavat etuhampaat , hyypiöiden hampaat kuluvat koko elämänsä ajan , ja ne menettävät maitohampaansa ennen syntymää .</w:t>
      </w:r>
    </w:p>
    <w:p>
      <w:r>
        <w:rPr>
          <w:b/>
        </w:rPr>
        <w:t xml:space="preserve">Esimerkki 9.1388</w:t>
      </w:r>
    </w:p>
    <w:p>
      <w:r>
        <w:t xml:space="preserve">Fox Broadcasting Company ( usein lyhennettynä Foxiksi ja suuraakkosin FOX ) on yhdysvaltalainen vapaasti vastaanotettava televisioverkko, joka on Fox Corporationin lippulaiva.</w:t>
      </w:r>
    </w:p>
    <w:p>
      <w:r>
        <w:rPr>
          <w:b/>
        </w:rPr>
        <w:t xml:space="preserve">Tulos</w:t>
      </w:r>
    </w:p>
    <w:p>
      <w:r>
        <w:t xml:space="preserve">Fox (lyhenne FOX) on yhdysvaltalainen televisioverkko .</w:t>
      </w:r>
    </w:p>
    <w:p>
      <w:r>
        <w:rPr>
          <w:b/>
        </w:rPr>
        <w:t xml:space="preserve">Esimerkki 9.1389</w:t>
      </w:r>
    </w:p>
    <w:p>
      <w:r>
        <w:t xml:space="preserve">Chuck Norris -faktat ovat satiirisia faktoja amerikkalaisesta kamppailulajitaiteilijasta ja näyttelijästä Chuck Norrisista, joista on tullut Internet-ilmiö ja jotka ovat sen seurauksena levinneet laajalti populaarikulttuuriin .</w:t>
      </w:r>
    </w:p>
    <w:p>
      <w:r>
        <w:rPr>
          <w:b/>
        </w:rPr>
        <w:t xml:space="preserve">Tulos</w:t>
      </w:r>
    </w:p>
    <w:p>
      <w:r>
        <w:t xml:space="preserve">Chuck Norris faktat on Internet-ilmiö, jossa on vitsi " faktoja " kamppailulajitaiteilija ja näyttelijä Chuck Norrisista .</w:t>
      </w:r>
    </w:p>
    <w:p>
      <w:r>
        <w:rPr>
          <w:b/>
        </w:rPr>
        <w:t xml:space="preserve">Esimerkki 9.1390</w:t>
      </w:r>
    </w:p>
    <w:p>
      <w:r>
        <w:t xml:space="preserve">Psykoneuroimmunologia ( PNI ) , josta käytetään myös nimitystä psykoendoneuroimmunologia ( PENI ) tai psykoneuroendokrinoimmunologia ( PNEI ) , on psykologisten prosessien ja ihmiskehon hermo- ja immuunijärjestelmän välisen vuorovaikutuksen tutkimus.</w:t>
      </w:r>
    </w:p>
    <w:p>
      <w:r>
        <w:rPr>
          <w:b/>
        </w:rPr>
        <w:t xml:space="preserve">Tulos</w:t>
      </w:r>
    </w:p>
    <w:p>
      <w:r>
        <w:t xml:space="preserve">Psykoneuroimmunologia ( PNI ) on psykologisten prosessien ja ihmiskehon hermo- ja immuunijärjestelmän välisen vuorovaikutuksen tutkimus.</w:t>
      </w:r>
    </w:p>
    <w:p>
      <w:r>
        <w:rPr>
          <w:b/>
        </w:rPr>
        <w:t xml:space="preserve">Esimerkki 9.1391</w:t>
      </w:r>
    </w:p>
    <w:p>
      <w:r>
        <w:t xml:space="preserve">Elizabeth Louise Kendall ( s. 11. kesäkuuta 1971 ) on brittiläinen työväenpuolueen poliitikko, joka on ollut Leicester Westin parlamentin jäsen vuodesta 2010.</w:t>
      </w:r>
    </w:p>
    <w:p>
      <w:r>
        <w:rPr>
          <w:b/>
        </w:rPr>
        <w:t xml:space="preserve">Tulos</w:t>
      </w:r>
    </w:p>
    <w:p>
      <w:r>
        <w:t xml:space="preserve">Elizabeth Louise Kendall ( s. 1971 ) on ollut Leicester Westin kansanedustaja vuodesta 2010.</w:t>
      </w:r>
    </w:p>
    <w:p>
      <w:r>
        <w:rPr>
          <w:b/>
        </w:rPr>
        <w:t xml:space="preserve">Esimerkki 9.1392</w:t>
      </w:r>
    </w:p>
    <w:p>
      <w:r>
        <w:t xml:space="preserve">Avaruussukkula "Discovery" (Orbiter Vehicle Designation: OV-103) on yksi NASA:n avaruussukkulaohjelman kiertolaisaluksista ja kolmas viidestä rakennettavasta täysin toimintakykyisestä kiertolaisaluksesta.</w:t>
      </w:r>
    </w:p>
    <w:p>
      <w:r>
        <w:rPr>
          <w:b/>
        </w:rPr>
        <w:t xml:space="preserve">Tulos</w:t>
      </w:r>
    </w:p>
    <w:p>
      <w:r>
        <w:t xml:space="preserve">Avaruussukkula Discovery ( OV-103 ) on NASAn kolmas avaruussukkula.</w:t>
      </w:r>
    </w:p>
    <w:p>
      <w:r>
        <w:rPr>
          <w:b/>
        </w:rPr>
        <w:t xml:space="preserve">Esimerkki 9.1393</w:t>
      </w:r>
    </w:p>
    <w:p>
      <w:r>
        <w:t xml:space="preserve">Nymphalidae ovat suurin perhosperhe, jonka yli 6000 lajia on levinnyt suurimpaan osaan maailmaa ja joka kuuluu papilionoidea-superheimoon.</w:t>
      </w:r>
    </w:p>
    <w:p>
      <w:r>
        <w:rPr>
          <w:b/>
        </w:rPr>
        <w:t xml:space="preserve">Tulos</w:t>
      </w:r>
    </w:p>
    <w:p>
      <w:r>
        <w:t xml:space="preserve">Nymphalidae on suurin perhosperhe, jossa on noin 6000 lajia.</w:t>
      </w:r>
    </w:p>
    <w:p>
      <w:r>
        <w:rPr>
          <w:b/>
        </w:rPr>
        <w:t xml:space="preserve">Esimerkki 9.1394</w:t>
      </w:r>
    </w:p>
    <w:p>
      <w:r>
        <w:t xml:space="preserve">Vuoteen 1955 mennessä ISCC-NBS Dictionary of Color Names -julkaisussa (postimerkkien keräilijöiden käyttämä värisanakirja postimerkkien värien tunnistamiseksi), joka on nyt Internetissä, lueteltiin kymmeniä eri laventelin sävyjä.</w:t>
      </w:r>
    </w:p>
    <w:p>
      <w:r>
        <w:rPr>
          <w:b/>
        </w:rPr>
        <w:t xml:space="preserve">Tulos</w:t>
      </w:r>
    </w:p>
    <w:p>
      <w:r>
        <w:t xml:space="preserve">Vuoteen 1955 mennessä "ISCC-NBS Dictionary of Color Names" listasi kymmeniä eri laventelin sävyjä.</w:t>
      </w:r>
    </w:p>
    <w:p>
      <w:r>
        <w:rPr>
          <w:b/>
        </w:rPr>
        <w:t xml:space="preserve">Esimerkki 9.1395</w:t>
      </w:r>
    </w:p>
    <w:p>
      <w:r>
        <w:t xml:space="preserve">Venezuelan presidentti , viralliselta nimeltään Venezuelan bolivariaanisen tasavallan presidentti, on Venezuelan valtionpäämies ja hallituksen päämies.</w:t>
      </w:r>
    </w:p>
    <w:p>
      <w:r>
        <w:rPr>
          <w:b/>
        </w:rPr>
        <w:t xml:space="preserve">Tulos</w:t>
      </w:r>
    </w:p>
    <w:p>
      <w:r>
        <w:t xml:space="preserve">Venezuelan presidentti on Venezuelan valtionpäämies.</w:t>
      </w:r>
    </w:p>
    <w:p>
      <w:r>
        <w:rPr>
          <w:b/>
        </w:rPr>
        <w:t xml:space="preserve">Esimerkki 9.1396</w:t>
      </w:r>
    </w:p>
    <w:p>
      <w:r>
        <w:t xml:space="preserve">Cat Fanciers' Associationin rotumääritelmän mukaan amerikan lyhytkarvainen on todellinen työkissarotu.</w:t>
      </w:r>
    </w:p>
    <w:p>
      <w:r>
        <w:rPr>
          <w:b/>
        </w:rPr>
        <w:t xml:space="preserve">Tulos</w:t>
      </w:r>
    </w:p>
    <w:p>
      <w:r>
        <w:t xml:space="preserve">Amerikankarvainen lyhytkarvainen on työkissa .</w:t>
      </w:r>
    </w:p>
    <w:p>
      <w:r>
        <w:rPr>
          <w:b/>
        </w:rPr>
        <w:t xml:space="preserve">Esimerkki 9.1397</w:t>
      </w:r>
    </w:p>
    <w:p>
      <w:r>
        <w:t xml:space="preserve">2019 FIFA naisten maailmanmestaruuskilpailut oli kahdeksas painos FIFA naisten maailmanmestaruuskilpailut , nelivuotinen kansainvälinen jalkapallomestaruuskilpailut kilpaili 24 naisten maajoukkueet edustavat jäsenliittojen FIFA .</w:t>
      </w:r>
    </w:p>
    <w:p>
      <w:r>
        <w:rPr>
          <w:b/>
        </w:rPr>
        <w:t xml:space="preserve">Tulos</w:t>
      </w:r>
    </w:p>
    <w:p>
      <w:r>
        <w:t xml:space="preserve">Vuoden 2019 FIFA naisten maailmanmestaruuskilpailut oli kahdeksas FIFA naisten maailmanmestaruuskilpailut .</w:t>
      </w:r>
    </w:p>
    <w:p>
      <w:r>
        <w:rPr>
          <w:b/>
        </w:rPr>
        <w:t xml:space="preserve">Esimerkki 9.1398</w:t>
      </w:r>
    </w:p>
    <w:p>
      <w:r>
        <w:t xml:space="preserve">Nimitystä Palaeoptera on perinteisesti sovellettu niihin siivekkäiden hyönteisten esi-isäryhmiin (joista useimmat ovat kuolleet sukupuuttoon), joilla ei ollut kykyä taittaa siipiä takaisin vatsan päälle, kuten Neopteralle on ominaista.</w:t>
      </w:r>
    </w:p>
    <w:p>
      <w:r>
        <w:rPr>
          <w:b/>
        </w:rPr>
        <w:t xml:space="preserve">Tulos</w:t>
      </w:r>
    </w:p>
    <w:p>
      <w:r>
        <w:t xml:space="preserve">Palaeoptera on alkukantaisten ( basaalisten ) siivekkäiden hyönteisten ryhmä, jotka eivät taita siipiä takaisin vatsan päälle, kuten Neoptera tekee.</w:t>
      </w:r>
    </w:p>
    <w:p>
      <w:r>
        <w:rPr>
          <w:b/>
        </w:rPr>
        <w:t xml:space="preserve">Esimerkki 9.1399</w:t>
      </w:r>
    </w:p>
    <w:p>
      <w:r>
        <w:t xml:space="preserve">Hänen ensimmäinen kirjansa, "Cedric metsänhoitaja", sai yhden avajais Newbery Honor palkinnot vuonna 1922, for "merkittävin panos amerikkalaisen lastenkirjallisuuden".</w:t>
      </w:r>
    </w:p>
    <w:p>
      <w:r>
        <w:rPr>
          <w:b/>
        </w:rPr>
        <w:t xml:space="preserve">Tulos</w:t>
      </w:r>
    </w:p>
    <w:p>
      <w:r>
        <w:t xml:space="preserve">Hänen ensimmäinen kirjansa, "Cedric metsänhoitaja", tehtiin Newbery Medal Honor Book vuonna 1922.</w:t>
      </w:r>
    </w:p>
    <w:p>
      <w:r>
        <w:rPr>
          <w:b/>
        </w:rPr>
        <w:t xml:space="preserve">Esimerkki 9.1400</w:t>
      </w:r>
    </w:p>
    <w:p>
      <w:r>
        <w:t xml:space="preserve">Lebowitz on julkaissut yli viisisataa artikkeleita, jotka koskevat tilastollista fysiikkaa ja tiedettä yleensä, ja hän on yksi perustajista ja toimittajista "Journal of Statistical Physics", yksi tärkeimmistä vertaisarvioituja lehtiä, jotka koskevat tieteellistä tutkimusta tällä alalla.</w:t>
      </w:r>
    </w:p>
    <w:p>
      <w:r>
        <w:rPr>
          <w:b/>
        </w:rPr>
        <w:t xml:space="preserve">Tulos</w:t>
      </w:r>
    </w:p>
    <w:p>
      <w:r>
        <w:t xml:space="preserve">Lebowitz on julkaissut yli viisisataa artikkeleita koskevat tilastollisen fysiikan ja tieteen yleensä, ja hän on yksi perustajista ja toimittajien "Journal of Statistical Physics".</w:t>
      </w:r>
    </w:p>
    <w:p>
      <w:r>
        <w:rPr>
          <w:b/>
        </w:rPr>
        <w:t xml:space="preserve">Esimerkki 9.1401</w:t>
      </w:r>
    </w:p>
    <w:p>
      <w:r>
        <w:t xml:space="preserve">Hän sai yhden kahdesta avajaisissa Astrid Lindgren Memorial Awards Ruotsin taidetoimikunnan vuonna 2003, suurin palkinto lastenkirjallisuuden, hänen uransa panos " lasten " s ja nuorten aikuisten kirjallisuuden laajimmassa merkityksessä. "</w:t>
      </w:r>
    </w:p>
    <w:p>
      <w:r>
        <w:rPr>
          <w:b/>
        </w:rPr>
        <w:t xml:space="preserve">Tulos</w:t>
      </w:r>
    </w:p>
    <w:p>
      <w:r>
        <w:t xml:space="preserve">Hän voitti vuonna 2003 kaksi Astrid Lindgrenin muistopalkintoa, jotka ovat Ruotsin taidetoimikunnan myöntämät suurimmat lastenkirjallisuuden palkinnot.</w:t>
      </w:r>
    </w:p>
    <w:p>
      <w:r>
        <w:rPr>
          <w:b/>
        </w:rPr>
        <w:t xml:space="preserve">Esimerkki 9.1402</w:t>
      </w:r>
    </w:p>
    <w:p>
      <w:r>
        <w:t xml:space="preserve">Fysikaalisissa tieteissä termit "massa" ja "paino" määritellään tiukasti erillisiksi mittayksiköiksi, koska ne ovat erilaisia fysikaalisia ominaisuuksia.</w:t>
      </w:r>
    </w:p>
    <w:p>
      <w:r>
        <w:rPr>
          <w:b/>
        </w:rPr>
        <w:t xml:space="preserve">Tulos</w:t>
      </w:r>
    </w:p>
    <w:p>
      <w:r>
        <w:t xml:space="preserve">Fysiikassa massa ja paino ovat eri asioita.</w:t>
      </w:r>
    </w:p>
    <w:p>
      <w:r>
        <w:rPr>
          <w:b/>
        </w:rPr>
        <w:t xml:space="preserve">Esimerkki 9.1403</w:t>
      </w:r>
    </w:p>
    <w:p>
      <w:r>
        <w:t xml:space="preserve">Tyypillinen GC-MS-laite pystyy suorittamaan molemmat toiminnot joko yksittäin tai samanaikaisesti, riippuen kyseisen laitteen kokoonpanosta.</w:t>
      </w:r>
    </w:p>
    <w:p>
      <w:r>
        <w:rPr>
          <w:b/>
        </w:rPr>
        <w:t xml:space="preserve">Tulos</w:t>
      </w:r>
    </w:p>
    <w:p>
      <w:r>
        <w:t xml:space="preserve">Tyypillinen GC-MS voi toimia joko yksin tai molemmilla tavoilla samanaikaisesti.</w:t>
      </w:r>
    </w:p>
    <w:p>
      <w:r>
        <w:rPr>
          <w:b/>
        </w:rPr>
        <w:t xml:space="preserve">Esimerkki 9.1404</w:t>
      </w:r>
    </w:p>
    <w:p>
      <w:r>
        <w:t xml:space="preserve">Whitehallin palatsi ( tai Palace of White Hall ) Westminsterissä, Middlesexissä, oli Englannin monarkkien pääasiallista asuinpaikkaa vuodesta 1530 vuoteen 1698, jolloin suurin osa sen rakenteista, lukuun ottamatta Inigo Jonesin vuonna 1622 valmistunutta Bankettitaloa, tuhoutui tulipalossa.</w:t>
      </w:r>
    </w:p>
    <w:p>
      <w:r>
        <w:rPr>
          <w:b/>
        </w:rPr>
        <w:t xml:space="preserve">Tulos</w:t>
      </w:r>
    </w:p>
    <w:p>
      <w:r>
        <w:t xml:space="preserve">Whitehallin palatsi oli Englannin kuninkaiden ja kuningattarien pääasiallista kotia Lontoossa vuodesta 1530 vuoteen 1698, jolloin kaikki muut paitsi Inigo Jonesin vuonna 1622 valmistunut Bankettitalo tuhoutuivat tulipalossa.</w:t>
      </w:r>
    </w:p>
    <w:p>
      <w:r>
        <w:rPr>
          <w:b/>
        </w:rPr>
        <w:t xml:space="preserve">Esimerkki 9.1405</w:t>
      </w:r>
    </w:p>
    <w:p>
      <w:r>
        <w:t xml:space="preserve">Maaliskuun 13. päivänä 2018 presidentti Donald Trump ilmoitti nimittävänsä Haspelin keskustiedustelupalvelun johtajaksi Mike Pompeon tilalle, jonka hän valitsi uudeksi ulkoministeriksi.</w:t>
      </w:r>
    </w:p>
    <w:p>
      <w:r>
        <w:rPr>
          <w:b/>
        </w:rPr>
        <w:t xml:space="preserve">Tulos</w:t>
      </w:r>
    </w:p>
    <w:p>
      <w:r>
        <w:t xml:space="preserve">13. maaliskuuta 2018 presidentti Trump nimitti Haspelin CIA:n johtajaksi Mike Pompeon tilalle.</w:t>
      </w:r>
    </w:p>
    <w:p>
      <w:r>
        <w:rPr>
          <w:b/>
        </w:rPr>
        <w:t xml:space="preserve">Esimerkki 9.1406</w:t>
      </w:r>
    </w:p>
    <w:p>
      <w:r>
        <w:t xml:space="preserve">Toista Serbian kapinaa vuonna 1815 johti Milos Obrenovic ́ , joka torjui menestyksekkäästi ottomaanien joukot ja sai vuoteen 1830 mennessä Serbialle täyden autonomian, mikä johti Keski-Serbian itsenäisyyteen useiden vuosisatojen ottomaanien vallan alaisena.</w:t>
      </w:r>
    </w:p>
    <w:p>
      <w:r>
        <w:rPr>
          <w:b/>
        </w:rPr>
        <w:t xml:space="preserve">Tulos</w:t>
      </w:r>
    </w:p>
    <w:p>
      <w:r>
        <w:t xml:space="preserve">Toista serbialaista kansannousua vuonna 1815 johti Milos Obrenovic, joka torjui menestyksekkäästi turkkilaiset joukot, ja vuoteen 1830 mennessä Serbia oli saanut täyden autonomiansa.</w:t>
      </w:r>
    </w:p>
    <w:p>
      <w:r>
        <w:rPr>
          <w:b/>
        </w:rPr>
        <w:t xml:space="preserve">Esimerkki 9.1407</w:t>
      </w:r>
    </w:p>
    <w:p>
      <w:r>
        <w:t xml:space="preserve">Multi Crew Co-ordination tai Multi Crew Co-operation ( MCC ) on lupakirjaan vaadittava lisäkoulutus, joka vaaditaan, jotta voidaan lentää miehistöllä eli usean ohjaajan ilma-aluksella, jonka miehistö koostuu vähintään kahdesta jäsenestä .</w:t>
      </w:r>
    </w:p>
    <w:p>
      <w:r>
        <w:rPr>
          <w:b/>
        </w:rPr>
        <w:t xml:space="preserve">Tulos</w:t>
      </w:r>
    </w:p>
    <w:p>
      <w:r>
        <w:t xml:space="preserve">Multi Crew Coordination ( MCC ) on liikennelentäjän lupakirjan lisäksi vaadittava koulutus, joka on tarkoitettu miehistön kanssa lentämiseen useamman kuin yhden lentäjän ilma-aluksessa.</w:t>
      </w:r>
    </w:p>
    <w:p>
      <w:r>
        <w:rPr>
          <w:b/>
        </w:rPr>
        <w:t xml:space="preserve">Esimerkki 9.1408</w:t>
      </w:r>
    </w:p>
    <w:p>
      <w:r>
        <w:t xml:space="preserve">Tietokoneen käyttöjärjestelmässä, joka käyttää virtuaalimuistin hallintaan sivujen vaihtoa , sivujen korvausalgoritmit päättävät, mitkä muistisivut on siirrettävä, joskus kutsutaan swap out , tai kirjoitettava levylle, kun muistisivu on varattava.</w:t>
      </w:r>
    </w:p>
    <w:p>
      <w:r>
        <w:rPr>
          <w:b/>
        </w:rPr>
        <w:t xml:space="preserve">Tulos</w:t>
      </w:r>
    </w:p>
    <w:p>
      <w:r>
        <w:t xml:space="preserve">Sivun korvaava algoritmi on algoritmi, joka päättää, mitkä sivut on kirjoitettava levylle tai tiedostoon, kun uusi sivu on varattava.</w:t>
      </w:r>
    </w:p>
    <w:p>
      <w:r>
        <w:rPr>
          <w:b/>
        </w:rPr>
        <w:t xml:space="preserve">Esimerkki 9.1409</w:t>
      </w:r>
    </w:p>
    <w:p>
      <w:r>
        <w:t xml:space="preserve">Esimerkiksi pyöräilyssä aika-ajo ( TT ) voi olla yksittäinen ratapyöräilytapahtuma tai yksilöllinen tai tiimiaika-ajo maantiellä, ja jompikumpi tai molemmat jälkimmäiset voivat olla osa monipäiväisiä etappikilpailuja.</w:t>
      </w:r>
    </w:p>
    <w:p>
      <w:r>
        <w:rPr>
          <w:b/>
        </w:rPr>
        <w:t xml:space="preserve">Tulos</w:t>
      </w:r>
    </w:p>
    <w:p>
      <w:r>
        <w:t xml:space="preserve">Pyöräilyssä aika-ajo ( TT ) voi olla yhden radan kilpailu tai yksittäinen aika-ajo tiellä.</w:t>
      </w:r>
    </w:p>
    <w:p>
      <w:r>
        <w:rPr>
          <w:b/>
        </w:rPr>
        <w:t xml:space="preserve">Esimerkki 9.1410</w:t>
      </w:r>
    </w:p>
    <w:p>
      <w:r>
        <w:t xml:space="preserve">Säätiön perustaminen hyväksyttiin Public Health Service Act -lain 399F §:ssä tukemaan CDC:n tehtävää yhteistyössä yksityisen sektorin kanssa, mukaan lukien järjestöt, säätiöt, yritykset, koulutusryhmät ja yksityishenkilöt.</w:t>
      </w:r>
    </w:p>
    <w:p>
      <w:r>
        <w:rPr>
          <w:b/>
        </w:rPr>
        <w:t xml:space="preserve">Tulos</w:t>
      </w:r>
    </w:p>
    <w:p>
      <w:r>
        <w:t xml:space="preserve">Kansanterveyspalvelulain 399F §:ssä luotiin säätiö, joka auttaa CDC:tä työskentelemään yksityisen sektorin kanssa.</w:t>
      </w:r>
    </w:p>
    <w:p>
      <w:r>
        <w:rPr>
          <w:b/>
        </w:rPr>
        <w:t xml:space="preserve">Esimerkki 9.1411</w:t>
      </w:r>
    </w:p>
    <w:p>
      <w:r>
        <w:t xml:space="preserve">Ziegfeld Follies olivat kuuluisia myös niiden näyttö monien kauniiden kuorotytöt, yleisesti tunnettu Ziegfeld tytöt, jotka "paraatissa ylös ja alas portaita kuin mitään linnuista taistelulaivojen. "</w:t>
      </w:r>
    </w:p>
    <w:p>
      <w:r>
        <w:rPr>
          <w:b/>
        </w:rPr>
        <w:t xml:space="preserve">Tulos</w:t>
      </w:r>
    </w:p>
    <w:p>
      <w:r>
        <w:t xml:space="preserve">Ziegfeldin tytöt "paraatissa portaita ylös ja alas, kun he esittivät mitä tahansa lintuja ja taistelulaivoja. "</w:t>
      </w:r>
    </w:p>
    <w:p>
      <w:r>
        <w:rPr>
          <w:b/>
        </w:rPr>
        <w:t xml:space="preserve">Esimerkki 9.1412</w:t>
      </w:r>
    </w:p>
    <w:p>
      <w:r>
        <w:t xml:space="preserve">Viidennen sukupolven iPod Touch ( tyylitelty ja markkinoidaan iPod touch , ja puhekielessä tunnetaan iPod Touch 5G tai iPod Touch 5 ) esiteltiin Applen mediatapahtumassa yhdessä iPhone 5 12. syyskuuta 2012 , ja se julkaistiin 11. lokakuuta 2012 .</w:t>
      </w:r>
    </w:p>
    <w:p>
      <w:r>
        <w:rPr>
          <w:b/>
        </w:rPr>
        <w:t xml:space="preserve">Tulos</w:t>
      </w:r>
    </w:p>
    <w:p>
      <w:r>
        <w:t xml:space="preserve">Viidennen sukupolven iPod Touch julkistettiin yhdessä iPhone 5 12. syyskuuta 2012, ja se julkaistiin 11. lokakuuta 2012.</w:t>
      </w:r>
    </w:p>
    <w:p>
      <w:r>
        <w:rPr>
          <w:b/>
        </w:rPr>
        <w:t xml:space="preserve">Esimerkki 9.1413</w:t>
      </w:r>
    </w:p>
    <w:p>
      <w:r>
        <w:t xml:space="preserve">Talvella järvi sekoittuu hyvin, ja viimeaikaiset tutkimukset osoittavat, että värikierron tämän vaiheen aikana järvi on hieman sameampi, koska tanniinit ja kalsiumkarbonaattihiukkaset jakautuvat uudelleen koko järvessä.</w:t>
      </w:r>
    </w:p>
    <w:p>
      <w:r>
        <w:rPr>
          <w:b/>
        </w:rPr>
        <w:t xml:space="preserve">Tulos</w:t>
      </w:r>
    </w:p>
    <w:p>
      <w:r>
        <w:t xml:space="preserve">Talvella järvivesi sekoittuu hyvin ja järvivesi on vähemmän kirkasta tanniinien ja kalsiumkarbonaattihiukkasten vuoksi.</w:t>
      </w:r>
    </w:p>
    <w:p>
      <w:r>
        <w:rPr>
          <w:b/>
        </w:rPr>
        <w:t xml:space="preserve">Esimerkki 9.1414</w:t>
      </w:r>
    </w:p>
    <w:p>
      <w:r>
        <w:t xml:space="preserve">Monterey International Pop Music Festival oli kolmen päivän konserttitapahtuma järjestettiin 16. kesäkuuta - 18. kesäkuuta 1967 Monterey County Fairgrounds Monterey, Kalifornia.</w:t>
      </w:r>
    </w:p>
    <w:p>
      <w:r>
        <w:rPr>
          <w:b/>
        </w:rPr>
        <w:t xml:space="preserve">Tulos</w:t>
      </w:r>
    </w:p>
    <w:p>
      <w:r>
        <w:t xml:space="preserve">Montereyn kansainvälinen popmusiikkifestivaali järjestettiin 16. kesäkuuta - 18. kesäkuuta 1967 .</w:t>
      </w:r>
    </w:p>
    <w:p>
      <w:r>
        <w:rPr>
          <w:b/>
        </w:rPr>
        <w:t xml:space="preserve">Esimerkki 9.1415</w:t>
      </w:r>
    </w:p>
    <w:p>
      <w:r>
        <w:t xml:space="preserve">Huomioon yhteinen havainto, että maitotytöt olivat yleensä immuuni isorokolle , Jenner väitti, että mätä rakkuloita, että maitotytöt sai lehmärokkoa ( tauti samanlainen isorokko, mutta paljon vähemmän virulentti ) suojasi heitä isorokko.</w:t>
      </w:r>
    </w:p>
    <w:p>
      <w:r>
        <w:rPr>
          <w:b/>
        </w:rPr>
        <w:t xml:space="preserve">Tulos</w:t>
      </w:r>
    </w:p>
    <w:p>
      <w:r>
        <w:t xml:space="preserve">Jenner ajatteli, että märkä rakkuloita, että maitotytöt saivat lehmärokosta ( tauti samanlainen kuin isorokko , mutta paljon vähemmän virulentti ) suojasi heitä isorokko.</w:t>
      </w:r>
    </w:p>
    <w:p>
      <w:r>
        <w:rPr>
          <w:b/>
        </w:rPr>
        <w:t xml:space="preserve">Esimerkki 9.1416</w:t>
      </w:r>
    </w:p>
    <w:p>
      <w:r>
        <w:t xml:space="preserve">Sana "pasuuna" tulee italian kielestä "tromba" (trumpetti) ja "-one" (suffiksi, joka tarkoittaa "suurta"), joten nimi tarkoittaa "suurta trumpettia".</w:t>
      </w:r>
    </w:p>
    <w:p>
      <w:r>
        <w:rPr>
          <w:b/>
        </w:rPr>
        <w:t xml:space="preserve">Tulos</w:t>
      </w:r>
    </w:p>
    <w:p>
      <w:r>
        <w:t xml:space="preserve">Nimi "pasuuna" tulee italian kielestä ja tarkoittaa "suurta trumpettia" .</w:t>
      </w:r>
    </w:p>
    <w:p>
      <w:r>
        <w:rPr>
          <w:b/>
        </w:rPr>
        <w:t xml:space="preserve">Esimerkki 9.1417</w:t>
      </w:r>
    </w:p>
    <w:p>
      <w:r>
        <w:t xml:space="preserve">Pebatavu on läheisessä yhteydessä petatavuun ( PB ) , joka on vastaava yksikkö kansainvälisessä yksikköjärjestelmässä ( SI ) määritellyssä desimaalilukujen sarjassa ja joka vastaa 10 tavua = .</w:t>
      </w:r>
    </w:p>
    <w:p>
      <w:r>
        <w:rPr>
          <w:b/>
        </w:rPr>
        <w:t xml:space="preserve">Tulos</w:t>
      </w:r>
    </w:p>
    <w:p>
      <w:r>
        <w:t xml:space="preserve">Se liittyy petatavuun, joka on 10 tavua .</w:t>
      </w:r>
    </w:p>
    <w:p>
      <w:r>
        <w:rPr>
          <w:b/>
        </w:rPr>
        <w:t xml:space="preserve">Esimerkki 9.1418</w:t>
      </w:r>
    </w:p>
    <w:p>
      <w:r>
        <w:t xml:space="preserve">Maaliskuussa 2006 Airbus ilmoitti A300/A310-loppukokoonpanolinjan lähestyvästä sulkemisesta, mikä teki niistä ensimmäiset Airbusin lentokoneet, joiden valmistus lopetetaan.</w:t>
      </w:r>
    </w:p>
    <w:p>
      <w:r>
        <w:rPr>
          <w:b/>
        </w:rPr>
        <w:t xml:space="preserve">Tulos</w:t>
      </w:r>
    </w:p>
    <w:p>
      <w:r>
        <w:t xml:space="preserve">Maaliskuussa 2006 Airbus ilmoitti, ettei se enää valmista A300/A310-malleja.</w:t>
      </w:r>
    </w:p>
    <w:p>
      <w:r>
        <w:rPr>
          <w:b/>
        </w:rPr>
        <w:t xml:space="preserve">Esimerkki 9.1419</w:t>
      </w:r>
    </w:p>
    <w:p>
      <w:r>
        <w:t xml:space="preserve">Kensuke Shinzaki ( 新崎 健介 " Shinzaki Kensuke " , s. 2. joulukuuta 1966 ) on japanilainen showpainija ja showpainin johtaja, joka tunnetaan paremmin rengasnimellään Jinsei Shinzaki ( 新崎 人生 " Shinzaki Jinsei " ) .</w:t>
      </w:r>
    </w:p>
    <w:p>
      <w:r>
        <w:rPr>
          <w:b/>
        </w:rPr>
        <w:t xml:space="preserve">Tulos</w:t>
      </w:r>
    </w:p>
    <w:p>
      <w:r>
        <w:t xml:space="preserve">Kensuke Shinzaki ( s. 2. joulukuuta 1966 ) on japanilainen showpainija.</w:t>
      </w:r>
    </w:p>
    <w:p>
      <w:r>
        <w:rPr>
          <w:b/>
        </w:rPr>
        <w:t xml:space="preserve">Esimerkki 9.1420</w:t>
      </w:r>
    </w:p>
    <w:p>
      <w:r>
        <w:t xml:space="preserve">Laulu tuli Jacksonin viides numero yksi single "Billboard" Hot 100, ja viimeinen seitsemän top viisi singleä albumilta, joten hänen ainoa taiteilija saavuttaa seitsemän top viisi singleä yhdeltä albumilta.</w:t>
      </w:r>
    </w:p>
    <w:p>
      <w:r>
        <w:rPr>
          <w:b/>
        </w:rPr>
        <w:t xml:space="preserve">Tulos</w:t>
      </w:r>
    </w:p>
    <w:p>
      <w:r>
        <w:t xml:space="preserve">Kappale oli Jacksonin viides # 1 single "Billboard" Hot 100.</w:t>
      </w:r>
    </w:p>
    <w:p>
      <w:r>
        <w:rPr>
          <w:b/>
        </w:rPr>
        <w:t xml:space="preserve">Esimerkki 9.1421</w:t>
      </w:r>
    </w:p>
    <w:p>
      <w:r>
        <w:t xml:space="preserve">Akateemisesti , Toronton yliopisto on tunnettu vaikutusvaltainen liikkeet ja opetussuunnitelmat kirjallisuuskritiikin ja viestinnän teoria , tunnetaan yhdessä nimellä Toronto School .</w:t>
      </w:r>
    </w:p>
    <w:p>
      <w:r>
        <w:rPr>
          <w:b/>
        </w:rPr>
        <w:t xml:space="preserve">Tulos</w:t>
      </w:r>
    </w:p>
    <w:p>
      <w:r>
        <w:t xml:space="preserve">Opetuksessa Toronton yliopisto tunnetaan kirjallisuutta ja viestintää koskevista ajatuksistaan.</w:t>
      </w:r>
    </w:p>
    <w:p>
      <w:r>
        <w:rPr>
          <w:b/>
        </w:rPr>
        <w:t xml:space="preserve">Esimerkki 9.1422</w:t>
      </w:r>
    </w:p>
    <w:p>
      <w:r>
        <w:t xml:space="preserve">Tavallinen kansa , joka tunnetaan myös nimellä tavallinen ihminen , commoners , tai massat , ovat tavallisia ihmisiä yhteisön tai kansakunnan, joilla ei ole mitään merkittävää sosiaalista asemaa , erityisesti ne, jotka ovat jäseniä ei kuninkaallisten , aatelisto , papisto , eikä mikään jäsen aristokratian .</w:t>
      </w:r>
    </w:p>
    <w:p>
      <w:r>
        <w:rPr>
          <w:b/>
        </w:rPr>
        <w:t xml:space="preserve">Tulos</w:t>
      </w:r>
    </w:p>
    <w:p>
      <w:r>
        <w:t xml:space="preserve">Termit commoners , common people tai massat viittaavat tavallisiin ihmisiin, jotka eivät kuulu aatelistoon eivätkä papistoon .</w:t>
      </w:r>
    </w:p>
    <w:p>
      <w:r>
        <w:rPr>
          <w:b/>
        </w:rPr>
        <w:t xml:space="preserve">Esimerkki 9.1423</w:t>
      </w:r>
    </w:p>
    <w:p>
      <w:r>
        <w:t xml:space="preserve">Bradfordin kaupunki on West Yorkshiren, Englannin, paikallishallintoalue, jolla on kaupungin ja metropolialueen asema.</w:t>
      </w:r>
    </w:p>
    <w:p>
      <w:r>
        <w:rPr>
          <w:b/>
        </w:rPr>
        <w:t xml:space="preserve">Tulos</w:t>
      </w:r>
    </w:p>
    <w:p>
      <w:r>
        <w:t xml:space="preserve">Bradford on suuri kaupunki Länsi-Yorkshiressä, Englannissa.</w:t>
      </w:r>
    </w:p>
    <w:p>
      <w:r>
        <w:rPr>
          <w:b/>
        </w:rPr>
        <w:t xml:space="preserve">Esimerkki 9.1424</w:t>
      </w:r>
    </w:p>
    <w:p>
      <w:r>
        <w:t xml:space="preserve">Immanuel Maurice Wallerstein ( ; 28. syyskuuta 1930 - 31. elokuuta 2019 ) oli yhdysvaltalainen sosiologi , taloushistorioitsija ja maailman järjestelmien analyytikko , joka tunnetaan luultavasti parhaiten sosiologian yleisen lähestymistavan kehittämisestä, joka johti hänen maailman järjestelmien lähestymistapansa syntymiseen.</w:t>
      </w:r>
    </w:p>
    <w:p>
      <w:r>
        <w:rPr>
          <w:b/>
        </w:rPr>
        <w:t xml:space="preserve">Tulos</w:t>
      </w:r>
    </w:p>
    <w:p>
      <w:r>
        <w:t xml:space="preserve">Immanuel Maurice Wallerstein ( ; 28. syyskuuta 1930 - 31. elokuuta 2019 ) oli yhdysvaltalainen sosiologi , taloushistorioitsija ja maailmanjärjestelmien analyytikko .</w:t>
      </w:r>
    </w:p>
    <w:p>
      <w:r>
        <w:rPr>
          <w:b/>
        </w:rPr>
        <w:t xml:space="preserve">Esimerkki 9.1425</w:t>
      </w:r>
    </w:p>
    <w:p>
      <w:r>
        <w:t xml:space="preserve">Lajikkeiden nimeäminen on tärkeä osa viljelykasvien taksonomiaa, ja lajikkeen oikeasta nimeämisestä määrätään viljelykasvien kansainvälisen nimikkeistön säännöissä ja suosituksissa (International Code of Nomenclature for Cultivated Plants, ICNCP, jota yleisesti kutsutaan viljelykasvien nimikkeistökoodiksi).</w:t>
      </w:r>
    </w:p>
    <w:p>
      <w:r>
        <w:rPr>
          <w:b/>
        </w:rPr>
        <w:t xml:space="preserve">Tulos</w:t>
      </w:r>
    </w:p>
    <w:p>
      <w:r>
        <w:t xml:space="preserve">On olemassa nimijärjestelmä, jota hallinnoi Viljeltyjen kasvien kansainvälinen nimistösäännöstö ( ICNCP ) , joka tunnetaan yleisesti nimellä Viljeltyjen kasvien säännöstö .</w:t>
      </w:r>
    </w:p>
    <w:p>
      <w:r>
        <w:rPr>
          <w:b/>
        </w:rPr>
        <w:t xml:space="preserve">Esimerkki 9.1426</w:t>
      </w:r>
    </w:p>
    <w:p>
      <w:r>
        <w:t xml:space="preserve">Taloustieteessä hyöty on tuotteen kuluttamisesta saatua tyydytystä tai hyötyä; näin ollen tavaran tai palvelun rajahyöty on kyseisen tavaran tai palvelun kulutuksen lisääntymisestä saatavan hyödyn muutos.</w:t>
      </w:r>
    </w:p>
    <w:p>
      <w:r>
        <w:rPr>
          <w:b/>
        </w:rPr>
        <w:t xml:space="preserve">Tulos</w:t>
      </w:r>
    </w:p>
    <w:p>
      <w:r>
        <w:t xml:space="preserve">Rajahyöty on taloustieteen käsite, joka kuvaa hyödyn muutosta, joka aiheutuu siitä, että kulutetaan enemmän tai vähemmän tavaraa tai palvelua.</w:t>
      </w:r>
    </w:p>
    <w:p>
      <w:r>
        <w:rPr>
          <w:b/>
        </w:rPr>
        <w:t xml:space="preserve">Esimerkki 9.1427</w:t>
      </w:r>
    </w:p>
    <w:p>
      <w:r>
        <w:t xml:space="preserve">J2-liiga ( jap. J2リーク ゙ , Hepburn : J2 Ri ̄ gu ) tai yksinkertaisesti J2 on Japanin ammattilaisjalkapalloliigan toinen divisioona ( jap: 日本フ ゚ ロサッカーリーク ゙ , Hepburn : Nihon Puro Sakka ̄ Ri ̄ gu ) ja Japanin jalkapallosarjajärjestelmän toinen taso .</w:t>
      </w:r>
    </w:p>
    <w:p>
      <w:r>
        <w:rPr>
          <w:b/>
        </w:rPr>
        <w:t xml:space="preserve">Tulos</w:t>
      </w:r>
    </w:p>
    <w:p>
      <w:r>
        <w:t xml:space="preserve">J2-liiga on Japanin ammattilaisjalkapalloliigan ( 日本フ ゚ ロサッカーリーク ゙ , Nippon Puro Sakka ̄ Ri ̄ gu ) toinen ryhmittymä.</w:t>
      </w:r>
    </w:p>
    <w:p>
      <w:r>
        <w:rPr>
          <w:b/>
        </w:rPr>
        <w:t xml:space="preserve">Esimerkki 9.1428</w:t>
      </w:r>
    </w:p>
    <w:p>
      <w:r>
        <w:t xml:space="preserve">Australian liitto oli prosessi, jossa kuusi erillistä brittiläistä itsehallinnollista siirtomaata Queensland, Uusi Etelä-Wales, Victoria, Tasmania, Etelä-Australia ja Länsi-Australia sopivat yhdistyvänsä ja muodostavansa Australian kansainyhteisön ja perustavansa liittovaltiojärjestelmän Australiaan.</w:t>
      </w:r>
    </w:p>
    <w:p>
      <w:r>
        <w:rPr>
          <w:b/>
        </w:rPr>
        <w:t xml:space="preserve">Tulos</w:t>
      </w:r>
    </w:p>
    <w:p>
      <w:r>
        <w:t xml:space="preserve">Australian liittovaltio oli tapa, jolla kuusi erillistä brittiläistä siirtomaata: Uusi Etelä-Wales, Queensland, Etelä-Australia, Tasmania, Victoria ja Länsi-Australia yhdistyivät yhdeksi maaksi.</w:t>
      </w:r>
    </w:p>
    <w:p>
      <w:r>
        <w:rPr>
          <w:b/>
        </w:rPr>
        <w:t xml:space="preserve">Esimerkki 9.1429</w:t>
      </w:r>
    </w:p>
    <w:p>
      <w:r>
        <w:t xml:space="preserve">Aina kun pelaaja kohtaa villin Poke ́ monin tai kun kouluttaja haastaa hänet taisteluun , ruutu vaihtuu vuoropohjaiseen taisteluruutuun, jossa Poke ́ monit taistelevat.</w:t>
      </w:r>
    </w:p>
    <w:p>
      <w:r>
        <w:rPr>
          <w:b/>
        </w:rPr>
        <w:t xml:space="preserve">Tulos</w:t>
      </w:r>
    </w:p>
    <w:p>
      <w:r>
        <w:t xml:space="preserve">Kun pelaaja näkee Poke ́ monin tai kouluttajan , taisteluruutu tulee näkyviin.</w:t>
      </w:r>
    </w:p>
    <w:p>
      <w:r>
        <w:rPr>
          <w:b/>
        </w:rPr>
        <w:t xml:space="preserve">Esimerkki 9.1430</w:t>
      </w:r>
    </w:p>
    <w:p>
      <w:r>
        <w:t xml:space="preserve">Se sisälsi määräyksen, että ne vapauttaa orjat ja antaa niille, jotka halusivat jäädä Chickasaw Nation täysi kansalaisuus; ne ja heidän jälkeläisensä tuli tunnetuksi Chickasaw Freedmen.</w:t>
      </w:r>
    </w:p>
    <w:p>
      <w:r>
        <w:rPr>
          <w:b/>
        </w:rPr>
        <w:t xml:space="preserve">Tulos</w:t>
      </w:r>
    </w:p>
    <w:p>
      <w:r>
        <w:t xml:space="preserve">Se edellytti, että he vapauttivat orjansa ja antoivat kansalaisuuden vapautetuille orjille, jotka halusivat jäädä Chickasaw Nationiin.</w:t>
      </w:r>
    </w:p>
    <w:p>
      <w:r>
        <w:rPr>
          <w:b/>
        </w:rPr>
        <w:t xml:space="preserve">Esimerkki 9.1431</w:t>
      </w:r>
    </w:p>
    <w:p>
      <w:r>
        <w:t xml:space="preserve">Elohopeakaariventtiili tai elohopeahöyrysuuntaaja tai ( UK ) elohopeakaarisuuntaaja on eräänlainen sähköinen tasasuuntaaja, jota käytetään suurjännitteisen tai suurivirtaisen vaihtovirran ( AC ) muuntamiseen tasavirraksi ( DC ) .</w:t>
      </w:r>
    </w:p>
    <w:p>
      <w:r>
        <w:rPr>
          <w:b/>
        </w:rPr>
        <w:t xml:space="preserve">Tulos</w:t>
      </w:r>
    </w:p>
    <w:p>
      <w:r>
        <w:t xml:space="preserve">Elohopeakaarisuuntaaja on tasasuuntaajatyyppi, jota käytetään vaihtovirran ( AC ) muuntamiseen tasavirraksi ( DC ) .</w:t>
      </w:r>
    </w:p>
    <w:p>
      <w:r>
        <w:rPr>
          <w:b/>
        </w:rPr>
        <w:t xml:space="preserve">Esimerkki 9.1432</w:t>
      </w:r>
    </w:p>
    <w:p>
      <w:r>
        <w:t xml:space="preserve">Vuonna 1954 perustetut kansalliset elokuvapalkinnot ovat Intian merkittävimmät elokuvapalkinnot, joilla palkitaan intialaisen elokuvan parhaimmistoa.</w:t>
      </w:r>
    </w:p>
    <w:p>
      <w:r>
        <w:rPr>
          <w:b/>
        </w:rPr>
        <w:t xml:space="preserve">Tulos</w:t>
      </w:r>
    </w:p>
    <w:p>
      <w:r>
        <w:t xml:space="preserve">Kansallinen elokuvapalkinto perustettiin vuonna 1954 .</w:t>
      </w:r>
    </w:p>
    <w:p>
      <w:r>
        <w:rPr>
          <w:b/>
        </w:rPr>
        <w:t xml:space="preserve">Esimerkki 9.1433</w:t>
      </w:r>
    </w:p>
    <w:p>
      <w:r>
        <w:t xml:space="preserve">Free Software Foundation ( FSF ) on hyväksynyt zlib-lisenssin vapaiden ohjelmistojen lisenssiksi ja Open Source Initiative ( OSI ) avoimen lähdekoodin lisenssiksi.</w:t>
      </w:r>
    </w:p>
    <w:p>
      <w:r>
        <w:rPr>
          <w:b/>
        </w:rPr>
        <w:t xml:space="preserve">Tulos</w:t>
      </w:r>
    </w:p>
    <w:p>
      <w:r>
        <w:t xml:space="preserve">zlib-lisenssi on avoimen lähdekoodin ohjelmistolisenssi .</w:t>
      </w:r>
    </w:p>
    <w:p>
      <w:r>
        <w:rPr>
          <w:b/>
        </w:rPr>
        <w:t xml:space="preserve">Esimerkki 9.1434</w:t>
      </w:r>
    </w:p>
    <w:p>
      <w:r>
        <w:t xml:space="preserve">Kanadan kansalliset historialliset kohteet (National Historic Sites of Canada) ovat paikkoja, jotka liittovaltion ympäristöministeri on nimittänyt Kanadan historiallisten kohteiden ja muistomerkkien lautakunnan (Historic Sites and Monuments Board of Canada, HSMBC) suosituksesta kansallisesti historiallisesti merkittäviksi.</w:t>
      </w:r>
    </w:p>
    <w:p>
      <w:r>
        <w:rPr>
          <w:b/>
        </w:rPr>
        <w:t xml:space="preserve">Tulos</w:t>
      </w:r>
    </w:p>
    <w:p>
      <w:r>
        <w:t xml:space="preserve">Kanadassa kansalliset historialliset kohteet ovat paikkoja, joiden hallitus on päättänyt olevan tärkeitä Kanadan historian kannalta.</w:t>
      </w:r>
    </w:p>
    <w:p>
      <w:r>
        <w:rPr>
          <w:b/>
        </w:rPr>
        <w:t xml:space="preserve">Esimerkki 9.1435</w:t>
      </w:r>
    </w:p>
    <w:p>
      <w:r>
        <w:t xml:space="preserve">Aleksandrian sankari ( ; kreik. " Heron ho Alexandreus " ; tunnetaan myös nimellä Heron of Alexandria ; c . 10 jKr - c . 70 jKr ) oli matemaatikko ja insinööri, joka toimi aktiivisesti kotikaupungissaan Aleksandriassa , roomalaisessa Egyptissä .</w:t>
      </w:r>
    </w:p>
    <w:p>
      <w:r>
        <w:rPr>
          <w:b/>
        </w:rPr>
        <w:t xml:space="preserve">Tulos</w:t>
      </w:r>
    </w:p>
    <w:p>
      <w:r>
        <w:t xml:space="preserve">Hero ( tai Heron ) Aleksandrialainen ( n. 10 - 70 jKr. ) oli antiikin kreikkalainen matemaatikko ja insinööri.</w:t>
      </w:r>
    </w:p>
    <w:p>
      <w:r>
        <w:rPr>
          <w:b/>
        </w:rPr>
        <w:t xml:space="preserve">Esimerkki 9.1436</w:t>
      </w:r>
    </w:p>
    <w:p>
      <w:r>
        <w:t xml:space="preserve">Hän on toinen amerikkalaisen heavy metal -yhtyeen Slipknotin kitaristeista ja entinen amerikkalaisen vaihtoehtometalliyhtyeen Stone Sourin kitaristi.</w:t>
      </w:r>
    </w:p>
    <w:p>
      <w:r>
        <w:rPr>
          <w:b/>
        </w:rPr>
        <w:t xml:space="preserve">Tulos</w:t>
      </w:r>
    </w:p>
    <w:p>
      <w:r>
        <w:t xml:space="preserve">Hän on kitaristi sekä Slipknot ja Stone Sour .</w:t>
      </w:r>
    </w:p>
    <w:p>
      <w:r>
        <w:rPr>
          <w:b/>
        </w:rPr>
        <w:t xml:space="preserve">Esimerkki 9.1437</w:t>
      </w:r>
    </w:p>
    <w:p>
      <w:r>
        <w:t xml:space="preserve">Varsovan metro ( puolaksi: " Metro Warszawskie " ) on Puolan pääkaupungin Varsovan kaupungin pikavuoroliikennejärjestelmä.</w:t>
      </w:r>
    </w:p>
    <w:p>
      <w:r>
        <w:rPr>
          <w:b/>
        </w:rPr>
        <w:t xml:space="preserve">Tulos</w:t>
      </w:r>
    </w:p>
    <w:p>
      <w:r>
        <w:t xml:space="preserve">Varsovan metro on metrojärjestelmä Puolassa .</w:t>
      </w:r>
    </w:p>
    <w:p>
      <w:r>
        <w:rPr>
          <w:b/>
        </w:rPr>
        <w:t xml:space="preserve">Esimerkki 9.1438</w:t>
      </w:r>
    </w:p>
    <w:p>
      <w:r>
        <w:t xml:space="preserve">Tämä on luettelo televisiosarjoista, jotka on alun perin lähetetty , ja tuotettu ainakin osittain , Disney Channel ( aiemmin " Disney Channel " ) , perhekeskeinen amerikkalainen peruskaapelikanava ja entinen premium-kanava , jonka omistaa The Walt Disney Company .</w:t>
      </w:r>
    </w:p>
    <w:p>
      <w:r>
        <w:rPr>
          <w:b/>
        </w:rPr>
        <w:t xml:space="preserve">Tulos</w:t>
      </w:r>
    </w:p>
    <w:p>
      <w:r>
        <w:t xml:space="preserve">Tämä on luettelo televisiosarjoista, jotka on alun perin lähetetty , ja jotka on tuottanut yksinomaan , Disney Channel .</w:t>
      </w:r>
    </w:p>
    <w:p>
      <w:r>
        <w:rPr>
          <w:b/>
        </w:rPr>
        <w:t xml:space="preserve">Esimerkki 9.1439</w:t>
      </w:r>
    </w:p>
    <w:p>
      <w:r>
        <w:t xml:space="preserve">Typografiassa serif on pieni viiva tai aivohalvaus, joka on säännöllisesti liitetty suuremman aivohalvauksen päähän kirjaimessa tai symbolissa tietyssä fontissa tai fonttiperheessä.</w:t>
      </w:r>
    </w:p>
    <w:p>
      <w:r>
        <w:rPr>
          <w:b/>
        </w:rPr>
        <w:t xml:space="preserve">Tulos</w:t>
      </w:r>
    </w:p>
    <w:p>
      <w:r>
        <w:t xml:space="preserve">Serif on termi typografiassa .</w:t>
      </w:r>
    </w:p>
    <w:p>
      <w:r>
        <w:rPr>
          <w:b/>
        </w:rPr>
        <w:t xml:space="preserve">Esimerkki 9.1440</w:t>
      </w:r>
    </w:p>
    <w:p>
      <w:r>
        <w:t xml:space="preserve">Höyrystymisentalpia ( symboli ∆ " H " ), joka tunnetaan myös nimellä ( piilevä ) höyrystymislämpö tai haihtumislämpö , on energiamäärä ( entalpia ), joka on lisättävä nestemäiseen aineeseen, jotta määrä kyseistä ainetta muuttuu kaasuksi .</w:t>
      </w:r>
    </w:p>
    <w:p>
      <w:r>
        <w:rPr>
          <w:b/>
        </w:rPr>
        <w:t xml:space="preserve">Tulos</w:t>
      </w:r>
    </w:p>
    <w:p>
      <w:r>
        <w:t xml:space="preserve">Höyrystymisentalpia, jota kutsutaan myös latentiksi höyrystymislämmöksi, on muutos entalpiassa, joka tarvitaan nesteen määrän muuttamiseksi kaasuksi.</w:t>
      </w:r>
    </w:p>
    <w:p>
      <w:r>
        <w:rPr>
          <w:b/>
        </w:rPr>
        <w:t xml:space="preserve">Esimerkki 9.1441</w:t>
      </w:r>
    </w:p>
    <w:p>
      <w:r>
        <w:t xml:space="preserve">Maapallon ja muiden magneettikenttiä omaavien planeettojen magneettikenttä syntyy dynaamotoiminnalla, jossa sulan raudan konvektio planeetan ytimessä synnyttää sähkövirtoja, jotka puolestaan synnyttävät magneettikenttiä.</w:t>
      </w:r>
    </w:p>
    <w:p>
      <w:r>
        <w:rPr>
          <w:b/>
        </w:rPr>
        <w:t xml:space="preserve">Tulos</w:t>
      </w:r>
    </w:p>
    <w:p>
      <w:r>
        <w:t xml:space="preserve">Maan ja muiden magneettikenttiä omaavien planeettojen magneettikenttä johtuu planeetan ytimessä olevan sulan raudan dynamiotoiminnasta.</w:t>
      </w:r>
    </w:p>
    <w:p>
      <w:r>
        <w:rPr>
          <w:b/>
        </w:rPr>
        <w:t xml:space="preserve">Esimerkki 9.1442</w:t>
      </w:r>
    </w:p>
    <w:p>
      <w:r>
        <w:t xml:space="preserve">Absoluuttisessa merkityksessä kieli-isolaatti on luonnollinen kieli, jolla ei ole osoitettavissa olevaa genealogista (tai "geneettistä") suhdetta muihin kieliin ja jonka ei ole osoitettu polveutuvan minkään muun kielen kanssa yhteisestä esi-isästä.</w:t>
      </w:r>
    </w:p>
    <w:p>
      <w:r>
        <w:rPr>
          <w:b/>
        </w:rPr>
        <w:t xml:space="preserve">Tulos</w:t>
      </w:r>
    </w:p>
    <w:p>
      <w:r>
        <w:t xml:space="preserve">Kieliisolaatti on kieli, jonka ei tiedetä olevan sukua millekään muulle kielelle .</w:t>
      </w:r>
    </w:p>
    <w:p>
      <w:r>
        <w:rPr>
          <w:b/>
        </w:rPr>
        <w:t xml:space="preserve">Esimerkki 9.1443</w:t>
      </w:r>
    </w:p>
    <w:p>
      <w:r>
        <w:t xml:space="preserve">Termi "vanhempainloma" voi sisältää äitiys-, isyys- ja adoptiovapaan, tai sitä voidaan käyttää erillään "äitiyslomasta" ja "isyyslomasta" kuvaamaan erillistä perhevapaata, joka on kummankin vanhemman käytettävissä pienten lasten hoitoa varten.</w:t>
      </w:r>
    </w:p>
    <w:p>
      <w:r>
        <w:rPr>
          <w:b/>
        </w:rPr>
        <w:t xml:space="preserve">Tulos</w:t>
      </w:r>
    </w:p>
    <w:p>
      <w:r>
        <w:t xml:space="preserve">Termit "vanhempainloma" ja "perhevapaa" käsittävät äitiys-, isyys- ja adoptioloman .</w:t>
      </w:r>
    </w:p>
    <w:p>
      <w:r>
        <w:rPr>
          <w:b/>
        </w:rPr>
        <w:t xml:space="preserve">Esimerkki 9.1444</w:t>
      </w:r>
    </w:p>
    <w:p>
      <w:r>
        <w:t xml:space="preserve">Azerbaidžanin Punaisen Puolikuun yhdistys on Azerbaidžanin suurin humanitaarinen järjestö ja osa kansainvälistä Punaisen Ristin ja Punaisen Puolikuun liikettä.</w:t>
      </w:r>
    </w:p>
    <w:p>
      <w:r>
        <w:rPr>
          <w:b/>
        </w:rPr>
        <w:t xml:space="preserve">Tulos</w:t>
      </w:r>
    </w:p>
    <w:p>
      <w:r>
        <w:t xml:space="preserve">Azerbaidžanin Punaisen Puolikuun yhdistys on hyväntekeväisyysjärjestö Azerbaidžanissa .</w:t>
      </w:r>
    </w:p>
    <w:p>
      <w:r>
        <w:rPr>
          <w:b/>
        </w:rPr>
        <w:t xml:space="preserve">Esimerkki 9.1445</w:t>
      </w:r>
    </w:p>
    <w:p>
      <w:r>
        <w:t xml:space="preserve">Islam saapui Albaniaan pääasiassa ottomaanien aikana, jolloin suurin osa albaaneista kääntyi ajan myötä islamiin ja erityisesti kahteen sen uskontokuntaan: sunnit ja bektashit (shiia-sufilainen järjestys).</w:t>
      </w:r>
    </w:p>
    <w:p>
      <w:r>
        <w:rPr>
          <w:b/>
        </w:rPr>
        <w:t xml:space="preserve">Tulos</w:t>
      </w:r>
    </w:p>
    <w:p>
      <w:r>
        <w:t xml:space="preserve">Osmanien vallan aikana suurin osa albaaneista oli muslimeja ( sunnit ja bektashit ).</w:t>
      </w:r>
    </w:p>
    <w:p>
      <w:r>
        <w:rPr>
          <w:b/>
        </w:rPr>
        <w:t xml:space="preserve">Esimerkki 9.1446</w:t>
      </w:r>
    </w:p>
    <w:p>
      <w:r>
        <w:t xml:space="preserve">Yritykset ja sivustojen omistajat voivat myös ehdottaa sivustojaan tarkistettavaksi maksamalla "ehdotusmaksun", mutta mukaan ottamista ei taata, jos ehdotetut resurssit eivät ole toimituksellisten ohjeiden mukaisia, jolloin tarkistusmaksu palautetaan.</w:t>
      </w:r>
    </w:p>
    <w:p>
      <w:r>
        <w:rPr>
          <w:b/>
        </w:rPr>
        <w:t xml:space="preserve">Tulos</w:t>
      </w:r>
    </w:p>
    <w:p>
      <w:r>
        <w:t xml:space="preserve">Sisällyttäminen ei kuitenkaan ole taattu, jos ehdotetut sivustot eivät ole toimittajien sääntöjen mukaisia.</w:t>
      </w:r>
    </w:p>
    <w:p>
      <w:r>
        <w:rPr>
          <w:b/>
        </w:rPr>
        <w:t xml:space="preserve">Esimerkki 9.1447</w:t>
      </w:r>
    </w:p>
    <w:p>
      <w:r>
        <w:t xml:space="preserve">Termi " carpetbagger " , jota käytetään yksinomaan halventavana terminä , on peräisin mattolaukuista ( eräänlainen halpa matkatavaroiden valmistettu mattokankaasta ), joita monet näistä tulokkaista kuljettivat .</w:t>
      </w:r>
    </w:p>
    <w:p>
      <w:r>
        <w:rPr>
          <w:b/>
        </w:rPr>
        <w:t xml:space="preserve">Tulos</w:t>
      </w:r>
    </w:p>
    <w:p>
      <w:r>
        <w:t xml:space="preserve">" Carpetbagger " viittasi halpaan matto laukut (eräänlainen matkatavaroiden ), jotka monet tulokkaat kantoi .</w:t>
      </w:r>
    </w:p>
    <w:p>
      <w:r>
        <w:rPr>
          <w:b/>
        </w:rPr>
        <w:t xml:space="preserve">Esimerkki 9.1448</w:t>
      </w:r>
    </w:p>
    <w:p>
      <w:r>
        <w:t xml:space="preserve">GNU General Public License ( GNU GPL tai GPL ) on laajalti käytetty vapaiden ohjelmistojen lisenssi , joka takaa loppukäyttäjille vapauden käyttää , tutkia , jakaa ja muokata ohjelmistoja .</w:t>
      </w:r>
    </w:p>
    <w:p>
      <w:r>
        <w:rPr>
          <w:b/>
        </w:rPr>
        <w:t xml:space="preserve">Tulos</w:t>
      </w:r>
    </w:p>
    <w:p>
      <w:r>
        <w:t xml:space="preserve">GNU General Public License ( GPL ) on tietokoneohjelmistojen copyleft-lisenssi .</w:t>
      </w:r>
    </w:p>
    <w:p>
      <w:r>
        <w:rPr>
          <w:b/>
        </w:rPr>
        <w:t xml:space="preserve">Esimerkki 9.1449</w:t>
      </w:r>
    </w:p>
    <w:p>
      <w:r>
        <w:t xml:space="preserve">Eri näkökohtia hahmon persoonallisuus ja visuaalinen suunnittelu olivat suoraan inspiroi joitakin Dominguez ' s suosikki sarjakuva ja klassinen pulp supersankareita kuten "The Spirit", "Crimson Avenger", "Daredevil", "Nightwing", "The Shadow", "Phantom", "Zorro" ja huomattavimmin "Batman".</w:t>
      </w:r>
    </w:p>
    <w:p>
      <w:r>
        <w:rPr>
          <w:b/>
        </w:rPr>
        <w:t xml:space="preserve">Tulos</w:t>
      </w:r>
    </w:p>
    <w:p>
      <w:r>
        <w:t xml:space="preserve">Paljon hahmon persoonallisuutta ja ulkoasua inspiroi Dominguezin suosikki supersankarit kuten The Spirit , Crimson Avenger , Daredevil , Nightwing , The Shadow , The Phantom , Zorro ja Batman .</w:t>
      </w:r>
    </w:p>
    <w:p>
      <w:r>
        <w:rPr>
          <w:b/>
        </w:rPr>
        <w:t xml:space="preserve">Esimerkki 9.1450</w:t>
      </w:r>
    </w:p>
    <w:p>
      <w:r>
        <w:t xml:space="preserve">Yleinen tapa muistaa traagista tapahtumaa ja sen uhreja tai uhreja on muistohetki hiljaisuudessa .</w:t>
      </w:r>
    </w:p>
    <w:p>
      <w:r>
        <w:rPr>
          <w:b/>
        </w:rPr>
        <w:t xml:space="preserve">Tulos</w:t>
      </w:r>
    </w:p>
    <w:p>
      <w:r>
        <w:t xml:space="preserve">Hiljainen hetki on yleinen tapa muistaa tragedioita .</w:t>
      </w:r>
    </w:p>
    <w:p>
      <w:r>
        <w:rPr>
          <w:b/>
        </w:rPr>
        <w:t xml:space="preserve">Esimerkki 9.1451</w:t>
      </w:r>
    </w:p>
    <w:p>
      <w:r>
        <w:t xml:space="preserve">Walker Papers on ilmavoimien stipendiaattien ohjelma, joka palkitsee vuosittain kolme parasta ilmavoimien stipendiaattien tuottamaa tutkimusjulkaisua Walker Series -palkinnolla.</w:t>
      </w:r>
    </w:p>
    <w:p>
      <w:r>
        <w:rPr>
          <w:b/>
        </w:rPr>
        <w:t xml:space="preserve">Tulos</w:t>
      </w:r>
    </w:p>
    <w:p>
      <w:r>
        <w:t xml:space="preserve">Walker Papers on ilmavoimien stipendiaattiohjelma .</w:t>
      </w:r>
    </w:p>
    <w:p>
      <w:r>
        <w:rPr>
          <w:b/>
        </w:rPr>
        <w:t xml:space="preserve">Esimerkki 9.1452</w:t>
      </w:r>
    </w:p>
    <w:p>
      <w:r>
        <w:t xml:space="preserve">Intian kommunistinen puolue ( marxilainen ) ( lyhenne CPI ( M ) ) on Intian kommunistinen poliittinen puolue, joka noudattaa marxilais-leniniläistä teoriaa.</w:t>
      </w:r>
    </w:p>
    <w:p>
      <w:r>
        <w:rPr>
          <w:b/>
        </w:rPr>
        <w:t xml:space="preserve">Tulos</w:t>
      </w:r>
    </w:p>
    <w:p>
      <w:r>
        <w:t xml:space="preserve">Intian kommunistinen puolue (marxilainen) on Intian kommunistinen puolue.</w:t>
      </w:r>
    </w:p>
    <w:p>
      <w:r>
        <w:rPr>
          <w:b/>
        </w:rPr>
        <w:t xml:space="preserve">Esimerkki 9.1453</w:t>
      </w:r>
    </w:p>
    <w:p>
      <w:r>
        <w:t xml:space="preserve">Yhdysvaltojen Capitol , usein kutsutaan Capitol Building , on koti Yhdysvaltain kongressin ja istuin lainsäädäntövallan Yhdysvaltain liittovaltion hallituksen.</w:t>
      </w:r>
    </w:p>
    <w:p>
      <w:r>
        <w:rPr>
          <w:b/>
        </w:rPr>
        <w:t xml:space="preserve">Tulos</w:t>
      </w:r>
    </w:p>
    <w:p>
      <w:r>
        <w:t xml:space="preserve">Yhdysvaltain Capitol on rakennus, jossa Yhdysvaltain kongressi kokoontuu .</w:t>
      </w:r>
    </w:p>
    <w:p>
      <w:r>
        <w:rPr>
          <w:b/>
        </w:rPr>
        <w:t xml:space="preserve">Esimerkki 9.1454</w:t>
      </w:r>
    </w:p>
    <w:p>
      <w:r>
        <w:t xml:space="preserve">DuckTales elokuva : Treasure of the Lost Lamp ( tunnetaan myös nimellä DuckTales : elokuva ) on 1990 animaatio perhekeskeinen fantasiaseikkailu elokuva perustuu animaatio tv-sarja " DuckTales " .</w:t>
      </w:r>
    </w:p>
    <w:p>
      <w:r>
        <w:rPr>
          <w:b/>
        </w:rPr>
        <w:t xml:space="preserve">Tulos</w:t>
      </w:r>
    </w:p>
    <w:p>
      <w:r>
        <w:t xml:space="preserve">DuckTales the Movie : Treasure of the Lost Lamp on animaatioelokuva vuodelta 1990 .</w:t>
      </w:r>
    </w:p>
    <w:p>
      <w:r>
        <w:rPr>
          <w:b/>
        </w:rPr>
        <w:t xml:space="preserve">Esimerkki 9.1455</w:t>
      </w:r>
    </w:p>
    <w:p>
      <w:r>
        <w:t xml:space="preserve">Erittäin korkean taajuuden ( VHF ) ympärisäteilevä alue ( VOR ) on eräänlainen lyhyen kantaman radionavigointijärjestelmä ilma-aluksille , jonka avulla vastaanotinyksiköllä varustettu ilma-alus voi määrittää sijaintinsa ja pysyä kurssilla vastaanottamalla radiosignaaleja, jotka lähetetään kiinteiden maanpäällisten radiomajakoiden verkostosta .</w:t>
      </w:r>
    </w:p>
    <w:p>
      <w:r>
        <w:rPr>
          <w:b/>
        </w:rPr>
        <w:t xml:space="preserve">Tulos</w:t>
      </w:r>
    </w:p>
    <w:p>
      <w:r>
        <w:t xml:space="preserve">VOR , lyhenne sanoista VHF omnidirectional radio range , on eräänlainen lentokoneiden radiosuunnistusjärjestelmä , jonka avulla ne voivat löytää sijaintinsa ja pysyä kurssilla vastaanottamalla radiosignaaleja, joita lähetetään radiomajakoiden verkostosta .</w:t>
      </w:r>
    </w:p>
    <w:p>
      <w:r>
        <w:rPr>
          <w:b/>
        </w:rPr>
        <w:t xml:space="preserve">Esimerkki 9.1456</w:t>
      </w:r>
    </w:p>
    <w:p>
      <w:r>
        <w:t xml:space="preserve">Vuonna 1943 entinen Civilian Conservation Corps -leiri Moabin ulkopuolella käytettiin japanilaisamerikkalaisten internoitujen vangitsemiseen, joita War Relocation Authorityn, sota-ajan vangitsemisohjelman valvonnasta vastaavan hallituksen elimen, viranomaiset kutsuivat "häiriköiksi".</w:t>
      </w:r>
    </w:p>
    <w:p>
      <w:r>
        <w:rPr>
          <w:b/>
        </w:rPr>
        <w:t xml:space="preserve">Tulos</w:t>
      </w:r>
    </w:p>
    <w:p>
      <w:r>
        <w:t xml:space="preserve">Vuonna 1943 entistä Civilian Conservation Corps -leiriä Moabin ulkopuolella käytettiin japanilaisamerikkalaisten internoitujen vangitsemiseen, joita sodan uudelleensijoitusviranomaiset pitivät "häirikköinä".</w:t>
      </w:r>
    </w:p>
    <w:p>
      <w:r>
        <w:rPr>
          <w:b/>
        </w:rPr>
        <w:t xml:space="preserve">Esimerkki 9.1457</w:t>
      </w:r>
    </w:p>
    <w:p>
      <w:r>
        <w:t xml:space="preserve">Pimeä verkko muodostaa pienen osan syvästä verkosta , joka on osa verkkoa, jota hakukoneet eivät indeksoi, vaikka joskus termiä "syvä verkko" käytetään virheellisesti viittaamaan nimenomaan pimeään verkkoon.</w:t>
      </w:r>
    </w:p>
    <w:p>
      <w:r>
        <w:rPr>
          <w:b/>
        </w:rPr>
        <w:t xml:space="preserve">Tulos</w:t>
      </w:r>
    </w:p>
    <w:p>
      <w:r>
        <w:t xml:space="preserve">Syvä verkko on osa verkkoa, johon hakukoneet eivät pääse käsiksi.</w:t>
      </w:r>
    </w:p>
    <w:p>
      <w:r>
        <w:rPr>
          <w:b/>
        </w:rPr>
        <w:t xml:space="preserve">Esimerkki 9.1458</w:t>
      </w:r>
    </w:p>
    <w:p>
      <w:r>
        <w:t xml:space="preserve">Lapsuudesta lähtien, Monk 's pakkomielteinen huomiota yksityiskohtiin on antanut hänelle mahdollisuuden havaita pieniä ristiriitaisuuksia, löytää kuvioita, ja tehdä yhteyksiä, jotka muut usein jäävät.</w:t>
      </w:r>
    </w:p>
    <w:p>
      <w:r>
        <w:rPr>
          <w:b/>
        </w:rPr>
        <w:t xml:space="preserve">Tulos</w:t>
      </w:r>
    </w:p>
    <w:p>
      <w:r>
        <w:t xml:space="preserve">Lapsesta asti Monk on pystynyt huomaamaan pieniä asioita, joita muut eivät huomaa.</w:t>
      </w:r>
    </w:p>
    <w:p>
      <w:r>
        <w:rPr>
          <w:b/>
        </w:rPr>
        <w:t xml:space="preserve">Esimerkki 9.1459</w:t>
      </w:r>
    </w:p>
    <w:p>
      <w:r>
        <w:t xml:space="preserve">Clevelandin nykyiset suuret ammattiurheilujoukkueet ovat Cleveland Indians (Major League Baseball), Cleveland Browns (National Football League) ja Cleveland Cavaliers (National Basketball Association).</w:t>
      </w:r>
    </w:p>
    <w:p>
      <w:r>
        <w:rPr>
          <w:b/>
        </w:rPr>
        <w:t xml:space="preserve">Tulos</w:t>
      </w:r>
    </w:p>
    <w:p>
      <w:r>
        <w:t xml:space="preserve">Niihin kuuluvat Cleveland Indians , joka pelaa baseballia, Cleveland Browns , joka pelaa jalkapalloa, ja Cleveland Cavaliers , joka pelaa koripalloa.</w:t>
      </w:r>
    </w:p>
    <w:p>
      <w:r>
        <w:rPr>
          <w:b/>
        </w:rPr>
        <w:t xml:space="preserve">Esimerkki 9.1460</w:t>
      </w:r>
    </w:p>
    <w:p>
      <w:r>
        <w:t xml:space="preserve">Niistä, jotka kutsuvat itseään transnaisiksi, monet pitävät tärkeänä ja asianmukaisena erotteluna välilyönnin sisällyttämistä termiin, kuten sanassa "transnainen", jolloin "trans" on vain adjektiivi, joka kuvaa tietynlaista naista; tämä on vastakohta käytölle "transnainen" yhtenä sanana, joka merkitsee "kolmatta sukupuolta".</w:t>
      </w:r>
    </w:p>
    <w:p>
      <w:r>
        <w:rPr>
          <w:b/>
        </w:rPr>
        <w:t xml:space="preserve">Tulos</w:t>
      </w:r>
    </w:p>
    <w:p>
      <w:r>
        <w:t xml:space="preserve">Tämän vuoksi monet pitävät tärkeänä, että nimessä on välilyönti, kuten sanassa "transnainen", jolloin "trans" on sana, jolla puhutaan tietyntyyppisestä naisesta, ei "kolmannesta sukupuolesta", kuten "transnainen" saattaisi tarkoittaa.</w:t>
      </w:r>
    </w:p>
    <w:p>
      <w:r>
        <w:rPr>
          <w:b/>
        </w:rPr>
        <w:t xml:space="preserve">Esimerkki 9.1461</w:t>
      </w:r>
    </w:p>
    <w:p>
      <w:r>
        <w:t xml:space="preserve">Tänä aikana se on kulkenut kerran yläpuolella (kulminaatio) ja kerran alapuolella (tuntikulmissa 00:00 ja 12:00), joten monin paikoin voimakkaimman vuorovesipakotteen aika on edellä mainittu noin 12 tuntia ja 25 minuuttia.</w:t>
      </w:r>
    </w:p>
    <w:p>
      <w:r>
        <w:rPr>
          <w:b/>
        </w:rPr>
        <w:t xml:space="preserve">Tulos</w:t>
      </w:r>
    </w:p>
    <w:p>
      <w:r>
        <w:t xml:space="preserve">Tänä aikana se on kulkenut kerran yläpuolella ja kerran alapuolella, joten monissa paikoissa voimakkaimman vuorovesipakotteen aika on edellä mainittu noin 12 tuntia ja 25 minuuttia.</w:t>
      </w:r>
    </w:p>
    <w:p>
      <w:r>
        <w:rPr>
          <w:b/>
        </w:rPr>
        <w:t xml:space="preserve">Esimerkki 9.1462</w:t>
      </w:r>
    </w:p>
    <w:p>
      <w:r>
        <w:t xml:space="preserve">FIFA Beach Soccer World Cup on kansainvälinen rantajalkapallokilpailu, jonka järjestävät FIFA:n jäsenliittojen miesten maajoukkueet.</w:t>
      </w:r>
    </w:p>
    <w:p>
      <w:r>
        <w:rPr>
          <w:b/>
        </w:rPr>
        <w:t xml:space="preserve">Tulos</w:t>
      </w:r>
    </w:p>
    <w:p>
      <w:r>
        <w:t xml:space="preserve">FIFA Beach Soccer World Cup on kansainvälinen rantajalkapallokilpailu .</w:t>
      </w:r>
    </w:p>
    <w:p>
      <w:r>
        <w:rPr>
          <w:b/>
        </w:rPr>
        <w:t xml:space="preserve">Esimerkki 9.1463</w:t>
      </w:r>
    </w:p>
    <w:p>
      <w:r>
        <w:t xml:space="preserve">Rotko on yleensä jokirinnepinnan muoto, jonka sivut ovat suhteellisen jyrkkiä (poikkileikkaus) ja jonka kaltevuus on noin kaksikymmentä-seitsemänkymmentä prosenttia.</w:t>
      </w:r>
    </w:p>
    <w:p>
      <w:r>
        <w:rPr>
          <w:b/>
        </w:rPr>
        <w:t xml:space="preserve">Tulos</w:t>
      </w:r>
    </w:p>
    <w:p>
      <w:r>
        <w:t xml:space="preserve">Rotkolla on yleensä jyrkät sivut , ja niiden kaltevuus on 20-70 % .</w:t>
      </w:r>
    </w:p>
    <w:p>
      <w:r>
        <w:rPr>
          <w:b/>
        </w:rPr>
        <w:t xml:space="preserve">Esimerkki 9.1464</w:t>
      </w:r>
    </w:p>
    <w:p>
      <w:r>
        <w:t xml:space="preserve">Yhdistyneessä kuningaskunnassa, Gnat tuli tunnetuksi, koska sen merkittävä käyttö näyttö ilma-aluksen RAF 's Red Arrows taitolentoryhmä.</w:t>
      </w:r>
    </w:p>
    <w:p>
      <w:r>
        <w:rPr>
          <w:b/>
        </w:rPr>
        <w:t xml:space="preserve">Tulos</w:t>
      </w:r>
    </w:p>
    <w:p>
      <w:r>
        <w:t xml:space="preserve">RAF:n Red Arrows käytti Gnatia ryhmäkoneena.</w:t>
      </w:r>
    </w:p>
    <w:p>
      <w:r>
        <w:rPr>
          <w:b/>
        </w:rPr>
        <w:t xml:space="preserve">Esimerkki 9.1465</w:t>
      </w:r>
    </w:p>
    <w:p>
      <w:r>
        <w:t xml:space="preserve">Ella Jane Fitzgerald ( 25. huhtikuuta 1917 - 15. kesäkuuta 1996 ) oli afroamerikkalainen jazzlaulaja, jota joskus kutsutaan laulun ensimmäiseksi naiseksi, jazzin kuningattareksi ja Lady Ellaksi.</w:t>
      </w:r>
    </w:p>
    <w:p>
      <w:r>
        <w:rPr>
          <w:b/>
        </w:rPr>
        <w:t xml:space="preserve">Tulos</w:t>
      </w:r>
    </w:p>
    <w:p>
      <w:r>
        <w:t xml:space="preserve">Ella Jane Fitzgerald ( 25. huhtikuuta 1917 - 15. kesäkuuta 1996 ) , oli yhdysvaltalainen jazzlaulaja .</w:t>
      </w:r>
    </w:p>
    <w:p>
      <w:r>
        <w:rPr>
          <w:b/>
        </w:rPr>
        <w:t xml:space="preserve">Esimerkki 9.1466</w:t>
      </w:r>
    </w:p>
    <w:p>
      <w:r>
        <w:t xml:space="preserve">Tietokilpailut pisteytetään yleensä pisteillä, ja monet tietokilpailut on suunniteltu siten, että voittaja määräytyy osallistujaryhmän joukosta, yleensä korkeimman pistemäärän saavuttanut osallistuja.</w:t>
      </w:r>
    </w:p>
    <w:p>
      <w:r>
        <w:rPr>
          <w:b/>
        </w:rPr>
        <w:t xml:space="preserve">Tulos</w:t>
      </w:r>
    </w:p>
    <w:p>
      <w:r>
        <w:t xml:space="preserve">Tietokilpailut pisteytetään yleensä pisteillä .</w:t>
      </w:r>
    </w:p>
    <w:p>
      <w:r>
        <w:rPr>
          <w:b/>
        </w:rPr>
        <w:t xml:space="preserve">Esimerkki 9.1467</w:t>
      </w:r>
    </w:p>
    <w:p>
      <w:r>
        <w:t xml:space="preserve">Kuala Lumpurin kansainvälinen lentoasema ( KLIA ) ( malaiji : " Lapangan Terbang Antarabangsa Kuala Lumpur " ) on Malesian tärkein kansainvälinen lentoasema ja yksi Kaakkois-Aasian ja koko maailman tärkeimmistä lentoasemista.</w:t>
      </w:r>
    </w:p>
    <w:p>
      <w:r>
        <w:rPr>
          <w:b/>
        </w:rPr>
        <w:t xml:space="preserve">Tulos</w:t>
      </w:r>
    </w:p>
    <w:p>
      <w:r>
        <w:t xml:space="preserve">Kuala Lumpurin kansainvälinen lentoasema ( KLIA ) on Kaakkois-Aasian lentoasema .</w:t>
      </w:r>
    </w:p>
    <w:p>
      <w:r>
        <w:rPr>
          <w:b/>
        </w:rPr>
        <w:t xml:space="preserve">Esimerkki 9.1468</w:t>
      </w:r>
    </w:p>
    <w:p>
      <w:r>
        <w:t xml:space="preserve">Olipa syy tai syitä lyhytaikaiseen unohtamiseen mikä tahansa, ollaan yksimielisiä siitä, että se rajoittaa vakavasti sitä uuden tiedon määrää, jonka voimme säilyttää lyhyiden ajanjaksojen aikana.</w:t>
      </w:r>
    </w:p>
    <w:p>
      <w:r>
        <w:rPr>
          <w:b/>
        </w:rPr>
        <w:t xml:space="preserve">Tulos</w:t>
      </w:r>
    </w:p>
    <w:p>
      <w:r>
        <w:t xml:space="preserve">Unohtaminen rajoittaa huomattavasti lyhyessä ajassa säilytettävää tietoa.</w:t>
      </w:r>
    </w:p>
    <w:p>
      <w:r>
        <w:rPr>
          <w:b/>
        </w:rPr>
        <w:t xml:space="preserve">Esimerkki 9.1469</w:t>
      </w:r>
    </w:p>
    <w:p>
      <w:r>
        <w:t xml:space="preserve">Dubain kansainvälinen lentoasema on Dubain (Yhdistyneet arabiemiirikunnat) ensisijainen kansainvälinen lentoasema, ja se on maailman vilkkain lentoasema kansainvälisellä matkustajaliikenteellä mitattuna.</w:t>
      </w:r>
    </w:p>
    <w:p>
      <w:r>
        <w:rPr>
          <w:b/>
        </w:rPr>
        <w:t xml:space="preserve">Tulos</w:t>
      </w:r>
    </w:p>
    <w:p>
      <w:r>
        <w:t xml:space="preserve">Dubain kansainvälinen lentoasema on kansainvälinen lentoasema, joka palvelee Dubaissa, Yhdistyneissä arabiemiirikunnissa.</w:t>
      </w:r>
    </w:p>
    <w:p>
      <w:r>
        <w:rPr>
          <w:b/>
        </w:rPr>
        <w:t xml:space="preserve">Esimerkki 9.1470</w:t>
      </w:r>
    </w:p>
    <w:p>
      <w:r>
        <w:t xml:space="preserve">Uskonnossa väärä profeetta on se, joka valheellisesti väittää, että hänellä on profetian tai jumalallisen inspiraation lahja tai että hän puhuu Jumalan puolesta tai että hän esittää tällaisia väitteitä pahoissa tarkoituksissa.</w:t>
      </w:r>
    </w:p>
    <w:p>
      <w:r>
        <w:rPr>
          <w:b/>
        </w:rPr>
        <w:t xml:space="preserve">Tulos</w:t>
      </w:r>
    </w:p>
    <w:p>
      <w:r>
        <w:t xml:space="preserve">Väärä profeetta on myös joku, joka käyttää profetiaa tehdäkseen pahaa.</w:t>
      </w:r>
    </w:p>
    <w:p>
      <w:r>
        <w:rPr>
          <w:b/>
        </w:rPr>
        <w:t xml:space="preserve">Esimerkki 9.1471</w:t>
      </w:r>
    </w:p>
    <w:p>
      <w:r>
        <w:t xml:space="preserve">Muissa rangaistuslaitoksissa käytetyn kovan ruumiillisen rangaistuksen, kuten ruoskaniskun, ajateltiin vain koventavan rikollisia, eikä se auttanut heitä muuttamaan moraalittomia tapojaan.</w:t>
      </w:r>
    </w:p>
    <w:p>
      <w:r>
        <w:rPr>
          <w:b/>
        </w:rPr>
        <w:t xml:space="preserve">Tulos</w:t>
      </w:r>
    </w:p>
    <w:p>
      <w:r>
        <w:t xml:space="preserve">Katsottiin, että fyysiset rangaistukset , kuten ruoskiminen , vain pahensivat vankien oloa.</w:t>
      </w:r>
    </w:p>
    <w:p>
      <w:r>
        <w:rPr>
          <w:b/>
        </w:rPr>
        <w:t xml:space="preserve">Esimerkki 9.1472</w:t>
      </w:r>
    </w:p>
    <w:p>
      <w:r>
        <w:t xml:space="preserve">Halmstadin kunta ( " Halmstads kommun " ) on kunta Ruotsin länsirannikolla sijaitsevassa Hallandin läänissä, jonka pääkaupunki on Halmstad .</w:t>
      </w:r>
    </w:p>
    <w:p>
      <w:r>
        <w:rPr>
          <w:b/>
        </w:rPr>
        <w:t xml:space="preserve">Tulos</w:t>
      </w:r>
    </w:p>
    <w:p>
      <w:r>
        <w:t xml:space="preserve">Halmstadin kunta on kunta Hallandin läänissä Etelä-Ruotsissa .</w:t>
      </w:r>
    </w:p>
    <w:p>
      <w:r>
        <w:rPr>
          <w:b/>
        </w:rPr>
        <w:t xml:space="preserve">Esimerkki 9.1473</w:t>
      </w:r>
    </w:p>
    <w:p>
      <w:r>
        <w:t xml:space="preserve">Saksalainen idealismi ( tunnetaan myös nimellä post-kantilainen idealismi , post-kantilainen filosofia tai yksinkertaisesti post-kantilaisuus ) oli filosofinen liike, joka syntyi Saksassa 18. vuosisadan lopulla ja 19. vuosisadan alussa.</w:t>
      </w:r>
    </w:p>
    <w:p>
      <w:r>
        <w:rPr>
          <w:b/>
        </w:rPr>
        <w:t xml:space="preserve">Tulos</w:t>
      </w:r>
    </w:p>
    <w:p>
      <w:r>
        <w:t xml:space="preserve">Saksalainen idealismi on ryhmä teorioita filosofian, joka alkoi Saksassa myöhään kahdeksastoista ja alussa yhdeksännentoista vuosisadan.</w:t>
      </w:r>
    </w:p>
    <w:p>
      <w:r>
        <w:rPr>
          <w:b/>
        </w:rPr>
        <w:t xml:space="preserve">Esimerkki 9.1474</w:t>
      </w:r>
    </w:p>
    <w:p>
      <w:r>
        <w:t xml:space="preserve">Yleisesti ottaen rangaistusluonteisia vahingonkorvauksia , joita Yhdistyneessä kuningaskunnassa kutsutaan myös nimellä "exemplary damages" , ei myönnetä kantajalle maksettavaksi korvausta vaan vastaajan ja vastaavien henkilöiden korjaamiseksi tai estämiseksi harjoittamasta sellaista toimintaa, joka on aiheuttanut vahinkoa kantajalle.</w:t>
      </w:r>
    </w:p>
    <w:p>
      <w:r>
        <w:rPr>
          <w:b/>
        </w:rPr>
        <w:t xml:space="preserve">Tulos</w:t>
      </w:r>
    </w:p>
    <w:p>
      <w:r>
        <w:t xml:space="preserve">Yleisesti ottaen rangaistusluonteisia vahingonkorvauksia , joita Yhdistyneessä kuningaskunnassa kutsutaan myös "esimerkillisiksi vahingonkorvauksiksi" , ei myönnetä kantajalle korvauksen maksamiseksi vaan vastaajan korjaamiseksi tai pelottamiseksi.</w:t>
      </w:r>
    </w:p>
    <w:p>
      <w:r>
        <w:rPr>
          <w:b/>
        </w:rPr>
        <w:t xml:space="preserve">Esimerkki 9.1475</w:t>
      </w:r>
    </w:p>
    <w:p>
      <w:r>
        <w:t xml:space="preserve">Dream Market toimii Tor-verkon piilotetussa palvelussa , jonka avulla verkkokäyttäjät voivat selata anonyymisti ja turvallisesti välttäen samalla liikenteen mahdollista seurantaa.</w:t>
      </w:r>
    </w:p>
    <w:p>
      <w:r>
        <w:rPr>
          <w:b/>
        </w:rPr>
        <w:t xml:space="preserve">Tulos</w:t>
      </w:r>
    </w:p>
    <w:p>
      <w:r>
        <w:t xml:space="preserve">Dream Market toimii Tor-verkon piilotetussa palvelussa.</w:t>
      </w:r>
    </w:p>
    <w:p>
      <w:r>
        <w:rPr>
          <w:b/>
        </w:rPr>
        <w:t xml:space="preserve">Esimerkki 9.1476</w:t>
      </w:r>
    </w:p>
    <w:p>
      <w:r>
        <w:t xml:space="preserve">William Worthington Bain Jr . ( 30. heinäkuuta 1937 - 16. tammikuuta 2018 ) oli yhdysvaltalainen liikkeenjohdon konsultti, joka tunnetaan roolistaan yhtenä perustajista johdon konsultointi, joka kantaa hänen nimeään , Bain &amp; Company .</w:t>
      </w:r>
    </w:p>
    <w:p>
      <w:r>
        <w:rPr>
          <w:b/>
        </w:rPr>
        <w:t xml:space="preserve">Tulos</w:t>
      </w:r>
    </w:p>
    <w:p>
      <w:r>
        <w:t xml:space="preserve">William Worthington " Bill " Bain Jr . ( 30. heinäkuuta 1937 - 16. tammikuuta 2018 ) oli yhdysvaltalainen johdon konsultti .</w:t>
      </w:r>
    </w:p>
    <w:p>
      <w:r>
        <w:rPr>
          <w:b/>
        </w:rPr>
        <w:t xml:space="preserve">Esimerkki 9.1477</w:t>
      </w:r>
    </w:p>
    <w:p>
      <w:r>
        <w:t xml:space="preserve">Jathera on pyhäkkö, joka on rakennettu sukunimen perustavan yhteisen esi-isän ja kaikkien myöhempien yhteisten klaanien esi-isien muistoksi ja kunnioittamiseksi.</w:t>
      </w:r>
    </w:p>
    <w:p>
      <w:r>
        <w:rPr>
          <w:b/>
        </w:rPr>
        <w:t xml:space="preserve">Tulos</w:t>
      </w:r>
    </w:p>
    <w:p>
      <w:r>
        <w:t xml:space="preserve">Jathera on pyhäkkö, joka on rakennettu yhteisen klaanin esi-isien muistoksi.</w:t>
      </w:r>
    </w:p>
    <w:p>
      <w:r>
        <w:rPr>
          <w:b/>
        </w:rPr>
        <w:t xml:space="preserve">Esimerkki 9.1478</w:t>
      </w:r>
    </w:p>
    <w:p>
      <w:r>
        <w:t xml:space="preserve">Tuolloin muodostumista Bundesliigan vuonna 1963, Hertha oli Berliinin hallitseva mestari ja niin tuli avajaisjäsen uuden ammatillisen kansallisen liigan.</w:t>
      </w:r>
    </w:p>
    <w:p>
      <w:r>
        <w:rPr>
          <w:b/>
        </w:rPr>
        <w:t xml:space="preserve">Tulos</w:t>
      </w:r>
    </w:p>
    <w:p>
      <w:r>
        <w:t xml:space="preserve">Hertha oli Bundesliigan perustaja vuonna 1963 ja oli Berliinin hallitseva mestari .</w:t>
      </w:r>
    </w:p>
    <w:p>
      <w:r>
        <w:rPr>
          <w:b/>
        </w:rPr>
        <w:t xml:space="preserve">Esimerkki 9.1479</w:t>
      </w:r>
    </w:p>
    <w:p>
      <w:r>
        <w:t xml:space="preserve">Haades ( ; kreikaksi : " Ha ́ de ̄ s " ; Α ̔ ́ ιδης " Ha ́ ide ̄ s " ) , antiikin Kreikan uskonnossa ja myytissä , on kuolleiden jumala ja manalan kuningas , jonka kanssa hänen nimensä tuli synonyymiksi .</w:t>
      </w:r>
    </w:p>
    <w:p>
      <w:r>
        <w:rPr>
          <w:b/>
        </w:rPr>
        <w:t xml:space="preserve">Tulos</w:t>
      </w:r>
    </w:p>
    <w:p>
      <w:r>
        <w:t xml:space="preserve">Haades ( , " Ha ́ ide ̄ s " ) on kuolleiden jumala ja alamaailman kuningas antiikin Kreikan uskonnossa ja myytissä.</w:t>
      </w:r>
    </w:p>
    <w:p>
      <w:r>
        <w:rPr>
          <w:b/>
        </w:rPr>
        <w:t xml:space="preserve">Esimerkki 9.1480</w:t>
      </w:r>
    </w:p>
    <w:p>
      <w:r>
        <w:t xml:space="preserve">Havanna ( ; espanjaksi : " La Habana " -RSB- ) on Kuuban pääkaupunki , suurin kaupunki , maakunta , suurin satama ja johtava kaupallinen keskus .</w:t>
      </w:r>
    </w:p>
    <w:p>
      <w:r>
        <w:rPr>
          <w:b/>
        </w:rPr>
        <w:t xml:space="preserve">Tulos</w:t>
      </w:r>
    </w:p>
    <w:p>
      <w:r>
        <w:t xml:space="preserve">Havanna on Kuuban pääkaupunki .</w:t>
      </w:r>
    </w:p>
    <w:p>
      <w:r>
        <w:rPr>
          <w:b/>
        </w:rPr>
        <w:t xml:space="preserve">Esimerkki 9.1481</w:t>
      </w:r>
    </w:p>
    <w:p>
      <w:r>
        <w:t xml:space="preserve">Sepelvaltimon ohitusleikkaus , joka tunnetaan myös nimellä sepelvaltimon ohitusleikkaus graft ( CABG , lausutaan " kaali " ) leikkaus , ja puhekielessä sydämen ohitusleikkaus tai ohitusleikkaus , on kirurginen toimenpide palauttaa normaali verenkierto tukkeutunut sepelvaltimon .</w:t>
      </w:r>
    </w:p>
    <w:p>
      <w:r>
        <w:rPr>
          <w:b/>
        </w:rPr>
        <w:t xml:space="preserve">Tulos</w:t>
      </w:r>
    </w:p>
    <w:p>
      <w:r>
        <w:t xml:space="preserve">Se tunnetaan myös nimellä sepelvaltimon ohitusleikkaus ( CABG , lausutaan " kaali " ) leikkaus , ja lääkärit tuntevat sen sydämen ohitusleikkauksena tai ohitusleikkauksena .</w:t>
      </w:r>
    </w:p>
    <w:p>
      <w:r>
        <w:rPr>
          <w:b/>
        </w:rPr>
        <w:t xml:space="preserve">Esimerkki 9.1482</w:t>
      </w:r>
    </w:p>
    <w:p>
      <w:r>
        <w:t xml:space="preserve">Jälkeen Nakamura oli voittanut 2014 New Japan Cup, toinen otsikko ottelu varattiin hänen ja Tanahashi varten huhtikuun 6 Invasion Attack 2014 tapahtuma, jossa Tanahashi hävisi hänen toinen otsikko puolustus.</w:t>
      </w:r>
    </w:p>
    <w:p>
      <w:r>
        <w:rPr>
          <w:b/>
        </w:rPr>
        <w:t xml:space="preserve">Tulos</w:t>
      </w:r>
    </w:p>
    <w:p>
      <w:r>
        <w:t xml:space="preserve">Kun Nakamura voitti 2014 New Japan Cupin , Tanahashi oli toinen uusintaottelu Nakamuraa vastaan Invasion Attackissa 2014 6. huhtikuuta.</w:t>
      </w:r>
    </w:p>
    <w:p>
      <w:r>
        <w:rPr>
          <w:b/>
        </w:rPr>
        <w:t xml:space="preserve">Esimerkki 9.1483</w:t>
      </w:r>
    </w:p>
    <w:p>
      <w:r>
        <w:t xml:space="preserve">Luettelo kansallisista laboratorioista ( Japani ) ovat Japanissa sijaitsevia tieteellisiä tutkimuskeskuksia, jotka kuuluvat Japan Society for the Promotion of Science ( JSPS ) -järjestön palvelemaan yhteisöön.</w:t>
      </w:r>
    </w:p>
    <w:p>
      <w:r>
        <w:rPr>
          <w:b/>
        </w:rPr>
        <w:t xml:space="preserve">Tulos</w:t>
      </w:r>
    </w:p>
    <w:p>
      <w:r>
        <w:t xml:space="preserve">Luettelo kansallisista laboratorioista ( Japani ) sisältää tieteelliset tutkimuskeskukset Japanissa .</w:t>
      </w:r>
    </w:p>
    <w:p>
      <w:r>
        <w:rPr>
          <w:b/>
        </w:rPr>
        <w:t xml:space="preserve">Esimerkki 9.1484</w:t>
      </w:r>
    </w:p>
    <w:p>
      <w:r>
        <w:t xml:space="preserve">Metroid Prime Hunters on Nintendon julkaisema ja sen Redmondissa sijaitsevan tytäryhtiön Nintendo Software Technologyn kehittämä ensimmäisen persoonan toimintaseikkailuvideopeli Nintendo DS -käsikonsolille.</w:t>
      </w:r>
    </w:p>
    <w:p>
      <w:r>
        <w:rPr>
          <w:b/>
        </w:rPr>
        <w:t xml:space="preserve">Tulos</w:t>
      </w:r>
    </w:p>
    <w:p>
      <w:r>
        <w:t xml:space="preserve">Metroid Prime Hunters on ensimmäisen persoonan toimintaseikkailuvideopeli Nintendo DS -konsolille .</w:t>
      </w:r>
    </w:p>
    <w:p>
      <w:r>
        <w:rPr>
          <w:b/>
        </w:rPr>
        <w:t xml:space="preserve">Esimerkki 9.1485</w:t>
      </w:r>
    </w:p>
    <w:p>
      <w:r>
        <w:t xml:space="preserve">Massachusetts Street ( usein kutsutaan puhekielessä joko Mass Street tai Mass ) on pääkatu, joka kulkee Lawrencen keskustan liikealueen läpi, Kansas .</w:t>
      </w:r>
    </w:p>
    <w:p>
      <w:r>
        <w:rPr>
          <w:b/>
        </w:rPr>
        <w:t xml:space="preserve">Tulos</w:t>
      </w:r>
    </w:p>
    <w:p>
      <w:r>
        <w:t xml:space="preserve">Massachusetts Street ( myös Mass Street ) on Lawrencen keskustan pääkatu.</w:t>
      </w:r>
    </w:p>
    <w:p>
      <w:r>
        <w:rPr>
          <w:b/>
        </w:rPr>
        <w:t xml:space="preserve">Esimerkki 9.1486</w:t>
      </w:r>
    </w:p>
    <w:p>
      <w:r>
        <w:t xml:space="preserve">Syyllisyys on kognitiivinen tai emotionaalinen kokemus, joka syntyy, kun henkilö uskoo tai ymmärtää - tarkasti tai väärin - että hän on vaarantanut omat käyttäytymisnorminsa tai rikkonut yleismaailmallisia moraalinormeja ja kantaa merkittävää vastuuta tästä rikkomisesta .</w:t>
      </w:r>
    </w:p>
    <w:p>
      <w:r>
        <w:rPr>
          <w:b/>
        </w:rPr>
        <w:t xml:space="preserve">Tulos</w:t>
      </w:r>
    </w:p>
    <w:p>
      <w:r>
        <w:t xml:space="preserve">Syyllisyys on tunne, jonka ihminen tuntee, kun hän tajuaa tai uskoo tehneensä jotain väärin.</w:t>
      </w:r>
    </w:p>
    <w:p>
      <w:r>
        <w:rPr>
          <w:b/>
        </w:rPr>
        <w:t xml:space="preserve">Esimerkki 9.1487</w:t>
      </w:r>
    </w:p>
    <w:p>
      <w:r>
        <w:t xml:space="preserve">Teemakartta on karttatyyppi, joka on erityisesti suunniteltu osoittamaan tiettyyn maantieteelliseen alueeseen liittyvää tiettyä teemaa .</w:t>
      </w:r>
    </w:p>
    <w:p>
      <w:r>
        <w:rPr>
          <w:b/>
        </w:rPr>
        <w:t xml:space="preserve">Tulos</w:t>
      </w:r>
    </w:p>
    <w:p>
      <w:r>
        <w:t xml:space="preserve">Teemakartta on eräänlainen kartta .</w:t>
      </w:r>
    </w:p>
    <w:p>
      <w:r>
        <w:rPr>
          <w:b/>
        </w:rPr>
        <w:t xml:space="preserve">Esimerkki 9.1488</w:t>
      </w:r>
    </w:p>
    <w:p>
      <w:r>
        <w:t xml:space="preserve">Toisin kuin arkkitehtuurissa , jossa keskitytään yksittäisten rakennusten suunnitteluun , kaupunkisuunnittelussa käsitellään laajemmassa mittakaavassa rakennusten ryhmiä , katuja ja julkisia tiloja , kokonaisia kaupunginosia ja kaupunginosia sekä kokonaisia kaupunkeja, ja tavoitteena on tehdä kaupunkialueista toimivia , houkuttelevia ja kestäviä .</w:t>
      </w:r>
    </w:p>
    <w:p>
      <w:r>
        <w:rPr>
          <w:b/>
        </w:rPr>
        <w:t xml:space="preserve">Tulos</w:t>
      </w:r>
    </w:p>
    <w:p>
      <w:r>
        <w:t xml:space="preserve">Arkkitehtuurissa keskitytään yksittäisiin rakennuksiin, kun taas kaupunkisuunnittelussa on kyse kokonaisten kaupunginosien ja kaupunkien suunnittelusta.</w:t>
      </w:r>
    </w:p>
    <w:p>
      <w:r>
        <w:rPr>
          <w:b/>
        </w:rPr>
        <w:t xml:space="preserve">Esimerkki 9.1489</w:t>
      </w:r>
    </w:p>
    <w:p>
      <w:r>
        <w:t xml:space="preserve">Kahdeksastoista painos , joka ilmestyi vuonna 2012 , toimitti runoilija , kriitikko ja toimittaja Geoffrey O 'Brien ( O 'Brien on myös päätoimittaja Library of America ) .</w:t>
      </w:r>
    </w:p>
    <w:p>
      <w:r>
        <w:rPr>
          <w:b/>
        </w:rPr>
        <w:t xml:space="preserve">Tulos</w:t>
      </w:r>
    </w:p>
    <w:p>
      <w:r>
        <w:t xml:space="preserve">Kahdeksannentoista painoksen ( 2012 ) on toimittanut runoilija , kriitikko ja toimittaja Geoffrey O 'Brien .</w:t>
      </w:r>
    </w:p>
    <w:p>
      <w:r>
        <w:rPr>
          <w:b/>
        </w:rPr>
        <w:t xml:space="preserve">Esimerkki 9.1490</w:t>
      </w:r>
    </w:p>
    <w:p>
      <w:r>
        <w:t xml:space="preserve">Sprawl trilogia jakaa tämän asetelman Gibsonin novelleja "Johnny Mnemonic", "New Rose Hotel", ja "Burning Chrome", ja tapahtumia ja hahmoja tarinoita näkyvät tai mainitaan kohdissa trilogian.</w:t>
      </w:r>
    </w:p>
    <w:p>
      <w:r>
        <w:rPr>
          <w:b/>
        </w:rPr>
        <w:t xml:space="preserve">Tulos</w:t>
      </w:r>
    </w:p>
    <w:p>
      <w:r>
        <w:t xml:space="preserve">Osa Gibsonin novelleista "Johnny Mnemonic", "New Rose Hotel" ja "Burning Chrome" tapahtuvat myös Sprawlissa.</w:t>
      </w:r>
    </w:p>
    <w:p>
      <w:r>
        <w:rPr>
          <w:b/>
        </w:rPr>
        <w:t xml:space="preserve">Esimerkki 9.1491</w:t>
      </w:r>
    </w:p>
    <w:p>
      <w:r>
        <w:t xml:space="preserve">Asiantuntijoiden kokous - joka on käännetty myös nimellä johtajiston asiantuntijoiden kokous tai asiantuntijaneuvosto - on neuvoa-antava elin, jolla on valtuudet nimetä ja erottaa Iranin korkein johtaja .</w:t>
      </w:r>
    </w:p>
    <w:p>
      <w:r>
        <w:rPr>
          <w:b/>
        </w:rPr>
        <w:t xml:space="preserve">Tulos</w:t>
      </w:r>
    </w:p>
    <w:p>
      <w:r>
        <w:t xml:space="preserve">Se on islamilaisten pappien kokous, jolla on valta valita Iranin korkeimman johtajan seuraaja.</w:t>
      </w:r>
    </w:p>
    <w:p>
      <w:r>
        <w:rPr>
          <w:b/>
        </w:rPr>
        <w:t xml:space="preserve">Esimerkki 9.1492</w:t>
      </w:r>
    </w:p>
    <w:p>
      <w:r>
        <w:t xml:space="preserve">Parhaan naispääosan esittäjä on British Academy of Film and Television Artsin ( BAFTA ) vuosittain myöntämä British Academy of Film and Television Arts -palkinto, jolla palkitaan näyttelijä, joka on tehnyt erinomaisen sivuosasuorituksen elokuvassa .</w:t>
      </w:r>
    </w:p>
    <w:p>
      <w:r>
        <w:rPr>
          <w:b/>
        </w:rPr>
        <w:t xml:space="preserve">Tulos</w:t>
      </w:r>
    </w:p>
    <w:p>
      <w:r>
        <w:t xml:space="preserve">Paras naispääosa sivuosassa on Britannian elokuva-akatemian palkinto, jonka Britannian elokuva- ja televisiotaiteen akatemia ( BAFTA ) jakaa vuosittain.</w:t>
      </w:r>
    </w:p>
    <w:p>
      <w:r>
        <w:rPr>
          <w:b/>
        </w:rPr>
        <w:t xml:space="preserve">Esimerkki 9.1493</w:t>
      </w:r>
    </w:p>
    <w:p>
      <w:r>
        <w:t xml:space="preserve">Kanadan kuningattaren Elisabet II:n , joka tunnetaan Ontariossa nimellä Queen in Right of Ontario , tehtäviä hoitaa Ontarion kuvernööriluutnantti.</w:t>
      </w:r>
    </w:p>
    <w:p>
      <w:r>
        <w:rPr>
          <w:b/>
        </w:rPr>
        <w:t xml:space="preserve">Tulos</w:t>
      </w:r>
    </w:p>
    <w:p>
      <w:r>
        <w:t xml:space="preserve">Kanadan kuningatar Elisabet II:ta edustaa Ontarion kuvernööriluutnantti.</w:t>
      </w:r>
    </w:p>
    <w:p>
      <w:r>
        <w:rPr>
          <w:b/>
        </w:rPr>
        <w:t xml:space="preserve">Esimerkki 9.1494</w:t>
      </w:r>
    </w:p>
    <w:p>
      <w:r>
        <w:t xml:space="preserve">Katkaravut ja pinnan limakerros ja monnien monnit sisältävät karotenoidipigmenttejä, jotka näyttävät olevan haiden kultaisen värin lähde; onko monnien pigmentit peräisin myös katkaravuista, on epävarmaa.</w:t>
      </w:r>
    </w:p>
    <w:p>
      <w:r>
        <w:rPr>
          <w:b/>
        </w:rPr>
        <w:t xml:space="preserve">Tulos</w:t>
      </w:r>
    </w:p>
    <w:p>
      <w:r>
        <w:t xml:space="preserve">Katkaravut ja monnin pinnan limakerros ja mätimunat sisältävät karotenoidipigmenttejä, jotka näyttävät aiheuttavan hain kultaisen värin.</w:t>
      </w:r>
    </w:p>
    <w:p>
      <w:r>
        <w:rPr>
          <w:b/>
        </w:rPr>
        <w:t xml:space="preserve">Esimerkki 9.1495</w:t>
      </w:r>
    </w:p>
    <w:p>
      <w:r>
        <w:t xml:space="preserve">Kaupungissa on yksi ammattilaisjalkapallojoukkue, joka kilpailee Azerbaidžanin jalkapallon huipputasolla - Sumgayit , joka pelaa tällä hetkellä Azerbaidžanin valioliigassa.</w:t>
      </w:r>
    </w:p>
    <w:p>
      <w:r>
        <w:rPr>
          <w:b/>
        </w:rPr>
        <w:t xml:space="preserve">Tulos</w:t>
      </w:r>
    </w:p>
    <w:p>
      <w:r>
        <w:t xml:space="preserve">Sumgayit City F.C. pelaa Azerbaidžanin Premier League .</w:t>
      </w:r>
    </w:p>
    <w:p>
      <w:r>
        <w:rPr>
          <w:b/>
        </w:rPr>
        <w:t xml:space="preserve">Esimerkki 9.1496</w:t>
      </w:r>
    </w:p>
    <w:p>
      <w:r>
        <w:t xml:space="preserve">Marraskuussa 1863, kun sotilashautausmaa Gettysburgissa, Pennsylvania oli omistettu, Everett, tuolloin laajalti tunnettu hienoin puhuja maassa, kutsuttiin olemaan esillä puhuja.</w:t>
      </w:r>
    </w:p>
    <w:p>
      <w:r>
        <w:rPr>
          <w:b/>
        </w:rPr>
        <w:t xml:space="preserve">Tulos</w:t>
      </w:r>
    </w:p>
    <w:p>
      <w:r>
        <w:t xml:space="preserve">Marraskuussa 1863, kun sotilashautausmaa Gettysburgissa, Pennsylvania oli omistettu, Everett oli pääpuhuja.</w:t>
      </w:r>
    </w:p>
    <w:p>
      <w:r>
        <w:rPr>
          <w:b/>
        </w:rPr>
        <w:t xml:space="preserve">Esimerkki 9.1497</w:t>
      </w:r>
    </w:p>
    <w:p>
      <w:r>
        <w:t xml:space="preserve">Uskonnollinen ritarikunta on joukko yhteisöjä ja organisaatioita, jotka elävät jollakin tavalla erillään yhteiskunnasta erityisen uskonnollisen hartautensa mukaisesti, ja niille on yleensä ominaista perustajansa uskonnonharjoituksen periaatteet.</w:t>
      </w:r>
    </w:p>
    <w:p>
      <w:r>
        <w:rPr>
          <w:b/>
        </w:rPr>
        <w:t xml:space="preserve">Tulos</w:t>
      </w:r>
    </w:p>
    <w:p>
      <w:r>
        <w:t xml:space="preserve">Uskonnollinen järjestö on ryhmä ihmisiä, jotka elävät jollakin tavalla erillään muista, erityisen uskonnollisen hartautensa mukaisesti.</w:t>
      </w:r>
    </w:p>
    <w:p>
      <w:r>
        <w:rPr>
          <w:b/>
        </w:rPr>
        <w:t xml:space="preserve">Esimerkki 9.1498</w:t>
      </w:r>
    </w:p>
    <w:p>
      <w:r>
        <w:t xml:space="preserve">Vuosien 1899 ja 1907 Haagin yleissopimukset ovat sarja kansainvälisiä sopimuksia ja julistuksia, jotka neuvoteltiin kahdessa kansainvälisessä rauhankonferenssissa Haagissa Alankomaissa.</w:t>
      </w:r>
    </w:p>
    <w:p>
      <w:r>
        <w:rPr>
          <w:b/>
        </w:rPr>
        <w:t xml:space="preserve">Tulos</w:t>
      </w:r>
    </w:p>
    <w:p>
      <w:r>
        <w:t xml:space="preserve">Haagin yleissopimus on joukko Den Haagissa vuosina 1899 ja 1907 allekirjoitettuja sopimuksia.</w:t>
      </w:r>
    </w:p>
    <w:p>
      <w:r>
        <w:rPr>
          <w:b/>
        </w:rPr>
        <w:t xml:space="preserve">Esimerkki 9.1499</w:t>
      </w:r>
    </w:p>
    <w:p>
      <w:r>
        <w:t xml:space="preserve">Sitä kutsutaan myös nimellä " maanhaar-jackal " ( afrikaansiksi " mane-jackal " ) , " muurahaishyeena " tai " civet hyeena " , joka perustuu sen tapaan erittää aineita anaalirauhasestaan , ominaisuus, joka on yhteinen afrikkalaisen civetin kanssa .</w:t>
      </w:r>
    </w:p>
    <w:p>
      <w:r>
        <w:rPr>
          <w:b/>
        </w:rPr>
        <w:t xml:space="preserve">Tulos</w:t>
      </w:r>
    </w:p>
    <w:p>
      <w:r>
        <w:t xml:space="preserve">Sitä kutsutaan afrikaansiksi myös nimellä "maanhaar-sakaali" tai "sivilihyeena", joka perustuu niiden anaalirauhasten eritteisiin (sivilihyeena).</w:t>
      </w:r>
    </w:p>
    <w:p>
      <w:r>
        <w:rPr>
          <w:b/>
        </w:rPr>
        <w:t xml:space="preserve">Esimerkki 9.1500</w:t>
      </w:r>
    </w:p>
    <w:p>
      <w:r>
        <w:t xml:space="preserve">Vincent Willem van Gogh ( -RSB- ; 30. maaliskuuta 185329. heinäkuuta 1890 ) oli hollantilainen jälki-impressionistinen taidemaalari, joka kuuluu länsimaisen taiteen historian tunnetuimpiin ja vaikutusvaltaisimpiin henkilöihin.</w:t>
      </w:r>
    </w:p>
    <w:p>
      <w:r>
        <w:rPr>
          <w:b/>
        </w:rPr>
        <w:t xml:space="preserve">Tulos</w:t>
      </w:r>
    </w:p>
    <w:p>
      <w:r>
        <w:t xml:space="preserve">Vincent Willem van Gogh ( 30. maaliskuuta 1853 - 29. heinäkuuta 1890 ) oli hollantilainen jälki-impressionistinen taidemaalari .</w:t>
      </w:r>
    </w:p>
    <w:p>
      <w:r>
        <w:rPr>
          <w:b/>
        </w:rPr>
        <w:t xml:space="preserve">Esimerkki 9.1501</w:t>
      </w:r>
    </w:p>
    <w:p>
      <w:r>
        <w:t xml:space="preserve">Misty Danielle Copeland ( s. 10. syyskuuta 1982 ) on yhdysvaltalainen balettitanssija American Ballet Theatre ( ABT ) , yksi kolmesta johtavasta klassisen baletin yritykset Yhdysvalloissa .</w:t>
      </w:r>
    </w:p>
    <w:p>
      <w:r>
        <w:rPr>
          <w:b/>
        </w:rPr>
        <w:t xml:space="preserve">Tulos</w:t>
      </w:r>
    </w:p>
    <w:p>
      <w:r>
        <w:t xml:space="preserve">Misty Copeland ( s. 10. syyskuuta 1982 ) on balettitanssija American Ballet Theatre ( ABT ) .</w:t>
      </w:r>
    </w:p>
    <w:p>
      <w:r>
        <w:rPr>
          <w:b/>
        </w:rPr>
        <w:t xml:space="preserve">Esimerkki 9.1502</w:t>
      </w:r>
    </w:p>
    <w:p>
      <w:r>
        <w:t xml:space="preserve">Gideon väitti valituksessaan, että häneltä oli evätty oikeusavustaja ja näin ollen hänen kuudetta lisäystä koskevia oikeuksiaan , sellaisena kuin niitä sovelletaan osavaltioihin neljänteentoista lisäyksen mukaisesti , oli loukattu.</w:t>
      </w:r>
    </w:p>
    <w:p>
      <w:r>
        <w:rPr>
          <w:b/>
        </w:rPr>
        <w:t xml:space="preserve">Tulos</w:t>
      </w:r>
    </w:p>
    <w:p>
      <w:r>
        <w:t xml:space="preserve">Gideon väitti, että häneltä oli evätty asianajaja , mikä loukkasi hänen kuudennen lisäyksen mukaisia oikeuksiaan .</w:t>
      </w:r>
    </w:p>
    <w:p>
      <w:r>
        <w:rPr>
          <w:b/>
        </w:rPr>
        <w:t xml:space="preserve">Esimerkki 9.1503</w:t>
      </w:r>
    </w:p>
    <w:p>
      <w:r>
        <w:t xml:space="preserve">Geometriassa viivasegmentti on viivan osa, jota rajoittaa kaksi erillistä päätepistettä ja joka sisältää jokaisen pisteen viivan päätepisteiden välissä.</w:t>
      </w:r>
    </w:p>
    <w:p>
      <w:r>
        <w:rPr>
          <w:b/>
        </w:rPr>
        <w:t xml:space="preserve">Tulos</w:t>
      </w:r>
    </w:p>
    <w:p>
      <w:r>
        <w:t xml:space="preserve">Geometriassa viivasegmentti on kahden eri päätepisteen välinen viiva.</w:t>
      </w:r>
    </w:p>
    <w:p>
      <w:r>
        <w:rPr>
          <w:b/>
        </w:rPr>
        <w:t xml:space="preserve">Esimerkki 9.1504</w:t>
      </w:r>
    </w:p>
    <w:p>
      <w:r>
        <w:t xml:space="preserve">1600-luvulta 1900-luvun puoliväliin ranska toimi diplomatian ja kansainvälisten asioiden merkittävimpänä kansainvälisenä kielenä sekä lingua francana Euroopan sivistyneiden luokkien keskuudessa.</w:t>
      </w:r>
    </w:p>
    <w:p>
      <w:r>
        <w:rPr>
          <w:b/>
        </w:rPr>
        <w:t xml:space="preserve">Tulos</w:t>
      </w:r>
    </w:p>
    <w:p>
      <w:r>
        <w:t xml:space="preserve">Ranskan kieli oli diplomatian ja kulttuurin kieli Euroopassa 1600-1900-luvuilla, ja sitä käytetään edelleen laajalti.</w:t>
      </w:r>
    </w:p>
    <w:p>
      <w:r>
        <w:rPr>
          <w:b/>
        </w:rPr>
        <w:t xml:space="preserve">Esimerkki 9.1505</w:t>
      </w:r>
    </w:p>
    <w:p>
      <w:r>
        <w:t xml:space="preserve">Geologisessa aikaskaalassa keskitriaskausi on toinen triaskauden kolmesta aikakaudesta tai keskimmäinen kolmesta sarjasta, joihin triaskauden järjestelmä on jaettu.</w:t>
      </w:r>
    </w:p>
    <w:p>
      <w:r>
        <w:rPr>
          <w:b/>
        </w:rPr>
        <w:t xml:space="preserve">Tulos</w:t>
      </w:r>
    </w:p>
    <w:p>
      <w:r>
        <w:t xml:space="preserve">Keskitriaskausi on toinen triaskauden kolmesta aikakaudesta.</w:t>
      </w:r>
    </w:p>
    <w:p>
      <w:r>
        <w:rPr>
          <w:b/>
        </w:rPr>
        <w:t xml:space="preserve">Esimerkki 9.1506</w:t>
      </w:r>
    </w:p>
    <w:p>
      <w:r>
        <w:t xml:space="preserve">Vasta 1715 kuitenkin, että yleinen menetelmä rakentaa näitä sarjoja kaikkien funktioiden, joille ne ovat olemassa oli lopulta säädetty Brook Taylor, jonka jälkeen sarja on nyt nimetty.</w:t>
      </w:r>
    </w:p>
    <w:p>
      <w:r>
        <w:rPr>
          <w:b/>
        </w:rPr>
        <w:t xml:space="preserve">Tulos</w:t>
      </w:r>
    </w:p>
    <w:p>
      <w:r>
        <w:t xml:space="preserve">Vuonna 1715 Brook Taylor löysi yleisen menetelmän sarjan soveltamiseksi kaikkiin funktioihin.</w:t>
      </w:r>
    </w:p>
    <w:p>
      <w:r>
        <w:rPr>
          <w:b/>
        </w:rPr>
        <w:t xml:space="preserve">Esimerkki 9.1507</w:t>
      </w:r>
    </w:p>
    <w:p>
      <w:r>
        <w:t xml:space="preserve">KFC puolestaan toimii lähes 20 Afrikan maassa, mikä on eniten kaikista kansainvälisistä pikaruokaketjuista, ja siksi se on käyttökelpoisempi vertailukohta.</w:t>
      </w:r>
    </w:p>
    <w:p>
      <w:r>
        <w:rPr>
          <w:b/>
        </w:rPr>
        <w:t xml:space="preserve">Tulos</w:t>
      </w:r>
    </w:p>
    <w:p>
      <w:r>
        <w:t xml:space="preserve">KFC on lähes 20 Afrikan maassa, joten sitä on helpompi käyttää.</w:t>
      </w:r>
    </w:p>
    <w:p>
      <w:r>
        <w:rPr>
          <w:b/>
        </w:rPr>
        <w:t xml:space="preserve">Esimerkki 9.1508</w:t>
      </w:r>
    </w:p>
    <w:p>
      <w:r>
        <w:t xml:space="preserve">Valokuvauksessa ja elokuvataiteessa moninkertainen valotus on tekniikka, jossa kameran suljin avataan useammin kuin kerran, jotta filmi valottuu useita kertoja, yleensä eri kuviin.</w:t>
      </w:r>
    </w:p>
    <w:p>
      <w:r>
        <w:rPr>
          <w:b/>
        </w:rPr>
        <w:t xml:space="preserve">Tulos</w:t>
      </w:r>
    </w:p>
    <w:p>
      <w:r>
        <w:t xml:space="preserve">Valokuvauksessa monivalotus tarkoittaa sitä, että yksi filmikuvake otetaan useammin kuin kerran.</w:t>
      </w:r>
    </w:p>
    <w:p>
      <w:r>
        <w:rPr>
          <w:b/>
        </w:rPr>
        <w:t xml:space="preserve">Esimerkki 9.1509</w:t>
      </w:r>
    </w:p>
    <w:p>
      <w:r>
        <w:t xml:space="preserve">Cohn muistetaan muun muassa siitä, että hän oli ensimmäinen, joka osoitti, että "Bacillus" voi muuttua kasvullisesta tilasta endospore tilaan, kun se altistetaan kasvulliselle tilalle haitalliselle ympäristölle.</w:t>
      </w:r>
    </w:p>
    <w:p>
      <w:r>
        <w:rPr>
          <w:b/>
        </w:rPr>
        <w:t xml:space="preserve">Tulos</w:t>
      </w:r>
    </w:p>
    <w:p>
      <w:r>
        <w:t xml:space="preserve">Muun muassa Cohn osoitti, että "Bacillus" voi muuttua kasvullisesta tilasta endosporiksi, kun olosuhteet ovat kovat.</w:t>
      </w:r>
    </w:p>
    <w:p>
      <w:r>
        <w:rPr>
          <w:b/>
        </w:rPr>
        <w:t xml:space="preserve">Esimerkki 9.1510</w:t>
      </w:r>
    </w:p>
    <w:p>
      <w:r>
        <w:t xml:space="preserve">Meix-devant-Virton ( gaumalaisittain " Minch-duvant-Ve ̀ rtan " , walloniksi " Me ́ ch-divant-Vierton " ) on Belgian Luxemburgin maakunnassa sijaitseva Gaumen kunta.</w:t>
      </w:r>
    </w:p>
    <w:p>
      <w:r>
        <w:rPr>
          <w:b/>
        </w:rPr>
        <w:t xml:space="preserve">Tulos</w:t>
      </w:r>
    </w:p>
    <w:p>
      <w:r>
        <w:t xml:space="preserve">Meix-devant-Virton on kunta Belgian Luxemburgin maakunnassa .</w:t>
      </w:r>
    </w:p>
    <w:p>
      <w:r>
        <w:rPr>
          <w:b/>
        </w:rPr>
        <w:t xml:space="preserve">Esimerkki 9.1511</w:t>
      </w:r>
    </w:p>
    <w:p>
      <w:r>
        <w:t xml:space="preserve">Tietosanakirja on suunniteltu palvelemaan roomalaiskatolista kirkkoa, keskittyen kirkkoon liittyvään tietoon ja selittäen asioita katolisesta näkökulmasta.</w:t>
      </w:r>
    </w:p>
    <w:p>
      <w:r>
        <w:rPr>
          <w:b/>
        </w:rPr>
        <w:t xml:space="preserve">Tulos</w:t>
      </w:r>
    </w:p>
    <w:p>
      <w:r>
        <w:t xml:space="preserve">Tietosanakirja suunniteltiin roomalaiskatolista kirkkoa varten.</w:t>
      </w:r>
    </w:p>
    <w:p>
      <w:r>
        <w:rPr>
          <w:b/>
        </w:rPr>
        <w:t xml:space="preserve">Esimerkki 9.1512</w:t>
      </w:r>
    </w:p>
    <w:p>
      <w:r>
        <w:t xml:space="preserve">2060-luku ( lausutaan " kaksikymmentäkuusikymmentä " ) on gregoriaanisen kalenterin vuosikymmen, joka alkaa 1. tammikuuta 2060 ja päättyy 31. joulukuuta 2069.</w:t>
      </w:r>
    </w:p>
    <w:p>
      <w:r>
        <w:rPr>
          <w:b/>
        </w:rPr>
        <w:t xml:space="preserve">Tulos</w:t>
      </w:r>
    </w:p>
    <w:p>
      <w:r>
        <w:t xml:space="preserve">Vuoden 2060 vuosikymmen alkaa 1. tammikuuta 2060 ja päättyy 31. joulukuuta 2069 .</w:t>
      </w:r>
    </w:p>
    <w:p>
      <w:r>
        <w:rPr>
          <w:b/>
        </w:rPr>
        <w:t xml:space="preserve">Esimerkki 9.1513</w:t>
      </w:r>
    </w:p>
    <w:p>
      <w:r>
        <w:t xml:space="preserve">Käsite, josta Pavlov on kuuluisa, on "ehdollistettu refleksi" (tai hänen omien sanojensa mukaan "ehdollinen refleksi"), jonka hän kehitti yhdessä avustajansa Ivan Filippovits Tolotšinovin kanssa vuonna 1901.</w:t>
      </w:r>
    </w:p>
    <w:p>
      <w:r>
        <w:rPr>
          <w:b/>
        </w:rPr>
        <w:t xml:space="preserve">Tulos</w:t>
      </w:r>
    </w:p>
    <w:p>
      <w:r>
        <w:t xml:space="preserve">Käsite, josta Pavlov on kuuluisa, on "ehdollistettu refleksi", jonka hän kehitti avustajansa Ivan Tolotšinovin kanssa vuonna 1901.</w:t>
      </w:r>
    </w:p>
    <w:p>
      <w:r>
        <w:rPr>
          <w:b/>
        </w:rPr>
        <w:t xml:space="preserve">Esimerkki 9.1514</w:t>
      </w:r>
    </w:p>
    <w:p>
      <w:r>
        <w:t xml:space="preserve">Metonymia on kielikuva, jossa johonkin asiaan tai käsitteeseen viitataan sellaisen asian tai käsitteen nimellä, joka liittyy läheisesti kyseiseen asiaan tai käsitteeseen .</w:t>
      </w:r>
    </w:p>
    <w:p>
      <w:r>
        <w:rPr>
          <w:b/>
        </w:rPr>
        <w:t xml:space="preserve">Tulos</w:t>
      </w:r>
    </w:p>
    <w:p>
      <w:r>
        <w:t xml:space="preserve">Metonymia on termi kielikuvalle .</w:t>
      </w:r>
    </w:p>
    <w:p>
      <w:r>
        <w:rPr>
          <w:b/>
        </w:rPr>
        <w:t xml:space="preserve">Esimerkki 9.1515</w:t>
      </w:r>
    </w:p>
    <w:p>
      <w:r>
        <w:t xml:space="preserve">Elsass-Lothringenin keisarillinen alue ( tai ; Elsassin : ; Moselle Franconian / ) oli Saksan keisarikunnan vuonna 1871 luoma alue, kun se liitti suurimman osan Elsassista ja Mosellen departementin Lothringenista voitettuaan Ranskan-Preussin sodan .</w:t>
      </w:r>
    </w:p>
    <w:p>
      <w:r>
        <w:rPr>
          <w:b/>
        </w:rPr>
        <w:t xml:space="preserve">Tulos</w:t>
      </w:r>
    </w:p>
    <w:p>
      <w:r>
        <w:t xml:space="preserve">Elsass-Lothringenin keisarillinen alue ( tai , tai ) oli alue, jonka Saksan keisarikunta perusti vuonna 1871 voitettuaan Ranskan ja Preussin sodan.</w:t>
      </w:r>
    </w:p>
    <w:p>
      <w:r>
        <w:rPr>
          <w:b/>
        </w:rPr>
        <w:t xml:space="preserve">Esimerkki 9.1516</w:t>
      </w:r>
    </w:p>
    <w:p>
      <w:r>
        <w:t xml:space="preserve">Joitakin vaihtoehtoja portaille ovat hissit ( hissit brittiläisessä englannissa ), porrashissit ja kaltevat liikkuvat kulkuväylät sekä paikallaan olevat kaltevat jalkakäytävät ( jalkakäytävät brittiläisessä englannissa ) .</w:t>
      </w:r>
    </w:p>
    <w:p>
      <w:r>
        <w:rPr>
          <w:b/>
        </w:rPr>
        <w:t xml:space="preserve">Tulos</w:t>
      </w:r>
    </w:p>
    <w:p>
      <w:r>
        <w:t xml:space="preserve">Vaihtoehtoja portaille ovat hissit ja kaltevat liikkuvat jalkakäytävät .</w:t>
      </w:r>
    </w:p>
    <w:p>
      <w:r>
        <w:rPr>
          <w:b/>
        </w:rPr>
        <w:t xml:space="preserve">Esimerkki 9.1517</w:t>
      </w:r>
    </w:p>
    <w:p>
      <w:r>
        <w:t xml:space="preserve">Lisäksi on olemassa muita vaatteita Po joka on ulkotakki , tai kaapu , jokki joka on eräänlainen liivi ja magoja joka on ulkotakki kuluneet yli jeogori lämpöä ja tyyliä .</w:t>
      </w:r>
    </w:p>
    <w:p>
      <w:r>
        <w:rPr>
          <w:b/>
        </w:rPr>
        <w:t xml:space="preserve">Tulos</w:t>
      </w:r>
    </w:p>
    <w:p>
      <w:r>
        <w:t xml:space="preserve">Jokki on liivi , Magoja on ulkotakki ja Po on ulkotakki tai päällystakki .</w:t>
      </w:r>
    </w:p>
    <w:p>
      <w:r>
        <w:rPr>
          <w:b/>
        </w:rPr>
        <w:t xml:space="preserve">Esimerkki 9.1518</w:t>
      </w:r>
    </w:p>
    <w:p>
      <w:r>
        <w:t xml:space="preserve">Collingwood Football Club , lempinimeltään harakoita tai puhekielessä Pies , on ammattimainen australialainen jalkapalloseura, joka pelaa Australian jalkapalloliigassa ( AFL ) .</w:t>
      </w:r>
    </w:p>
    <w:p>
      <w:r>
        <w:rPr>
          <w:b/>
        </w:rPr>
        <w:t xml:space="preserve">Tulos</w:t>
      </w:r>
    </w:p>
    <w:p>
      <w:r>
        <w:t xml:space="preserve">Collingwood Football Club , the Magpies , on seura, joka pelaa Australian Rules Football AFL .</w:t>
      </w:r>
    </w:p>
    <w:p>
      <w:r>
        <w:rPr>
          <w:b/>
        </w:rPr>
        <w:t xml:space="preserve">Esimerkki 9.1519</w:t>
      </w:r>
    </w:p>
    <w:p>
      <w:r>
        <w:t xml:space="preserve">Yliopisto ( , ' kokonaisuus ' ) on korkea-asteen ( tai korkea-asteen ) koulutus- ja tutkimuslaitos, joka myöntää akateemisia tutkintoja eri tieteenaloilla.</w:t>
      </w:r>
    </w:p>
    <w:p>
      <w:r>
        <w:rPr>
          <w:b/>
        </w:rPr>
        <w:t xml:space="preserve">Tulos</w:t>
      </w:r>
    </w:p>
    <w:p>
      <w:r>
        <w:t xml:space="preserve">Yliopisto on laitos, jossa opetusta ja tutkimusta tehdään.</w:t>
      </w:r>
    </w:p>
    <w:p>
      <w:r>
        <w:rPr>
          <w:b/>
        </w:rPr>
        <w:t xml:space="preserve">Esimerkki 9.1520</w:t>
      </w:r>
    </w:p>
    <w:p>
      <w:r>
        <w:t xml:space="preserve">On tunnustettu, että terveyteemme vaikuttavat monet tekijät, kuten asuinpaikkamme , perimämme , tulomme , koulutuksemme ja sosiaaliset suhteemme; näitä kutsutaan "terveyden sosiaalisiksi taustatekijöiksi" .</w:t>
      </w:r>
    </w:p>
    <w:p>
      <w:r>
        <w:rPr>
          <w:b/>
        </w:rPr>
        <w:t xml:space="preserve">Tulos</w:t>
      </w:r>
    </w:p>
    <w:p>
      <w:r>
        <w:t xml:space="preserve">On tunnustettu, että terveyteemme vaikuttavat asuinpaikkamme , perimämme , tulomme , koulutuksemme ja sosiaaliset suhteemme .</w:t>
      </w:r>
    </w:p>
    <w:p>
      <w:r>
        <w:rPr>
          <w:b/>
        </w:rPr>
        <w:t xml:space="preserve">Esimerkki 9.1521</w:t>
      </w:r>
    </w:p>
    <w:p>
      <w:r>
        <w:t xml:space="preserve">FIBA Koripallon maailmanmestaruuskilpailut , joka tunnetaan myös nimellä FIBA World Cup of Basketball tai yksinkertaisesti FIBA World Cup , vuosina 1950-2010 FIBA World Championship , on kansainvälinen koripallokilpailu, jonka järjestävät Kansainvälisen koripalloliiton (FIBA) jäsenten miesten A-maajoukkueet, jotka ovat lajin maailmanlaajuinen kattojärjestö.</w:t>
      </w:r>
    </w:p>
    <w:p>
      <w:r>
        <w:rPr>
          <w:b/>
        </w:rPr>
        <w:t xml:space="preserve">Tulos</w:t>
      </w:r>
    </w:p>
    <w:p>
      <w:r>
        <w:t xml:space="preserve">FIBA Koripallon maailmanmestaruuskilpailut , joka tunnettiin nimellä FIBAn maailmanmestaruuskilpailut vuosina 1950-2010, on kansainvälisen koripalloliiton (FIBA) kerran neljässä vuodessa järjestämä miesten maajoukkueiden koripalloturnaus.</w:t>
      </w:r>
    </w:p>
    <w:p>
      <w:r>
        <w:rPr>
          <w:b/>
        </w:rPr>
        <w:t xml:space="preserve">Esimerkki 9.1522</w:t>
      </w:r>
    </w:p>
    <w:p>
      <w:r>
        <w:t xml:space="preserve">Crosswords DS ( tunnetaan myös nimellä CrossworDS ) ja Nintendo esittelee : Crossword Collection PAL-alueilla on amerikkalaisen Nuevo Retro Games -studion kehittämä puzzle-videopeli, jonka Nintendo on julkaissut Nintendo DS -käsikonsolille .</w:t>
      </w:r>
    </w:p>
    <w:p>
      <w:r>
        <w:rPr>
          <w:b/>
        </w:rPr>
        <w:t xml:space="preserve">Tulos</w:t>
      </w:r>
    </w:p>
    <w:p>
      <w:r>
        <w:t xml:space="preserve">Crosswords DS ( tunnetaan myös nimellä CrossworDS ) on Nuevo Retro Gamesin tekemä ja Nintendon julkaisema ristisanatehtäviä käsittelevä videopeli Nintendo DS -pelikonsolille .</w:t>
      </w:r>
    </w:p>
    <w:p>
      <w:r>
        <w:rPr>
          <w:b/>
        </w:rPr>
        <w:t xml:space="preserve">Esimerkki 9.1523</w:t>
      </w:r>
    </w:p>
    <w:p>
      <w:r>
        <w:t xml:space="preserve">Feodaalijärjestelmässä ( Euroopassa ja muualla ) aateliset olivat yleensä niitä, jotka pitivät hallussaan läänitystä, usein maata tai virkaa, vasallina eli vastineeksi uskollisuudesta ja erilaisista, lähinnä sotilaallisista, palveluista aateliselle, joka saattoi olla korkea-arvoinen aatelinen tai monarkki.</w:t>
      </w:r>
    </w:p>
    <w:p>
      <w:r>
        <w:rPr>
          <w:b/>
        </w:rPr>
        <w:t xml:space="preserve">Tulos</w:t>
      </w:r>
    </w:p>
    <w:p>
      <w:r>
        <w:t xml:space="preserve">Feodaalijärjestelmässä ( Euroopassa ja muualla ) aatelisto oli enimmäkseen niitä, jotka saivat maata hallitsijalta ja joiden oli tarjottava tälle palveluja, lähinnä sotilaspalvelusta.</w:t>
      </w:r>
    </w:p>
    <w:p>
      <w:r>
        <w:rPr>
          <w:b/>
        </w:rPr>
        <w:t xml:space="preserve">Esimerkki 9.1524</w:t>
      </w:r>
    </w:p>
    <w:p>
      <w:r>
        <w:t xml:space="preserve">Yhdysvallat on lähettänyt urheilijoita kaikkiin nykyaikaisiin olympialaisiin lukuun ottamatta vuoden 1980 kesäolympialaisia, joiden aikana se boikotoi olympialaisia.</w:t>
      </w:r>
    </w:p>
    <w:p>
      <w:r>
        <w:rPr>
          <w:b/>
        </w:rPr>
        <w:t xml:space="preserve">Tulos</w:t>
      </w:r>
    </w:p>
    <w:p>
      <w:r>
        <w:t xml:space="preserve">Yhdysvallat on osallistunut kaikkiin olympialaisiin lukuun ottamatta vuoden 1980 kesäolympialaisia, joita boikotoitiin.</w:t>
      </w:r>
    </w:p>
    <w:p>
      <w:r>
        <w:rPr>
          <w:b/>
        </w:rPr>
        <w:t xml:space="preserve">Esimerkki 9.1525</w:t>
      </w:r>
    </w:p>
    <w:p>
      <w:r>
        <w:t xml:space="preserve">" This Ai n't a Scene , It 's an Arms Race " on yhdysvaltalaisen rock-yhtyeen Fall Out Boy kappale ja toinen single heidän kaupallisesti menestyksekkäältä kolmannelta studioalbumiltaan " Infinity on High " ( 2007 ) .</w:t>
      </w:r>
    </w:p>
    <w:p>
      <w:r>
        <w:rPr>
          <w:b/>
        </w:rPr>
        <w:t xml:space="preserve">Tulos</w:t>
      </w:r>
    </w:p>
    <w:p>
      <w:r>
        <w:t xml:space="preserve">This Ai n't A Scene , It 's an Arms Race on 2007 single Fall Out Boy , albumilta " Infinity on High " .</w:t>
      </w:r>
    </w:p>
    <w:p>
      <w:r>
        <w:rPr>
          <w:b/>
        </w:rPr>
        <w:t xml:space="preserve">Esimerkki 9.1526</w:t>
      </w:r>
    </w:p>
    <w:p>
      <w:r>
        <w:t xml:space="preserve">Abyss jälleen kerran oli hänen silmänsä NWA World Heavyweight Championship , kilpailevat Fight for the Right Tournament , voittaa turnauksen kohdata Sting Genesis NWA World Heavyweight Championship.</w:t>
      </w:r>
    </w:p>
    <w:p>
      <w:r>
        <w:rPr>
          <w:b/>
        </w:rPr>
        <w:t xml:space="preserve">Tulos</w:t>
      </w:r>
    </w:p>
    <w:p>
      <w:r>
        <w:t xml:space="preserve">Abyss voitti turnauksen ja oikeuden kohdata NWA maailmanmestari Sting Genesisissa NWA World Heavyweight Championship .</w:t>
      </w:r>
    </w:p>
    <w:p>
      <w:r>
        <w:rPr>
          <w:b/>
        </w:rPr>
        <w:t xml:space="preserve">Esimerkki 9.1527</w:t>
      </w:r>
    </w:p>
    <w:p>
      <w:r>
        <w:t xml:space="preserve">Yhdysvaltojen perustuslain seitsemännessä artiklassa määrätään osavaltioiden ratifiointien määrä, joka tarvitaan perustuslain voimaantuloon, ja määrätään menettelystä, jolla osavaltiot voivat ratifioida sen.</w:t>
      </w:r>
    </w:p>
    <w:p>
      <w:r>
        <w:rPr>
          <w:b/>
        </w:rPr>
        <w:t xml:space="preserve">Tulos</w:t>
      </w:r>
    </w:p>
    <w:p>
      <w:r>
        <w:t xml:space="preserve">Yhdysvaltojen perustuslain seitsemännessä artiklassa selitetään, mitä on tapahduttava, jotta perustuslaki voidaan hyväksyä .</w:t>
      </w:r>
    </w:p>
    <w:p>
      <w:r>
        <w:rPr>
          <w:b/>
        </w:rPr>
        <w:t xml:space="preserve">Esimerkki 9.1528</w:t>
      </w:r>
    </w:p>
    <w:p>
      <w:r>
        <w:t xml:space="preserve">Kansasin terveys- ja ympäristöministeriö on Kansasin osavaltion virasto, joka vastaa valtion kansanterveysjärjestelmästä, lääketieteellisistä tiedoista ja ympäristön kestävyydestä.</w:t>
      </w:r>
    </w:p>
    <w:p>
      <w:r>
        <w:rPr>
          <w:b/>
        </w:rPr>
        <w:t xml:space="preserve">Tulos</w:t>
      </w:r>
    </w:p>
    <w:p>
      <w:r>
        <w:t xml:space="preserve">Se vastaa Kansasin kansanterveysjärjestelmästä, lääketieteellisistä papereista ja ympäristöstä.</w:t>
      </w:r>
    </w:p>
    <w:p>
      <w:r>
        <w:rPr>
          <w:b/>
        </w:rPr>
        <w:t xml:space="preserve">Esimerkki 9.1529</w:t>
      </w:r>
    </w:p>
    <w:p>
      <w:r>
        <w:t xml:space="preserve">Mulperipuun lehdet , erityisesti valkoisen mulperipuun lehdet , ovat ekologisesti tärkeitä silkkiäistoukan ( " Bombyx mori " , nimetty mulperipuun suvun " Morus " mukaan ) ainoana ravinnonlähteenä , jonka koteloa käytetään silkin valmistukseen .</w:t>
      </w:r>
    </w:p>
    <w:p>
      <w:r>
        <w:rPr>
          <w:b/>
        </w:rPr>
        <w:t xml:space="preserve">Tulos</w:t>
      </w:r>
    </w:p>
    <w:p>
      <w:r>
        <w:t xml:space="preserve">Mulperipuun lehdet, erityisesti valkoisen mulperipuun, "Morus alba", lehdet ovat tärkeitä silkkiäistoukan ravintona, jonka kotelosta valmistetaan silkkiä.</w:t>
      </w:r>
    </w:p>
    <w:p>
      <w:r>
        <w:rPr>
          <w:b/>
        </w:rPr>
        <w:t xml:space="preserve">Esimerkki 9.1530</w:t>
      </w:r>
    </w:p>
    <w:p>
      <w:r>
        <w:t xml:space="preserve">1930-luku ( lausutaan " yhdeksäntoista-kolmekymmentä ", yleisesti lyhennettynä " Kolmekymmentä " ) oli gregoriaanisen kalenterin vuosikymmen, joka alkoi 1. tammikuuta 1930 ja päättyi 31. joulukuuta 1939.</w:t>
      </w:r>
    </w:p>
    <w:p>
      <w:r>
        <w:rPr>
          <w:b/>
        </w:rPr>
        <w:t xml:space="preserve">Tulos</w:t>
      </w:r>
    </w:p>
    <w:p>
      <w:r>
        <w:t xml:space="preserve">1930-luku oli vuosikymmen, joka alkoi 1. tammikuuta 1930 ja päättyi 31. joulukuuta 1939.</w:t>
      </w:r>
    </w:p>
    <w:p>
      <w:r>
        <w:rPr>
          <w:b/>
        </w:rPr>
        <w:t xml:space="preserve">Esimerkki 9.1531</w:t>
      </w:r>
    </w:p>
    <w:p>
      <w:r>
        <w:t xml:space="preserve">Monet ihmiset käyttävät termiä "samppanja" yleisnimityksenä kuohuviinille, mutta joissakin maissa on laitonta merkitä mitä tahansa tuotetta "samppanjaksi", ellei se ole peräisin Champagnen alueelta ja ellei sitä ole tuotettu nimityksen sääntöjen mukaisesti.</w:t>
      </w:r>
    </w:p>
    <w:p>
      <w:r>
        <w:rPr>
          <w:b/>
        </w:rPr>
        <w:t xml:space="preserve">Tulos</w:t>
      </w:r>
    </w:p>
    <w:p>
      <w:r>
        <w:t xml:space="preserve">Monet ihmiset kutsuvat kaikkia kuohuviinejä "samppanjaksi", mutta kauppalain mukaan vain Champagnen alueelta peräisin olevaa kuohuviiniä voidaan kutsua samppanjaksi.</w:t>
      </w:r>
    </w:p>
    <w:p>
      <w:r>
        <w:rPr>
          <w:b/>
        </w:rPr>
        <w:t xml:space="preserve">Esimerkki 9.1532</w:t>
      </w:r>
    </w:p>
    <w:p>
      <w:r>
        <w:t xml:space="preserve">Melania Trump on Yhdysvaltain nykyinen ensimmäinen nainen , joka on Yhdysvaltain 45. presidentin Donald Trumpin vaimo.</w:t>
      </w:r>
    </w:p>
    <w:p>
      <w:r>
        <w:rPr>
          <w:b/>
        </w:rPr>
        <w:t xml:space="preserve">Tulos</w:t>
      </w:r>
    </w:p>
    <w:p>
      <w:r>
        <w:t xml:space="preserve">Nykyinen ensimmäinen nainen on Melania Trump .</w:t>
      </w:r>
    </w:p>
    <w:p>
      <w:r>
        <w:rPr>
          <w:b/>
        </w:rPr>
        <w:t xml:space="preserve">Esimerkki 9.1533</w:t>
      </w:r>
    </w:p>
    <w:p>
      <w:r>
        <w:t xml:space="preserve">American Wedding ( tunnetaan nimellä American Pie 3 : Häät tai American Pie : Häät , joissakin maissa ) on 2003 amerikkalainen seksikomedia elokuva ja jatkoa " American Pie " ja " American Pie 2 " .</w:t>
      </w:r>
    </w:p>
    <w:p>
      <w:r>
        <w:rPr>
          <w:b/>
        </w:rPr>
        <w:t xml:space="preserve">Tulos</w:t>
      </w:r>
    </w:p>
    <w:p>
      <w:r>
        <w:t xml:space="preserve">American Wedding on vuonna 2003 tehty yhdysvaltalainen seksikomediaelokuva ja jatko-osa elokuville American Pie ja American Pie 2 .</w:t>
      </w:r>
    </w:p>
    <w:p>
      <w:r>
        <w:rPr>
          <w:b/>
        </w:rPr>
        <w:t xml:space="preserve">Esimerkki 9.1534</w:t>
      </w:r>
    </w:p>
    <w:p>
      <w:r>
        <w:t xml:space="preserve">Tietosanakirja kattaa kaikki yleiset aiheet , mutta juutalais-israelilainen painotus on havaittavissa , pääasiassa juutalaisuutta , juutalaisia ja Israelia käsittelevissä artikkeleissa , jotka ylittävät niiden yleisen maailman havaittavuuden .</w:t>
      </w:r>
    </w:p>
    <w:p>
      <w:r>
        <w:rPr>
          <w:b/>
        </w:rPr>
        <w:t xml:space="preserve">Tulos</w:t>
      </w:r>
    </w:p>
    <w:p>
      <w:r>
        <w:t xml:space="preserve">Tietosanakirja kattaa kaikki yleiset aiheet , mutta artikkelit koskivat enemmän juutalaisuutta , juutalaisia ja Israelia.</w:t>
      </w:r>
    </w:p>
    <w:p>
      <w:r>
        <w:rPr>
          <w:b/>
        </w:rPr>
        <w:t xml:space="preserve">Esimerkki 9.1535</w:t>
      </w:r>
    </w:p>
    <w:p>
      <w:r>
        <w:t xml:space="preserve">Vaikka Kansasin perustuslakia muutettiin vuonna 1986 sallimaan alkoholijuomien myynti yksittäisten juomien myynnin äänestäjien suostumuksella, Stanton County on pysynyt kieltolain mukaisena tai "kuivana" maakuntana.</w:t>
      </w:r>
    </w:p>
    <w:p>
      <w:r>
        <w:rPr>
          <w:b/>
        </w:rPr>
        <w:t xml:space="preserve">Tulos</w:t>
      </w:r>
    </w:p>
    <w:p>
      <w:r>
        <w:t xml:space="preserve">Vaikka Kansasin perustuslaki muutettiin vuonna 1986 sallimaan alkoholin myynti, Stanton County on edelleen "kuiva" County.</w:t>
      </w:r>
    </w:p>
    <w:p>
      <w:r>
        <w:rPr>
          <w:b/>
        </w:rPr>
        <w:t xml:space="preserve">Esimerkki 9.1536</w:t>
      </w:r>
    </w:p>
    <w:p>
      <w:r>
        <w:t xml:space="preserve">Ammattiyhdistyksen järjestäjä ( tai ammattiyhdistyksen järjestäjä ) on tietynlainen ammattiyhdistyksen jäsen ( usein valittu ) tai nimitetty ammattiyhdistyksen toimihenkilö .</w:t>
      </w:r>
    </w:p>
    <w:p>
      <w:r>
        <w:rPr>
          <w:b/>
        </w:rPr>
        <w:t xml:space="preserve">Tulos</w:t>
      </w:r>
    </w:p>
    <w:p>
      <w:r>
        <w:t xml:space="preserve">Ammattiyhdistyksen järjestäjä joko valitaan tai nimitetään .</w:t>
      </w:r>
    </w:p>
    <w:p>
      <w:r>
        <w:rPr>
          <w:b/>
        </w:rPr>
        <w:t xml:space="preserve">Esimerkki 9.1537</w:t>
      </w:r>
    </w:p>
    <w:p>
      <w:r>
        <w:t xml:space="preserve">Kansainvälistä homofobian, transfobian ja bifobian vastaista päivää vietetään 17. toukokuuta, ja sen tarkoituksena on koordinoida kansainvälisiä tapahtumia, jotka lisäävät tietoisuutta LGBT-oikeuksien loukkauksista ja herättävät kiinnostusta LGBT-oikeuksia koskevaan työhön maailmanlaajuisesti.</w:t>
      </w:r>
    </w:p>
    <w:p>
      <w:r>
        <w:rPr>
          <w:b/>
        </w:rPr>
        <w:t xml:space="preserve">Tulos</w:t>
      </w:r>
    </w:p>
    <w:p>
      <w:r>
        <w:t xml:space="preserve">Kansainvälinen homofobian vastainen päivä on homofobian , transfobian ja bifobian vastainen kampanjapäivä, jota vietetään joka 17. toukokuuta .</w:t>
      </w:r>
    </w:p>
    <w:p>
      <w:r>
        <w:rPr>
          <w:b/>
        </w:rPr>
        <w:t xml:space="preserve">Esimerkki 9.1538</w:t>
      </w:r>
    </w:p>
    <w:p>
      <w:r>
        <w:t xml:space="preserve">Kryptografiassa Caesarin salakirjoitus , joka tunnetaan myös nimellä Caesarin salakirjoitus , siirtosalakirjoitus , Caesarin koodi tai Caesarin siirto , on yksi yksinkertaisimmista ja tunnetuimmista salaustekniikoista .</w:t>
      </w:r>
    </w:p>
    <w:p>
      <w:r>
        <w:rPr>
          <w:b/>
        </w:rPr>
        <w:t xml:space="preserve">Tulos</w:t>
      </w:r>
    </w:p>
    <w:p>
      <w:r>
        <w:t xml:space="preserve">Caesar-salakirjoitus tunnetaan myös nimellä shift cipher .</w:t>
      </w:r>
    </w:p>
    <w:p>
      <w:r>
        <w:rPr>
          <w:b/>
        </w:rPr>
        <w:t xml:space="preserve">Esimerkki 9.1539</w:t>
      </w:r>
    </w:p>
    <w:p>
      <w:r>
        <w:t xml:space="preserve">Vaikka tiedottaja totesi aluksi, että oli todennäköistä, että juna saapui asemalle liian suurella nopeudella, myöhemmät arviot osoittivat, että juna saapui asemalle nopeudella 25 to , mikä ei ollut liian suuri nopeus.</w:t>
      </w:r>
    </w:p>
    <w:p>
      <w:r>
        <w:rPr>
          <w:b/>
        </w:rPr>
        <w:t xml:space="preserve">Tulos</w:t>
      </w:r>
    </w:p>
    <w:p>
      <w:r>
        <w:t xml:space="preserve">Myöhemmin arvioitiin, että juna saapui asemalle nopeudella 25 to , mikä ei ollut liiallinen nopeus.</w:t>
      </w:r>
    </w:p>
    <w:p>
      <w:r>
        <w:rPr>
          <w:b/>
        </w:rPr>
        <w:t xml:space="preserve">Esimerkki 9.1540</w:t>
      </w:r>
    </w:p>
    <w:p>
      <w:r>
        <w:t xml:space="preserve">Thespis , tai The Gods Grown Old , on ooppera ekstravaganza, joka oli ensimmäinen yhteistyö dramaatikko W. S. Gilbertin ja säveltäjä Arthur Sullivanin välillä.</w:t>
      </w:r>
    </w:p>
    <w:p>
      <w:r>
        <w:rPr>
          <w:b/>
        </w:rPr>
        <w:t xml:space="preserve">Tulos</w:t>
      </w:r>
    </w:p>
    <w:p>
      <w:r>
        <w:t xml:space="preserve">Thespis , tai The Gods Grown Old on Gilbertin ja Sullivanin operetti.</w:t>
      </w:r>
    </w:p>
    <w:p>
      <w:r>
        <w:rPr>
          <w:b/>
        </w:rPr>
        <w:t xml:space="preserve">Esimerkki 9.1541</w:t>
      </w:r>
    </w:p>
    <w:p>
      <w:r>
        <w:t xml:space="preserve">GC-MS:ää on pidetty "kultaisena standardina" rikosteknisessä aineen tunnistamisessa, koska sen avulla voidaan tehdä 100-prosenttisesti spesifinen testi, jolla tietyn aineen esiintyminen voidaan tunnistaa positiivisesti.</w:t>
      </w:r>
    </w:p>
    <w:p>
      <w:r>
        <w:rPr>
          <w:b/>
        </w:rPr>
        <w:t xml:space="preserve">Tulos</w:t>
      </w:r>
    </w:p>
    <w:p>
      <w:r>
        <w:t xml:space="preserve">GC-MS on rikosteknisten asiantuntijoiden kannalta paras tapa tunnistaa aineita, koska se on "spesifinen testi".</w:t>
      </w:r>
    </w:p>
    <w:p>
      <w:r>
        <w:rPr>
          <w:b/>
        </w:rPr>
        <w:t xml:space="preserve">Esimerkki 9.1542</w:t>
      </w:r>
    </w:p>
    <w:p>
      <w:r>
        <w:t xml:space="preserve">Koko historiansa aikana videopelien tuottajan rooli on määritelty monin eri tavoin eri yritysten ja eri tiimien toimesta, ja alalla on useita eri asemia, joihin viitataan nimellä "tuottaja" .</w:t>
      </w:r>
    </w:p>
    <w:p>
      <w:r>
        <w:rPr>
          <w:b/>
        </w:rPr>
        <w:t xml:space="preserve">Tulos</w:t>
      </w:r>
    </w:p>
    <w:p>
      <w:r>
        <w:t xml:space="preserve">Videopelien tuottajan roolin ovat määritelleet eri yritykset ja eri ryhmät.</w:t>
      </w:r>
    </w:p>
    <w:p>
      <w:r>
        <w:rPr>
          <w:b/>
        </w:rPr>
        <w:t xml:space="preserve">Esimerkki 9.1543</w:t>
      </w:r>
    </w:p>
    <w:p>
      <w:r>
        <w:t xml:space="preserve">Aerobisissa organismeissa, joissa tapahtuu hengitys , elektronit kulkevat elektroninsiirtoketjuun, ja lopullinen elektronin vastaanottaja on happi.</w:t>
      </w:r>
    </w:p>
    <w:p>
      <w:r>
        <w:rPr>
          <w:b/>
        </w:rPr>
        <w:t xml:space="preserve">Tulos</w:t>
      </w:r>
    </w:p>
    <w:p>
      <w:r>
        <w:t xml:space="preserve">Aerobisissa eliöissä tämä viimeinen elektronin hyväksyjä on happi.</w:t>
      </w:r>
    </w:p>
    <w:p>
      <w:r>
        <w:rPr>
          <w:b/>
        </w:rPr>
        <w:t xml:space="preserve">Esimerkki 9.1544</w:t>
      </w:r>
    </w:p>
    <w:p>
      <w:r>
        <w:t xml:space="preserve">Oscar-palkinto parhaasta pukusuunnittelusta on yksi Academy of Motion Picture Arts and Sciences ( AMPAS ) -järjestön vuosittain jakamista Oscar-palkinnoista, jotka myönnetään elokuvien pukusuunnittelun alalla saavutetuista eduista.</w:t>
      </w:r>
    </w:p>
    <w:p>
      <w:r>
        <w:rPr>
          <w:b/>
        </w:rPr>
        <w:t xml:space="preserve">Tulos</w:t>
      </w:r>
    </w:p>
    <w:p>
      <w:r>
        <w:t xml:space="preserve">Parhaan pukusuunnittelun Oscar-palkinto on yksi Oscar-palkinnoista.</w:t>
      </w:r>
    </w:p>
    <w:p>
      <w:r>
        <w:rPr>
          <w:b/>
        </w:rPr>
        <w:t xml:space="preserve">Esimerkki 9.1545</w:t>
      </w:r>
    </w:p>
    <w:p>
      <w:r>
        <w:t xml:space="preserve">Vaikka Kansasin perustuslakia muutettiin vuonna 1986 siten, että alkoholijuomien myynti sallittiin yksittäisten juomien mukaan äänestäjien suostumuksella, Lane County on pysynyt kieltolain mukaisena tai "kuivana" maakuntana.</w:t>
      </w:r>
    </w:p>
    <w:p>
      <w:r>
        <w:rPr>
          <w:b/>
        </w:rPr>
        <w:t xml:space="preserve">Tulos</w:t>
      </w:r>
    </w:p>
    <w:p>
      <w:r>
        <w:t xml:space="preserve">Vaikka Kansasin perustuslakia muutettiin vuonna 1986 siten, että alkoholin myynti sallittiin, Lane County on edelleen "kuiva" maakunta.</w:t>
      </w:r>
    </w:p>
    <w:p>
      <w:r>
        <w:rPr>
          <w:b/>
        </w:rPr>
        <w:t xml:space="preserve">Esimerkki 9.1546</w:t>
      </w:r>
    </w:p>
    <w:p>
      <w:r>
        <w:t xml:space="preserve">Club Atle ́ tico de Madrid ( -RSB- , eli " Madridin urheiluseura " ) , yleisesti Atle ́ tico de Madrid , Atle ́ tico Madrid tai yksinkertaisesti Atle ́ tico tai Atleti , on espanjalainen ammattilaisjalkapalloseura , joka pelaa La Ligassa .</w:t>
      </w:r>
    </w:p>
    <w:p>
      <w:r>
        <w:rPr>
          <w:b/>
        </w:rPr>
        <w:t xml:space="preserve">Tulos</w:t>
      </w:r>
    </w:p>
    <w:p>
      <w:r>
        <w:t xml:space="preserve">Club Atle ́ tico de Madrid on espanjalainen jalkapallojoukkue Madridista , Espanjan pääkaupungista , joka pelaa La Ligassa .</w:t>
      </w:r>
    </w:p>
    <w:p>
      <w:r>
        <w:rPr>
          <w:b/>
        </w:rPr>
        <w:t xml:space="preserve">Esimerkki 9.1547</w:t>
      </w:r>
    </w:p>
    <w:p>
      <w:r>
        <w:t xml:space="preserve">Algerian presidentti on Algerian valtionpäämies ja toimeenpaneva elin sekä Algerian kansan kansallisten asevoimien ylipäällikkö.</w:t>
      </w:r>
    </w:p>
    <w:p>
      <w:r>
        <w:rPr>
          <w:b/>
        </w:rPr>
        <w:t xml:space="preserve">Tulos</w:t>
      </w:r>
    </w:p>
    <w:p>
      <w:r>
        <w:t xml:space="preserve">Presidentti vastaa myös Algerian asevoimista.</w:t>
      </w:r>
    </w:p>
    <w:p>
      <w:r>
        <w:rPr>
          <w:b/>
        </w:rPr>
        <w:t xml:space="preserve">Esimerkki 9.1548</w:t>
      </w:r>
    </w:p>
    <w:p>
      <w:r>
        <w:t xml:space="preserve">Antiikantismin ydin on keskittyminen menneisyyden empiiriseen todistusaineistoon, ja se on ehkä parhaiten kiteytetty 18. vuosisadan antiikkitieteilijän Sir Richard Colt Hoaren mottoon: "Me puhumme tosiasioista, emme teoriasta. "</w:t>
      </w:r>
    </w:p>
    <w:p>
      <w:r>
        <w:rPr>
          <w:b/>
        </w:rPr>
        <w:t xml:space="preserve">Tulos</w:t>
      </w:r>
    </w:p>
    <w:p>
      <w:r>
        <w:t xml:space="preserve">Se voidaan ehkä paremmin selittää 18. vuosisadan antiikintutkijan, Sir Richard Colt Hoaren, mottona: "Me puhumme tosiasioista, emme teoriasta".</w:t>
      </w:r>
    </w:p>
    <w:p>
      <w:r>
        <w:rPr>
          <w:b/>
        </w:rPr>
        <w:t xml:space="preserve">Esimerkki 9.1549</w:t>
      </w:r>
    </w:p>
    <w:p>
      <w:r>
        <w:t xml:space="preserve">Esimerkiksi maitosokeri ( laktoosi ) on disakkaridi, joka on valmistettu kondensoimalla yksi molekyyli kumpaakin monosakkaridia, glukoosia ja galaktoosia, kun taas sokeriruo'on ja sokerijuurikkaan disakkaridi sakkaroosi on glukoosin ja fruktoosin kondensaatiotuote.</w:t>
      </w:r>
    </w:p>
    <w:p>
      <w:r>
        <w:rPr>
          <w:b/>
        </w:rPr>
        <w:t xml:space="preserve">Tulos</w:t>
      </w:r>
    </w:p>
    <w:p>
      <w:r>
        <w:t xml:space="preserve">Esimerkiksi maitosokeri ( laktoosi ) valmistetaan glukoosista ja galaktoosista, kun taas ruokosokeri ( sakkaroosi ) valmistetaan glukoosista ja fruktoosista.</w:t>
      </w:r>
    </w:p>
    <w:p>
      <w:r>
        <w:rPr>
          <w:b/>
        </w:rPr>
        <w:t xml:space="preserve">Esimerkki 9.1550</w:t>
      </w:r>
    </w:p>
    <w:p>
      <w:r>
        <w:t xml:space="preserve">Myös muut tyypillisen Linux-jakelun keskeiset komponentit ovat pääasiassa GPL-lisenssin alaisia, mutta ne voivat käyttää myös muita lisenssejä; monet kirjastot käyttävät GNU Lesser General Public License ( LGPL ) -lisenssiä, joka on GPL:n sallivampi muunnelma, ja X.Org X-ikkunajärjestelmän X.Org-toteutus käyttää MIT-lisenssiä.</w:t>
      </w:r>
    </w:p>
    <w:p>
      <w:r>
        <w:rPr>
          <w:b/>
        </w:rPr>
        <w:t xml:space="preserve">Tulos</w:t>
      </w:r>
    </w:p>
    <w:p>
      <w:r>
        <w:t xml:space="preserve">Muut Linux-järjestelmän keskeiset komponentit voivat käyttää muita lisenssejä ; monet kirjastot käyttävät GNU Lesser General Public License ( LGPL ) -lisenssiä, joka on vähemmän rajoitettu GPL:n tyyppi, ja X-ikkunajärjestelmä käyttää MIT-lisenssiä.</w:t>
      </w:r>
    </w:p>
    <w:p>
      <w:r>
        <w:rPr>
          <w:b/>
        </w:rPr>
        <w:t xml:space="preserve">Esimerkki 9.1551</w:t>
      </w:r>
    </w:p>
    <w:p>
      <w:r>
        <w:t xml:space="preserve">The Academy of Motion Picture Arts and Sciences ( AMPAS , usein lausutaan ; tunnetaan myös nimellä Academy tai Motion Picture Academy ) on ammatillinen kunniajärjestö, jonka tavoitteena on edistää elokuvataiteen ja -tieteiden edistämistä.</w:t>
      </w:r>
    </w:p>
    <w:p>
      <w:r>
        <w:rPr>
          <w:b/>
        </w:rPr>
        <w:t xml:space="preserve">Tulos</w:t>
      </w:r>
    </w:p>
    <w:p>
      <w:r>
        <w:t xml:space="preserve">Academy of Motion Picture Arts and Sciences ( AMPAS ) on ammatillinen kunnianarvoinen ryhmä, jonka tarkoituksena on edistää elokuvataiteen ja -tieteiden edistämistä.</w:t>
      </w:r>
    </w:p>
    <w:p>
      <w:r>
        <w:rPr>
          <w:b/>
        </w:rPr>
        <w:t xml:space="preserve">Esimerkki 9.1552</w:t>
      </w:r>
    </w:p>
    <w:p>
      <w:r>
        <w:t xml:space="preserve">Football Club Sochaux-Montbe ́ liard ( -RSB- ; yleisesti tunnettu nimellä FCSM tai yksinkertaisesti Sochaux ) on ranskalainen jalkapalloseura, jonka kotipaikka on Montbe ́ liardin kaupunki.</w:t>
      </w:r>
    </w:p>
    <w:p>
      <w:r>
        <w:rPr>
          <w:b/>
        </w:rPr>
        <w:t xml:space="preserve">Tulos</w:t>
      </w:r>
    </w:p>
    <w:p>
      <w:r>
        <w:t xml:space="preserve">F.C. Sochaux-Montbe ́ liard on jalkapalloseura, joka pelaa maassa Ranska .</w:t>
      </w:r>
    </w:p>
    <w:p>
      <w:r>
        <w:rPr>
          <w:b/>
        </w:rPr>
        <w:t xml:space="preserve">Esimerkki 9.1553</w:t>
      </w:r>
    </w:p>
    <w:p>
      <w:r>
        <w:t xml:space="preserve">Pisteitä tekevä joukkue yrittää sitten yrittää tai muuntaminen , joka tunnetaan yleisemmin nimellä point ( s ) -after-touchdown ( PAT ) , joka on yksi pisteytysmahdollisuus .</w:t>
      </w:r>
    </w:p>
    <w:p>
      <w:r>
        <w:rPr>
          <w:b/>
        </w:rPr>
        <w:t xml:space="preserve">Tulos</w:t>
      </w:r>
    </w:p>
    <w:p>
      <w:r>
        <w:t xml:space="preserve">Maalinteon jälkeen pisteen tehnyt joukkue yrittää yrittää 1 tai 2 pistettä ( katso alla ) .</w:t>
      </w:r>
    </w:p>
    <w:p>
      <w:r>
        <w:rPr>
          <w:b/>
        </w:rPr>
        <w:t xml:space="preserve">Esimerkki 9.1554</w:t>
      </w:r>
    </w:p>
    <w:p>
      <w:r>
        <w:t xml:space="preserve">Tennesseen yliopisto ( tunnetaan myös nimellä Tennesseen yliopisto, Knoxville, UT Knoxville, UTK tai UT ) on julkinen tutkimusyliopisto Knoxvillessä, Tennesseessä.</w:t>
      </w:r>
    </w:p>
    <w:p>
      <w:r>
        <w:rPr>
          <w:b/>
        </w:rPr>
        <w:t xml:space="preserve">Tulos</w:t>
      </w:r>
    </w:p>
    <w:p>
      <w:r>
        <w:t xml:space="preserve">The University of Tennessee on julkinen maa-grant yliopisto Knoxville, Tennessee.</w:t>
      </w:r>
    </w:p>
    <w:p>
      <w:r>
        <w:rPr>
          <w:b/>
        </w:rPr>
        <w:t xml:space="preserve">Esimerkki 9.1555</w:t>
      </w:r>
    </w:p>
    <w:p>
      <w:r>
        <w:t xml:space="preserve">Ministro Pistarini International Airport , mutta tunnetaan paremmin nimellä Ezeiza International Airport , koska se sijaitsee Ezeiza Partido Suur-Buenos Airesissa , on kansainvälinen lentoasema 22 km etelä-lounaaseen Buenos Airesin autonomisen kaupungin , Argentiinan pääkaupungin , lounaispuolella .</w:t>
      </w:r>
    </w:p>
    <w:p>
      <w:r>
        <w:rPr>
          <w:b/>
        </w:rPr>
        <w:t xml:space="preserve">Tulos</w:t>
      </w:r>
    </w:p>
    <w:p>
      <w:r>
        <w:t xml:space="preserve">Ministro Pistarinin kansainvälinen lentoasema tai Ezeizan kansainvälinen lentoasema on lentoasema, joka sijaitsee lähellä Ezeizaa, Buenos Airesissa, Argentiinassa.</w:t>
      </w:r>
    </w:p>
    <w:p>
      <w:r>
        <w:rPr>
          <w:b/>
        </w:rPr>
        <w:t xml:space="preserve">Esimerkki 9.1556</w:t>
      </w:r>
    </w:p>
    <w:p>
      <w:r>
        <w:t xml:space="preserve">Liittoneuvosto ( , , , , ) on seitsemänjäseninen toimeenpaneva neuvosto, joka muodostaa Sveitsin valaliiton liittohallituksen ja toimii Sveitsin valtion ja hallituksen kollektiivisena päämiehenä.</w:t>
      </w:r>
    </w:p>
    <w:p>
      <w:r>
        <w:rPr>
          <w:b/>
        </w:rPr>
        <w:t xml:space="preserve">Tulos</w:t>
      </w:r>
    </w:p>
    <w:p>
      <w:r>
        <w:t xml:space="preserve">Sveitsin liittoneuvosto ( , , , ) on seitsemän hengen ryhmä, joka muodostaa Sveitsin liittohallituksen.</w:t>
      </w:r>
    </w:p>
    <w:p>
      <w:r>
        <w:rPr>
          <w:b/>
        </w:rPr>
        <w:t xml:space="preserve">Esimerkki 9.1557</w:t>
      </w:r>
    </w:p>
    <w:p>
      <w:r>
        <w:t xml:space="preserve">Tutkijat katsoivat myöhemmin takaisin tunteja ennen purkausta ja huomasivat, että useita pitkän jakson maanjäristyksiä , jotka alkavat voimakkaina ja sitten hitaasti sammuvat, oli tapahtunut viimeisinä tunteina ennen purkausta.</w:t>
      </w:r>
    </w:p>
    <w:p>
      <w:r>
        <w:rPr>
          <w:b/>
        </w:rPr>
        <w:t xml:space="preserve">Tulos</w:t>
      </w:r>
    </w:p>
    <w:p>
      <w:r>
        <w:t xml:space="preserve">Myöhemmin tutkijat katsoivat takaisin tunteja ennen purkausta ja huomasivat, että useita pitkän ajanjakson maanjäristyksiä oli tapahtunut.</w:t>
      </w:r>
    </w:p>
    <w:p>
      <w:r>
        <w:rPr>
          <w:b/>
        </w:rPr>
        <w:t xml:space="preserve">Esimerkki 9.1558</w:t>
      </w:r>
    </w:p>
    <w:p>
      <w:r>
        <w:t xml:space="preserve">Ixellesin lammet ovat ympäröivän puiston kanssa kärki pitkästä, lähes yhtäjaksoisesta viheralueesta, joka ulottuu Sonian metsästä syvälle Brysselin kaupunkialueelle.</w:t>
      </w:r>
    </w:p>
    <w:p>
      <w:r>
        <w:rPr>
          <w:b/>
        </w:rPr>
        <w:t xml:space="preserve">Tulos</w:t>
      </w:r>
    </w:p>
    <w:p>
      <w:r>
        <w:t xml:space="preserve">Ympäröivän puiston kanssa Ixellesin lammet ulottuvat Sonian metsästä Brysselin keskustaan.</w:t>
      </w:r>
    </w:p>
    <w:p>
      <w:r>
        <w:rPr>
          <w:b/>
        </w:rPr>
        <w:t xml:space="preserve">Esimerkki 9.1559</w:t>
      </w:r>
    </w:p>
    <w:p>
      <w:r>
        <w:t xml:space="preserve">Bristolin lentokenttä , joka sijaitsee Lulsgate Bottomissa Pohjois-Somersetissä, on Bristolin kaupunkia ja sen lähialuetta palveleva kaupallinen lentokenttä.</w:t>
      </w:r>
    </w:p>
    <w:p>
      <w:r>
        <w:rPr>
          <w:b/>
        </w:rPr>
        <w:t xml:space="preserve">Tulos</w:t>
      </w:r>
    </w:p>
    <w:p>
      <w:r>
        <w:t xml:space="preserve">Bristolin lentoasema sijaitsee Lulsgate Bottomissa Pohjois-Somersetissä.</w:t>
      </w:r>
    </w:p>
    <w:p>
      <w:r>
        <w:rPr>
          <w:b/>
        </w:rPr>
        <w:t xml:space="preserve">Esimerkki 9.1560</w:t>
      </w:r>
    </w:p>
    <w:p>
      <w:r>
        <w:t xml:space="preserve">Sana "tabor" on yksinkertaisesti englanninkielinen muunnos latinankielisestä sanasta, joka tarkoittaa "rumpua" - vrt. esim. Sitä on käytetty armeijassa marssisoittimena, ja sitä on käytetty paraateissa ja kulkueissa säestyssoittimena.</w:t>
      </w:r>
    </w:p>
    <w:p>
      <w:r>
        <w:rPr>
          <w:b/>
        </w:rPr>
        <w:t xml:space="preserve">Tulos</w:t>
      </w:r>
    </w:p>
    <w:p>
      <w:r>
        <w:t xml:space="preserve">Sana "tabor" on yksinkertaisesti englanninkielinen muunnos latinankielisestä sanasta, joka tarkoittaa "rumpua" Sitä on käytetty armeijassa marssisoittimena.</w:t>
      </w:r>
    </w:p>
    <w:p>
      <w:r>
        <w:rPr>
          <w:b/>
        </w:rPr>
        <w:t xml:space="preserve">Esimerkki 9.1561</w:t>
      </w:r>
    </w:p>
    <w:p>
      <w:r>
        <w:t xml:space="preserve">Britannian asevoimat , jotka tunnetaan myös nimellä Her Majesty 's Armed Forces , ovat Yhdistyneen kuningaskunnan , sen merentakaisten alueiden ja kruunun riippuvuusalueiden puolustuksesta vastaavat sotilasviranomaiset.</w:t>
      </w:r>
    </w:p>
    <w:p>
      <w:r>
        <w:rPr>
          <w:b/>
        </w:rPr>
        <w:t xml:space="preserve">Tulos</w:t>
      </w:r>
    </w:p>
    <w:p>
      <w:r>
        <w:t xml:space="preserve">Britannian asevoimat suojelevat Yhdistynyttä kuningaskuntaa, Britannian merentakaisia alueita ja kruunun riippuvuussuhteita.</w:t>
      </w:r>
    </w:p>
    <w:p>
      <w:r>
        <w:rPr>
          <w:b/>
        </w:rPr>
        <w:t xml:space="preserve">Esimerkki 9.1562</w:t>
      </w:r>
    </w:p>
    <w:p>
      <w:r>
        <w:t xml:space="preserve">Kovettuminen on polymeerikemiassa ja prosessitekniikassa käytetty kemiallinen prosessi, joka tuottaa polymeerimateriaalin kovettumisen tai kovettumisen polymeeriketjujen ristisilloittumisen avulla.</w:t>
      </w:r>
    </w:p>
    <w:p>
      <w:r>
        <w:rPr>
          <w:b/>
        </w:rPr>
        <w:t xml:space="preserve">Tulos</w:t>
      </w:r>
    </w:p>
    <w:p>
      <w:r>
        <w:t xml:space="preserve">Kemiassa kovettuminen on nimitys prosessille, joka vahvistaa polymeerien välisiä yhteyksiä.</w:t>
      </w:r>
    </w:p>
    <w:p>
      <w:r>
        <w:rPr>
          <w:b/>
        </w:rPr>
        <w:t xml:space="preserve">Esimerkki 9.1563</w:t>
      </w:r>
    </w:p>
    <w:p>
      <w:r>
        <w:t xml:space="preserve">Kahden ensimmäisen kauden aikana neljä ensimmäistä kysymystä olivat kukin 25 dollarin arvoisia, seuraavat neljä kysymystä olivat kukin 50 dollarin arvoisia ja kaikki seuraavat kysymykset olivat 100 dollarin arvoisia.</w:t>
      </w:r>
    </w:p>
    <w:p>
      <w:r>
        <w:rPr>
          <w:b/>
        </w:rPr>
        <w:t xml:space="preserve">Tulos</w:t>
      </w:r>
    </w:p>
    <w:p>
      <w:r>
        <w:t xml:space="preserve">Kahdella ensimmäisellä kaudella kysymykset olivat arvoltaan $ 25, $ 50 ja $ 100.</w:t>
      </w:r>
    </w:p>
    <w:p>
      <w:r>
        <w:rPr>
          <w:b/>
        </w:rPr>
        <w:t xml:space="preserve">Esimerkki 9.1564</w:t>
      </w:r>
    </w:p>
    <w:p>
      <w:r>
        <w:t xml:space="preserve">Higashi-Nagasakin asema ( 東長崎駅 , Higashi-Nagasaki-eki ) on rautatieasema Seibu Ikebukuro -linjalla Toshimassa, Tokiossa, Japanissa, jota ylläpitää yksityinen rautatieyhtiö Seibu Railway .</w:t>
      </w:r>
    </w:p>
    <w:p>
      <w:r>
        <w:rPr>
          <w:b/>
        </w:rPr>
        <w:t xml:space="preserve">Tulos</w:t>
      </w:r>
    </w:p>
    <w:p>
      <w:r>
        <w:t xml:space="preserve">Higashi-Nagasakin asema on Seibu-Ikebukuro-linjan rautatieasema Toshima Wardissa, Tokiossa, Japanissa.</w:t>
      </w:r>
    </w:p>
    <w:p>
      <w:r>
        <w:rPr>
          <w:b/>
        </w:rPr>
        <w:t xml:space="preserve">Esimerkki 9.1565</w:t>
      </w:r>
    </w:p>
    <w:p>
      <w:r>
        <w:t xml:space="preserve">Vastarinta Alankomaissa oli aluksi pienimuotoista, hajautettua solua, joka harjoitti itsenäistä toimintaa, enimmäkseen pienimuotoista sabotaasia ( kuten puhelinlinjojen katkaisemista, saksalaisvastaisten lentolehtisten jakamista tai julisteiden repimistä ).</w:t>
      </w:r>
    </w:p>
    <w:p>
      <w:r>
        <w:rPr>
          <w:b/>
        </w:rPr>
        <w:t xml:space="preserve">Tulos</w:t>
      </w:r>
    </w:p>
    <w:p>
      <w:r>
        <w:t xml:space="preserve">Vastarinta Alankomaissa sisälsi sabotaasia ( kuten puhelinlinjojen katkaiseminen , saksalaisvastaisten lentolehtisten jakaminen tai julisteiden repiminen alas ).</w:t>
      </w:r>
    </w:p>
    <w:p>
      <w:r>
        <w:rPr>
          <w:b/>
        </w:rPr>
        <w:t xml:space="preserve">Esimerkki 9.1566</w:t>
      </w:r>
    </w:p>
    <w:p>
      <w:r>
        <w:t xml:space="preserve">Verkkoapteekki , internet-apteekki tai postimyyntiapteekki on apteekki, joka toimii internetissä ja lähettää tilaukset asiakkaille postin tai kuljetusyritysten kautta.</w:t>
      </w:r>
    </w:p>
    <w:p>
      <w:r>
        <w:rPr>
          <w:b/>
        </w:rPr>
        <w:t xml:space="preserve">Tulos</w:t>
      </w:r>
    </w:p>
    <w:p>
      <w:r>
        <w:t xml:space="preserve">Verkkoapteekki on apteekki, joka toimii Internetissä ja myy lääkkeitä kuluttajille .</w:t>
      </w:r>
    </w:p>
    <w:p>
      <w:r>
        <w:rPr>
          <w:b/>
        </w:rPr>
        <w:t xml:space="preserve">Esimerkki 9.1567</w:t>
      </w:r>
    </w:p>
    <w:p>
      <w:r>
        <w:t xml:space="preserve">Verrattuna muihin keppihyönteisiin (järjestys Phasmatodea) Timema-sukua pidetään basaalisena eli varhaisimpana "haarana", joka eroaa fylogeneettisestä puusta, joka sisältää kaikki Phasmatodeat.</w:t>
      </w:r>
    </w:p>
    <w:p>
      <w:r>
        <w:rPr>
          <w:b/>
        </w:rPr>
        <w:t xml:space="preserve">Tulos</w:t>
      </w:r>
    </w:p>
    <w:p>
      <w:r>
        <w:t xml:space="preserve">Muihin keppihyönteisiin ( järjestys Phasmatodea ) verrattuna Timema-suku on peruslaji.</w:t>
      </w:r>
    </w:p>
    <w:p>
      <w:r>
        <w:rPr>
          <w:b/>
        </w:rPr>
        <w:t xml:space="preserve">Esimerkki 9.1568</w:t>
      </w:r>
    </w:p>
    <w:p>
      <w:r>
        <w:t xml:space="preserve">Autolycusin säilyneisiin teoksiin kuuluu kirja palloista nimeltään "On the Moving Sphere" ( Περι ̀ κινουμε ́ νης σφαι ́ .) ja toinen "On Risings and Settings" ( Περι ̀ ε ̓ πιτολω ͂ ν ja ̀ δυ ́ σεων ) taivaankappaleista.</w:t>
      </w:r>
    </w:p>
    <w:p>
      <w:r>
        <w:rPr>
          <w:b/>
        </w:rPr>
        <w:t xml:space="preserve">Tulos</w:t>
      </w:r>
    </w:p>
    <w:p>
      <w:r>
        <w:t xml:space="preserve">Autolycus' eloonjääneet teokset sisältävät kirjan pallot ( nimeltään "On liikkuva pallo" ) ja toinen on nouseva ja laskeva taivaankappaleiden.</w:t>
      </w:r>
    </w:p>
    <w:p>
      <w:r>
        <w:rPr>
          <w:b/>
        </w:rPr>
        <w:t xml:space="preserve">Esimerkki 9.1569</w:t>
      </w:r>
    </w:p>
    <w:p>
      <w:r>
        <w:t xml:space="preserve">Se on osa Charlotten suurkaupunkialuetta, joka on virallisesti nimetty Charlotten suurkaupunkialueeksi (Charlotte Metropolitan Statistical Area, MSA).</w:t>
      </w:r>
    </w:p>
    <w:p>
      <w:r>
        <w:rPr>
          <w:b/>
        </w:rPr>
        <w:t xml:space="preserve">Tulos</w:t>
      </w:r>
    </w:p>
    <w:p>
      <w:r>
        <w:t xml:space="preserve">Se on osa Charlotten suurkaupunkialuetta .</w:t>
      </w:r>
    </w:p>
    <w:p>
      <w:r>
        <w:rPr>
          <w:b/>
        </w:rPr>
        <w:t xml:space="preserve">Esimerkki 9.1570</w:t>
      </w:r>
    </w:p>
    <w:p>
      <w:r>
        <w:t xml:space="preserve">Krugmanille myönnettiin taloustieteiden Nobelin muistopalkinto (epävirallisesti taloustieteen Nobel-palkinto) , joka myönnettiin ainoana vuonna 2008.</w:t>
      </w:r>
    </w:p>
    <w:p>
      <w:r>
        <w:rPr>
          <w:b/>
        </w:rPr>
        <w:t xml:space="preserve">Tulos</w:t>
      </w:r>
    </w:p>
    <w:p>
      <w:r>
        <w:t xml:space="preserve">Nobelin taloustieteen palkinto myönnettiin Krugmanille vuonna 2008.</w:t>
      </w:r>
    </w:p>
    <w:p>
      <w:r>
        <w:rPr>
          <w:b/>
        </w:rPr>
        <w:t xml:space="preserve">Esimerkki 9.1571</w:t>
      </w:r>
    </w:p>
    <w:p>
      <w:r>
        <w:t xml:space="preserve">Nottinghamin yliopiston tekemän tutkimuksen mukaan Britannian rotusuhteet heikkenivät mellakoiden jälkeisenä aikana ja ennakkoluulot etnisiä vähemmistöjä kohtaan lisääntyivät.</w:t>
      </w:r>
    </w:p>
    <w:p>
      <w:r>
        <w:rPr>
          <w:b/>
        </w:rPr>
        <w:t xml:space="preserve">Tulos</w:t>
      </w:r>
    </w:p>
    <w:p>
      <w:r>
        <w:t xml:space="preserve">Nottinghamin yliopistossa todettiin, että briteistä tuli rasistisempia mellakoiden jälkeen.</w:t>
      </w:r>
    </w:p>
    <w:p>
      <w:r>
        <w:rPr>
          <w:b/>
        </w:rPr>
        <w:t xml:space="preserve">Esimerkki 9.1572</w:t>
      </w:r>
    </w:p>
    <w:p>
      <w:r>
        <w:t xml:space="preserve">" Sichuanin keittiössä yleinen ma la -kastike ( ; kirjaimellisesti " puuduttava ja mausteinen " ) on Sichuanin pippurin ja chilipippurin yhdistelmä, ja se on keskeinen ainesosa " ma ́ la ̀ " hot potissa , Sichuanin versiossa perinteisestä kiinalaisesta ruoasta .</w:t>
      </w:r>
    </w:p>
    <w:p>
      <w:r>
        <w:rPr>
          <w:b/>
        </w:rPr>
        <w:t xml:space="preserve">Tulos</w:t>
      </w:r>
    </w:p>
    <w:p>
      <w:r>
        <w:t xml:space="preserve">" Ma la ( ; kirjaimellisesti " tunnoton ja tulinen " ) , Sichuanin keittiössä yleinen maku, on Sichuanin pippurin ja chilipippurin yhdistelmä.</w:t>
      </w:r>
    </w:p>
    <w:p>
      <w:r>
        <w:rPr>
          <w:b/>
        </w:rPr>
        <w:t xml:space="preserve">Esimerkki 9.1573</w:t>
      </w:r>
    </w:p>
    <w:p>
      <w:r>
        <w:t xml:space="preserve">Joillakin lainkäyttöalueilla tietyntyyppiset rikosasiat voidaan aloittaa myös tekemällä valitus , jota kutsutaan joskus myös rikosilmoitukseksi tai rikosilmoitukseksi .</w:t>
      </w:r>
    </w:p>
    <w:p>
      <w:r>
        <w:rPr>
          <w:b/>
        </w:rPr>
        <w:t xml:space="preserve">Tulos</w:t>
      </w:r>
    </w:p>
    <w:p>
      <w:r>
        <w:t xml:space="preserve">Tätä kutsutaan myös rikosilmoitukseksi tai rikosilmoitukseksi .</w:t>
      </w:r>
    </w:p>
    <w:p>
      <w:r>
        <w:rPr>
          <w:b/>
        </w:rPr>
        <w:t xml:space="preserve">Esimerkki 9.1574</w:t>
      </w:r>
    </w:p>
    <w:p>
      <w:r>
        <w:t xml:space="preserve">Nyt pääasiassa asuu meksikolais-amerikkalaiset , Little Village oli alun perin asettui Itä-Euroopan ja Tšekin ja boheemien maahanmuuttajien 1800-luvun lopulla , kun Suuri Chicagon tulipalo lähetti väestön Chicagon aaltoileva ulos kaupungin keskustasta syrjäisellä maaseudulla .</w:t>
      </w:r>
    </w:p>
    <w:p>
      <w:r>
        <w:rPr>
          <w:b/>
        </w:rPr>
        <w:t xml:space="preserve">Tulos</w:t>
      </w:r>
    </w:p>
    <w:p>
      <w:r>
        <w:t xml:space="preserve">Nykyään lähinnä meksikolaisten maahanmuuttajien asuttama Little Village oli alun perin itäeurooppalaisten ja tšekkiläisten ja böömiläisten maahanmuuttajien asuttama 1800-luvun lopulla Chicagon suuren tulipalon jälkeen.</w:t>
      </w:r>
    </w:p>
    <w:p>
      <w:r>
        <w:rPr>
          <w:b/>
        </w:rPr>
        <w:t xml:space="preserve">Esimerkki 9.1575</w:t>
      </w:r>
    </w:p>
    <w:p>
      <w:r>
        <w:t xml:space="preserve">Palatsi antaa nimensä , Whitehall , kadulle , jolla monet nykyiset hallintorakennukset nykypäivän Britannian hallituksen sijaitsevat , ja siten metonyymisesti itse keskushallinnon .</w:t>
      </w:r>
    </w:p>
    <w:p>
      <w:r>
        <w:rPr>
          <w:b/>
        </w:rPr>
        <w:t xml:space="preserve">Tulos</w:t>
      </w:r>
    </w:p>
    <w:p>
      <w:r>
        <w:t xml:space="preserve">Palatsi on antanut nimensä - Whitehall - tielle, jonka varrella monet Yhdistyneen kuningaskunnan hallituksen rakennuksista nyt seisovat.</w:t>
      </w:r>
    </w:p>
    <w:p>
      <w:r>
        <w:rPr>
          <w:b/>
        </w:rPr>
        <w:t xml:space="preserve">Esimerkki 9.1576</w:t>
      </w:r>
    </w:p>
    <w:p>
      <w:r>
        <w:t xml:space="preserve">Isot hiukset on kampauksen, joka korostaa suuri määrä tai pitkälle muotoiltu hiukset , varsinkin kun nämä tyylit tekevät hiukset miehittää suuren määrän tilaa yläpuolella ja pään ympärillä .</w:t>
      </w:r>
    </w:p>
    <w:p>
      <w:r>
        <w:rPr>
          <w:b/>
        </w:rPr>
        <w:t xml:space="preserve">Tulos</w:t>
      </w:r>
    </w:p>
    <w:p>
      <w:r>
        <w:t xml:space="preserve">Iso tukka on termi, jota käytetään kuvaamaan hiuksia, joilla on paljon tilavuutta ja jotka nousevat pään ympärille.</w:t>
      </w:r>
    </w:p>
    <w:p>
      <w:r>
        <w:rPr>
          <w:b/>
        </w:rPr>
        <w:t xml:space="preserve">Esimerkki 9.1577</w:t>
      </w:r>
    </w:p>
    <w:p>
      <w:r>
        <w:t xml:space="preserve">Nykyään samanlaiset leimahdustähdet luokitellaan UV Ceti -tyyppisiksi muuttuviksi tähdiksi (käyttäen lyhennettä UV) muuttuvien tähtien luetteloissa, kuten muuttuvien tähtien yleisessä luettelossa (General Catalogue of Variable Stars).</w:t>
      </w:r>
    </w:p>
    <w:p>
      <w:r>
        <w:rPr>
          <w:b/>
        </w:rPr>
        <w:t xml:space="preserve">Tulos</w:t>
      </w:r>
    </w:p>
    <w:p>
      <w:r>
        <w:t xml:space="preserve">Nykyään samanlaiset leimahdustähdet luokitellaan UV Ceti -tyyppisiksi muuttuviksi tähdiksi muuttuvien tähtien luetteloissa.</w:t>
      </w:r>
    </w:p>
    <w:p>
      <w:r>
        <w:rPr>
          <w:b/>
        </w:rPr>
        <w:t xml:space="preserve">Esimerkki 9.1578</w:t>
      </w:r>
    </w:p>
    <w:p>
      <w:r>
        <w:t xml:space="preserve">Theodore Robert Rufus Long ( s. 15. syyskuuta 1947 ) on yhdysvaltalainen eläkkeellä oleva ammatillinen painipersoonallisuus, joka esiintyi WWE:ssä , joka toimi managerina, erotuomarina ja auktoriteettihenkilönä , joka tunnetaan parhaiten hänen toimikautensa WWE:n kanssa.</w:t>
      </w:r>
    </w:p>
    <w:p>
      <w:r>
        <w:rPr>
          <w:b/>
        </w:rPr>
        <w:t xml:space="preserve">Tulos</w:t>
      </w:r>
    </w:p>
    <w:p>
      <w:r>
        <w:t xml:space="preserve">Theodore Robert Rufus Long ( s. 15. syyskuuta 1947 ) on yhdysvaltalainen entinen ammattipainin erotuomari ja manageri .</w:t>
      </w:r>
    </w:p>
    <w:p>
      <w:r>
        <w:rPr>
          <w:b/>
        </w:rPr>
        <w:t xml:space="preserve">Esimerkki 9.1579</w:t>
      </w:r>
    </w:p>
    <w:p>
      <w:r>
        <w:t xml:space="preserve">Ukrainan ministerikabinetti ( , " Kabinet ministriv Ukrayiny " ; lyhennettynä CabMin ) , josta käytetään yleisesti nimitystä Ukrainan hallitus ( , " Uryad Ukrayiny " ) , on Ukrainan korkein toimeenpanovallan elin.</w:t>
      </w:r>
    </w:p>
    <w:p>
      <w:r>
        <w:rPr>
          <w:b/>
        </w:rPr>
        <w:t xml:space="preserve">Tulos</w:t>
      </w:r>
    </w:p>
    <w:p>
      <w:r>
        <w:t xml:space="preserve">Ukrainan ministerikabinetti on Ukrainan korkein toimeenpanovallan elin, joka toimii hallituksen kabinettina.</w:t>
      </w:r>
    </w:p>
    <w:p>
      <w:r>
        <w:rPr>
          <w:b/>
        </w:rPr>
        <w:t xml:space="preserve">Esimerkki 9.1580</w:t>
      </w:r>
    </w:p>
    <w:p>
      <w:r>
        <w:t xml:space="preserve">Malacan ̃ an palatsi ( puhekielessä " Malacan ̃ ang " ; , -RSB- ; , -RSB- ) on Filippiinien presidentin virallinen asuinpaikka ja pääasiallinen työpaikka.</w:t>
      </w:r>
    </w:p>
    <w:p>
      <w:r>
        <w:rPr>
          <w:b/>
        </w:rPr>
        <w:t xml:space="preserve">Tulos</w:t>
      </w:r>
    </w:p>
    <w:p>
      <w:r>
        <w:t xml:space="preserve">Malacan ̃ angin palatsi on Filippiinien presidentin virallinen koti.</w:t>
      </w:r>
    </w:p>
    <w:p>
      <w:r>
        <w:rPr>
          <w:b/>
        </w:rPr>
        <w:t xml:space="preserve">Esimerkki 9.1581</w:t>
      </w:r>
    </w:p>
    <w:p>
      <w:r>
        <w:t xml:space="preserve">Ravitsemusterapeuttien tavoitteena on tarjota lääketieteellisiä ravitsemuksellisia interventioita sekä hankkia, valmistaa turvallisesti, tarjoilla ja neuvoa potilaille, ryhmille ja yhteisöille maukasta, houkuttelevaa ja ravitsevaa ruokaa.</w:t>
      </w:r>
    </w:p>
    <w:p>
      <w:r>
        <w:rPr>
          <w:b/>
        </w:rPr>
        <w:t xml:space="preserve">Tulos</w:t>
      </w:r>
    </w:p>
    <w:p>
      <w:r>
        <w:t xml:space="preserve">Ravitsemusterapeutit haluavat löytää, valmistaa ja tarjoilla maukasta, houkuttelevaa ja terveellistä ruokaa potilaille, heidän perheilleen ja terveydenhuollon tarjoajille.</w:t>
      </w:r>
    </w:p>
    <w:p>
      <w:r>
        <w:rPr>
          <w:b/>
        </w:rPr>
        <w:t xml:space="preserve">Esimerkki 9.1582</w:t>
      </w:r>
    </w:p>
    <w:p>
      <w:r>
        <w:t xml:space="preserve">Vaikka NHC nimesi sen virallisesti trooppiseksi sykloniksi , Ranskan ilmatieteen laitos Me ́ te ́ o-France totesi vuosiraportissaan Maailman ilmatieteen järjestölle , että Gracea ei olisi pitänyt luokitella trooppiseksi järjestelmäksi .</w:t>
      </w:r>
    </w:p>
    <w:p>
      <w:r>
        <w:rPr>
          <w:b/>
        </w:rPr>
        <w:t xml:space="preserve">Tulos</w:t>
      </w:r>
    </w:p>
    <w:p>
      <w:r>
        <w:t xml:space="preserve">Vaikka NHC kutsui Gracea virallisesti trooppiseksi myrskyksi , Ranskan ilmatieteen laitoksen mukaan sitä ei olisi pitänyt kutsua trooppiseksi sykloniksi.</w:t>
      </w:r>
    </w:p>
    <w:p>
      <w:r>
        <w:rPr>
          <w:b/>
        </w:rPr>
        <w:t xml:space="preserve">Esimerkki 9.1583</w:t>
      </w:r>
    </w:p>
    <w:p>
      <w:r>
        <w:t xml:space="preserve">Jacksonville Landing ammunta , joka tunnetaan myös nimellä Jacksonville ammunta , oli joukko ammunta, joka tapahtui videopeli turnaus videopeli " Madden NFL 19 " in Jacksonville Landing , Jacksonville , Florida , 26. elokuuta 2018 , noin 13:30 pm ( EDT ) .</w:t>
      </w:r>
    </w:p>
    <w:p>
      <w:r>
        <w:rPr>
          <w:b/>
        </w:rPr>
        <w:t xml:space="preserve">Tulos</w:t>
      </w:r>
    </w:p>
    <w:p>
      <w:r>
        <w:t xml:space="preserve">Jacksonville Landing ammunta oli joukkoampuminen, joka tapahtui 26. elokuuta 2018, at "Madden NFL 19" videopeli turnaus Jacksonville Landing Jacksonville, Florida.</w:t>
      </w:r>
    </w:p>
    <w:p>
      <w:r>
        <w:rPr>
          <w:b/>
        </w:rPr>
        <w:t xml:space="preserve">Esimerkki 9.1584</w:t>
      </w:r>
    </w:p>
    <w:p>
      <w:r>
        <w:t xml:space="preserve">Sardinia tai sardin kieli ( " sardu " / " sadru " , " limba sarda " tai " li ̀ ngua sarda " ) on romanikieli, jota sardinialaiset puhuvat suurimmassa osassa Sardinian saarta.</w:t>
      </w:r>
    </w:p>
    <w:p>
      <w:r>
        <w:rPr>
          <w:b/>
        </w:rPr>
        <w:t xml:space="preserve">Tulos</w:t>
      </w:r>
    </w:p>
    <w:p>
      <w:r>
        <w:t xml:space="preserve">Sardinian kieli ( " Sardu " , " Limba " tai " Lingua sarda " ) on romanikieli.</w:t>
      </w:r>
    </w:p>
    <w:p>
      <w:r>
        <w:rPr>
          <w:b/>
        </w:rPr>
        <w:t xml:space="preserve">Esimerkki 9.1585</w:t>
      </w:r>
    </w:p>
    <w:p>
      <w:r>
        <w:t xml:space="preserve">ASEAN perustettiin 8. elokuuta 1967 , jolloin viiden maan ulkoministerit : Indonesia , Malesia , Filippiinit , Singapore ja Thaimaa allekirjoittivat ASEAN-julistuksen .</w:t>
      </w:r>
    </w:p>
    <w:p>
      <w:r>
        <w:rPr>
          <w:b/>
        </w:rPr>
        <w:t xml:space="preserve">Tulos</w:t>
      </w:r>
    </w:p>
    <w:p>
      <w:r>
        <w:t xml:space="preserve">Malesia, Thaimaa, Indonesia, Singapore ja Filippiinit muodostivat 8. elokuuta 1967 ASEANin.</w:t>
      </w:r>
    </w:p>
    <w:p>
      <w:r>
        <w:rPr>
          <w:b/>
        </w:rPr>
        <w:t xml:space="preserve">Esimerkki 9.1586</w:t>
      </w:r>
    </w:p>
    <w:p>
      <w:r>
        <w:t xml:space="preserve">Takamatsu ( 高松市 , Takamatsu-shi , -RSB- ) on kaupunki, joka sijaitsee Keski-Kagawan prefektuurissa Shikokun saarella Japanissa ja on prefektuurin hallituksen pääkaupunki.</w:t>
      </w:r>
    </w:p>
    <w:p>
      <w:r>
        <w:rPr>
          <w:b/>
        </w:rPr>
        <w:t xml:space="preserve">Tulos</w:t>
      </w:r>
    </w:p>
    <w:p>
      <w:r>
        <w:t xml:space="preserve">Takamatsu ( 高松市 , Takamatsu-shi ) on Kagawan prefektuurin pääkaupunki Japanissa.</w:t>
      </w:r>
    </w:p>
    <w:p>
      <w:r>
        <w:rPr>
          <w:b/>
        </w:rPr>
        <w:t xml:space="preserve">Esimerkki 9.1587</w:t>
      </w:r>
    </w:p>
    <w:p>
      <w:r>
        <w:t xml:space="preserve">Kuningatar on koko hallituskautensa ajan tehnyt satoja valtiovierailuja muihin maihin ja kiertomatkoja Kansainyhteisön alueella; hän on eniten matkustanut valtionpäämies.</w:t>
      </w:r>
    </w:p>
    <w:p>
      <w:r>
        <w:rPr>
          <w:b/>
        </w:rPr>
        <w:t xml:space="preserve">Tulos</w:t>
      </w:r>
    </w:p>
    <w:p>
      <w:r>
        <w:t xml:space="preserve">Sen jälkeen kuningatar on vieraillut useimmissa Kansainyhteisön maissa.</w:t>
      </w:r>
    </w:p>
    <w:p>
      <w:r>
        <w:rPr>
          <w:b/>
        </w:rPr>
        <w:t xml:space="preserve">Esimerkki 9.1588</w:t>
      </w:r>
    </w:p>
    <w:p>
      <w:r>
        <w:t xml:space="preserve">Useita radioaktiivisia aineita pidetään syöpää aiheuttavina, mutta niiden syöpää aiheuttava vaikutus johtuu niiden lähettämästä säteilystä, esimerkiksi gammasäteistä ja alfahiukkasista.</w:t>
      </w:r>
    </w:p>
    <w:p>
      <w:r>
        <w:rPr>
          <w:b/>
        </w:rPr>
        <w:t xml:space="preserve">Tulos</w:t>
      </w:r>
    </w:p>
    <w:p>
      <w:r>
        <w:t xml:space="preserve">Niiden sisältämät syöpää aiheuttavat aineet johtuvat niiden vapauttamasta säteilystä, kuten gammasäteistä tai alfahiukkasista.</w:t>
      </w:r>
    </w:p>
    <w:p>
      <w:r>
        <w:rPr>
          <w:b/>
        </w:rPr>
        <w:t xml:space="preserve">Esimerkki 9.1589</w:t>
      </w:r>
    </w:p>
    <w:p>
      <w:r>
        <w:t xml:space="preserve">Lego ( , -RSB- ; tyylitelty LEGO ) on sarja muovisia rakennusleluja, joita valmistaa The Lego Group , Billundissa Tanskassa sijaitseva yksityisomistuksessa oleva yritys .</w:t>
      </w:r>
    </w:p>
    <w:p>
      <w:r>
        <w:rPr>
          <w:b/>
        </w:rPr>
        <w:t xml:space="preserve">Tulos</w:t>
      </w:r>
    </w:p>
    <w:p>
      <w:r>
        <w:t xml:space="preserve">LEGO on tanskalaisen Lego Groupin luoma ja valmistama rakennuslelu.</w:t>
      </w:r>
    </w:p>
    <w:p>
      <w:r>
        <w:rPr>
          <w:b/>
        </w:rPr>
        <w:t xml:space="preserve">Esimerkki 9.1590</w:t>
      </w:r>
    </w:p>
    <w:p>
      <w:r>
        <w:t xml:space="preserve">" Apartheid on afrikaansin sana, joka tarkoittaa "erillisyyttä" tai "erillään olemisen tilaa", kirjaimellisesti "erillisyyttä" (afrikaansista "-heid").</w:t>
      </w:r>
    </w:p>
    <w:p>
      <w:r>
        <w:rPr>
          <w:b/>
        </w:rPr>
        <w:t xml:space="preserve">Tulos</w:t>
      </w:r>
    </w:p>
    <w:p>
      <w:r>
        <w:t xml:space="preserve">Sana "apartheid" tarkoittaa afrikaansin kielellä "erillisyyttä".</w:t>
      </w:r>
    </w:p>
    <w:p>
      <w:r>
        <w:rPr>
          <w:b/>
        </w:rPr>
        <w:t xml:space="preserve">Esimerkki 9.1591</w:t>
      </w:r>
    </w:p>
    <w:p>
      <w:r>
        <w:t xml:space="preserve">Pingviini ( Oswald Chesterfield Cobblepot ) on kuvitteellinen superroisto, joka esiintyy DC Comicsin julkaisemissa sarjakuvissa, yleisesti supersankari Batmanin vastustajana.</w:t>
      </w:r>
    </w:p>
    <w:p>
      <w:r>
        <w:rPr>
          <w:b/>
        </w:rPr>
        <w:t xml:space="preserve">Tulos</w:t>
      </w:r>
    </w:p>
    <w:p>
      <w:r>
        <w:t xml:space="preserve">Pingviini ( Oswald Cobblepot ) on Batmanin vihollinen DC Comicsissa .</w:t>
      </w:r>
    </w:p>
    <w:p>
      <w:r>
        <w:rPr>
          <w:b/>
        </w:rPr>
        <w:t xml:space="preserve">Esimerkki 9.1592</w:t>
      </w:r>
    </w:p>
    <w:p>
      <w:r>
        <w:t xml:space="preserve">Gewerkschaft Deutscher Lokomotivfu ̈ hrer ( GDL , engl . : " German Train Drivers ' Union " ) on saksalainen ammattiliitto, joka edustaa rautatieyritysten työntekijöitä.</w:t>
      </w:r>
    </w:p>
    <w:p>
      <w:r>
        <w:rPr>
          <w:b/>
        </w:rPr>
        <w:t xml:space="preserve">Tulos</w:t>
      </w:r>
    </w:p>
    <w:p>
      <w:r>
        <w:t xml:space="preserve">Gewerkschaft Deutscher Lokomotivfu ̈ hrer ( GDL ) on saksalainen ammattiliitto.</w:t>
      </w:r>
    </w:p>
    <w:p>
      <w:r>
        <w:rPr>
          <w:b/>
        </w:rPr>
        <w:t xml:space="preserve">Esimerkki 9.1593</w:t>
      </w:r>
    </w:p>
    <w:p>
      <w:r>
        <w:t xml:space="preserve">Jäljellä olevina vuosina hän toi merkittäviä innovaatioita ja muutoksia typografiaan, näyttelysuunnitteluun, valokuvamontaasiin ja kirjasuunnitteluun, tuottaen kriitikoiden arvostamia teoksia ja saaden kansainvälistä tunnustusta näyttelysuunnittelustaan.</w:t>
      </w:r>
    </w:p>
    <w:p>
      <w:r>
        <w:rPr>
          <w:b/>
        </w:rPr>
        <w:t xml:space="preserve">Tulos</w:t>
      </w:r>
    </w:p>
    <w:p>
      <w:r>
        <w:t xml:space="preserve">Jäljellä olevina vuosina hän toi innovaatioita ja muutoksia typografiaan, näyttelysuunnitteluun, valokuvamontaasiin ja kirjasuunnitteluun.</w:t>
      </w:r>
    </w:p>
    <w:p>
      <w:r>
        <w:rPr>
          <w:b/>
        </w:rPr>
        <w:t xml:space="preserve">Esimerkki 9.1594</w:t>
      </w:r>
    </w:p>
    <w:p>
      <w:r>
        <w:t xml:space="preserve">Eteläiset pyökit ( suku " Nothofagus " ), joiden aiemmin katsottiin olevan läheistä sukua pyökille , kuuluvat nykyään erilliseen sukuun , Nothofagaceae ( joka on edelleen Fagales-heimon jäsen ) .</w:t>
      </w:r>
    </w:p>
    <w:p>
      <w:r>
        <w:rPr>
          <w:b/>
        </w:rPr>
        <w:t xml:space="preserve">Tulos</w:t>
      </w:r>
    </w:p>
    <w:p>
      <w:r>
        <w:t xml:space="preserve">Eteläiset pyökit Nothofagus , joiden aiemmin luultiin olevan läheistä sukua pyökille , kuuluvat nykyään erilliseen sukuun , Nothofagaceae .</w:t>
      </w:r>
    </w:p>
    <w:p>
      <w:r>
        <w:rPr>
          <w:b/>
        </w:rPr>
        <w:t xml:space="preserve">Esimerkki 9.1595</w:t>
      </w:r>
    </w:p>
    <w:p>
      <w:r>
        <w:t xml:space="preserve">Monivuotisten , ajoittaisten ja lyhytaikaisten kanavien välisiä rajoja ei ole määritelty, ja ne ovat paikallisten viranomaisten , tutkijoiden ja muiden, joilla on tarve luokitella virtaaman pysyvyyttä, hyväksymien erilaisten tunnistusmenetelmien alaisia.</w:t>
      </w:r>
    </w:p>
    <w:p>
      <w:r>
        <w:rPr>
          <w:b/>
        </w:rPr>
        <w:t xml:space="preserve">Tulos</w:t>
      </w:r>
    </w:p>
    <w:p>
      <w:r>
        <w:t xml:space="preserve">Erot monivuotisten , jaksottaisten ja lyhytaikaisten purojen välillä eivät ole tarkkoja, ja ne voivat muuttua, jos eri ryhmät käyttävät erilaisia mittauksia.</w:t>
      </w:r>
    </w:p>
    <w:p>
      <w:r>
        <w:rPr>
          <w:b/>
        </w:rPr>
        <w:t xml:space="preserve">Esimerkki 9.1596</w:t>
      </w:r>
    </w:p>
    <w:p>
      <w:r>
        <w:t xml:space="preserve">Genre on kuitenkin edelleen hyvin pieni osa pornografisten DVD-levyjen markkinoista; esimerkiksi pornon jälleenmyyjä HotMovies.com -verkkokaupassa on vain 655 biseksuaalista nimikettä yli 90 000 elokuvan luettelosta.</w:t>
      </w:r>
    </w:p>
    <w:p>
      <w:r>
        <w:rPr>
          <w:b/>
        </w:rPr>
        <w:t xml:space="preserve">Tulos</w:t>
      </w:r>
    </w:p>
    <w:p>
      <w:r>
        <w:t xml:space="preserve">Esimerkiksi pornomyyjä HotMovies.com-sivustolla on vain 655 biseksuaalista elokuvaa yli 90 000 elokuvan joukosta.</w:t>
      </w:r>
    </w:p>
    <w:p>
      <w:r>
        <w:rPr>
          <w:b/>
        </w:rPr>
        <w:t xml:space="preserve">Esimerkki 9.1597</w:t>
      </w:r>
    </w:p>
    <w:p>
      <w:r>
        <w:t xml:space="preserve">Kansainvälinen nyrkkeilyliitto ( IBF ) on yksi neljästä tärkeimmästä organisaatiosta, jotka International Boxing Hall of Fame ( IBHOF ) tunnustaa ja jotka sanktioivat nyrkkeilyn maailmanmestaruusotteluita World Boxing Associationin ( WBA ), World Boxing Councilin ( WBC ) ja World Boxing Organizationin ( WBO ) ohella.</w:t>
      </w:r>
    </w:p>
    <w:p>
      <w:r>
        <w:rPr>
          <w:b/>
        </w:rPr>
        <w:t xml:space="preserve">Tulos</w:t>
      </w:r>
    </w:p>
    <w:p>
      <w:r>
        <w:t xml:space="preserve">Kansainvälinen nyrkkeilyliitto , tai " IBF " , on yksi monista järjestöistä , jotka sanktio maailmanmestaruus nyrkkeilyotteluita , rinnalla WBA , WBC , WBO , ja kymmenkunta muuta .</w:t>
      </w:r>
    </w:p>
    <w:p>
      <w:r>
        <w:rPr>
          <w:b/>
        </w:rPr>
        <w:t xml:space="preserve">Esimerkki 9.1598</w:t>
      </w:r>
    </w:p>
    <w:p>
      <w:r>
        <w:t xml:space="preserve">Paras naispääosa on British Academy of Film and Television Artsin ( BAFTA ) vuosittain myöntämä British Academy of Film and Television Artsin ( BAFTA ) elokuva-akatemiapalkinto, jolla palkitaan näyttelijä, joka on tehnyt erinomaisen johtavan roolisuorituksen elokuvassa .</w:t>
      </w:r>
    </w:p>
    <w:p>
      <w:r>
        <w:rPr>
          <w:b/>
        </w:rPr>
        <w:t xml:space="preserve">Tulos</w:t>
      </w:r>
    </w:p>
    <w:p>
      <w:r>
        <w:t xml:space="preserve">Paras naispääosa on Britannian elokuva-akatemian palkinto, jonka Britannian elokuva- ja televisiotaiteen akatemia ( BAFTA ) jakaa vuosittain.</w:t>
      </w:r>
    </w:p>
    <w:p>
      <w:r>
        <w:rPr>
          <w:b/>
        </w:rPr>
        <w:t xml:space="preserve">Esimerkki 9.1599</w:t>
      </w:r>
    </w:p>
    <w:p>
      <w:r>
        <w:t xml:space="preserve">WrestleMania XXX ( kirjoitettu myös nimellä WrestleMania 30 ) oli WWE:n tuottama 30. vuosittainen WrestleMania-tapahtuma ja WWE Network -tapahtuma.</w:t>
      </w:r>
    </w:p>
    <w:p>
      <w:r>
        <w:rPr>
          <w:b/>
        </w:rPr>
        <w:t xml:space="preserve">Tulos</w:t>
      </w:r>
    </w:p>
    <w:p>
      <w:r>
        <w:t xml:space="preserve">WrestleMania XXX oli ammatillinen paini pay-per-view ( PPV ) tapahtuma WWE .</w:t>
      </w:r>
    </w:p>
    <w:p>
      <w:r>
        <w:rPr>
          <w:b/>
        </w:rPr>
        <w:t xml:space="preserve">Esimerkki 9.1600</w:t>
      </w:r>
    </w:p>
    <w:p>
      <w:r>
        <w:t xml:space="preserve">Ohjekokonaisuusarkkitehtuuri eroaa mikroarkkitehtuurista , joka on joukko prosessorin suunnittelutekniikoita, joita käytetään tietyssä prosessorissa käskykokonaisuuden toteuttamiseen.</w:t>
      </w:r>
    </w:p>
    <w:p>
      <w:r>
        <w:rPr>
          <w:b/>
        </w:rPr>
        <w:t xml:space="preserve">Tulos</w:t>
      </w:r>
    </w:p>
    <w:p>
      <w:r>
        <w:t xml:space="preserve">Käskykokonaisuusarkkitehtuuri eroaa mikroarkkitehtuurista .</w:t>
      </w:r>
    </w:p>
    <w:p>
      <w:r>
        <w:rPr>
          <w:b/>
        </w:rPr>
        <w:t xml:space="preserve">Esimerkki 9.1601</w:t>
      </w:r>
    </w:p>
    <w:p>
      <w:r>
        <w:t xml:space="preserve">Meioosi jaetaan meioosi I:een ja meioosi II:een, jotka jaetaan edelleen karyokinesis I:een ja sytokinesis I:een sekä karyokinesis II:een ja sytokinesis II:een .</w:t>
      </w:r>
    </w:p>
    <w:p>
      <w:r>
        <w:rPr>
          <w:b/>
        </w:rPr>
        <w:t xml:space="preserve">Tulos</w:t>
      </w:r>
    </w:p>
    <w:p>
      <w:r>
        <w:t xml:space="preserve">Meioosi voidaan jakaa meioosi I:een ja meioosi II:een .</w:t>
      </w:r>
    </w:p>
    <w:p>
      <w:r>
        <w:rPr>
          <w:b/>
        </w:rPr>
        <w:t xml:space="preserve">Esimerkki 9.1602</w:t>
      </w:r>
    </w:p>
    <w:p>
      <w:r>
        <w:t xml:space="preserve">2012 D.C. United kausi oli seuran seitsemästoista kausi olemassaolon , ja niiden seitsemästoista peräkkäinen kausi pelaa Major League Soccer , ylin divisioona amerikkalaisen jalkapallon.</w:t>
      </w:r>
    </w:p>
    <w:p>
      <w:r>
        <w:rPr>
          <w:b/>
        </w:rPr>
        <w:t xml:space="preserve">Tulos</w:t>
      </w:r>
    </w:p>
    <w:p>
      <w:r>
        <w:t xml:space="preserve">2012 D.C. United on seitsemästoista kausi D.C. United pelaa Major League Soccer .</w:t>
      </w:r>
    </w:p>
    <w:p>
      <w:r>
        <w:rPr>
          <w:b/>
        </w:rPr>
        <w:t xml:space="preserve">Esimerkki 9.1603</w:t>
      </w:r>
    </w:p>
    <w:p>
      <w:r>
        <w:t xml:space="preserve">Hän oli Walter Stewartin , Skotlannin kuudennen korkeimman stuertin ja Marjorie Brucen , Skotlannin kuninkaan Robert Brucen tyttären ja tämän ensimmäisen vaimon Isabella Marin tyttären, poika.</w:t>
      </w:r>
    </w:p>
    <w:p>
      <w:r>
        <w:rPr>
          <w:b/>
        </w:rPr>
        <w:t xml:space="preserve">Tulos</w:t>
      </w:r>
    </w:p>
    <w:p>
      <w:r>
        <w:t xml:space="preserve">Hän oli Walter Stewartin ja Marjorie Brucen poika.</w:t>
      </w:r>
    </w:p>
    <w:p>
      <w:r>
        <w:rPr>
          <w:b/>
        </w:rPr>
        <w:t xml:space="preserve">Esimerkki 9.1604</w:t>
      </w:r>
    </w:p>
    <w:p>
      <w:r>
        <w:t xml:space="preserve">Oxford oikeinkirjoitus ( myös " Oxford English Dictionary " oikeinkirjoitus , Oxford tyyli , tai Oxford Englanti oikeinkirjoitus ) on oikeinkirjoitus standardi, joka määrää käyttää brittiläisen oikeinkirjoituksen yhdessä suffiksi " -ize " sanoissa kuten " ymmärtää " ja " organisaatio ", toisin kuin vallitsevan käytön " -ise " päätteitä nykyisessä British Englanti .</w:t>
      </w:r>
    </w:p>
    <w:p>
      <w:r>
        <w:rPr>
          <w:b/>
        </w:rPr>
        <w:t xml:space="preserve">Tulos</w:t>
      </w:r>
    </w:p>
    <w:p>
      <w:r>
        <w:t xml:space="preserve">Useimmat ihmiset Britanniassa käyttävät kirjoitusasuja kuten " organisoida " ja " toteuttaa " , mutta Oxfordin oikeinkirjoitus käyttää " organisoida " ja " toteuttaa " .</w:t>
      </w:r>
    </w:p>
    <w:p>
      <w:r>
        <w:rPr>
          <w:b/>
        </w:rPr>
        <w:t xml:space="preserve">Esimerkki 9.1605</w:t>
      </w:r>
    </w:p>
    <w:p>
      <w:r>
        <w:t xml:space="preserve">Brisbane Broncos Rugby League Football Club Ltd . , josta käytetään yleisesti nimitystä Broncos , on australialainen ammattilaisjalkapalloseura, jonka kotipaikka on Queenslandin osavaltion pääkaupunki Brisbanen kaupunki.</w:t>
      </w:r>
    </w:p>
    <w:p>
      <w:r>
        <w:rPr>
          <w:b/>
        </w:rPr>
        <w:t xml:space="preserve">Tulos</w:t>
      </w:r>
    </w:p>
    <w:p>
      <w:r>
        <w:t xml:space="preserve">Brisbane Broncos on australialainen rugbyliigan ammattilaisjoukkue .</w:t>
      </w:r>
    </w:p>
    <w:p>
      <w:r>
        <w:rPr>
          <w:b/>
        </w:rPr>
        <w:t xml:space="preserve">Esimerkki 9.1606</w:t>
      </w:r>
    </w:p>
    <w:p>
      <w:r>
        <w:t xml:space="preserve">Andit tai Andien vuoristo on maailman pisin mannermainen vuoristo, joka muodostaa yhtenäisen ylängön Etelä-Amerikan länsireunalla.</w:t>
      </w:r>
    </w:p>
    <w:p>
      <w:r>
        <w:rPr>
          <w:b/>
        </w:rPr>
        <w:t xml:space="preserve">Tulos</w:t>
      </w:r>
    </w:p>
    <w:p>
      <w:r>
        <w:t xml:space="preserve">Andit ovat Etelä-Amerikan länsirannikolla sijaitseva vuoristo.</w:t>
      </w:r>
    </w:p>
    <w:p>
      <w:r>
        <w:rPr>
          <w:b/>
        </w:rPr>
        <w:t xml:space="preserve">Esimerkki 9.1607</w:t>
      </w:r>
    </w:p>
    <w:p>
      <w:r>
        <w:t xml:space="preserve">Autonomiset ajoneuvot voisivat antaa yleisölle mahdollisuuden käyttää teitä alhaisilla kilometrikohtaisilla kustannuksilla ja itseohjautuvilla ajoneuvoilla haluamaansa määränpäähän huomattavasti nykyisiä taksi- ja kimppakyytihintoja edullisemmin.</w:t>
      </w:r>
    </w:p>
    <w:p>
      <w:r>
        <w:rPr>
          <w:b/>
        </w:rPr>
        <w:t xml:space="preserve">Tulos</w:t>
      </w:r>
    </w:p>
    <w:p>
      <w:r>
        <w:t xml:space="preserve">Itseohjautuvat autot voisivat viedä ihmiset sinne, minne he haluavat mennä, halvemmalla kuin taksi tai kyytipalvelu.</w:t>
      </w:r>
    </w:p>
    <w:p>
      <w:r>
        <w:rPr>
          <w:b/>
        </w:rPr>
        <w:t xml:space="preserve">Esimerkki 9.1608</w:t>
      </w:r>
    </w:p>
    <w:p>
      <w:r>
        <w:t xml:space="preserve">-LSB- tietojenkäsittelytieteessä -RSB- , for-silmukka ( tai yksinkertaisesti for-silmukka ) on -LSB- ohjausvirta -RSB- -LSB- lauseke ( ohjelmointi ) -PIPE- lauseke -RSB- -LSB- iteraation -RSB- määrittämiseksi, jonka avulla koodi voidaan -LSB- suorittaa ( tietokoneet ) -PIPE- -RSB- toistuvasti .</w:t>
      </w:r>
    </w:p>
    <w:p>
      <w:r>
        <w:rPr>
          <w:b/>
        </w:rPr>
        <w:t xml:space="preserve">Tulos</w:t>
      </w:r>
    </w:p>
    <w:p>
      <w:r>
        <w:t xml:space="preserve">Tietojenkäsittelytieteessä for-silmukkaa ( tai "for-silmukkaa" ) käytetään tietyn koodirivin toistuvaan suorittamiseen.</w:t>
      </w:r>
    </w:p>
    <w:p>
      <w:r>
        <w:rPr>
          <w:b/>
        </w:rPr>
        <w:t xml:space="preserve">Esimerkki 9.1609</w:t>
      </w:r>
    </w:p>
    <w:p>
      <w:r>
        <w:t xml:space="preserve">Docklands Light Railwayn liikkuva kalusto on Docklands Light Railwayn (DLR) matkustajajunat ja huoltoajoneuvot ("liikkuva kalusto"), joita käytetään Docklands Light Railwayn (DLR) alueella Lontoon itäosassa sijaitsevalla Lontoon Docklandsin alueella.</w:t>
      </w:r>
    </w:p>
    <w:p>
      <w:r>
        <w:rPr>
          <w:b/>
        </w:rPr>
        <w:t xml:space="preserve">Tulos</w:t>
      </w:r>
    </w:p>
    <w:p>
      <w:r>
        <w:t xml:space="preserve">Docklands Light Railwayn liikkuva kalusto tarkoittaa Lontoon, Englannin, Docklands Light Railwayn ( DLR ) matkustajajunia ja huoltovaunuja.</w:t>
      </w:r>
    </w:p>
    <w:p>
      <w:r>
        <w:rPr>
          <w:b/>
        </w:rPr>
        <w:t xml:space="preserve">Esimerkki 9.1610</w:t>
      </w:r>
    </w:p>
    <w:p>
      <w:r>
        <w:t xml:space="preserve">Monissa lajeissa naaraan on saatava ravinteita veriaterian avulla ennen kuin se voi tuottaa munia, kun taas monissa muissa lajeissa se voi tuottaa enemmän munia veriaterian jälkeen.</w:t>
      </w:r>
    </w:p>
    <w:p>
      <w:r>
        <w:rPr>
          <w:b/>
        </w:rPr>
        <w:t xml:space="preserve">Tulos</w:t>
      </w:r>
    </w:p>
    <w:p>
      <w:r>
        <w:t xml:space="preserve">Monissa lajeissa naaraan on saatava proteiineja veriaterian avulla ennen kuin se voi tuottaa munia.</w:t>
      </w:r>
    </w:p>
    <w:p>
      <w:r>
        <w:rPr>
          <w:b/>
        </w:rPr>
        <w:t xml:space="preserve">Esimerkki 9.1611</w:t>
      </w:r>
    </w:p>
    <w:p>
      <w:r>
        <w:t xml:space="preserve">Yksikään demokraattien presidenttiehdokas ei ole voittanut Washingtonin piirikuntaa sitten Franklin D. Rooseveltin vuonna 1932, ja Roosevelt on edelleen ainoa demokraatti, joka on koskaan voittanut enemmistön piirikunnassa.</w:t>
      </w:r>
    </w:p>
    <w:p>
      <w:r>
        <w:rPr>
          <w:b/>
        </w:rPr>
        <w:t xml:space="preserve">Tulos</w:t>
      </w:r>
    </w:p>
    <w:p>
      <w:r>
        <w:t xml:space="preserve">Yksikään demokraattien presidenttiehdokas ei ole voittanut Washingtonin piirikuntaa sitten Franklin D. Rooseveltin vuonna 1932.</w:t>
      </w:r>
    </w:p>
    <w:p>
      <w:r>
        <w:rPr>
          <w:b/>
        </w:rPr>
        <w:t xml:space="preserve">Esimerkki 9.1612</w:t>
      </w:r>
    </w:p>
    <w:p>
      <w:r>
        <w:t xml:space="preserve">Ljusdals BK ( LBK ) on ruotsalainen bandy-seura, joka pelaa tällä hetkellä Elitserienissä ( Ruotsin bandyn ylin divisioona ) .</w:t>
      </w:r>
    </w:p>
    <w:p>
      <w:r>
        <w:rPr>
          <w:b/>
        </w:rPr>
        <w:t xml:space="preserve">Tulos</w:t>
      </w:r>
    </w:p>
    <w:p>
      <w:r>
        <w:t xml:space="preserve">Ljusdals BK on bandy-seura Ljusdalissa Ruotsissa .</w:t>
      </w:r>
    </w:p>
    <w:p>
      <w:r>
        <w:rPr>
          <w:b/>
        </w:rPr>
        <w:t xml:space="preserve">Esimerkki 9.1613</w:t>
      </w:r>
    </w:p>
    <w:p>
      <w:r>
        <w:t xml:space="preserve">Jos sen alueella on avointa vettä, se pysyy siellä ympäri vuoden, mutta jos vesistö jäätyy talvella, jolloin se ei voi saada ruokaa, se siirtyy etelään tai rannikolle.</w:t>
      </w:r>
    </w:p>
    <w:p>
      <w:r>
        <w:rPr>
          <w:b/>
        </w:rPr>
        <w:t xml:space="preserve">Tulos</w:t>
      </w:r>
    </w:p>
    <w:p>
      <w:r>
        <w:t xml:space="preserve">Mutta jos vesi, jossa se elää, jäätyy talvella, sen on vaellettava etelään tai rannikolle löytääkseen jotain syötävää.</w:t>
      </w:r>
    </w:p>
    <w:p>
      <w:r>
        <w:rPr>
          <w:b/>
        </w:rPr>
        <w:t xml:space="preserve">Esimerkki 9.1614</w:t>
      </w:r>
    </w:p>
    <w:p>
      <w:r>
        <w:t xml:space="preserve">Esimerkki salaisesta yhteistyöstä on kahden tai useamman osapuolen välinen salainen sopimus, jolla rajoitetaan avointa kilpailua harhauttamalla , johtamalla harhaan tai huijaamalla muita heidän laillisista oikeuksistaan tai saavuttaakseen laissa kielletyn tavoitteen tyypillisesti huijaamalla tai hankkimalla epäoikeudenmukaista markkinaetua .</w:t>
      </w:r>
    </w:p>
    <w:p>
      <w:r>
        <w:rPr>
          <w:b/>
        </w:rPr>
        <w:t xml:space="preserve">Tulos</w:t>
      </w:r>
    </w:p>
    <w:p>
      <w:r>
        <w:t xml:space="preserve">Salaliitto on kahden tai useamman henkilön tai ryhmän välinen salainen sopimus, jonka tarkoituksena on yleensä luoda laittomia etuja muihin ryhmiin nähden.</w:t>
      </w:r>
    </w:p>
    <w:p>
      <w:r>
        <w:rPr>
          <w:b/>
        </w:rPr>
        <w:t xml:space="preserve">Esimerkki 9.1615</w:t>
      </w:r>
    </w:p>
    <w:p>
      <w:r>
        <w:t xml:space="preserve">The " Billboard " Top Latin Albums kaavio , julkaisema " Billboard " magazine , on levy kaavio, joka sijoittuu suorituskykyä Latinalaisen musiikin albumit Yhdysvalloissa .</w:t>
      </w:r>
    </w:p>
    <w:p>
      <w:r>
        <w:rPr>
          <w:b/>
        </w:rPr>
        <w:t xml:space="preserve">Tulos</w:t>
      </w:r>
    </w:p>
    <w:p>
      <w:r>
        <w:t xml:space="preserve">Top Latin Albums -listalla on viikoittainen musiikkilistalla .</w:t>
      </w:r>
    </w:p>
    <w:p>
      <w:r>
        <w:rPr>
          <w:b/>
        </w:rPr>
        <w:t xml:space="preserve">Esimerkki 9.1616</w:t>
      </w:r>
    </w:p>
    <w:p>
      <w:r>
        <w:t xml:space="preserve">Herzliyan heprealainen lukio ( heprea : הַגִּימְנַסְיָה הָעִבְרִית הֶרְצְלִיָּה , " HaGymnasia HaIvrit Herzliya " , tunnetaan myös nimellä " Gymnasia Herzliya " ) , alun perin tunnettu nimellä HaGymnasia HaIvrit ( lit .</w:t>
      </w:r>
    </w:p>
    <w:p>
      <w:r>
        <w:rPr>
          <w:b/>
        </w:rPr>
        <w:t xml:space="preserve">Tulos</w:t>
      </w:r>
    </w:p>
    <w:p>
      <w:r>
        <w:t xml:space="preserve">Herzliyan hepreankielinen Gymnasium ( , ' , joka tunnetaan myös nimellä " Gymnasia Herzliya " ) , joka alun perin tunnettiin nimellä ( lit.</w:t>
      </w:r>
    </w:p>
    <w:p>
      <w:r>
        <w:rPr>
          <w:b/>
        </w:rPr>
        <w:t xml:space="preserve">Esimerkki 9.1617</w:t>
      </w:r>
    </w:p>
    <w:p>
      <w:r>
        <w:t xml:space="preserve">Akloorihydria , joka tunnetaan myös nimellä hypokloorihydria , viittaa tiloihin, joissa suolahapon tuotanto mahalaukun ja muiden ruoansulatuselinten mahalaukun eritteissä puuttuu tai on vähäistä.</w:t>
      </w:r>
    </w:p>
    <w:p>
      <w:r>
        <w:rPr>
          <w:b/>
        </w:rPr>
        <w:t xml:space="preserve">Tulos</w:t>
      </w:r>
    </w:p>
    <w:p>
      <w:r>
        <w:t xml:space="preserve">Aklorhydria ja hypoklorhydria ovat tilanteita, joissa mahalaukussa on hyvin vähän tai ei lainkaan mahahappoa.</w:t>
      </w:r>
    </w:p>
    <w:p>
      <w:r>
        <w:rPr>
          <w:b/>
        </w:rPr>
        <w:t xml:space="preserve">Esimerkki 9.1618</w:t>
      </w:r>
    </w:p>
    <w:p>
      <w:r>
        <w:t xml:space="preserve">Enver Halil Hoxha ( ; -RSB- ; 16. lokakuuta 190811. huhtikuuta 1985 ) oli albanialainen kommunistinen poliitikko, joka toimi Albanian valtionpäämiehenä vuodesta 1944 kuolemaansa asti vuonna 1985 Albanian työväenpuolueen ensimmäisenä sihteerinä.</w:t>
      </w:r>
    </w:p>
    <w:p>
      <w:r>
        <w:rPr>
          <w:b/>
        </w:rPr>
        <w:t xml:space="preserve">Tulos</w:t>
      </w:r>
    </w:p>
    <w:p>
      <w:r>
        <w:t xml:space="preserve">Enver Halil Hoxha ( -RSB- ; 16. lokakuuta 190811. huhtikuuta 1985 ) oli Albanian kommunistinen diktaattori vuodesta 1944 kuolemaansa vuonna 1985 .</w:t>
      </w:r>
    </w:p>
    <w:p>
      <w:r>
        <w:rPr>
          <w:b/>
        </w:rPr>
        <w:t xml:space="preserve">Esimerkki 9.1619</w:t>
      </w:r>
    </w:p>
    <w:p>
      <w:r>
        <w:t xml:space="preserve">Freedom of Information Act ( FOIA ) , , on liittovaltion tiedonvälityksen vapautta koskeva laki, joka edellyttää, että aiemmin julkaisemattomat tiedot ja Yhdysvaltain hallituksen hallussa olevat asiakirjat luovutetaan pyynnöstä kokonaan tai osittain.</w:t>
      </w:r>
    </w:p>
    <w:p>
      <w:r>
        <w:rPr>
          <w:b/>
        </w:rPr>
        <w:t xml:space="preserve">Tulos</w:t>
      </w:r>
    </w:p>
    <w:p>
      <w:r>
        <w:t xml:space="preserve">Tiedonvapauslaki ( FOIA ) , , on liittovaltion laki .</w:t>
      </w:r>
    </w:p>
    <w:p>
      <w:r>
        <w:rPr>
          <w:b/>
        </w:rPr>
        <w:t xml:space="preserve">Esimerkki 9.1620</w:t>
      </w:r>
    </w:p>
    <w:p>
      <w:r>
        <w:t xml:space="preserve">Tietojenkäsittelyssä kaatuminen tai järjestelmän kaatuminen tapahtuu, kun tietokoneohjelma, kuten ohjelmistosovellus tai käyttöjärjestelmä, lakkaa toimimasta oikein ja poistuu.</w:t>
      </w:r>
    </w:p>
    <w:p>
      <w:r>
        <w:rPr>
          <w:b/>
        </w:rPr>
        <w:t xml:space="preserve">Tulos</w:t>
      </w:r>
    </w:p>
    <w:p>
      <w:r>
        <w:t xml:space="preserve">Tietokoneen kaatuminen on, kun tietokoneohjelma lakkaa toimimasta normaalisti.</w:t>
      </w:r>
    </w:p>
    <w:p>
      <w:r>
        <w:rPr>
          <w:b/>
        </w:rPr>
        <w:t xml:space="preserve">Esimerkki 9.1621</w:t>
      </w:r>
    </w:p>
    <w:p>
      <w:r>
        <w:t xml:space="preserve">Kristillinen metalli , joka tunnetaan myös nimellä valkoinen metalli , Jeesus metalli tai taivaallinen metalli , on eräänlainen raskas metallimusiikki yleensä määritellään sen sanoman avulla laulujen sanoitukset sekä omistautuminen bändin jäsenten kristinuskon .</w:t>
      </w:r>
    </w:p>
    <w:p>
      <w:r>
        <w:rPr>
          <w:b/>
        </w:rPr>
        <w:t xml:space="preserve">Tulos</w:t>
      </w:r>
    </w:p>
    <w:p>
      <w:r>
        <w:t xml:space="preserve">Kristillinen metalli , joka tunnetaan myös nimellä "valkoinen metalli", on heavy metal -musiikin muoto, jonka kristillinen bändi tekee ylistääkseen Jeesusta.</w:t>
      </w:r>
    </w:p>
    <w:p>
      <w:r>
        <w:rPr>
          <w:b/>
        </w:rPr>
        <w:t xml:space="preserve">Esimerkki 9.1622</w:t>
      </w:r>
    </w:p>
    <w:p>
      <w:r>
        <w:t xml:space="preserve">ELTons ( English Language Teaching Innovation Awards ) on British Councilin vuosittain myöntämä kansainvälinen palkinto, jolla tunnustetaan ja juhlistetaan englannin kielenopetuksen alalla tapahtuvia innovaatioita.</w:t>
      </w:r>
    </w:p>
    <w:p>
      <w:r>
        <w:rPr>
          <w:b/>
        </w:rPr>
        <w:t xml:space="preserve">Tulos</w:t>
      </w:r>
    </w:p>
    <w:p>
      <w:r>
        <w:t xml:space="preserve">British Council myöntää ELTon-palkinnon englannin kielen opetuksen innovaatiosta.</w:t>
      </w:r>
    </w:p>
    <w:p>
      <w:r>
        <w:rPr>
          <w:b/>
        </w:rPr>
        <w:t xml:space="preserve">Esimerkki 9.1623</w:t>
      </w:r>
    </w:p>
    <w:p>
      <w:r>
        <w:t xml:space="preserve">Uransa aikana hän työskenteli pääasiassa lukutaidon parissa sekä teoreettisista että soveltavista näkökulmista, ja hänet tunnetaan ehkä parhaiten kirjastaan " Literacy in Theory and Practice " (1984).</w:t>
      </w:r>
    </w:p>
    <w:p>
      <w:r>
        <w:rPr>
          <w:b/>
        </w:rPr>
        <w:t xml:space="preserve">Tulos</w:t>
      </w:r>
    </w:p>
    <w:p>
      <w:r>
        <w:t xml:space="preserve">Hänet tunnetaan ehkä parhaiten kirjastaan " Literacy in Theory and Practice " ( 1984 ) .</w:t>
      </w:r>
    </w:p>
    <w:p>
      <w:r>
        <w:rPr>
          <w:b/>
        </w:rPr>
        <w:t xml:space="preserve">Esimerkki 9.1624</w:t>
      </w:r>
    </w:p>
    <w:p>
      <w:r>
        <w:t xml:space="preserve">Neljän suuren lentotukialuksen ja yli 40 prosenttia lentotukialusten korkeasti koulutetuista lentokonemekaanikoista ja -teknikoista sekä välttämättömän lentokannen miehistön ja aseistushenkilöstön menettäminen ja näiden korkeasti koulutettujen miehistöjen sisältämän organisatorisen tietämyksen menettäminen olivat edelleen raskaita iskuja Japanin lentotukialuksille.</w:t>
      </w:r>
    </w:p>
    <w:p>
      <w:r>
        <w:rPr>
          <w:b/>
        </w:rPr>
        <w:t xml:space="preserve">Tulos</w:t>
      </w:r>
    </w:p>
    <w:p>
      <w:r>
        <w:t xml:space="preserve">Neljän suuren lentotukialuksen ja yli 40 prosentin lentokonemekaanikkojen ja -teknikoiden sekä lentokannen miehistön menettäminen oli kuitenkin erittäin vahingollista Japanin lentotukialuksille.</w:t>
      </w:r>
    </w:p>
    <w:p>
      <w:r>
        <w:rPr>
          <w:b/>
        </w:rPr>
        <w:t xml:space="preserve">Esimerkki 9.1625</w:t>
      </w:r>
    </w:p>
    <w:p>
      <w:r>
        <w:t xml:space="preserve">Yhdistyneiden Kansakuntien ulkoavaruusasioiden toimisto ( UNOOSA ) on osa Yhdistyneiden Kansakuntien sihteeristöä, joka sijaitsee Yhdistyneiden Kansakuntien toimistossa Wienissä Itävallassa.</w:t>
      </w:r>
    </w:p>
    <w:p>
      <w:r>
        <w:rPr>
          <w:b/>
        </w:rPr>
        <w:t xml:space="preserve">Tulos</w:t>
      </w:r>
    </w:p>
    <w:p>
      <w:r>
        <w:t xml:space="preserve">UNOOSAn rakennus sijaitsee Yhdistyneiden Kansakuntien toimistossa Wienissä Itävallassa.</w:t>
      </w:r>
    </w:p>
    <w:p>
      <w:r>
        <w:rPr>
          <w:b/>
        </w:rPr>
        <w:t xml:space="preserve">Esimerkki 9.1626</w:t>
      </w:r>
    </w:p>
    <w:p>
      <w:r>
        <w:t xml:space="preserve">Meren sedimenteissä metaanin biologinen tuotanto , jota kutsutaan myös metaanogeneesiksi , rajoittuu yleensä sinne, missä sulfaatit ovat vähissä , ylimpien kerrosten alapuolelle .</w:t>
      </w:r>
    </w:p>
    <w:p>
      <w:r>
        <w:rPr>
          <w:b/>
        </w:rPr>
        <w:t xml:space="preserve">Tulos</w:t>
      </w:r>
    </w:p>
    <w:p>
      <w:r>
        <w:t xml:space="preserve">Meren sedimenteissä metaania syntyy, kun sulfaattien määrä on alhainen .</w:t>
      </w:r>
    </w:p>
    <w:p>
      <w:r>
        <w:rPr>
          <w:b/>
        </w:rPr>
        <w:t xml:space="preserve">Esimerkki 9.1627</w:t>
      </w:r>
    </w:p>
    <w:p>
      <w:r>
        <w:t xml:space="preserve">Satunnainen sukupolvi vaikuttaa esineiden ja kasvillisuuden tarkkaan sijaintiin, vaikka useimmat esineet ja kaikki maisemat pysyvät ympäristönsä neliössä, jonka sijoittelu suhteessa muihin on asetettu vakio.</w:t>
      </w:r>
    </w:p>
    <w:p>
      <w:r>
        <w:rPr>
          <w:b/>
        </w:rPr>
        <w:t xml:space="preserve">Tulos</w:t>
      </w:r>
    </w:p>
    <w:p>
      <w:r>
        <w:t xml:space="preserve">Tämä satunnaissukupolvi muuttaa esineiden ja kasvien sijaintia, vaikka useimmat esineet ja maisemat pysyvät ympäristönsä neliössä.</w:t>
      </w:r>
    </w:p>
    <w:p>
      <w:r>
        <w:rPr>
          <w:b/>
        </w:rPr>
        <w:t xml:space="preserve">Esimerkki 9.1628</w:t>
      </w:r>
    </w:p>
    <w:p>
      <w:r>
        <w:t xml:space="preserve">James Oswald Fairfax ( 27. maaliskuuta 1933 - 11. tammikuuta 2017 ) oli australialainen yritysjohtaja , hyväntekijä , ja jäsen Fairfax perheen , Australian perhe merkittävä sanomalehtien kustantaja teollisuudessa .</w:t>
      </w:r>
    </w:p>
    <w:p>
      <w:r>
        <w:rPr>
          <w:b/>
        </w:rPr>
        <w:t xml:space="preserve">Tulos</w:t>
      </w:r>
    </w:p>
    <w:p>
      <w:r>
        <w:t xml:space="preserve">James Oswald Fairfax ( 27. maaliskuuta 1933 - 11. tammikuuta 2017 ) oli australialainen yritysjohtaja ja hyväntekijä .</w:t>
      </w:r>
    </w:p>
    <w:p>
      <w:r>
        <w:rPr>
          <w:b/>
        </w:rPr>
        <w:t xml:space="preserve">Esimerkki 9.1629</w:t>
      </w:r>
    </w:p>
    <w:p>
      <w:r>
        <w:t xml:space="preserve">Yleissopimuksen mukaan hansikkaita kuvataan niiden käyttäjän kätisyyden eikä sen käden mukaan, jossa hansikkaita käytetään: hansikkaita, jotka sopivat vasempaan käteen - joita oikeakätinen heittäjä käyttää - kutsutaan "oikeakätisiksi" ( RH ) tai "oikeakätisiksi" ( RHT ) hansikkaiksi.</w:t>
      </w:r>
    </w:p>
    <w:p>
      <w:r>
        <w:rPr>
          <w:b/>
        </w:rPr>
        <w:t xml:space="preserve">Tulos</w:t>
      </w:r>
    </w:p>
    <w:p>
      <w:r>
        <w:t xml:space="preserve">Yleissopimuksen mukaan vasempaan käteen sopivaa hanskatyyppiä kutsutaan "oikeakätiseksi" tai "RH"-käsineeksi.</w:t>
      </w:r>
    </w:p>
    <w:p>
      <w:r>
        <w:rPr>
          <w:b/>
        </w:rPr>
        <w:t xml:space="preserve">Esimerkki 9.1630</w:t>
      </w:r>
    </w:p>
    <w:p>
      <w:r>
        <w:t xml:space="preserve">Tietojenkäsittelyssä palomuuri on verkon turvajärjestelmä, joka valvoo ja ohjaa tulevaa ja lähtevää verkkoliikennettä ennalta määritettyjen turvallisuussääntöjen perusteella.</w:t>
      </w:r>
    </w:p>
    <w:p>
      <w:r>
        <w:rPr>
          <w:b/>
        </w:rPr>
        <w:t xml:space="preserve">Tulos</w:t>
      </w:r>
    </w:p>
    <w:p>
      <w:r>
        <w:t xml:space="preserve">Tietoturvan kannalta palomuuri on ohjelmisto.</w:t>
      </w:r>
    </w:p>
    <w:p>
      <w:r>
        <w:rPr>
          <w:b/>
        </w:rPr>
        <w:t xml:space="preserve">Esimerkki 9.1631</w:t>
      </w:r>
    </w:p>
    <w:p>
      <w:r>
        <w:t xml:space="preserve">Illinoisin yliopisto Urbana - Champaign ( tunnetaan myös nimellä U of I , Illinois , tai puhekielessä Illinoisin yliopisto tai UIUC ) on julkinen tutkimusyliopisto Illinoisissa ja lippulaiva laitos Illinoisin yliopiston järjestelmän.</w:t>
      </w:r>
    </w:p>
    <w:p>
      <w:r>
        <w:rPr>
          <w:b/>
        </w:rPr>
        <w:t xml:space="preserve">Tulos</w:t>
      </w:r>
    </w:p>
    <w:p>
      <w:r>
        <w:t xml:space="preserve">Illinoisin yliopisto Urbana - Champaignissa ( UIUC ) on yliopisto Illinoisin osavaltiossa, Yhdysvallat.</w:t>
      </w:r>
    </w:p>
    <w:p>
      <w:r>
        <w:rPr>
          <w:b/>
        </w:rPr>
        <w:t xml:space="preserve">Esimerkki 9.1632</w:t>
      </w:r>
    </w:p>
    <w:p>
      <w:r>
        <w:t xml:space="preserve">Tietojenkäsittelyssä digitaalisen objektin tunniste ( DOI ) on kansainvälisen standardisoimisjärjestön ( ISO ) standardoima pysyvä tunniste tai kahva, jota käytetään objektien yksilöimiseen.</w:t>
      </w:r>
    </w:p>
    <w:p>
      <w:r>
        <w:rPr>
          <w:b/>
        </w:rPr>
        <w:t xml:space="preserve">Tulos</w:t>
      </w:r>
    </w:p>
    <w:p>
      <w:r>
        <w:t xml:space="preserve">Digitaalisen objektin tunniste ( tai DOI ) on pysyvä tapa tunnistaa verkkodokumentti .</w:t>
      </w:r>
    </w:p>
    <w:p>
      <w:r>
        <w:rPr>
          <w:b/>
        </w:rPr>
        <w:t xml:space="preserve">Esimerkki 9.1633</w:t>
      </w:r>
    </w:p>
    <w:p>
      <w:r>
        <w:t xml:space="preserve">Suurimpiin "verkkolähetystoiminnan harjoittajiin" kuuluvat nykyiset radio- ja televisioasemat, jotka "simulcastaavat" tuotantoaan online-tv:n tai online-radiolähetysten kautta, sekä lukuisat pelkät Internet-"asemat".</w:t>
      </w:r>
    </w:p>
    <w:p>
      <w:r>
        <w:rPr>
          <w:b/>
        </w:rPr>
        <w:t xml:space="preserve">Tulos</w:t>
      </w:r>
    </w:p>
    <w:p>
      <w:r>
        <w:t xml:space="preserve">Monilla radio- ja televisioasemilla sekä asemilla, jotka ovat vain internetissä, on verkkolähetyksiä.</w:t>
      </w:r>
    </w:p>
    <w:p>
      <w:r>
        <w:rPr>
          <w:b/>
        </w:rPr>
        <w:t xml:space="preserve">Esimerkki 9.1634</w:t>
      </w:r>
    </w:p>
    <w:p>
      <w:r>
        <w:t xml:space="preserve">George Ritchie Hodgson ( 12. lokakuuta 1893 - 1. toukokuuta 1983 ) oli kanadalainen kilpailu uimari 20. vuosisadan alussa, ja monet pitävät olla suurin uimari Kanadan historiassa.</w:t>
      </w:r>
    </w:p>
    <w:p>
      <w:r>
        <w:rPr>
          <w:b/>
        </w:rPr>
        <w:t xml:space="preserve">Tulos</w:t>
      </w:r>
    </w:p>
    <w:p>
      <w:r>
        <w:t xml:space="preserve">George Ritchie Hodgson ( 12. lokakuuta 1893 - 1. toukokuuta 1983 ) oli kanadalainen uimari.</w:t>
      </w:r>
    </w:p>
    <w:p>
      <w:r>
        <w:rPr>
          <w:b/>
        </w:rPr>
        <w:t xml:space="preserve">Esimerkki 9.1635</w:t>
      </w:r>
    </w:p>
    <w:p>
      <w:r>
        <w:t xml:space="preserve">Yhdessä Miss Universum , Miss International ja Miss Earth , tämä kilpailu on yksi neljästä suuresta kansainvälisestä kauneuskilpailusta - halutuimmista kauneustittelistä kansainvälisissä kauneuskilpailuissa.</w:t>
      </w:r>
    </w:p>
    <w:p>
      <w:r>
        <w:rPr>
          <w:b/>
        </w:rPr>
        <w:t xml:space="preserve">Tulos</w:t>
      </w:r>
    </w:p>
    <w:p>
      <w:r>
        <w:t xml:space="preserve">Kilpailijoidensa Miss Universum ja Miss Earth ohella tämä on yksi maailman tunnetuimmista kauneuskilpailuista.</w:t>
      </w:r>
    </w:p>
    <w:p>
      <w:r>
        <w:rPr>
          <w:b/>
        </w:rPr>
        <w:t xml:space="preserve">Esimerkki 9.1636</w:t>
      </w:r>
    </w:p>
    <w:p>
      <w:r>
        <w:t xml:space="preserve">Hän sai inspiraationsa sivuston vieressä olevista rautatielinjoista , Lontoon -LSB- torneista -RSB- s, joita kuvasi 18. vuosisadan -LSB- Venetsian tasavalta -PIPE- venetsialainen -RSB- maalari -LSB- Canaletto -RSB- , ja purjelaivojen -LSB- Mast ( purjehdus ) -PIPE- mastot -RSB- .</w:t>
      </w:r>
    </w:p>
    <w:p>
      <w:r>
        <w:rPr>
          <w:b/>
        </w:rPr>
        <w:t xml:space="preserve">Tulos</w:t>
      </w:r>
    </w:p>
    <w:p>
      <w:r>
        <w:t xml:space="preserve">Hän sai ideansa paikan vieressä olevista rautatielinjoista, Lontoon torneista 18. vuosisadan venetsialaisen taidemaalarin Canaletton maalauksissa ja purjelaivojen mastoista.</w:t>
      </w:r>
    </w:p>
    <w:p>
      <w:r>
        <w:rPr>
          <w:b/>
        </w:rPr>
        <w:t xml:space="preserve">Esimerkki 9.1637</w:t>
      </w:r>
    </w:p>
    <w:p>
      <w:r>
        <w:t xml:space="preserve">Pallomaiset tähtijoukot löytyvät galaksin halosta ja sisältävät huomattavasti enemmän tähtiä ja ovat paljon vanhempia kuin vähemmän tiheät, avoimet tähtijoukot, jotka löytyvät galaksin kiekosta.</w:t>
      </w:r>
    </w:p>
    <w:p>
      <w:r>
        <w:rPr>
          <w:b/>
        </w:rPr>
        <w:t xml:space="preserve">Tulos</w:t>
      </w:r>
    </w:p>
    <w:p>
      <w:r>
        <w:t xml:space="preserve">Halossa olevissa klustereissa on paljon enemmän tähtiä ja ne ovat paljon vanhempia kuin levyn vähemmän tiheät avoimet klusterit.</w:t>
      </w:r>
    </w:p>
    <w:p>
      <w:r>
        <w:rPr>
          <w:b/>
        </w:rPr>
        <w:t xml:space="preserve">Esimerkki 9.1638</w:t>
      </w:r>
    </w:p>
    <w:p>
      <w:r>
        <w:t xml:space="preserve">Zakarpatian alue perustettiin 22. tammikuuta 1946 Tšekkoslovakian eroamisen jälkeen Tšekkoslovakian ja Neuvostoliiton välisen sopimuksen nojalla Tšekkoslovakian ja Neuvostoliiton väkisin liittämälle ja Ukrainan sosialistiseen neuvostotasavaltaan liitetylle alueelle, joka oli "Ala-Karjalan Rutenian" alue.</w:t>
      </w:r>
    </w:p>
    <w:p>
      <w:r>
        <w:rPr>
          <w:b/>
        </w:rPr>
        <w:t xml:space="preserve">Tulos</w:t>
      </w:r>
    </w:p>
    <w:p>
      <w:r>
        <w:t xml:space="preserve">Zakarpatian alue perustettiin virallisesti 22. tammikuuta 1946 sen jälkeen, kun Subkarpatian Rusin maat liitettiin Ukrainan sosialistiseen neuvostotasavaltaan.</w:t>
      </w:r>
    </w:p>
    <w:p>
      <w:r>
        <w:rPr>
          <w:b/>
        </w:rPr>
        <w:t xml:space="preserve">Esimerkki 9.1639</w:t>
      </w:r>
    </w:p>
    <w:p>
      <w:r>
        <w:t xml:space="preserve">UEFA:n jalkapallon Euroopan mestaruuskilpailut 2000 , jotka tunnetaan myös nimellä Euro 2000 , olivat UEFA:n 11. Euroopan mestaruuskilpailut , jotka järjestetään joka neljäs vuosi ja jotka järjestää UEFA , Euroopan jalkapalloliiton kattojärjestö.</w:t>
      </w:r>
    </w:p>
    <w:p>
      <w:r>
        <w:rPr>
          <w:b/>
        </w:rPr>
        <w:t xml:space="preserve">Tulos</w:t>
      </w:r>
    </w:p>
    <w:p>
      <w:r>
        <w:t xml:space="preserve">Vuoden 2000 jalkapallon Euroopan mestaruuskilpailut eli Euro 2000 oli 11. UEFA:n jalkapallon Euroopan mestaruuskilpailut.</w:t>
      </w:r>
    </w:p>
    <w:p>
      <w:r>
        <w:rPr>
          <w:b/>
        </w:rPr>
        <w:t xml:space="preserve">Esimerkki 9.1640</w:t>
      </w:r>
    </w:p>
    <w:p>
      <w:r>
        <w:t xml:space="preserve">Grey Cup on nimi sekä Kanadan jalkapalloliigan ( CFL ) mestaruuspelin että palkinnon nimi, joka myönnetään voittajalle, joka pelaa Kanadan ammattilaisjalkapallon mestaruuskilpailussa.</w:t>
      </w:r>
    </w:p>
    <w:p>
      <w:r>
        <w:rPr>
          <w:b/>
        </w:rPr>
        <w:t xml:space="preserve">Tulos</w:t>
      </w:r>
    </w:p>
    <w:p>
      <w:r>
        <w:t xml:space="preserve">Grey Cup on Kanadan jalkapalloliigan mestarille myönnettävä pokaali ja myös mestaruusottelun nimi.</w:t>
      </w:r>
    </w:p>
    <w:p>
      <w:r>
        <w:rPr>
          <w:b/>
        </w:rPr>
        <w:t xml:space="preserve">Esimerkki 9.1641</w:t>
      </w:r>
    </w:p>
    <w:p>
      <w:r>
        <w:t xml:space="preserve">Väärät aatelisarvonimet ovat väitettyjä yhteiskunnallisen aseman arvonimiä, jotka henkilö tai perhe on keksinyt tai omaksunut ilman, että sen maan viranomaiset, jossa aatelisarvonimet ovat olemassa tai ovat joskus olleet olemassa, ovat niitä tunnustaneet .</w:t>
      </w:r>
    </w:p>
    <w:p>
      <w:r>
        <w:rPr>
          <w:b/>
        </w:rPr>
        <w:t xml:space="preserve">Tulos</w:t>
      </w:r>
    </w:p>
    <w:p>
      <w:r>
        <w:t xml:space="preserve">Väärät aatelisarvonimet ovat väärennettyjä aatelisarvonimiä .</w:t>
      </w:r>
    </w:p>
    <w:p>
      <w:r>
        <w:rPr>
          <w:b/>
        </w:rPr>
        <w:t xml:space="preserve">Esimerkki 9.1642</w:t>
      </w:r>
    </w:p>
    <w:p>
      <w:r>
        <w:t xml:space="preserve">Suur-Bangladesh, jota kutsutaan myös nimellä Bishal Bangla ("Suuri Bengali"), kuvaa kansallismielistä poliittista ideologiaa, jonka tavoitteena on yhdistää kaikki bengalinkieliset alueet yhdeksi kansakunnaksi.</w:t>
      </w:r>
    </w:p>
    <w:p>
      <w:r>
        <w:rPr>
          <w:b/>
        </w:rPr>
        <w:t xml:space="preserve">Tulos</w:t>
      </w:r>
    </w:p>
    <w:p>
      <w:r>
        <w:t xml:space="preserve">Suur-Bangladesh , tai Suuri Bengali , on Bangladeshin poliittinen ajatus Bengalin alueen yhdistämisestä.</w:t>
      </w:r>
    </w:p>
    <w:p>
      <w:r>
        <w:rPr>
          <w:b/>
        </w:rPr>
        <w:t xml:space="preserve">Esimerkki 9.1643</w:t>
      </w:r>
    </w:p>
    <w:p>
      <w:r>
        <w:t xml:space="preserve">Vacheron Constantin on yksi maailman vanhimmista kellovalmistajista, jolla on katkeamaton kelloteollisuuden historia perustamisestaan lähtien.</w:t>
      </w:r>
    </w:p>
    <w:p>
      <w:r>
        <w:rPr>
          <w:b/>
        </w:rPr>
        <w:t xml:space="preserve">Tulos</w:t>
      </w:r>
    </w:p>
    <w:p>
      <w:r>
        <w:t xml:space="preserve">Vacheron Constantin on yksi vanhimmista kelloseppien .</w:t>
      </w:r>
    </w:p>
    <w:p>
      <w:r>
        <w:rPr>
          <w:b/>
        </w:rPr>
        <w:t xml:space="preserve">Esimerkki 9.1644</w:t>
      </w:r>
    </w:p>
    <w:p>
      <w:r>
        <w:t xml:space="preserve">Anton Pavlovitš Tšehov ( venäjänkielinen : , ; 29. tammikuuta 1860 - 15. heinäkuuta 1904 ) oli venäläinen näytelmäkirjailija ja novellisti, jota pidetään yhtenä historian suurimmista novellistiikan kirjoittajista.</w:t>
      </w:r>
    </w:p>
    <w:p>
      <w:r>
        <w:rPr>
          <w:b/>
        </w:rPr>
        <w:t xml:space="preserve">Tulos</w:t>
      </w:r>
    </w:p>
    <w:p>
      <w:r>
        <w:t xml:space="preserve">Anton Pavlovitš Tšehov ( 29. tammikuuta 1860 - 15. heinäkuuta 1904 ) oli venäläinen kirjailija, joka kirjoitti novelleja ja näytelmiä.</w:t>
      </w:r>
    </w:p>
    <w:p>
      <w:r>
        <w:rPr>
          <w:b/>
        </w:rPr>
        <w:t xml:space="preserve">Esimerkki 9.1645</w:t>
      </w:r>
    </w:p>
    <w:p>
      <w:r>
        <w:t xml:space="preserve">National Trust of Australia , virallisesti Australian Council of National Trusts ( ACNT ) , on Australian kansallinen huippuelin, joka edustaa yhteisöpohjaisia voittoa tavoittelemattomia voittoa tavoittelemattomia järjestöjä, jotka ovat sitoutuneet edistämään ja säilyttämään Australian alkuperäiskansojen, luonnon ja historiallista perintöä.</w:t>
      </w:r>
    </w:p>
    <w:p>
      <w:r>
        <w:rPr>
          <w:b/>
        </w:rPr>
        <w:t xml:space="preserve">Tulos</w:t>
      </w:r>
    </w:p>
    <w:p>
      <w:r>
        <w:t xml:space="preserve">Australian Council of National Trusts ( ACNT ) on Australian luonnon- ja historiallista perintöä edistävien ja suojelevien kansalaisjärjestöjen kansallinen järjestö.</w:t>
      </w:r>
    </w:p>
    <w:p>
      <w:r>
        <w:rPr>
          <w:b/>
        </w:rPr>
        <w:t xml:space="preserve">Esimerkki 9.1646</w:t>
      </w:r>
    </w:p>
    <w:p>
      <w:r>
        <w:t xml:space="preserve">Conservatoire national supe ́ rieur d 'art dramatique ( CNSAD ) ( National Superior Conservatory of the Dramatic Arts ) on näyttelijäntyön , draaman ja teatterin konservatorio , joka tunnetaan lyhenteellä CNSAD .</w:t>
      </w:r>
    </w:p>
    <w:p>
      <w:r>
        <w:rPr>
          <w:b/>
        </w:rPr>
        <w:t xml:space="preserve">Tulos</w:t>
      </w:r>
    </w:p>
    <w:p>
      <w:r>
        <w:t xml:space="preserve">Yksi on näyttelijäntyön, teatterin ja draaman alan oppilaitos, ja sen nimi on " Conservatoire National Supe ́ rieur d 'Art Dramatique " ( CNSAD ) .</w:t>
      </w:r>
    </w:p>
    <w:p>
      <w:r>
        <w:rPr>
          <w:b/>
        </w:rPr>
        <w:t xml:space="preserve">Esimerkki 9.1647</w:t>
      </w:r>
    </w:p>
    <w:p>
      <w:r>
        <w:t xml:space="preserve">Muiden neuvostotasavaltojen tapaan Turkmenistan oli noudattanut marxilais-leniniläistä ideologiaa, jota hallitsi tasavallan ainoa puolue, Turkmenistanin kommunistinen puolue, joka oli Neuvostoliiton kommunistisen puolueen tasavaltalainen haara.</w:t>
      </w:r>
    </w:p>
    <w:p>
      <w:r>
        <w:rPr>
          <w:b/>
        </w:rPr>
        <w:t xml:space="preserve">Tulos</w:t>
      </w:r>
    </w:p>
    <w:p>
      <w:r>
        <w:t xml:space="preserve">Muiden neuvostotasavaltojen tavoin Turkmenia noudatti marxilais-leniniläistä ideologiaa.</w:t>
      </w:r>
    </w:p>
    <w:p>
      <w:r>
        <w:rPr>
          <w:b/>
        </w:rPr>
        <w:t xml:space="preserve">Esimerkki 9.1648</w:t>
      </w:r>
    </w:p>
    <w:p>
      <w:r>
        <w:t xml:space="preserve">Kryptografiassa nollatietotodistus tai nollatietoprotokolla on menetelmä, jonka avulla yksi osapuoli (todistaja) voi todistaa toiselle osapuolelle (todentaja), että he tietävät arvon " x ", välittämättä mitään muuta tietoa kuin sen, että he tietävät arvon " x " .</w:t>
      </w:r>
    </w:p>
    <w:p>
      <w:r>
        <w:rPr>
          <w:b/>
        </w:rPr>
        <w:t xml:space="preserve">Tulos</w:t>
      </w:r>
    </w:p>
    <w:p>
      <w:r>
        <w:t xml:space="preserve">Nollatietotodistus tai nollatietoprotokolla on kryptografiassa käytetty protokolla .</w:t>
      </w:r>
    </w:p>
    <w:p>
      <w:r>
        <w:rPr>
          <w:b/>
        </w:rPr>
        <w:t xml:space="preserve">Esimerkki 9.1649</w:t>
      </w:r>
    </w:p>
    <w:p>
      <w:r>
        <w:t xml:space="preserve">Tyhjiöillä on myös tärkeä rooli autofagiassa , joka ylläpitää tasapainoa monien aineiden ja solurakenteiden biogeneesin (tuotannon) ja hajoamisen (tai liikevaihdon) välillä tietyissä organismeissa.</w:t>
      </w:r>
    </w:p>
    <w:p>
      <w:r>
        <w:rPr>
          <w:b/>
        </w:rPr>
        <w:t xml:space="preserve">Tulos</w:t>
      </w:r>
    </w:p>
    <w:p>
      <w:r>
        <w:t xml:space="preserve">Vakuolit ovat tärkeitä myös autofagiassa, joka pitää yllä tasapainoa solujen ja organismien monien asioiden tuottamisen ja niistä eroon pääsemisen välillä.</w:t>
      </w:r>
    </w:p>
    <w:p>
      <w:r>
        <w:rPr>
          <w:b/>
        </w:rPr>
        <w:t xml:space="preserve">Esimerkki 9.1650</w:t>
      </w:r>
    </w:p>
    <w:p>
      <w:r>
        <w:t xml:space="preserve">Protistien vakuoleilla on lisäksi tehtävänä varastoida ravintoa, jonka organismi on absorboinut, ja avustaa solun ruoansulatus- ja jätehuoltoprosessissa.</w:t>
      </w:r>
    </w:p>
    <w:p>
      <w:r>
        <w:rPr>
          <w:b/>
        </w:rPr>
        <w:t xml:space="preserve">Tulos</w:t>
      </w:r>
    </w:p>
    <w:p>
      <w:r>
        <w:t xml:space="preserve">Protistien vakuolit myös varastoivat ja auttavat sulattamaan protistin syömää ravintoa.</w:t>
      </w:r>
    </w:p>
    <w:p>
      <w:r>
        <w:rPr>
          <w:b/>
        </w:rPr>
        <w:t xml:space="preserve">Esimerkki 9.1651</w:t>
      </w:r>
    </w:p>
    <w:p>
      <w:r>
        <w:t xml:space="preserve">Myöhemmin hän tuotti lyhyen tiivistelmän kuusiosaisesta elokuvasta; tämä tulisi, muodossa tai toisessa, olemaan lopullinen suunnitelma, johon hän päätyi projektinsa osalta.</w:t>
      </w:r>
    </w:p>
    <w:p>
      <w:r>
        <w:rPr>
          <w:b/>
        </w:rPr>
        <w:t xml:space="preserve">Tulos</w:t>
      </w:r>
    </w:p>
    <w:p>
      <w:r>
        <w:t xml:space="preserve">Myöhemmin hän keksi lyhyen tiivistelmän kuusiosaisesta elokuvasta, joka tulisi .</w:t>
      </w:r>
    </w:p>
    <w:p>
      <w:r>
        <w:rPr>
          <w:b/>
        </w:rPr>
        <w:t xml:space="preserve">Esimerkki 9.1652</w:t>
      </w:r>
    </w:p>
    <w:p>
      <w:r>
        <w:t xml:space="preserve">Vuoden 2026 jalkapallon maailmanmestaruuskilpailut ( ; ) ovat 23. FIFA:n maailmanmestaruuskilpailut, joka on FIFA:n jäsenliittojen maajoukkueiden neljästi vuodessa järjestettävä kansainvälinen miesten jalkapallomestaruuskilpailu.</w:t>
      </w:r>
    </w:p>
    <w:p>
      <w:r>
        <w:rPr>
          <w:b/>
        </w:rPr>
        <w:t xml:space="preserve">Tulos</w:t>
      </w:r>
    </w:p>
    <w:p>
      <w:r>
        <w:t xml:space="preserve">Vuoden 2026 jalkapallon maailmanmestaruuskilpailut ovat 23. jalkapallon maailmanmestaruuskilpailut.</w:t>
      </w:r>
    </w:p>
    <w:p>
      <w:r>
        <w:rPr>
          <w:b/>
        </w:rPr>
        <w:t xml:space="preserve">Esimerkki 9.1653</w:t>
      </w:r>
    </w:p>
    <w:p>
      <w:r>
        <w:t xml:space="preserve">Kioto ( 京都 , Kyo ̄ to , ; ; -RSB- ) , virallisesti Kioton kaupunki ( 京都市 , Kyo ̄ to-shi , -RSB- ) , on Kioton prefektuurin pääkaupunki Japanissa.</w:t>
      </w:r>
    </w:p>
    <w:p>
      <w:r>
        <w:rPr>
          <w:b/>
        </w:rPr>
        <w:t xml:space="preserve">Tulos</w:t>
      </w:r>
    </w:p>
    <w:p>
      <w:r>
        <w:t xml:space="preserve">Kioton kaupunki on Kioton prefektuurin pääkaupunki.</w:t>
      </w:r>
    </w:p>
    <w:p>
      <w:r>
        <w:rPr>
          <w:b/>
        </w:rPr>
        <w:t xml:space="preserve">Esimerkki 9.1654</w:t>
      </w:r>
    </w:p>
    <w:p>
      <w:r>
        <w:t xml:space="preserve">Junior Eurovision laulukilpailu 2008 oli kuudes vuosittainen Junior Eurovision laulukilpailu , joka on maailman suurin lapsille suunnattu laulukilpailu.</w:t>
      </w:r>
    </w:p>
    <w:p>
      <w:r>
        <w:rPr>
          <w:b/>
        </w:rPr>
        <w:t xml:space="preserve">Tulos</w:t>
      </w:r>
    </w:p>
    <w:p>
      <w:r>
        <w:t xml:space="preserve">Junior Eurovision laulukilpailu 2008 oli kilpailun kuudes osakilpailu .</w:t>
      </w:r>
    </w:p>
    <w:p>
      <w:r>
        <w:rPr>
          <w:b/>
        </w:rPr>
        <w:t xml:space="preserve">Esimerkki 9.1655</w:t>
      </w:r>
    </w:p>
    <w:p>
      <w:r>
        <w:t xml:space="preserve">Mieli - ruumis -ongelmaa eli mielen ja ruumiin suhdetta pidetään yleisesti mielenfilosofian keskeisenä kysymyksenä, vaikka mielen luonteeseen liittyy muitakin kysymyksiä, jotka eivät liity sen suhteeseen fyysiseen ruumiiseen.</w:t>
      </w:r>
    </w:p>
    <w:p>
      <w:r>
        <w:rPr>
          <w:b/>
        </w:rPr>
        <w:t xml:space="preserve">Tulos</w:t>
      </w:r>
    </w:p>
    <w:p>
      <w:r>
        <w:t xml:space="preserve">Pääongelma on se, miten mieli liittyy ruumiiseen , mutta mielen luonteesta on myös kysymyksiä, joissa ei puhuta sen suhteesta fyysiseen ruumiiseen.</w:t>
      </w:r>
    </w:p>
    <w:p>
      <w:r>
        <w:rPr>
          <w:b/>
        </w:rPr>
        <w:t xml:space="preserve">Esimerkki 9.1656</w:t>
      </w:r>
    </w:p>
    <w:p>
      <w:r>
        <w:t xml:space="preserve">Xu Chongde ( 15. tammikuuta 1929 - 3. maaliskuuta 2014 ) oli tunnettu oikeudellinen asiantuntija ja professori , valtiotieteilijä ja Kiinan kommunistisen puolueen jäsen Kiinan kansantasavallassa.</w:t>
      </w:r>
    </w:p>
    <w:p>
      <w:r>
        <w:rPr>
          <w:b/>
        </w:rPr>
        <w:t xml:space="preserve">Tulos</w:t>
      </w:r>
    </w:p>
    <w:p>
      <w:r>
        <w:t xml:space="preserve">Xu Chongde ( 15. tammikuuta 1929 - 3. maaliskuuta 2014 ) oli kiinalainen oikeusasiantuntija , professori ja valtiotieteilijä .</w:t>
      </w:r>
    </w:p>
    <w:p>
      <w:r>
        <w:rPr>
          <w:b/>
        </w:rPr>
        <w:t xml:space="preserve">Esimerkki 9.1657</w:t>
      </w:r>
    </w:p>
    <w:p>
      <w:r>
        <w:t xml:space="preserve">Reseptoriantagonisti on eräänlainen reseptoriligandi tai lääke, joka estää tai vaimentaa biologista vastetta sitoutumalla reseptoriin ja estämällä sen sen sijaan, että se aktivoisi sitä kuten agonisti .</w:t>
      </w:r>
    </w:p>
    <w:p>
      <w:r>
        <w:rPr>
          <w:b/>
        </w:rPr>
        <w:t xml:space="preserve">Tulos</w:t>
      </w:r>
    </w:p>
    <w:p>
      <w:r>
        <w:t xml:space="preserve">Reseptoriantagonisti on biologinen tukahduttajamolekyyli .</w:t>
      </w:r>
    </w:p>
    <w:p>
      <w:r>
        <w:rPr>
          <w:b/>
        </w:rPr>
        <w:t xml:space="preserve">Esimerkki 9.1658</w:t>
      </w:r>
    </w:p>
    <w:p>
      <w:r>
        <w:t xml:space="preserve">A Vindication of the Rights of Woman : with Strictures on Political and Moral Subjects ( 1792 ) , jonka on kirjoittanut 1700-luvun brittiläinen protofeministi Mary Wollstonecraft , on yksi feministisen filosofian varhaisimmista teoksista.</w:t>
      </w:r>
    </w:p>
    <w:p>
      <w:r>
        <w:rPr>
          <w:b/>
        </w:rPr>
        <w:t xml:space="preserve">Tulos</w:t>
      </w:r>
    </w:p>
    <w:p>
      <w:r>
        <w:t xml:space="preserve">A Vindication of the Rights of Woman : with Strictures on Political and Moral Subjects on Mary Wollstonecraftin vuonna 1792 kirjoittama kirja.</w:t>
      </w:r>
    </w:p>
    <w:p>
      <w:r>
        <w:rPr>
          <w:b/>
        </w:rPr>
        <w:t xml:space="preserve">Esimerkki 9.1659</w:t>
      </w:r>
    </w:p>
    <w:p>
      <w:r>
        <w:t xml:space="preserve">Mac OS X Tiger ( versio 10.4 ) on Mac OS X:n ( nykyisin macOS ) , Applen Mac-tietokoneiden työpöytä- ja palvelinkäyttöjärjestelmän viides pääversio.</w:t>
      </w:r>
    </w:p>
    <w:p>
      <w:r>
        <w:rPr>
          <w:b/>
        </w:rPr>
        <w:t xml:space="preserve">Tulos</w:t>
      </w:r>
    </w:p>
    <w:p>
      <w:r>
        <w:t xml:space="preserve">Mac OS X Tiger ( versio 10.4 ) on Applen Mac OS X:n viides pääversio.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docId:0AB4BE679FFD44D82E0297A49400AF0A</keywords>
  <dc:description>generated by python-docx</dc:description>
  <lastModifiedBy/>
  <revision>1</revision>
  <dcterms:created xsi:type="dcterms:W3CDTF">2013-12-23T23:15:00.0000000Z</dcterms:created>
  <dcterms:modified xsi:type="dcterms:W3CDTF">2013-12-23T23:15:00.0000000Z</dcterms:modified>
  <category/>
</coreProperties>
</file>