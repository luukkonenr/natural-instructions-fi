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3.160</w:t>
      </w:r>
    </w:p>
    <w:p>
      <w:r>
        <w:t xml:space="preserve">Hiili murskataan. Hiili poltetaan korkeissa lämpötiloissa kattilassa. Syntyvä lämpö muuttaa veden höyryksi. Höyry pyörittää turbiinin potkurin siipiä. Pyörivä turbiini pyörittää generaattorin käämejä. Pyörivät kelat tuottavat sähköä. Sähkö voidaan lähettää sähköverkon kautta. </w:t>
      </w:r>
    </w:p>
    <w:p>
      <w:r>
        <w:rPr>
          <w:b/>
        </w:rPr>
        <w:t xml:space="preserve">Tulos</w:t>
      </w:r>
    </w:p>
    <w:p>
      <w:r>
        <w:t xml:space="preserve">hiili ,lämpö ,vesi ,virta ,potkurin lavat ,käämit ,sähköä </w:t>
      </w:r>
    </w:p>
    <w:p>
      <w:r>
        <w:rPr>
          <w:b/>
        </w:rPr>
        <w:t xml:space="preserve">Esimerkki 3.161</w:t>
      </w:r>
    </w:p>
    <w:p>
      <w:r>
        <w:t xml:space="preserve">Sedimentti irtoaa muusta maaperästä. Sedimentti vierii mäkeä alas kohti jokea. Painavat esineet vajoavat pohjaan. Kevyemmät kappaleet kelluvat pinnalla ja konvektiokierrossa. Kun joki virtaa, sedimentti liikkuu. Sedimentti päätyy sivujokien kautta järviin ja mereen. Sedimentti liikkuu konvektiovirtauksissa ympäri maailmaa. </w:t>
      </w:r>
    </w:p>
    <w:p>
      <w:r>
        <w:rPr>
          <w:b/>
        </w:rPr>
        <w:t xml:space="preserve">Tulos</w:t>
      </w:r>
    </w:p>
    <w:p>
      <w:r>
        <w:t xml:space="preserve">sedimentti ,joki ,konvektiovirtaukset </w:t>
      </w:r>
    </w:p>
    <w:p>
      <w:r>
        <w:rPr>
          <w:b/>
        </w:rPr>
        <w:t xml:space="preserve">Esimerkki 3.162</w:t>
      </w:r>
    </w:p>
    <w:p>
      <w:r>
        <w:t xml:space="preserve">Ilma tulee nenästä tai suusta ja kulkeutuu henkitorven kautta keuhkoihin. Keuhkoissa on joukko pienempiä ja hienompia putkia ja pusseja. Ilma pääsee pienimpiin ja hienoimpiin ilmapusseihin, joita kutsutaan alveoleiksi. Happi kulkeutuu keuhkorakkuloista vereen. Happirikas veri kuljetetaan sydämeen. Sydän pumppaa happirikasta verta koko kehoon. Solut ottavat hapekasta verta ja luovuttavat hiilidioksidipitoista verta. Hiilidioksidipitoinen veri kulkeutuu keuhkoihin. Hiilidioksidi kulkeutuu kurkun kautta ja hengitetään ulos. </w:t>
      </w:r>
    </w:p>
    <w:p>
      <w:r>
        <w:rPr>
          <w:b/>
        </w:rPr>
        <w:t xml:space="preserve">Tulos</w:t>
      </w:r>
    </w:p>
    <w:p>
      <w:r>
        <w:t xml:space="preserve">ilma ,happi ,happirikas veri, happirikas veri ,hiilidioksidirikas veri ,hiilidioksidi </w:t>
      </w:r>
    </w:p>
    <w:p>
      <w:r>
        <w:rPr>
          <w:b/>
        </w:rPr>
        <w:t xml:space="preserve">Esimerkki 3.163</w:t>
      </w:r>
    </w:p>
    <w:p>
      <w:r>
        <w:t xml:space="preserve">Hengitä sisään. Ilma kulkee keuhkojesi kaikkien pienten haarojen läpi täyttääkseen keuhkorakkulat eli keuhkorakkulat. Happi kulkee keuhkorakkuloiden seinämien läpi kapillaareihin. Happi kulkeutuu verenkiertoon. Happi poistuu ja hiilidioksidi otetaan talteen. Hengität sen ulos keuhkojen kautta. </w:t>
      </w:r>
    </w:p>
    <w:p>
      <w:r>
        <w:rPr>
          <w:b/>
        </w:rPr>
        <w:t xml:space="preserve">Tulos</w:t>
      </w:r>
    </w:p>
    <w:p>
      <w:r>
        <w:t xml:space="preserve">ilma ,happi ,hiilidioksidi </w:t>
      </w:r>
    </w:p>
    <w:p>
      <w:r>
        <w:rPr>
          <w:b/>
        </w:rPr>
        <w:t xml:space="preserve">Esimerkki 3.164</w:t>
      </w:r>
    </w:p>
    <w:p>
      <w:r>
        <w:t xml:space="preserve">Puro tai joki on oltava olemassa. Eroosion kautta puro leikkaa maaperää ja kallioperää. Jatkuvan eroosion kautta syntyy syvä repeämä. Monien vuosien kuluttua joki voi kuivua. Jäljelle jää kuiva rotko. </w:t>
      </w:r>
    </w:p>
    <w:p>
      <w:r>
        <w:rPr>
          <w:b/>
        </w:rPr>
        <w:t xml:space="preserve">Tulos</w:t>
      </w:r>
    </w:p>
    <w:p>
      <w:r>
        <w:t xml:space="preserve">puro; joki ,maaperä; kallio ,rotko ,kuiva rotko </w:t>
      </w:r>
    </w:p>
    <w:p>
      <w:r>
        <w:rPr>
          <w:b/>
        </w:rPr>
        <w:t xml:space="preserve">Esimerkki 3.165</w:t>
      </w:r>
    </w:p>
    <w:p>
      <w:r>
        <w:t xml:space="preserve">Levät ja plankton kuolevat. Kuolleet levät ja plankton päätyvät osaksi merenpohjan sedimenttiä. Sedimentti hajoaa. Sedimentin pohjakerrokset tiivistyvät paineen vaikutuksesta. Korkeampi paine saa sedimentin lämpenemään. Lämpö aiheuttaa kemiallisia prosesseja. Aineesta tulee nestettä. Sitä kutsutaan öljyksi. Öljy liikkuu kallion läpi ylöspäin. </w:t>
      </w:r>
    </w:p>
    <w:p>
      <w:r>
        <w:rPr>
          <w:b/>
        </w:rPr>
        <w:t xml:space="preserve">Tulos</w:t>
      </w:r>
    </w:p>
    <w:p>
      <w:r>
        <w:t xml:space="preserve">levät ,plankton ,sedimentti ,materiaali ,öljy </w:t>
      </w:r>
    </w:p>
    <w:p>
      <w:r>
        <w:rPr>
          <w:b/>
        </w:rPr>
        <w:t xml:space="preserve">Esimerkki 3.166</w:t>
      </w:r>
    </w:p>
    <w:p>
      <w:r>
        <w:t xml:space="preserve">Vesi jää kiinni ylöspäin suuntautuviin tuuliin. Vesi jäätyy. Vesi alkaa laskea. Tuulet ovat riittävän voimakkaita estämään sitä putoamasta takaisin maahan. Tämä nousun ja laskun kaava jatkuu. Rakeesta tulee liian suuri, jotta tuuli ei voi työntää sitä ylöspäin. Rakeet putoavat lopulta maahan. </w:t>
      </w:r>
    </w:p>
    <w:p>
      <w:r>
        <w:rPr>
          <w:b/>
        </w:rPr>
        <w:t xml:space="preserve">Tulos</w:t>
      </w:r>
    </w:p>
    <w:p>
      <w:r>
        <w:t xml:space="preserve">vesi ,raekuurot </w:t>
      </w:r>
    </w:p>
    <w:p>
      <w:r>
        <w:rPr>
          <w:b/>
        </w:rPr>
        <w:t xml:space="preserve">Esimerkki 3.167</w:t>
      </w:r>
    </w:p>
    <w:p>
      <w:r>
        <w:t xml:space="preserve">Tuuli tai vesi rikkoo kivestä pieniä palasia. Tuuli tai vesi laskee pieniä kiviä. Kiviä kutsutaan sedimentiksi. Sedimenttikerrokset puristuvat yhteen muiden sedimenttikerrosten kanssa. Sedimentissä olevien kivien mineraalit liukenevat. Mineraalit liimaavat sedimentin yhteen yhdeksi kiveksi. </w:t>
      </w:r>
    </w:p>
    <w:p>
      <w:r>
        <w:rPr>
          <w:b/>
        </w:rPr>
        <w:t xml:space="preserve">Tulos</w:t>
      </w:r>
    </w:p>
    <w:p>
      <w:r>
        <w:t xml:space="preserve">kivi ,pienet kivet ,sedimentti ,mineraalit ,sedimenttikivi; yksittäinen kivi </w:t>
      </w:r>
    </w:p>
    <w:p>
      <w:r>
        <w:rPr>
          <w:b/>
        </w:rPr>
        <w:t xml:space="preserve">Esimerkki 3.168</w:t>
      </w:r>
    </w:p>
    <w:p>
      <w:r>
        <w:t xml:space="preserve">Muodostuu säiliö. Se kerää vettä ja muuttaa veden kineettisestä potentiaaliseksi. Vesi pakotetaan säiliön alla olevan turbiinin läpi. Turbiini pyörii ja siihen liitetty generaattori pyörii. Veden energia muutetaan sähköenergiaksi. Muuntaja muuntaa generaattorin sähköenergian korkeajännitteeksi. Valtion sähköverkko käyttää korkeaa jännitettä sähkön siirtämiseen sähkölinjojen kautta. </w:t>
      </w:r>
    </w:p>
    <w:p>
      <w:r>
        <w:rPr>
          <w:b/>
        </w:rPr>
        <w:t xml:space="preserve">Tulos</w:t>
      </w:r>
    </w:p>
    <w:p>
      <w:r>
        <w:t xml:space="preserve">säiliö ,vesi ,turbiini ,generaattori ,veden energia ,sähköenergia ,korkea jännite ; sähköenergia </w:t>
      </w:r>
    </w:p>
    <w:p>
      <w:r>
        <w:rPr>
          <w:b/>
        </w:rPr>
        <w:t xml:space="preserve">Esimerkki 3.169</w:t>
      </w:r>
    </w:p>
    <w:p>
      <w:r>
        <w:t xml:space="preserve">Punainen jättiläinen polttaa massaa. Tämä massa luo korkeat ytimen lämpötilat. Massa vähenee. Punainen jättiläinen ei enää pysty sulattamaan hiiltä ja happea keskuksessaan. Tähden painovoima ei enää pysty pitämään ulkopuolisia kerroksia. Kerrokset irtoavat. Jäljelle jää vain sisempi ydin. Tätä sisintä ydintä kutsutaan valkoiseksi kääpiöksi. </w:t>
      </w:r>
    </w:p>
    <w:p>
      <w:r>
        <w:rPr>
          <w:b/>
        </w:rPr>
        <w:t xml:space="preserve">Tulos</w:t>
      </w:r>
    </w:p>
    <w:p>
      <w:r>
        <w:t xml:space="preserve">punainen jättiläinen ,valkoinen kääpiö </w:t>
      </w:r>
    </w:p>
    <w:p>
      <w:r>
        <w:rPr>
          <w:b/>
        </w:rPr>
        <w:t xml:space="preserve">Esimerkki 3.170</w:t>
      </w:r>
    </w:p>
    <w:p>
      <w:r>
        <w:t xml:space="preserve">Lisää likainen pyykki pesukoneeseen. Lisää pyykinpesuaine pesukoneeseen. Valitse asetus pyykkikuormaa varten. Sulje pesukoneen luukku. Kytke pesukone päälle. </w:t>
      </w:r>
    </w:p>
    <w:p>
      <w:r>
        <w:rPr>
          <w:b/>
        </w:rPr>
        <w:t xml:space="preserve">Tulos</w:t>
      </w:r>
    </w:p>
    <w:p>
      <w:r>
        <w:t xml:space="preserve">likainen pyykki ,pyykinpesuaine </w:t>
      </w:r>
    </w:p>
    <w:p>
      <w:r>
        <w:rPr>
          <w:b/>
        </w:rPr>
        <w:t xml:space="preserve">Esimerkki 3.171</w:t>
      </w:r>
    </w:p>
    <w:p>
      <w:r>
        <w:t xml:space="preserve">Vesi tihkuu kiviin. Vesi jäätyy ja sulaa. Kiviin muodostuu halkeamia. Halkeamia syntyy myös kivien kuumentuessa. Kivet hajoavat hitaasti. </w:t>
      </w:r>
    </w:p>
    <w:p>
      <w:r>
        <w:rPr>
          <w:b/>
        </w:rPr>
        <w:t xml:space="preserve">Tulos</w:t>
      </w:r>
    </w:p>
    <w:p>
      <w:r>
        <w:t xml:space="preserve">vesi ,kivet ,halkeamat </w:t>
      </w:r>
    </w:p>
    <w:p>
      <w:r>
        <w:rPr>
          <w:b/>
        </w:rPr>
        <w:t xml:space="preserve">Esimerkki 3.172</w:t>
      </w:r>
    </w:p>
    <w:p>
      <w:r>
        <w:t xml:space="preserve">Aikuiset sienet tuottavat itiöitä. Ne vapautuvat ilmaan sporulaatioprosessin avulla. Itiöt kulkeutuvat tuulen mukana. Laskeutuvat suotuisaan kasvuympäristöön. Itiöt itävät maaperään. Sieni alkaa kasvaa. Aikuinen sieni tuottaa omia itiöitä, jotka toistavat prosessin. </w:t>
      </w:r>
    </w:p>
    <w:p>
      <w:r>
        <w:rPr>
          <w:b/>
        </w:rPr>
        <w:t xml:space="preserve">Tulos</w:t>
      </w:r>
    </w:p>
    <w:p>
      <w:r>
        <w:t xml:space="preserve">Aikuinen sieni ,itiöt ,sieni </w:t>
      </w:r>
    </w:p>
    <w:p>
      <w:r>
        <w:rPr>
          <w:b/>
        </w:rPr>
        <w:t xml:space="preserve">Esimerkki 3.173</w:t>
      </w:r>
    </w:p>
    <w:p>
      <w:r>
        <w:t xml:space="preserve">Kahvipannu on täynnä vettä. Vesi kaadetaan koneen kaivoon. Suodatin asetetaan koriin. Jauhettu kahvi mitataan suodattimeen. Koneen kytkeminen päälle käynnistää veden lämmityksen. Kuuma vesi nousee ylös. Vesi tippuu jauhettuun kahviin. Kuuma vesi kulkee jauhetun kahvin läpi. Kahvi tippuu kannuun korista. </w:t>
      </w:r>
    </w:p>
    <w:p>
      <w:r>
        <w:rPr>
          <w:b/>
        </w:rPr>
        <w:t xml:space="preserve">Tulos</w:t>
      </w:r>
    </w:p>
    <w:p>
      <w:r>
        <w:t xml:space="preserve">vesi ,jauhettu kahvi </w:t>
      </w:r>
    </w:p>
    <w:p>
      <w:r>
        <w:rPr>
          <w:b/>
        </w:rPr>
        <w:t xml:space="preserve">Esimerkki 3.174</w:t>
      </w:r>
    </w:p>
    <w:p>
      <w:r>
        <w:t xml:space="preserve">Viljelijä valitsee viljelykasvin, joka kasvaa hyvin hänen alueellaan. Maanviljelijä muokkaa maaperää löyhentääkseen sitä. Viljelijä levittää siemenet. Viljelijä muokkaa maan uudelleen istuttaakseen siemenet. Viljat kasvavat. </w:t>
      </w:r>
    </w:p>
    <w:p>
      <w:r>
        <w:rPr>
          <w:b/>
        </w:rPr>
        <w:t xml:space="preserve">Tulos</w:t>
      </w:r>
    </w:p>
    <w:p>
      <w:r>
        <w:t xml:space="preserve">siemenet ,viljelykasvit </w:t>
      </w:r>
    </w:p>
    <w:p>
      <w:r>
        <w:rPr>
          <w:b/>
        </w:rPr>
        <w:t xml:space="preserve">Esimerkki 3.175</w:t>
      </w:r>
    </w:p>
    <w:p>
      <w:r>
        <w:t xml:space="preserve">Energia kerääntyy maankuoreen. Energia saa murtumalinjat väistymään. Maan lautaset liikkuvat. Energia säteilee ulospäin kaikkiin suuntiin. Seismiset aallot ravistelevat maata sen läpi kulkiessaan. </w:t>
      </w:r>
    </w:p>
    <w:p>
      <w:r>
        <w:rPr>
          <w:b/>
        </w:rPr>
        <w:t xml:space="preserve">Tulos</w:t>
      </w:r>
    </w:p>
    <w:p>
      <w:r>
        <w:t xml:space="preserve">energia ,murtumalinjat ,maan lautaset ,seismiset aallot </w:t>
      </w:r>
    </w:p>
    <w:p>
      <w:r>
        <w:rPr>
          <w:b/>
        </w:rPr>
        <w:t xml:space="preserve">Esimerkki 3.176</w:t>
      </w:r>
    </w:p>
    <w:p>
      <w:r>
        <w:t xml:space="preserve">Tektoniset laatat törmäävät toisiinsa. Levyjen reunat rypistyvät. Harjut ovat vuoristoja. Magma pakotetaan pintaan. Magma muodostaa tulivuoren. </w:t>
      </w:r>
    </w:p>
    <w:p>
      <w:r>
        <w:rPr>
          <w:b/>
        </w:rPr>
        <w:t xml:space="preserve">Tulos</w:t>
      </w:r>
    </w:p>
    <w:p>
      <w:r>
        <w:t xml:space="preserve">magma ,mannerlaatat ,tulivuori </w:t>
      </w:r>
    </w:p>
    <w:p>
      <w:r>
        <w:rPr>
          <w:b/>
        </w:rPr>
        <w:t xml:space="preserve">Esimerkki 3.177</w:t>
      </w:r>
    </w:p>
    <w:p>
      <w:r>
        <w:t xml:space="preserve">Mineraalit täyttävät sedimenttipalojen väliset tilat. Sedimentit liimautuvat yhteen. Liimautuneista osista tulee kovia kuin sementti. Sedimentistä tulee suuri kivi. Kivet rapautuvat hitaasti. Kivet irtoavat toisistaan. Kivet muuttuvat pienemmiksi kiviksi. Kivet jatkavat eroosiota pienemmiksi kiviksi. Prosessi alkaa uudelleen. </w:t>
      </w:r>
    </w:p>
    <w:p>
      <w:r>
        <w:rPr>
          <w:b/>
        </w:rPr>
        <w:t xml:space="preserve">Tulos</w:t>
      </w:r>
    </w:p>
    <w:p>
      <w:r>
        <w:t xml:space="preserve">mineraalit ,sedimentti ,iso kivi; kivet ,pienet kivet </w:t>
      </w:r>
    </w:p>
    <w:p>
      <w:r>
        <w:rPr>
          <w:b/>
        </w:rPr>
        <w:t xml:space="preserve">Esimerkki 3.178</w:t>
      </w:r>
    </w:p>
    <w:p>
      <w:r>
        <w:t xml:space="preserve">Ihmiset polttavat fossiilisia polttoaineita (öljyä, kaasua jne.). Fossiilisten polttoaineiden palamisesta peräisin oleva hiilidioksidi pääsee ilmakehään. Ilmakehän koostumus muuttuu. Osa auringon energiasta ei pääse poistumaan takaisin muuttuneen ilmakehän läpi. Maapallo alkaa lämmetä, koska ylimääräinen energia jää talteen. Ihmiset kaatavat puita. Ihmiset eivät istuta puita uudelleen. Puut eivät voi auttaa poistamaan ylimääräistä hiilidioksidia ilmakehästä. Lisäsulkeutunut energia alkaa muuttaa maapallon lyhyen aikavälin säätä. Lopulta pitkän aikavälin ilmastomallit alkavat muuttua. </w:t>
      </w:r>
    </w:p>
    <w:p>
      <w:r>
        <w:rPr>
          <w:b/>
        </w:rPr>
        <w:t xml:space="preserve">Tulos</w:t>
      </w:r>
    </w:p>
    <w:p>
      <w:r>
        <w:t xml:space="preserve">fossiiliset polttoaineet ,hiilidioksidi ,puut </w:t>
      </w:r>
    </w:p>
    <w:p>
      <w:r>
        <w:rPr>
          <w:b/>
        </w:rPr>
        <w:t xml:space="preserve">Esimerkki 3.179</w:t>
      </w:r>
    </w:p>
    <w:p>
      <w:r>
        <w:t xml:space="preserve">Rokotus annetaan injektiona tai nenäsumutteena. Rokote sisältää heikennetyn version taudin aiheuttavasta viruksesta tai bakteerista. Elimistön immuunijärjestelmä reagoi virukseen tai bakteeriin. Immuunijärjestelmä luo vasta-aineita torjumaan virusta tai bakteeria. Vasta-aineet jäävät elimistöön. Vasta-aineet ovat valmiina torjumaan tautia, jos henkilö saa taudin. </w:t>
      </w:r>
    </w:p>
    <w:p>
      <w:r>
        <w:rPr>
          <w:b/>
        </w:rPr>
        <w:t xml:space="preserve">Tulos</w:t>
      </w:r>
    </w:p>
    <w:p>
      <w:r>
        <w:t xml:space="preserve">virus tai bakteeri ,vasta-aineet </w:t>
      </w:r>
    </w:p>
    <w:p>
      <w:r>
        <w:rPr>
          <w:b/>
        </w:rPr>
        <w:t xml:space="preserve">Esimerkki 3.180</w:t>
      </w:r>
    </w:p>
    <w:p>
      <w:r>
        <w:t xml:space="preserve">Öljyä louhitaan joko maalla tai merellä suurilla öljynporauslautoilla. Raakaöljy kuljetetaan jalostamoon. Jalostamo muuttaa raakaöljyn bensiiniksi. Bensiini lastataan säiliöautoihin. Säiliöautot kulkevat huoltoasemille eri puolille maailmaa. Bensiini toimitetaan huoltoasemalle. </w:t>
      </w:r>
    </w:p>
    <w:p>
      <w:r>
        <w:rPr>
          <w:b/>
        </w:rPr>
        <w:t xml:space="preserve">Tulos</w:t>
      </w:r>
    </w:p>
    <w:p>
      <w:r>
        <w:t xml:space="preserve">öljy ,bensiini </w:t>
      </w:r>
    </w:p>
    <w:p>
      <w:r>
        <w:rPr>
          <w:b/>
        </w:rPr>
        <w:t xml:space="preserve">Esimerkki 3.181</w:t>
      </w:r>
    </w:p>
    <w:p>
      <w:r>
        <w:t xml:space="preserve">Kotka lentää ohi. Kotka huomaa hiiren maassa. Kotka syöksyy alas. Nappaa hiiren kynsillään. Kotka syö aterian. </w:t>
      </w:r>
    </w:p>
    <w:p>
      <w:r>
        <w:rPr>
          <w:b/>
        </w:rPr>
        <w:t xml:space="preserve">Tulos</w:t>
      </w:r>
    </w:p>
    <w:p>
      <w:r>
        <w:t xml:space="preserve">hiiri ,ateria </w:t>
      </w:r>
    </w:p>
    <w:p>
      <w:r>
        <w:rPr>
          <w:b/>
        </w:rPr>
        <w:t xml:space="preserve">Esimerkki 3.182</w:t>
      </w:r>
    </w:p>
    <w:p>
      <w:r>
        <w:t xml:space="preserve">Ruoka laitetaan suuhun. Ruoka pureskellaan ja sekoitetaan sylkeen (sylkeen). Ruoka kulkeutuu ruokatorvea (kurkkua) pitkin. Ruoka kulkeutuu vatsaan. Mahalaukun happo hajottaa ruokaa edelleen. Ruoka kulkeutuu ohutsuoleen. Ruoan ravintoaineet imeytyvät verenkiertoon. Ruoka kulkeutuu paksusuoleen. Suurin osa jäljelle jäävästä aineksesta on nyt jätettä. Jäte poistuu lopulta elimistöstä. </w:t>
      </w:r>
    </w:p>
    <w:p>
      <w:r>
        <w:rPr>
          <w:b/>
        </w:rPr>
        <w:t xml:space="preserve">Tulos</w:t>
      </w:r>
    </w:p>
    <w:p>
      <w:r>
        <w:t xml:space="preserve">ruoka ,sylki ,sylki ,happo ,ravinteet ,jätteet </w:t>
      </w:r>
    </w:p>
    <w:p>
      <w:r>
        <w:rPr>
          <w:b/>
        </w:rPr>
        <w:t xml:space="preserve">Esimerkki 3.183</w:t>
      </w:r>
    </w:p>
    <w:p>
      <w:r>
        <w:t xml:space="preserve">Ulkokorva kerää ääniaallot. Ääniaallot kulkevat ulkokorvasta välikorvaan. Korvakäytävä muuttaa ääniaallot värähtelyiksi. Vasara, alasin ja jousiluut värähtelevät. Ääni siirtyy sisäkorvaan. Ääni kulkeutuu nesteellä täytettyyn sisäkorvaan. Sisäkorva värähtelee. Sisäkorvassa olevat pienet karvat liikkuvat. Syntyy hermosignaaleja. Aivot ymmärtävät hermosignaalit ääneksi. </w:t>
      </w:r>
    </w:p>
    <w:p>
      <w:r>
        <w:rPr>
          <w:b/>
        </w:rPr>
        <w:t xml:space="preserve">Tulos</w:t>
      </w:r>
    </w:p>
    <w:p>
      <w:r>
        <w:t xml:space="preserve">ääniaallot ,värähtelyt ,ääni ,hermosignaalit </w:t>
      </w:r>
    </w:p>
    <w:p>
      <w:r>
        <w:rPr>
          <w:b/>
        </w:rPr>
        <w:t xml:space="preserve">Esimerkki 3.184</w:t>
      </w:r>
    </w:p>
    <w:p>
      <w:r>
        <w:t xml:space="preserve">Hengitysilma sisältää happea ja muita kaasuja. Keuhkoihin päästyään happi siirtyy verenkiertoon ja kulkeutuu kehon läpi. Kehon jokaisessa solussa happi vaihdetaan hiilidioksidiksi kutsuttuun jätekaasuun. Verenkierto kuljettaa tämän jätekaasun takaisin keuhkoihin, jossa se poistetaan verenkierrosta ja uloshengitetään. Keuhkosi ja hengityselimistösi suorittavat automaattisesti tämän elintärkeän prosessin, jota kutsutaan kaasunvaihdoksi. </w:t>
      </w:r>
    </w:p>
    <w:p>
      <w:r>
        <w:rPr>
          <w:b/>
        </w:rPr>
        <w:t xml:space="preserve">Tulos</w:t>
      </w:r>
    </w:p>
    <w:p>
      <w:r>
        <w:t xml:space="preserve">ilma ,happi ,hiilidioksidi; jätekaasu </w:t>
      </w:r>
    </w:p>
    <w:p>
      <w:r>
        <w:rPr>
          <w:b/>
        </w:rPr>
        <w:t xml:space="preserve">Esimerkki 3.185</w:t>
      </w:r>
    </w:p>
    <w:p>
      <w:r>
        <w:t xml:space="preserve">Ne ottavat vastaan nesteitä ja nesteitä. Ne käsittelevät nestettä. Ne poistavat myrkyt. Ne tuottavat virtsaa. Virtsaa vapautuu. Ravinteet palautetaan elimistöön. </w:t>
      </w:r>
    </w:p>
    <w:p>
      <w:r>
        <w:rPr>
          <w:b/>
        </w:rPr>
        <w:t xml:space="preserve">Tulos</w:t>
      </w:r>
    </w:p>
    <w:p>
      <w:r>
        <w:t xml:space="preserve">nesteet ja nesteet ; nesteet ; ravinteet ,toksiinit ,virtsa </w:t>
      </w:r>
    </w:p>
    <w:p>
      <w:r>
        <w:rPr>
          <w:b/>
        </w:rPr>
        <w:t xml:space="preserve">Esimerkki 3.186</w:t>
      </w:r>
    </w:p>
    <w:p>
      <w:r>
        <w:t xml:space="preserve">Siemen on mullassa. Siemen itää. Kasvi kasvattaa juuria. Kasvi kasvaa maasta. Kasvi kasvaa. Kasvi kukkii. Kukka tuottaa hedelmiä. Hedelmä vapauttaa siemeniä. Kasvi kuolee. </w:t>
      </w:r>
    </w:p>
    <w:p>
      <w:r>
        <w:rPr>
          <w:b/>
        </w:rPr>
        <w:t xml:space="preserve">Tulos</w:t>
      </w:r>
    </w:p>
    <w:p>
      <w:r>
        <w:t xml:space="preserve">siemen ,kasvi ,juuret ,kukat ,hedelmät </w:t>
      </w:r>
    </w:p>
    <w:p>
      <w:r>
        <w:rPr>
          <w:b/>
        </w:rPr>
        <w:t xml:space="preserve">Esimerkki 3.187</w:t>
      </w:r>
    </w:p>
    <w:p>
      <w:r>
        <w:t xml:space="preserve">Verensokeri laskee kehossa. Haiman solut vapauttavat glukagonia. Maksa muuttaa vastauksena glukagonin glukoosiksi. Ja vapauttaa sen vereen. Verensokeritaso palautuu. </w:t>
      </w:r>
    </w:p>
    <w:p>
      <w:r>
        <w:rPr>
          <w:b/>
        </w:rPr>
        <w:t xml:space="preserve">Tulos</w:t>
      </w:r>
    </w:p>
    <w:p>
      <w:r>
        <w:t xml:space="preserve">glukagoni ,glukoosi </w:t>
      </w:r>
    </w:p>
    <w:p>
      <w:r>
        <w:rPr>
          <w:b/>
        </w:rPr>
        <w:t xml:space="preserve">Esimerkki 3.188</w:t>
      </w:r>
    </w:p>
    <w:p>
      <w:r>
        <w:t xml:space="preserve">Yksi menee erämaa-alueelle. Yksi pystyttää teltan. Vaatteet, makuupussi jne. laitetaan telttaan. Kerätään polttopuita. Sytytetään nuotio lämmitystä, ruoanlaittoa jne. varten. </w:t>
      </w:r>
    </w:p>
    <w:p>
      <w:r>
        <w:rPr>
          <w:b/>
        </w:rPr>
        <w:t xml:space="preserve">Tulos</w:t>
      </w:r>
    </w:p>
    <w:p>
      <w:r>
        <w:t xml:space="preserve">teltta ,vaatteet ,makuupussi ,polttopuut ,nuotio </w:t>
      </w:r>
    </w:p>
    <w:p>
      <w:r>
        <w:rPr>
          <w:b/>
        </w:rPr>
        <w:t xml:space="preserve">Esimerkki 3.189</w:t>
      </w:r>
    </w:p>
    <w:p>
      <w:r>
        <w:t xml:space="preserve">Hanki kurpitsansiemeniä. Istuta kurpitsansiemenet multaan. Kastele kasvi, jos se alkaa kuivua. Älä kastele suoraan lehtiä. Uroskukat ilmestyvät. Naaraskukat ovat auki yhden päivän ajan. Kurpitsat kypsyvät 85-125 päivän kuluttua istutuksesta. </w:t>
      </w:r>
    </w:p>
    <w:p>
      <w:r>
        <w:rPr>
          <w:b/>
        </w:rPr>
        <w:t xml:space="preserve">Tulos</w:t>
      </w:r>
    </w:p>
    <w:p>
      <w:r>
        <w:t xml:space="preserve">kurpitsansiemenet ,kukat </w:t>
      </w:r>
    </w:p>
    <w:p>
      <w:r>
        <w:rPr>
          <w:b/>
        </w:rPr>
        <w:t xml:space="preserve">Esimerkki 3.190</w:t>
      </w:r>
    </w:p>
    <w:p>
      <w:r>
        <w:t xml:space="preserve">Polttoaineet palavat palotilassa. Palava polttoaine tuottaa energiaa. Ylöspäin suuntautuva liike aiheuttaa ilman vapautumisen sylinteriin. Mäntä puristaa ilmaa. Kipinä sytyttää polttoaineen ja ilman sylinterin sisällä. Paine työntää mäntää alaspäin. Pakoventtiili avautuu. Mäntä työntää ilman ulos sylinteristä. </w:t>
      </w:r>
    </w:p>
    <w:p>
      <w:r>
        <w:rPr>
          <w:b/>
        </w:rPr>
        <w:t xml:space="preserve">Tulos</w:t>
      </w:r>
    </w:p>
    <w:p>
      <w:r>
        <w:t xml:space="preserve">polttoaine ,ilma ,kipinä ,paine </w:t>
      </w:r>
    </w:p>
    <w:p>
      <w:r>
        <w:rPr>
          <w:b/>
        </w:rPr>
        <w:t xml:space="preserve">Esimerkki 3.191</w:t>
      </w:r>
    </w:p>
    <w:p>
      <w:r>
        <w:t xml:space="preserve">Lämmin ilma nousee ylös. Sitten se laajenee ja jäähtyy. Osa höyrystä tiivistyy ilmassa leijuviin pieniin pölyhiukkasiin. Jokaisen pölyhiukkasen ympärille muodostuu pieni pisara. Miljardit näistä pisaroista kokoontuvat yhteen ja muodostavat näkyvän pilven. </w:t>
      </w:r>
    </w:p>
    <w:p>
      <w:r>
        <w:rPr>
          <w:b/>
        </w:rPr>
        <w:t xml:space="preserve">Tulos</w:t>
      </w:r>
    </w:p>
    <w:p>
      <w:r>
        <w:t xml:space="preserve">lämmin ilma ,höyry ,pienet pölyhiukkaset ; pölyhiukkanen ,pisara ,pilvi </w:t>
      </w:r>
    </w:p>
    <w:p>
      <w:r>
        <w:rPr>
          <w:b/>
        </w:rPr>
        <w:t xml:space="preserve">Esimerkki 3.192</w:t>
      </w:r>
    </w:p>
    <w:p>
      <w:r>
        <w:t xml:space="preserve">Roskat laitetaan kotitalouden roskapussiin. Roskasäkit heitetään suureen ulkoroskikseen. Roskakori tyhjennetään suurella roska-autolla. Roska-auto ajaa kaatopaikalle. Purkaa kaiken roskan, jonka rekka on kerännyt. </w:t>
      </w:r>
    </w:p>
    <w:p>
      <w:r>
        <w:rPr>
          <w:b/>
        </w:rPr>
        <w:t xml:space="preserve">Tulos</w:t>
      </w:r>
    </w:p>
    <w:p>
      <w:r>
        <w:t xml:space="preserve">roskat ,roska-auto ,roskapussit </w:t>
      </w:r>
    </w:p>
    <w:p>
      <w:r>
        <w:rPr>
          <w:b/>
        </w:rPr>
        <w:t xml:space="preserve">Esimerkki 3.193</w:t>
      </w:r>
    </w:p>
    <w:p>
      <w:r>
        <w:t xml:space="preserve">Liuosluolat muodostuvat kalkkikiveen ja vastaaviin kivilajeihin veden vaikutuksesta. Sateen jälkeen vesi tihkuu maaperän ja kallion halkeamiin ja huokosiin. Vesi suotautuu maanpinnan alle. Osa vedestä pääsee alueelle, jossa kaikki kallion halkeamat ja huokoset ovat jo täyttyneet vedellä. Sadevesi sitoo jonkin verran hiilidioksidia kulkiessaan ilmakehän läpi ja vielä enemmän valuessaan maaperän ja hajoavan kasvillisuuden läpi. Vesi yhdistyy kemiallisesti hiilidioksidin kanssa. Syntyy heikko hiilihappoliuos. Tämä happo liuottaa hitaasti kalsiittia, muodostaa liuosonteloita ja kaivaa käytäviä. </w:t>
      </w:r>
    </w:p>
    <w:p>
      <w:r>
        <w:rPr>
          <w:b/>
        </w:rPr>
        <w:t xml:space="preserve">Tulos</w:t>
      </w:r>
    </w:p>
    <w:p>
      <w:r>
        <w:t xml:space="preserve">Liuosluolat ,hiilidioksidi ,heikko hiilihappoliuos ,kalsiitti ,liuosontelot ,liuosluolat </w:t>
      </w:r>
    </w:p>
    <w:p>
      <w:r>
        <w:rPr>
          <w:b/>
        </w:rPr>
        <w:t xml:space="preserve">Esimerkki 3.194</w:t>
      </w:r>
    </w:p>
    <w:p>
      <w:r>
        <w:t xml:space="preserve">Mehiläiset etsivät pesälle paikan, kuten kallion rako tai puun oksa. Mehiläiset keräävät mettä kukista. Mehiläiset haihduttavat nektarin välittämällä sitä edestakaisin toisilleen. Haihtuminen muuttaa nektarin sokeripitoiseksi hunajaksi. Mehiläiset pureskelevat hunajaa, kunnes se muuttuu muokattavaksi vahaksi. Mehiläiset muotoilevat vahan kuusikulmaisiksi (kuusisivuisiksi) lieriöiksi. Tuhannet kuusikulmaiset lieriöt muodostavat yhdessä pesän. </w:t>
      </w:r>
    </w:p>
    <w:p>
      <w:r>
        <w:rPr>
          <w:b/>
        </w:rPr>
        <w:t xml:space="preserve">Tulos</w:t>
      </w:r>
    </w:p>
    <w:p>
      <w:r>
        <w:t xml:space="preserve">mehiläiset ,nektari ,hunaja ,vaha ,sylinterit ,mehiläispesä ,pesä </w:t>
      </w:r>
    </w:p>
    <w:p>
      <w:r>
        <w:rPr>
          <w:b/>
        </w:rPr>
        <w:t xml:space="preserve">Esimerkki 3.195</w:t>
      </w:r>
    </w:p>
    <w:p>
      <w:r>
        <w:t xml:space="preserve">Kivi alkaa tulivuoren magmasta. Magma jäähtyy. Kiteet muodostuvat ja magmasta tulee magmakiviä. Massiiviset kivet hajoavat sedimentiksi. Ne muuttuvat sedimenttikiviksi. Jos sedimenttikivet altistuvat lämpötilalle ja/tai paineelle laattatektonisen toiminnan seurauksena, niistä tulee metamorfisia kiviä. Metamorfiset kivet sulavat. Ne muuttuvat jälleen magmaksi. </w:t>
      </w:r>
    </w:p>
    <w:p>
      <w:r>
        <w:rPr>
          <w:b/>
        </w:rPr>
        <w:t xml:space="preserve">Tulos</w:t>
      </w:r>
    </w:p>
    <w:p>
      <w:r>
        <w:t xml:space="preserve">magma ,kiteet ,magmakivet ,sedimentti ,sedimenttikivet ,metamorfiset kivet ,kivi </w:t>
      </w:r>
    </w:p>
    <w:p>
      <w:r>
        <w:rPr>
          <w:b/>
        </w:rPr>
        <w:t xml:space="preserve">Esimerkki 3.196</w:t>
      </w:r>
    </w:p>
    <w:p>
      <w:r>
        <w:t xml:space="preserve">Home-itiöt leijuvat ilmassa. Itiö laskeutuu leivänpalalle. Itiö kasvattaa hyfoja leipään. Home muodostaa pesäkkeen. Sporangioforat kasvavat ylöspäin. Home lähettää itiöitä. </w:t>
      </w:r>
    </w:p>
    <w:p>
      <w:r>
        <w:rPr>
          <w:b/>
        </w:rPr>
        <w:t xml:space="preserve">Tulos</w:t>
      </w:r>
    </w:p>
    <w:p>
      <w:r>
        <w:t xml:space="preserve">homeen itiö ; itiö ; home ,pesäke ; itiöemät ; itiöitiöt </w:t>
      </w:r>
    </w:p>
    <w:p>
      <w:r>
        <w:rPr>
          <w:b/>
        </w:rPr>
        <w:t xml:space="preserve">Esimerkki 3.197</w:t>
      </w:r>
    </w:p>
    <w:p>
      <w:r>
        <w:t xml:space="preserve">Alueella kasvaa ruohoa ja pieniä kasveja. Nämä kasvit kuolevat. Maaperä saa orgaanista ainesta. Maaperästä tulee hedelmällisempi. Suuremmat kasvit pystyvät kestämään. Lopulta kasvaa puita. </w:t>
      </w:r>
    </w:p>
    <w:p>
      <w:r>
        <w:rPr>
          <w:b/>
        </w:rPr>
        <w:t xml:space="preserve">Tulos</w:t>
      </w:r>
    </w:p>
    <w:p>
      <w:r>
        <w:t xml:space="preserve">Ruoho ,Pienet kasvit ,orgaaninen aines ,suuremmat kasvit ,puut </w:t>
      </w:r>
    </w:p>
    <w:p>
      <w:r>
        <w:rPr>
          <w:b/>
        </w:rPr>
        <w:t xml:space="preserve">Esimerkki 3.198</w:t>
      </w:r>
    </w:p>
    <w:p>
      <w:r>
        <w:t xml:space="preserve">Auringon painovoima vetää sen massaa sisäänpäin. Aurinkoon kohdistuu suuri paine. Paine pakottaa vetyatomit sulautumaan yhteen ydinreaktioissa. Reaktioiden energia synnyttää erilaista valoa. Valo kulkeutuu Maahan. </w:t>
      </w:r>
    </w:p>
    <w:p>
      <w:r>
        <w:rPr>
          <w:b/>
        </w:rPr>
        <w:t xml:space="preserve">Tulos</w:t>
      </w:r>
    </w:p>
    <w:p>
      <w:r>
        <w:t xml:space="preserve">vetyatomit ,auringonvalo; valo </w:t>
      </w:r>
    </w:p>
    <w:p>
      <w:r>
        <w:rPr>
          <w:b/>
        </w:rPr>
        <w:t xml:space="preserve">Esimerkki 3.199</w:t>
      </w:r>
    </w:p>
    <w:p>
      <w:r>
        <w:t xml:space="preserve">Hapeton veri tulee sydämeen oikeasta eteisestä. Eteinen supistuu. Veri virtaa oikeasta eteisestä oikeaan kammioon avoimen kolmiliuskaläpän läpän kautta. Kun kammio on täynnä, kolmiliuskaläppä sulkeutuu. Kammio supistuu. Veri poistuu sydämestä keuhkovaltimon läpän kautta keuhkovaltimoon ja keuhkoihin. Keuhkot hapettavat veren. Hapetettu veri menee vasempaan eteiseen. Vasen eteinen lähettää veren koko elimistöön. </w:t>
      </w:r>
    </w:p>
    <w:p>
      <w:r>
        <w:rPr>
          <w:b/>
        </w:rPr>
        <w:t xml:space="preserve">Tulos</w:t>
      </w:r>
    </w:p>
    <w:p>
      <w:r>
        <w:t xml:space="preserve">hapeton veri ; veri ,hapekäs veri ; veri </w:t>
      </w:r>
    </w:p>
    <w:p>
      <w:r>
        <w:rPr>
          <w:b/>
          <w:u w:val="single"/>
        </w:rPr>
        <w:t xml:space="preserve">Tehtävä numero 4</w:t>
      </w:r>
    </w:p>
    <w:p>
      <w:r>
        <w:t xml:space="preserve">Anna vastaus annetun kysymyksen ja tppicin perusteella. Vastaus löytyy internetistä. Kysymykset keskittyvät useimmiten yhden nimetyn entiteetin ympärille.</w:t>
      </w:r>
    </w:p>
    <w:p>
      <w:r>
        <w:rPr>
          <w:b/>
        </w:rPr>
        <w:t xml:space="preserve">Esimerkki 4.0</w:t>
      </w:r>
    </w:p>
    <w:p>
      <w:r>
        <w:t xml:space="preserve">käsite: Justin Bieber kysymys: Mikä on Justin Bieberin veljen nimi?</w:t>
      </w:r>
    </w:p>
    <w:p>
      <w:r>
        <w:rPr>
          <w:b/>
        </w:rPr>
        <w:t xml:space="preserve">Tulos</w:t>
      </w:r>
    </w:p>
    <w:p>
      <w:r>
        <w:t xml:space="preserve">['Jazmyn Bieber', 'Jaxon Bieber']</w:t>
      </w:r>
    </w:p>
    <w:p>
      <w:r>
        <w:rPr>
          <w:b/>
        </w:rPr>
        <w:t xml:space="preserve">Esimerkki 4.1</w:t>
      </w:r>
    </w:p>
    <w:p>
      <w:r>
        <w:t xml:space="preserve">käsite: Natalie Portman kysymys: Mitä hahmoa Natalie Portman näytteli Star Warsissa?</w:t>
      </w:r>
    </w:p>
    <w:p>
      <w:r>
        <w:rPr>
          <w:b/>
        </w:rPr>
        <w:t xml:space="preserve">Tulos</w:t>
      </w:r>
    </w:p>
    <w:p>
      <w:r>
        <w:t xml:space="preserve">['Padm Amidala']</w:t>
      </w:r>
    </w:p>
    <w:p>
      <w:r>
        <w:rPr>
          <w:b/>
        </w:rPr>
        <w:t xml:space="preserve">Esimerkki 4.2</w:t>
      </w:r>
    </w:p>
    <w:p>
      <w:r>
        <w:t xml:space="preserve">käsite: Selena Gomez kysymys: c</w:t>
      </w:r>
    </w:p>
    <w:p>
      <w:r>
        <w:rPr>
          <w:b/>
        </w:rPr>
        <w:t xml:space="preserve">Tulos</w:t>
      </w:r>
    </w:p>
    <w:p>
      <w:r>
        <w:t xml:space="preserve">['New York City']</w:t>
      </w:r>
    </w:p>
    <w:p>
      <w:r>
        <w:rPr>
          <w:b/>
        </w:rPr>
        <w:t xml:space="preserve">Esimerkki 4.3</w:t>
      </w:r>
    </w:p>
    <w:p>
      <w:r>
        <w:t xml:space="preserve">käsite: Bahama kysymys: Missä maassa Grand Bahaman saari sijaitsee?</w:t>
      </w:r>
    </w:p>
    <w:p>
      <w:r>
        <w:rPr>
          <w:b/>
        </w:rPr>
        <w:t xml:space="preserve">Tulos</w:t>
      </w:r>
    </w:p>
    <w:p>
      <w:r>
        <w:t xml:space="preserve">['Bahama']</w:t>
      </w:r>
    </w:p>
    <w:p>
      <w:r>
        <w:rPr>
          <w:b/>
        </w:rPr>
        <w:t xml:space="preserve">Esimerkki 4.4</w:t>
      </w:r>
    </w:p>
    <w:p>
      <w:r>
        <w:t xml:space="preserve">käsite: Bahama kysymys: Millaista rahaa ottaa Bahamalle?</w:t>
      </w:r>
    </w:p>
    <w:p>
      <w:r>
        <w:rPr>
          <w:b/>
        </w:rPr>
        <w:t xml:space="preserve">Tulos</w:t>
      </w:r>
    </w:p>
    <w:p>
      <w:r>
        <w:t xml:space="preserve">['Bahaman dollari']</w:t>
      </w:r>
    </w:p>
    <w:p>
      <w:r>
        <w:rPr>
          <w:b/>
        </w:rPr>
        <w:t xml:space="preserve">Esimerkki 4.5</w:t>
      </w:r>
    </w:p>
    <w:p>
      <w:r>
        <w:t xml:space="preserve">käsite: John Noble kysymys: Mitä hahmoa John Noble näytteli sormusten herrasta?</w:t>
      </w:r>
    </w:p>
    <w:p>
      <w:r>
        <w:rPr>
          <w:b/>
        </w:rPr>
        <w:t xml:space="preserve">Tulos</w:t>
      </w:r>
    </w:p>
    <w:p>
      <w:r>
        <w:t xml:space="preserve">['Denethor II']</w:t>
      </w:r>
    </w:p>
    <w:p>
      <w:r>
        <w:rPr>
          <w:b/>
        </w:rPr>
        <w:t xml:space="preserve">Esimerkki 4.6</w:t>
      </w:r>
    </w:p>
    <w:p>
      <w:r>
        <w:t xml:space="preserve">käsite: Joakim Noah kysymys: Kenen joukkueessa Joakim Noah pelaa?</w:t>
      </w:r>
    </w:p>
    <w:p>
      <w:r>
        <w:rPr>
          <w:b/>
        </w:rPr>
        <w:t xml:space="preserve">Tulos</w:t>
      </w:r>
    </w:p>
    <w:p>
      <w:r>
        <w:t xml:space="preserve">['Chicago Bulls']</w:t>
      </w:r>
    </w:p>
    <w:p>
      <w:r>
        <w:rPr>
          <w:b/>
        </w:rPr>
        <w:t xml:space="preserve">Esimerkki 4.7</w:t>
      </w:r>
    </w:p>
    <w:p>
      <w:r>
        <w:t xml:space="preserve">käsite: Washington Redskins kysymys: Mistä NFL Redskins on kotoisin?</w:t>
      </w:r>
    </w:p>
    <w:p>
      <w:r>
        <w:rPr>
          <w:b/>
        </w:rPr>
        <w:t xml:space="preserve">Tulos</w:t>
      </w:r>
    </w:p>
    <w:p>
      <w:r>
        <w:t xml:space="preserve">['Washington Redskins']</w:t>
      </w:r>
    </w:p>
    <w:p>
      <w:r>
        <w:rPr>
          <w:b/>
        </w:rPr>
        <w:t xml:space="preserve">Esimerkki 4.8</w:t>
      </w:r>
    </w:p>
    <w:p>
      <w:r>
        <w:t xml:space="preserve">käsite: Saki kysymys: Missä Saki asui?</w:t>
      </w:r>
    </w:p>
    <w:p>
      <w:r>
        <w:rPr>
          <w:b/>
        </w:rPr>
        <w:t xml:space="preserve">Tulos</w:t>
      </w:r>
    </w:p>
    <w:p>
      <w:r>
        <w:t xml:space="preserve">['Yhdistynyt kuningaskunta']</w:t>
      </w:r>
    </w:p>
    <w:p>
      <w:r>
        <w:rPr>
          <w:b/>
        </w:rPr>
        <w:t xml:space="preserve">Esimerkki 4.9</w:t>
      </w:r>
    </w:p>
    <w:p>
      <w:r>
        <w:t xml:space="preserve">käsite: Sacha Baron Cohen kysymys: Kuinka vanha Sacha Baron Cohen on?</w:t>
      </w:r>
    </w:p>
    <w:p>
      <w:r>
        <w:rPr>
          <w:b/>
        </w:rPr>
        <w:t xml:space="preserve">Tulos</w:t>
      </w:r>
    </w:p>
    <w:p>
      <w:r>
        <w:t xml:space="preserve">['http://justjared.buzznet.com/2009/01/12/sacha-baron-cohen-insults-madonna-at-golden-globes/']</w:t>
      </w:r>
    </w:p>
    <w:p>
      <w:r>
        <w:rPr>
          <w:b/>
        </w:rPr>
        <w:t xml:space="preserve">Esimerkki 4.10</w:t>
      </w:r>
    </w:p>
    <w:p>
      <w:r>
        <w:t xml:space="preserve">käsite: Kysymys: Mitkä kaksi maata hyökkäsivät Puolaan toisen maailmansodan alussa?</w:t>
      </w:r>
    </w:p>
    <w:p>
      <w:r>
        <w:rPr>
          <w:b/>
        </w:rPr>
        <w:t xml:space="preserve">Tulos</w:t>
      </w:r>
    </w:p>
    <w:p>
      <w:r>
        <w:t xml:space="preserve">['Saksa']</w:t>
      </w:r>
    </w:p>
    <w:p>
      <w:r>
        <w:rPr>
          <w:b/>
        </w:rPr>
        <w:t xml:space="preserve">Esimerkki 4.11</w:t>
      </w:r>
    </w:p>
    <w:p>
      <w:r>
        <w:t xml:space="preserve">käsite: Ohio kysymys: Missä aikavyöhykkeessä olen Cleveland Ohiossa?</w:t>
      </w:r>
    </w:p>
    <w:p>
      <w:r>
        <w:rPr>
          <w:b/>
        </w:rPr>
        <w:t xml:space="preserve">Tulos</w:t>
      </w:r>
    </w:p>
    <w:p>
      <w:r>
        <w:t xml:space="preserve">['Pohjois-Amerikan itäinen aikavyöhyke']</w:t>
      </w:r>
    </w:p>
    <w:p>
      <w:r>
        <w:rPr>
          <w:b/>
        </w:rPr>
        <w:t xml:space="preserve">Esimerkki 4.12</w:t>
      </w:r>
    </w:p>
    <w:p>
      <w:r>
        <w:t xml:space="preserve">käsite: Draco Malfoy kysymys: Kenen kanssa Draco Malfoy lopulta meni naimisiin?</w:t>
      </w:r>
    </w:p>
    <w:p>
      <w:r>
        <w:rPr>
          <w:b/>
        </w:rPr>
        <w:t xml:space="preserve">Tulos</w:t>
      </w:r>
    </w:p>
    <w:p>
      <w:r>
        <w:t xml:space="preserve">['Astoria Greengrass']</w:t>
      </w:r>
    </w:p>
    <w:p>
      <w:r>
        <w:rPr>
          <w:b/>
        </w:rPr>
        <w:t xml:space="preserve">Esimerkki 4.13</w:t>
      </w:r>
    </w:p>
    <w:p>
      <w:r>
        <w:t xml:space="preserve">käsite: Kysymys: Mitkä maat rajoittuvat Yhdysvaltoihin?</w:t>
      </w:r>
    </w:p>
    <w:p>
      <w:r>
        <w:rPr>
          <w:b/>
        </w:rPr>
        <w:t xml:space="preserve">Tulos</w:t>
      </w:r>
    </w:p>
    <w:p>
      <w:r>
        <w:t xml:space="preserve">['Kanada']</w:t>
      </w:r>
    </w:p>
    <w:p>
      <w:r>
        <w:rPr>
          <w:b/>
        </w:rPr>
        <w:t xml:space="preserve">Esimerkki 4.14</w:t>
      </w:r>
    </w:p>
    <w:p>
      <w:r>
        <w:t xml:space="preserve">käsite: Rooma kysymys: Missä sijaitsee Rooma Italia kartalla?</w:t>
      </w:r>
    </w:p>
    <w:p>
      <w:r>
        <w:rPr>
          <w:b/>
        </w:rPr>
        <w:t xml:space="preserve">Tulos</w:t>
      </w:r>
    </w:p>
    <w:p>
      <w:r>
        <w:t xml:space="preserve">['Rooma']</w:t>
      </w:r>
    </w:p>
    <w:p>
      <w:r>
        <w:rPr>
          <w:b/>
        </w:rPr>
        <w:t xml:space="preserve">Esimerkki 4.15</w:t>
      </w:r>
    </w:p>
    <w:p>
      <w:r>
        <w:t xml:space="preserve">käsite: Nina Dobrev kysymys: Mikä on nina dobrevin kansallisuus?</w:t>
      </w:r>
    </w:p>
    <w:p>
      <w:r>
        <w:rPr>
          <w:b/>
        </w:rPr>
        <w:t xml:space="preserve">Tulos</w:t>
      </w:r>
    </w:p>
    <w:p>
      <w:r>
        <w:t xml:space="preserve">['Bulgaria']</w:t>
      </w:r>
    </w:p>
    <w:p>
      <w:r>
        <w:rPr>
          <w:b/>
        </w:rPr>
        <w:t xml:space="preserve">Esimerkki 4.16</w:t>
      </w:r>
    </w:p>
    <w:p>
      <w:r>
        <w:t xml:space="preserve">käsite: Kysymys: Mihin maahan Islanti kuuluu?</w:t>
      </w:r>
    </w:p>
    <w:p>
      <w:r>
        <w:rPr>
          <w:b/>
        </w:rPr>
        <w:t xml:space="preserve">Tulos</w:t>
      </w:r>
    </w:p>
    <w:p>
      <w:r>
        <w:t xml:space="preserve">['Islanti']</w:t>
      </w:r>
    </w:p>
    <w:p>
      <w:r>
        <w:rPr>
          <w:b/>
        </w:rPr>
        <w:t xml:space="preserve">Esimerkki 4.17</w:t>
      </w:r>
    </w:p>
    <w:p>
      <w:r>
        <w:t xml:space="preserve">käsite: Kennedy kysymys: Kuka Kennedy kuoli ensin?</w:t>
      </w:r>
    </w:p>
    <w:p>
      <w:r>
        <w:rPr>
          <w:b/>
        </w:rPr>
        <w:t xml:space="preserve">Tulos</w:t>
      </w:r>
    </w:p>
    <w:p>
      <w:r>
        <w:t xml:space="preserve">['John F. Kennedy']</w:t>
      </w:r>
    </w:p>
    <w:p>
      <w:r>
        <w:rPr>
          <w:b/>
        </w:rPr>
        <w:t xml:space="preserve">Esimerkki 4.18</w:t>
      </w:r>
    </w:p>
    <w:p>
      <w:r>
        <w:t xml:space="preserve">käsite: Beverly Cleary kysymys: Mitä kirjoja Beverly Cleary teki oikein?</w:t>
      </w:r>
    </w:p>
    <w:p>
      <w:r>
        <w:rPr>
          <w:b/>
        </w:rPr>
        <w:t xml:space="preserve">Tulos</w:t>
      </w:r>
    </w:p>
    <w:p>
      <w:r>
        <w:t xml:space="preserve">["Ramonan maailma", "Ramona Quimby, 8-vuotias", "Ralph S. Mouse", "Runaway Ralph", "Ribsy", "Sister of the Bride", "Ellen Tebbits", "Dear Mr. Henshaw", "The Mouse and the Motorcycle", "Beezus and Ramona"]]</w:t>
      </w:r>
    </w:p>
    <w:p>
      <w:r>
        <w:rPr>
          <w:b/>
        </w:rPr>
        <w:t xml:space="preserve">Esimerkki 4.19</w:t>
      </w:r>
    </w:p>
    <w:p>
      <w:r>
        <w:t xml:space="preserve">käsite: Filippiinit kysymys: Kenestä Filippiinit itsenäistyi?</w:t>
      </w:r>
    </w:p>
    <w:p>
      <w:r>
        <w:rPr>
          <w:b/>
        </w:rPr>
        <w:t xml:space="preserve">Tulos</w:t>
      </w:r>
    </w:p>
    <w:p>
      <w:r>
        <w:t xml:space="preserve">['Yhdysvallat']</w:t>
      </w:r>
    </w:p>
    <w:p>
      <w:r>
        <w:rPr>
          <w:b/>
        </w:rPr>
        <w:t xml:space="preserve">Esimerkki 4.20</w:t>
      </w:r>
    </w:p>
    <w:p>
      <w:r>
        <w:t xml:space="preserve">käsite: Bali kysymys: Mistä lentää Balille?</w:t>
      </w:r>
    </w:p>
    <w:p>
      <w:r>
        <w:rPr>
          <w:b/>
        </w:rPr>
        <w:t xml:space="preserve">Tulos</w:t>
      </w:r>
    </w:p>
    <w:p>
      <w:r>
        <w:t xml:space="preserve">['Ngurah Rai Airport']</w:t>
      </w:r>
    </w:p>
    <w:p>
      <w:r>
        <w:rPr>
          <w:b/>
        </w:rPr>
        <w:t xml:space="preserve">Esimerkki 4.21</w:t>
      </w:r>
    </w:p>
    <w:p>
      <w:r>
        <w:t xml:space="preserve">käsite: Etiopia kysymys: Kuka on Etiopian pääministeri?</w:t>
      </w:r>
    </w:p>
    <w:p>
      <w:r>
        <w:rPr>
          <w:b/>
        </w:rPr>
        <w:t xml:space="preserve">Tulos</w:t>
      </w:r>
    </w:p>
    <w:p>
      <w:r>
        <w:t xml:space="preserve">['Hailemariam Desalegn']</w:t>
      </w:r>
    </w:p>
    <w:p>
      <w:r>
        <w:rPr>
          <w:b/>
        </w:rPr>
        <w:t xml:space="preserve">Esimerkki 4.22</w:t>
      </w:r>
    </w:p>
    <w:p>
      <w:r>
        <w:t xml:space="preserve">käsite: Sedona kysymys: Mitä nähtävää Sedona Arizonan lähellä?</w:t>
      </w:r>
    </w:p>
    <w:p>
      <w:r>
        <w:rPr>
          <w:b/>
        </w:rPr>
        <w:t xml:space="preserve">Tulos</w:t>
      </w:r>
    </w:p>
    <w:p>
      <w:r>
        <w:t xml:space="preserve">['Sedona Airport', 'Red Rock State Park', 'Seven Canyons', 'Honanki', 'Cathedral Rock', 'Chapel of the Holy Cross', 'Sycamore Canyon', 'Oak Creek Canyon', 'Slide Rock State Park', 'Bell Rock'']</w:t>
      </w:r>
    </w:p>
    <w:p>
      <w:r>
        <w:rPr>
          <w:b/>
        </w:rPr>
        <w:t xml:space="preserve">Esimerkki 4.23</w:t>
      </w:r>
    </w:p>
    <w:p>
      <w:r>
        <w:t xml:space="preserve">käsite: Bill Clinton kysymys: Missä lukiossa presidentti Bill Clinton kävi?</w:t>
      </w:r>
    </w:p>
    <w:p>
      <w:r>
        <w:rPr>
          <w:b/>
        </w:rPr>
        <w:t xml:space="preserve">Tulos</w:t>
      </w:r>
    </w:p>
    <w:p>
      <w:r>
        <w:t xml:space="preserve">['Hot Springs High School']</w:t>
      </w:r>
    </w:p>
    <w:p>
      <w:r>
        <w:rPr>
          <w:b/>
        </w:rPr>
        <w:t xml:space="preserve">Esimerkki 4.24</w:t>
      </w:r>
    </w:p>
    <w:p>
      <w:r>
        <w:t xml:space="preserve">käsite: Venäjä kysymys: Millainen hallitusmuoto Venäjällä on nykyään?</w:t>
      </w:r>
    </w:p>
    <w:p>
      <w:r>
        <w:rPr>
          <w:b/>
        </w:rPr>
        <w:t xml:space="preserve">Tulos</w:t>
      </w:r>
    </w:p>
    <w:p>
      <w:r>
        <w:t xml:space="preserve">['perustuslaillinen tasavalta']</w:t>
      </w:r>
    </w:p>
    <w:p>
      <w:r>
        <w:rPr>
          <w:b/>
        </w:rPr>
        <w:t xml:space="preserve">Esimerkki 4.25</w:t>
      </w:r>
    </w:p>
    <w:p>
      <w:r>
        <w:t xml:space="preserve">käsite: Taylor Lautner kysymys: Missä elokuvissa Taylor Lautner näyttelee?</w:t>
      </w:r>
    </w:p>
    <w:p>
      <w:r>
        <w:rPr>
          <w:b/>
        </w:rPr>
        <w:t xml:space="preserve">Tulos</w:t>
      </w:r>
    </w:p>
    <w:p>
      <w:r>
        <w:t xml:space="preserve">['Abduction', 'Eclipse', 'Valentine's Day', 'The Twilight Saga: Breaking Dawn - Part 1', 'New Moon']</w:t>
      </w:r>
    </w:p>
    <w:p>
      <w:r>
        <w:rPr>
          <w:b/>
        </w:rPr>
        <w:t xml:space="preserve">Esimerkki 4.26</w:t>
      </w:r>
    </w:p>
    <w:p>
      <w:r>
        <w:t xml:space="preserve">käsite: Lebron James kysymys: Minä vuonna lebron james tuli nba:han?</w:t>
      </w:r>
    </w:p>
    <w:p>
      <w:r>
        <w:rPr>
          <w:b/>
        </w:rPr>
        <w:t xml:space="preserve">Tulos</w:t>
      </w:r>
    </w:p>
    <w:p>
      <w:r>
        <w:t xml:space="preserve">['NBA-kausi 2003-04']</w:t>
      </w:r>
    </w:p>
    <w:p>
      <w:r>
        <w:rPr>
          <w:b/>
        </w:rPr>
        <w:t xml:space="preserve">Esimerkki 4.27</w:t>
      </w:r>
    </w:p>
    <w:p>
      <w:r>
        <w:t xml:space="preserve">käsite: Kysymys: Mihin Saksan vallankumous johti?</w:t>
      </w:r>
    </w:p>
    <w:p>
      <w:r>
        <w:rPr>
          <w:b/>
        </w:rPr>
        <w:t xml:space="preserve">Tulos</w:t>
      </w:r>
    </w:p>
    <w:p>
      <w:r>
        <w:t xml:space="preserve">['Saksan demokraattinen tasavalta']</w:t>
      </w:r>
    </w:p>
    <w:p>
      <w:r>
        <w:rPr>
          <w:b/>
        </w:rPr>
        <w:t xml:space="preserve">Esimerkki 4.28</w:t>
      </w:r>
    </w:p>
    <w:p>
      <w:r>
        <w:t xml:space="preserve">käsite: Adriana Lima kysymys: Kuinka paljon Adriana Lima sai raskauden aikana?</w:t>
      </w:r>
    </w:p>
    <w:p>
      <w:r>
        <w:rPr>
          <w:b/>
        </w:rPr>
        <w:t xml:space="preserve">Tulos</w:t>
      </w:r>
    </w:p>
    <w:p>
      <w:r>
        <w:t xml:space="preserve">["Spike Guys' Choice Awards"]</w:t>
      </w:r>
    </w:p>
    <w:p>
      <w:r>
        <w:rPr>
          <w:b/>
        </w:rPr>
        <w:t xml:space="preserve">Esimerkki 4.29</w:t>
      </w:r>
    </w:p>
    <w:p>
      <w:r>
        <w:t xml:space="preserve">käsite: Mitä thai tarkoittaa?</w:t>
      </w:r>
    </w:p>
    <w:p>
      <w:r>
        <w:rPr>
          <w:b/>
        </w:rPr>
        <w:t xml:space="preserve">Tulos</w:t>
      </w:r>
    </w:p>
    <w:p>
      <w:r>
        <w:t xml:space="preserve">['Language']</w:t>
      </w:r>
    </w:p>
    <w:p>
      <w:r>
        <w:rPr>
          <w:b/>
        </w:rPr>
        <w:t xml:space="preserve">Esimerkki 4.30</w:t>
      </w:r>
    </w:p>
    <w:p>
      <w:r>
        <w:t xml:space="preserve">käsite: Kysymys: Minkä vaimon kuningas Henrik mestasi?</w:t>
      </w:r>
    </w:p>
    <w:p>
      <w:r>
        <w:rPr>
          <w:b/>
        </w:rPr>
        <w:t xml:space="preserve">Tulos</w:t>
      </w:r>
    </w:p>
    <w:p>
      <w:r>
        <w:t xml:space="preserve">['Tuhannen päivän Anne']</w:t>
      </w:r>
    </w:p>
    <w:p>
      <w:r>
        <w:rPr>
          <w:b/>
        </w:rPr>
        <w:t xml:space="preserve">Esimerkki 4.31</w:t>
      </w:r>
    </w:p>
    <w:p>
      <w:r>
        <w:t xml:space="preserve">käsite: Kysymys: Kuka oli Ismaelin äiti?</w:t>
      </w:r>
    </w:p>
    <w:p>
      <w:r>
        <w:rPr>
          <w:b/>
        </w:rPr>
        <w:t xml:space="preserve">Tulos</w:t>
      </w:r>
    </w:p>
    <w:p>
      <w:r>
        <w:t xml:space="preserve">['Hagar']</w:t>
      </w:r>
    </w:p>
    <w:p>
      <w:r>
        <w:rPr>
          <w:b/>
        </w:rPr>
        <w:t xml:space="preserve">Esimerkki 4.32</w:t>
      </w:r>
    </w:p>
    <w:p>
      <w:r>
        <w:t xml:space="preserve">käsite: Malcolm X kysymys: Mitä Malcolm X yritti saavuttaa?</w:t>
      </w:r>
    </w:p>
    <w:p>
      <w:r>
        <w:rPr>
          <w:b/>
        </w:rPr>
        <w:t xml:space="preserve">Tulos</w:t>
      </w:r>
    </w:p>
    <w:p>
      <w:r>
        <w:t xml:space="preserve">["Afroamerikkalaisten oikeudet", "Mustien vapautus"]</w:t>
      </w:r>
    </w:p>
    <w:p>
      <w:r>
        <w:rPr>
          <w:b/>
        </w:rPr>
        <w:t xml:space="preserve">Esimerkki 4.33</w:t>
      </w:r>
    </w:p>
    <w:p>
      <w:r>
        <w:t xml:space="preserve">käsite: Alankomaat kysymys: Missä Alankomaat sijaitsee maailmankartalla?</w:t>
      </w:r>
    </w:p>
    <w:p>
      <w:r>
        <w:rPr>
          <w:b/>
        </w:rPr>
        <w:t xml:space="preserve">Tulos</w:t>
      </w:r>
    </w:p>
    <w:p>
      <w:r>
        <w:t xml:space="preserve">['Alankomaiden kuningaskunta']</w:t>
      </w:r>
    </w:p>
    <w:p>
      <w:r>
        <w:rPr>
          <w:b/>
        </w:rPr>
        <w:t xml:space="preserve">Esimerkki 4.34</w:t>
      </w:r>
    </w:p>
    <w:p>
      <w:r>
        <w:t xml:space="preserve">käsite: Brasilia kysymys: Mikä on Brasilian presidentti?</w:t>
      </w:r>
    </w:p>
    <w:p>
      <w:r>
        <w:rPr>
          <w:b/>
        </w:rPr>
        <w:t xml:space="preserve">Tulos</w:t>
      </w:r>
    </w:p>
    <w:p>
      <w:r>
        <w:t xml:space="preserve">['Dilma Rousseff']</w:t>
      </w:r>
    </w:p>
    <w:p>
      <w:r>
        <w:rPr>
          <w:b/>
        </w:rPr>
        <w:t xml:space="preserve">Esimerkki 4.35</w:t>
      </w:r>
    </w:p>
    <w:p>
      <w:r>
        <w:t xml:space="preserve">käsite: Ranska kysymys: Mitkä ovat Ranskan suurimmat kaupungit?</w:t>
      </w:r>
    </w:p>
    <w:p>
      <w:r>
        <w:rPr>
          <w:b/>
        </w:rPr>
        <w:t xml:space="preserve">Tulos</w:t>
      </w:r>
    </w:p>
    <w:p>
      <w:r>
        <w:t xml:space="preserve">['Pariisi']</w:t>
      </w:r>
    </w:p>
    <w:p>
      <w:r>
        <w:rPr>
          <w:b/>
        </w:rPr>
        <w:t xml:space="preserve">Esimerkki 4.36</w:t>
      </w:r>
    </w:p>
    <w:p>
      <w:r>
        <w:t xml:space="preserve">käsite: Estherin kysymys: Missä kaupungissa Esther asui?</w:t>
      </w:r>
    </w:p>
    <w:p>
      <w:r>
        <w:rPr>
          <w:b/>
        </w:rPr>
        <w:t xml:space="preserve">Tulos</w:t>
      </w:r>
    </w:p>
    <w:p>
      <w:r>
        <w:t xml:space="preserve">['Susa']</w:t>
      </w:r>
    </w:p>
    <w:p>
      <w:r>
        <w:rPr>
          <w:b/>
        </w:rPr>
        <w:t xml:space="preserve">Esimerkki 4.37</w:t>
      </w:r>
    </w:p>
    <w:p>
      <w:r>
        <w:t xml:space="preserve">käsite: Toronto Maple Leafs kysymys: Mitä urheilulajia Toronto Maple Leafs pelaa?</w:t>
      </w:r>
    </w:p>
    <w:p>
      <w:r>
        <w:rPr>
          <w:b/>
        </w:rPr>
        <w:t xml:space="preserve">Tulos</w:t>
      </w:r>
    </w:p>
    <w:p>
      <w:r>
        <w:t xml:space="preserve">['Jääkiekko']</w:t>
      </w:r>
    </w:p>
    <w:p>
      <w:r>
        <w:rPr>
          <w:b/>
        </w:rPr>
        <w:t xml:space="preserve">Esimerkki 4.38</w:t>
      </w:r>
    </w:p>
    <w:p>
      <w:r>
        <w:t xml:space="preserve">käsite: Nicholas Ii Of Russia kysymys: Mistä pyhä Nikolai tunnetaan?</w:t>
      </w:r>
    </w:p>
    <w:p>
      <w:r>
        <w:rPr>
          <w:b/>
        </w:rPr>
        <w:t xml:space="preserve">Tulos</w:t>
      </w:r>
    </w:p>
    <w:p>
      <w:r>
        <w:t xml:space="preserve">['Venäjän suuriruhtinas Aleksandr Aleksandrovitsh']]</w:t>
      </w:r>
    </w:p>
    <w:p>
      <w:r>
        <w:rPr>
          <w:b/>
        </w:rPr>
        <w:t xml:space="preserve">Esimerkki 4.39</w:t>
      </w:r>
    </w:p>
    <w:p>
      <w:r>
        <w:t xml:space="preserve">käsite: Essexin kysymys: Milloin alkaa uusi sarja the only way is essex?</w:t>
      </w:r>
    </w:p>
    <w:p>
      <w:r>
        <w:rPr>
          <w:b/>
        </w:rPr>
        <w:t xml:space="preserve">Tulos</w:t>
      </w:r>
    </w:p>
    <w:p>
      <w:r>
        <w:t xml:space="preserve">['West Horndon']</w:t>
      </w:r>
    </w:p>
    <w:p>
      <w:r>
        <w:rPr>
          <w:b/>
        </w:rPr>
        <w:t xml:space="preserve">Esimerkki 4.40</w:t>
      </w:r>
    </w:p>
    <w:p>
      <w:r>
        <w:t xml:space="preserve">käsite: Cher kysymys: Mikä on Cherin pojan nimi?</w:t>
      </w:r>
    </w:p>
    <w:p>
      <w:r>
        <w:rPr>
          <w:b/>
        </w:rPr>
        <w:t xml:space="preserve">Tulos</w:t>
      </w:r>
    </w:p>
    <w:p>
      <w:r>
        <w:t xml:space="preserve">['Elijah Blue Allman', 'Chaz Bono']</w:t>
      </w:r>
    </w:p>
    <w:p>
      <w:r>
        <w:rPr>
          <w:b/>
        </w:rPr>
        <w:t xml:space="preserve">Esimerkki 4.41</w:t>
      </w:r>
    </w:p>
    <w:p>
      <w:r>
        <w:t xml:space="preserve">käsite: Martin Cooper kysymys: Mitä Martin Cooper tekee nyt?</w:t>
      </w:r>
    </w:p>
    <w:p>
      <w:r>
        <w:rPr>
          <w:b/>
        </w:rPr>
        <w:t xml:space="preserve">Tulos</w:t>
      </w:r>
    </w:p>
    <w:p>
      <w:r>
        <w:t xml:space="preserve">['Inventor']</w:t>
      </w:r>
    </w:p>
    <w:p>
      <w:r>
        <w:rPr>
          <w:b/>
        </w:rPr>
        <w:t xml:space="preserve">Esimerkki 4.42</w:t>
      </w:r>
    </w:p>
    <w:p>
      <w:r>
        <w:t xml:space="preserve">käsite: Andrew Jackson kysymys: Mikä puolue oli Andrew Jackson?</w:t>
      </w:r>
    </w:p>
    <w:p>
      <w:r>
        <w:rPr>
          <w:b/>
        </w:rPr>
        <w:t xml:space="preserve">Tulos</w:t>
      </w:r>
    </w:p>
    <w:p>
      <w:r>
        <w:t xml:space="preserve">['demokraattis-tasavaltalainen puolue', 'demokraattinen puolue', 'Jacksonilainen demokraattinen puolue']]</w:t>
      </w:r>
    </w:p>
    <w:p>
      <w:r>
        <w:rPr>
          <w:b/>
        </w:rPr>
        <w:t xml:space="preserve">Esimerkki 4.43</w:t>
      </w:r>
    </w:p>
    <w:p>
      <w:r>
        <w:t xml:space="preserve">käsite: Medicare-kysymys: Mikä on medicare a?</w:t>
      </w:r>
    </w:p>
    <w:p>
      <w:r>
        <w:rPr>
          <w:b/>
        </w:rPr>
        <w:t xml:space="preserve">Tulos</w:t>
      </w:r>
    </w:p>
    <w:p>
      <w:r>
        <w:t xml:space="preserve">['Centers for Medicare and Medicaid Services']</w:t>
      </w:r>
    </w:p>
    <w:p>
      <w:r>
        <w:rPr>
          <w:b/>
        </w:rPr>
        <w:t xml:space="preserve">Esimerkki 4.44</w:t>
      </w:r>
    </w:p>
    <w:p>
      <w:r>
        <w:t xml:space="preserve">käsite: Hamptonin kysymys: missä piirikunnassa Hamptonin kaupunki sijaitsee?</w:t>
      </w:r>
    </w:p>
    <w:p>
      <w:r>
        <w:rPr>
          <w:b/>
        </w:rPr>
        <w:t xml:space="preserve">Tulos</w:t>
      </w:r>
    </w:p>
    <w:p>
      <w:r>
        <w:t xml:space="preserve">['Hampton']</w:t>
      </w:r>
    </w:p>
    <w:p>
      <w:r>
        <w:rPr>
          <w:b/>
        </w:rPr>
        <w:t xml:space="preserve">Esimerkki 4.45</w:t>
      </w:r>
    </w:p>
    <w:p>
      <w:r>
        <w:t xml:space="preserve">käsite: Harry Potter -kysymys: Mikä on ensimmäisen Harry Potter -romaanin nimi?</w:t>
      </w:r>
    </w:p>
    <w:p>
      <w:r>
        <w:rPr>
          <w:b/>
        </w:rPr>
        <w:t xml:space="preserve">Tulos</w:t>
      </w:r>
    </w:p>
    <w:p>
      <w:r>
        <w:t xml:space="preserve">["Harry Potter ja viisasten kivi"]</w:t>
      </w:r>
    </w:p>
    <w:p>
      <w:r>
        <w:rPr>
          <w:b/>
        </w:rPr>
        <w:t xml:space="preserve">Esimerkki 4.46</w:t>
      </w:r>
    </w:p>
    <w:p>
      <w:r>
        <w:t xml:space="preserve">käsite: William Shakespeare kysymys: Mitä William Shakespeare teki työkseen?</w:t>
      </w:r>
    </w:p>
    <w:p>
      <w:r>
        <w:rPr>
          <w:b/>
        </w:rPr>
        <w:t xml:space="preserve">Tulos</w:t>
      </w:r>
    </w:p>
    <w:p>
      <w:r>
        <w:t xml:space="preserve">['Runoilija', 'Näytelmäkirjailija', 'Dramatisoija', 'Sanoittaja', 'Kirjailija']]</w:t>
      </w:r>
    </w:p>
    <w:p>
      <w:r>
        <w:rPr>
          <w:b/>
        </w:rPr>
        <w:t xml:space="preserve">Esimerkki 4.47</w:t>
      </w:r>
    </w:p>
    <w:p>
      <w:r>
        <w:t xml:space="preserve">käsite: Kysymys: Missä maakunnassa Heathrow'n lentokenttä sijaitsee?</w:t>
      </w:r>
    </w:p>
    <w:p>
      <w:r>
        <w:rPr>
          <w:b/>
        </w:rPr>
        <w:t xml:space="preserve">Tulos</w:t>
      </w:r>
    </w:p>
    <w:p>
      <w:r>
        <w:t xml:space="preserve">['Lontoo']</w:t>
      </w:r>
    </w:p>
    <w:p>
      <w:r>
        <w:rPr>
          <w:b/>
        </w:rPr>
        <w:t xml:space="preserve">Esimerkki 4.48</w:t>
      </w:r>
    </w:p>
    <w:p>
      <w:r>
        <w:t xml:space="preserve">käsite: Mendelejev kysymys: Missä Dmitri Mendelejev opiskeli luonnontieteitä?</w:t>
      </w:r>
    </w:p>
    <w:p>
      <w:r>
        <w:rPr>
          <w:b/>
        </w:rPr>
        <w:t xml:space="preserve">Tulos</w:t>
      </w:r>
    </w:p>
    <w:p>
      <w:r>
        <w:t xml:space="preserve">['Saint Petersburg State University', 'Ruprecht Karl University of Heidelberg']</w:t>
      </w:r>
    </w:p>
    <w:p>
      <w:r>
        <w:rPr>
          <w:b/>
        </w:rPr>
        <w:t xml:space="preserve">Esimerkki 4.49</w:t>
      </w:r>
    </w:p>
    <w:p>
      <w:r>
        <w:t xml:space="preserve">käsite: Josh Hutcherson kysymys: Missä elokuvassa Josh Hutcherson on mukana?</w:t>
      </w:r>
    </w:p>
    <w:p>
      <w:r>
        <w:rPr>
          <w:b/>
        </w:rPr>
        <w:t xml:space="preserve">Tulos</w:t>
      </w:r>
    </w:p>
    <w:p>
      <w:r>
        <w:t xml:space="preserve">["Cirque du Freak: Nälkäpeli", "7 päivää Havannassa", "Matka maan keskipisteeseen", "Väärentäjä", "Vangitseminen", "Journey 2: Salaperäinen saari", "Punainen aamunkoitto", "Kolmas sääntö", "Lapset ovat kunnossa"]]</w:t>
      </w:r>
    </w:p>
    <w:p>
      <w:r>
        <w:rPr>
          <w:b/>
        </w:rPr>
        <w:t xml:space="preserve">Esimerkki 4.50</w:t>
      </w:r>
    </w:p>
    <w:p>
      <w:r>
        <w:t xml:space="preserve">käsite: Laredo kysymys: Mitä tekemistä on laredo tx?</w:t>
      </w:r>
    </w:p>
    <w:p>
      <w:r>
        <w:rPr>
          <w:b/>
        </w:rPr>
        <w:t xml:space="preserve">Tulos</w:t>
      </w:r>
    </w:p>
    <w:p>
      <w:r>
        <w:t xml:space="preserve">['Veterans Field', 'San Augustin de Laredo Historic District', 'Laredo Energy Arena', 'Lake Casa Blanca', 'Texas A&amp;M International University Soccer Complex', 'Fort McIntosh', 'Southern Careers Institute, Laredo Campus', 'Texas A&amp;M International University', 'Webb County Courthouse', 'Nye']]</w:t>
      </w:r>
    </w:p>
    <w:p>
      <w:r>
        <w:rPr>
          <w:b/>
        </w:rPr>
        <w:t xml:space="preserve">Esimerkki 4.51</w:t>
      </w:r>
    </w:p>
    <w:p>
      <w:r>
        <w:t xml:space="preserve">käsite: Tony Soprano kysymys: Millä kaudella Tony Soprano ammuttiin?</w:t>
      </w:r>
    </w:p>
    <w:p>
      <w:r>
        <w:rPr>
          <w:b/>
        </w:rPr>
        <w:t xml:space="preserve">Tulos</w:t>
      </w:r>
    </w:p>
    <w:p>
      <w:r>
        <w:t xml:space="preserve">['Sopranos']</w:t>
      </w:r>
    </w:p>
    <w:p>
      <w:r>
        <w:rPr>
          <w:b/>
        </w:rPr>
        <w:t xml:space="preserve">Esimerkki 4.52</w:t>
      </w:r>
    </w:p>
    <w:p>
      <w:r>
        <w:t xml:space="preserve">käsite: San Francisco Giants kysymys: Missä San Francisco Giants pelaa kotipelejä?</w:t>
      </w:r>
    </w:p>
    <w:p>
      <w:r>
        <w:rPr>
          <w:b/>
        </w:rPr>
        <w:t xml:space="preserve">Tulos</w:t>
      </w:r>
    </w:p>
    <w:p>
      <w:r>
        <w:t xml:space="preserve">['AT&amp;T Park']</w:t>
      </w:r>
    </w:p>
    <w:p>
      <w:r>
        <w:rPr>
          <w:b/>
        </w:rPr>
        <w:t xml:space="preserve">Esimerkki 4.53</w:t>
      </w:r>
    </w:p>
    <w:p>
      <w:r>
        <w:t xml:space="preserve">käsite: William Jennings Bryan kysymys: Minä vuonna William Jennings Bryan pyrki presidentiksi?</w:t>
      </w:r>
    </w:p>
    <w:p>
      <w:r>
        <w:rPr>
          <w:b/>
        </w:rPr>
        <w:t xml:space="preserve">Tulos</w:t>
      </w:r>
    </w:p>
    <w:p>
      <w:r>
        <w:t xml:space="preserve">['1900 Democratic National Convention', '1908 Democratic National Convention', '1896 Democratic National Convention']]</w:t>
      </w:r>
    </w:p>
    <w:p>
      <w:r>
        <w:rPr>
          <w:b/>
        </w:rPr>
        <w:t xml:space="preserve">Esimerkki 4.54</w:t>
      </w:r>
    </w:p>
    <w:p>
      <w:r>
        <w:t xml:space="preserve">käsite: Frederick Douglass kysymys: Mikä oli Frederick Douglassin kirjan nimi?</w:t>
      </w:r>
    </w:p>
    <w:p>
      <w:r>
        <w:rPr>
          <w:b/>
        </w:rPr>
        <w:t xml:space="preserve">Tulos</w:t>
      </w:r>
    </w:p>
    <w:p>
      <w:r>
        <w:t xml:space="preserve">['Narrative of the Life of Frederick Douglass, an American Slave']</w:t>
      </w:r>
    </w:p>
    <w:p>
      <w:r>
        <w:rPr>
          <w:b/>
        </w:rPr>
        <w:t xml:space="preserve">Esimerkki 4.55</w:t>
      </w:r>
    </w:p>
    <w:p>
      <w:r>
        <w:t xml:space="preserve">käsite: Victoria of the United Kingdom kysymys: Kuka oli kuningatar Victorian vanhempien nimi?</w:t>
      </w:r>
    </w:p>
    <w:p>
      <w:r>
        <w:rPr>
          <w:b/>
        </w:rPr>
        <w:t xml:space="preserve">Tulos</w:t>
      </w:r>
    </w:p>
    <w:p>
      <w:r>
        <w:t xml:space="preserve">["Prinssi Edward, Kentin ja Strathearnin herttua", "Prinsessa Victoria, Sachsen-Coburg-Saalfeldin prinsessa"]]</w:t>
      </w:r>
    </w:p>
    <w:p>
      <w:r>
        <w:rPr>
          <w:b/>
        </w:rPr>
        <w:t xml:space="preserve">Esimerkki 4.56</w:t>
      </w:r>
    </w:p>
    <w:p>
      <w:r>
        <w:t xml:space="preserve">käsite: Sally Field kysymys: Mistä elokuvista Sally Field voitti Oscarin?</w:t>
      </w:r>
    </w:p>
    <w:p>
      <w:r>
        <w:rPr>
          <w:b/>
        </w:rPr>
        <w:t xml:space="preserve">Tulos</w:t>
      </w:r>
    </w:p>
    <w:p>
      <w:r>
        <w:t xml:space="preserve">['Places in the Heart', 'Sybil', 'Norma Rae', 'A Woman Of Independent Means', 'A Cooler Climate', 'Brothers &amp; Sisters', 'ER']]</w:t>
      </w:r>
    </w:p>
    <w:p>
      <w:r>
        <w:rPr>
          <w:b/>
        </w:rPr>
        <w:t xml:space="preserve">Esimerkki 4.57</w:t>
      </w:r>
    </w:p>
    <w:p>
      <w:r>
        <w:t xml:space="preserve">käsite: Holmes kysymys: Mikä on ensimmäinen kirja, jossa Sherlock Holmes esiintyi?</w:t>
      </w:r>
    </w:p>
    <w:p>
      <w:r>
        <w:rPr>
          <w:b/>
        </w:rPr>
        <w:t xml:space="preserve">Tulos</w:t>
      </w:r>
    </w:p>
    <w:p>
      <w:r>
        <w:t xml:space="preserve">['A Study in Scarlet']</w:t>
      </w:r>
    </w:p>
    <w:p>
      <w:r>
        <w:rPr>
          <w:b/>
        </w:rPr>
        <w:t xml:space="preserve">Esimerkki 4.58</w:t>
      </w:r>
    </w:p>
    <w:p>
      <w:r>
        <w:t xml:space="preserve">käsite: Michael Weston kysymys: Millaisella autolla Michael Weston ajaa?</w:t>
      </w:r>
    </w:p>
    <w:p>
      <w:r>
        <w:rPr>
          <w:b/>
        </w:rPr>
        <w:t xml:space="preserve">Tulos</w:t>
      </w:r>
    </w:p>
    <w:p>
      <w:r>
        <w:t xml:space="preserve">['Wishcraft']</w:t>
      </w:r>
    </w:p>
    <w:p>
      <w:r>
        <w:rPr>
          <w:b/>
        </w:rPr>
        <w:t xml:space="preserve">Esimerkki 4.59</w:t>
      </w:r>
    </w:p>
    <w:p>
      <w:r>
        <w:t xml:space="preserve">käsite: Kysymys: Mistä Lena-joki alkaa ja mihin se päättyy?</w:t>
      </w:r>
    </w:p>
    <w:p>
      <w:r>
        <w:rPr>
          <w:b/>
        </w:rPr>
        <w:t xml:space="preserve">Tulos</w:t>
      </w:r>
    </w:p>
    <w:p>
      <w:r>
        <w:t xml:space="preserve">['Baikal-vuoret']</w:t>
      </w:r>
    </w:p>
    <w:p>
      <w:r>
        <w:rPr>
          <w:b/>
        </w:rPr>
        <w:t xml:space="preserve">Esimerkki 4.60</w:t>
      </w:r>
    </w:p>
    <w:p>
      <w:r>
        <w:t xml:space="preserve">käsite: Kysymys: Missä maissa puhutaan portugalia?</w:t>
      </w:r>
    </w:p>
    <w:p>
      <w:r>
        <w:rPr>
          <w:b/>
        </w:rPr>
        <w:t xml:space="preserve">Tulos</w:t>
      </w:r>
    </w:p>
    <w:p>
      <w:r>
        <w:t xml:space="preserve">['Brasilia', 'Kanada', 'Angola', 'Portugali', 'Macao', 'Kap Verde', 'Andorra', 'Itä-Timor', 'Guinea-Bissau', 'Mosambik']]</w:t>
      </w:r>
    </w:p>
    <w:p>
      <w:r>
        <w:rPr>
          <w:b/>
        </w:rPr>
        <w:t xml:space="preserve">Esimerkki 4.61</w:t>
      </w:r>
    </w:p>
    <w:p>
      <w:r>
        <w:t xml:space="preserve">käsite: Pittsburgh kysymys: Missä vaihtaa euroja Pittsburghissa?</w:t>
      </w:r>
    </w:p>
    <w:p>
      <w:r>
        <w:rPr>
          <w:b/>
        </w:rPr>
        <w:t xml:space="preserve">Tulos</w:t>
      </w:r>
    </w:p>
    <w:p>
      <w:r>
        <w:t xml:space="preserve">['Allegheny County']</w:t>
      </w:r>
    </w:p>
    <w:p>
      <w:r>
        <w:rPr>
          <w:b/>
        </w:rPr>
        <w:t xml:space="preserve">Esimerkki 4.62</w:t>
      </w:r>
    </w:p>
    <w:p>
      <w:r>
        <w:t xml:space="preserve">käsite: Walt Disney kysymys: Mitkä ovat Walt Disneyn lasten nimet?</w:t>
      </w:r>
    </w:p>
    <w:p>
      <w:r>
        <w:rPr>
          <w:b/>
        </w:rPr>
        <w:t xml:space="preserve">Tulos</w:t>
      </w:r>
    </w:p>
    <w:p>
      <w:r>
        <w:t xml:space="preserve">['Diane Disney Miller', 'Sharon Mae Disney'']</w:t>
      </w:r>
    </w:p>
    <w:p>
      <w:r>
        <w:rPr>
          <w:b/>
        </w:rPr>
        <w:t xml:space="preserve">Esimerkki 4.63</w:t>
      </w:r>
    </w:p>
    <w:p>
      <w:r>
        <w:t xml:space="preserve">käsite: Bush-kysymys: Kuka on bändin bush?</w:t>
      </w:r>
    </w:p>
    <w:p>
      <w:r>
        <w:rPr>
          <w:b/>
        </w:rPr>
        <w:t xml:space="preserve">Tulos</w:t>
      </w:r>
    </w:p>
    <w:p>
      <w:r>
        <w:t xml:space="preserve">['Dave Parsons', 'Gavin Rossdale', 'Sacha Putnam', 'Robin Goodridge', 'Nigel Pulsford', 'Corey Britz', 'Chris Traynor']]</w:t>
      </w:r>
    </w:p>
    <w:p>
      <w:r>
        <w:rPr>
          <w:b/>
        </w:rPr>
        <w:t xml:space="preserve">Esimerkki 4.64</w:t>
      </w:r>
    </w:p>
    <w:p>
      <w:r>
        <w:t xml:space="preserve">käsite: Tupac Shakur kysymys: Mikä oli Tupacin nimi mehussa?</w:t>
      </w:r>
    </w:p>
    <w:p>
      <w:r>
        <w:rPr>
          <w:b/>
        </w:rPr>
        <w:t xml:space="preserve">Tulos</w:t>
      </w:r>
    </w:p>
    <w:p>
      <w:r>
        <w:t xml:space="preserve">['Bishop']</w:t>
      </w:r>
    </w:p>
    <w:p>
      <w:r>
        <w:rPr>
          <w:b/>
        </w:rPr>
        <w:t xml:space="preserve">Esimerkki 4.65</w:t>
      </w:r>
    </w:p>
    <w:p>
      <w:r>
        <w:t xml:space="preserve">käsite: Kysymys: Mikä aikavyöhyke on Australia GMT?</w:t>
      </w:r>
    </w:p>
    <w:p>
      <w:r>
        <w:rPr>
          <w:b/>
        </w:rPr>
        <w:t xml:space="preserve">Tulos</w:t>
      </w:r>
    </w:p>
    <w:p>
      <w:r>
        <w:t xml:space="preserve">['UTC+8']</w:t>
      </w:r>
    </w:p>
    <w:p>
      <w:r>
        <w:rPr>
          <w:b/>
        </w:rPr>
        <w:t xml:space="preserve">Esimerkki 4.66</w:t>
      </w:r>
    </w:p>
    <w:p>
      <w:r>
        <w:t xml:space="preserve">käsite: Grace kysymys: Ketä Maggie Grace näyttelee otetussa elokuvassa?</w:t>
      </w:r>
    </w:p>
    <w:p>
      <w:r>
        <w:rPr>
          <w:b/>
        </w:rPr>
        <w:t xml:space="preserve">Tulos</w:t>
      </w:r>
    </w:p>
    <w:p>
      <w:r>
        <w:t xml:space="preserve">['Kim']</w:t>
      </w:r>
    </w:p>
    <w:p>
      <w:r>
        <w:rPr>
          <w:b/>
        </w:rPr>
        <w:t xml:space="preserve">Esimerkki 4.67</w:t>
      </w:r>
    </w:p>
    <w:p>
      <w:r>
        <w:t xml:space="preserve">käsite: Louis Armstrong Kysymys: Millaista musiikkia Louis Armstrong soitti?</w:t>
      </w:r>
    </w:p>
    <w:p>
      <w:r>
        <w:rPr>
          <w:b/>
        </w:rPr>
        <w:t xml:space="preserve">Tulos</w:t>
      </w:r>
    </w:p>
    <w:p>
      <w:r>
        <w:t xml:space="preserve">['Jazz']</w:t>
      </w:r>
    </w:p>
    <w:p>
      <w:r>
        <w:rPr>
          <w:b/>
        </w:rPr>
        <w:t xml:space="preserve">Esimerkki 4.68</w:t>
      </w:r>
    </w:p>
    <w:p>
      <w:r>
        <w:t xml:space="preserve">käsite: Sydney kysymys: Milloin on kesä Australiassa Sydneyssä?</w:t>
      </w:r>
    </w:p>
    <w:p>
      <w:r>
        <w:rPr>
          <w:b/>
        </w:rPr>
        <w:t xml:space="preserve">Tulos</w:t>
      </w:r>
    </w:p>
    <w:p>
      <w:r>
        <w:t xml:space="preserve">['Sydneyn kaupunki']</w:t>
      </w:r>
    </w:p>
    <w:p>
      <w:r>
        <w:rPr>
          <w:b/>
        </w:rPr>
        <w:t xml:space="preserve">Esimerkki 4.69</w:t>
      </w:r>
    </w:p>
    <w:p>
      <w:r>
        <w:t xml:space="preserve">käsite: Joey Lawrence kysymys: Missä tv-sarjassa Joey Lawrence näytteli?</w:t>
      </w:r>
    </w:p>
    <w:p>
      <w:r>
        <w:rPr>
          <w:b/>
        </w:rPr>
        <w:t xml:space="preserve">Tulos</w:t>
      </w:r>
    </w:p>
    <w:p>
      <w:r>
        <w:t xml:space="preserve">['Blossom', 'Melissa &amp; Joey', 'Bow', 'Gimme a Break!', 'Run of the House', 'Brotherly Love']]</w:t>
      </w:r>
    </w:p>
    <w:p>
      <w:r>
        <w:rPr>
          <w:b/>
        </w:rPr>
        <w:t xml:space="preserve">Esimerkki 4.70</w:t>
      </w:r>
    </w:p>
    <w:p>
      <w:r>
        <w:t xml:space="preserve">käsite: Denver kysymys: Mikä aikavyöhyke on Denver co?</w:t>
      </w:r>
    </w:p>
    <w:p>
      <w:r>
        <w:rPr>
          <w:b/>
        </w:rPr>
        <w:t xml:space="preserve">Tulos</w:t>
      </w:r>
    </w:p>
    <w:p>
      <w:r>
        <w:t xml:space="preserve">['Mountain Time Zone', 'UTC-07:00']</w:t>
      </w:r>
    </w:p>
    <w:p>
      <w:r>
        <w:rPr>
          <w:b/>
        </w:rPr>
        <w:t xml:space="preserve">Esimerkki 4.71</w:t>
      </w:r>
    </w:p>
    <w:p>
      <w:r>
        <w:t xml:space="preserve">käsite: Brian Austin Green kysymys: Mitä hahmoa Brian Austin Green näytteli 90210:ssä?</w:t>
      </w:r>
    </w:p>
    <w:p>
      <w:r>
        <w:rPr>
          <w:b/>
        </w:rPr>
        <w:t xml:space="preserve">Tulos</w:t>
      </w:r>
    </w:p>
    <w:p>
      <w:r>
        <w:t xml:space="preserve">['David Silver']</w:t>
      </w:r>
    </w:p>
    <w:p>
      <w:r>
        <w:rPr>
          <w:b/>
        </w:rPr>
        <w:t xml:space="preserve">Esimerkki 4.72</w:t>
      </w:r>
    </w:p>
    <w:p>
      <w:r>
        <w:t xml:space="preserve">käsite: Jackie French kysymys: Missä Jackie French asuu?</w:t>
      </w:r>
    </w:p>
    <w:p>
      <w:r>
        <w:rPr>
          <w:b/>
        </w:rPr>
        <w:t xml:space="preserve">Tulos</w:t>
      </w:r>
    </w:p>
    <w:p>
      <w:r>
        <w:t xml:space="preserve">['Australia']</w:t>
      </w:r>
    </w:p>
    <w:p>
      <w:r>
        <w:rPr>
          <w:b/>
        </w:rPr>
        <w:t xml:space="preserve">Esimerkki 4.73</w:t>
      </w:r>
    </w:p>
    <w:p>
      <w:r>
        <w:t xml:space="preserve">käsite: Kysymys: Millainen hallintomuoto oli käytössä Spartassa?</w:t>
      </w:r>
    </w:p>
    <w:p>
      <w:r>
        <w:rPr>
          <w:b/>
        </w:rPr>
        <w:t xml:space="preserve">Tulos</w:t>
      </w:r>
    </w:p>
    <w:p>
      <w:r>
        <w:t xml:space="preserve">['Monarkia', 'Diarkia']</w:t>
      </w:r>
    </w:p>
    <w:p>
      <w:r>
        <w:rPr>
          <w:b/>
        </w:rPr>
        <w:t xml:space="preserve">Esimerkki 4.74</w:t>
      </w:r>
    </w:p>
    <w:p>
      <w:r>
        <w:t xml:space="preserve">käsite: Kysymys: Milloin Colorado Rockies meni World Seriesiin?</w:t>
      </w:r>
    </w:p>
    <w:p>
      <w:r>
        <w:rPr>
          <w:b/>
        </w:rPr>
        <w:t xml:space="preserve">Tulos</w:t>
      </w:r>
    </w:p>
    <w:p>
      <w:r>
        <w:t xml:space="preserve">['2007 National League Championship Series']</w:t>
      </w:r>
    </w:p>
    <w:p>
      <w:r>
        <w:rPr>
          <w:b/>
        </w:rPr>
        <w:t xml:space="preserve">Esimerkki 4.75</w:t>
      </w:r>
    </w:p>
    <w:p>
      <w:r>
        <w:t xml:space="preserve">käsite: Peter Parker Spider Man kysymys: Kuka oli Peter Parkerin ensimmäinen tyttöystävä?</w:t>
      </w:r>
    </w:p>
    <w:p>
      <w:r>
        <w:rPr>
          <w:b/>
        </w:rPr>
        <w:t xml:space="preserve">Tulos</w:t>
      </w:r>
    </w:p>
    <w:p>
      <w:r>
        <w:t xml:space="preserve">['Marvel Comics']</w:t>
      </w:r>
    </w:p>
    <w:p>
      <w:r>
        <w:rPr>
          <w:b/>
        </w:rPr>
        <w:t xml:space="preserve">Esimerkki 4.76</w:t>
      </w:r>
    </w:p>
    <w:p>
      <w:r>
        <w:t xml:space="preserve">käsite: Matt Lauer kysymys: Missä yliopistossa Matt Lauer opiskeli?</w:t>
      </w:r>
    </w:p>
    <w:p>
      <w:r>
        <w:rPr>
          <w:b/>
        </w:rPr>
        <w:t xml:space="preserve">Tulos</w:t>
      </w:r>
    </w:p>
    <w:p>
      <w:r>
        <w:t xml:space="preserve">['Ohion yliopisto']</w:t>
      </w:r>
    </w:p>
    <w:p>
      <w:r>
        <w:rPr>
          <w:b/>
        </w:rPr>
        <w:t xml:space="preserve">Esimerkki 4.77</w:t>
      </w:r>
    </w:p>
    <w:p>
      <w:r>
        <w:t xml:space="preserve">käsite: Lontoo kysymys: Minne mennä lontoossa Englanti?</w:t>
      </w:r>
    </w:p>
    <w:p>
      <w:r>
        <w:rPr>
          <w:b/>
        </w:rPr>
        <w:t xml:space="preserve">Tulos</w:t>
      </w:r>
    </w:p>
    <w:p>
      <w:r>
        <w:t xml:space="preserve">["Regent's Park", "Tower of London", "Buckinghamin palatsi", "Westminsterin palatsi", "London Eye", "Tower Bridge", "Hyde Park", "Westminster Abbey", "St Paul's Cathedral", "Trafalgar Square"]]</w:t>
      </w:r>
    </w:p>
    <w:p>
      <w:r>
        <w:rPr>
          <w:b/>
        </w:rPr>
        <w:t xml:space="preserve">Esimerkki 4.78</w:t>
      </w:r>
    </w:p>
    <w:p>
      <w:r>
        <w:t xml:space="preserve">käsite: Miro kysymys: Missä koulussa Joan Miro kävi?</w:t>
      </w:r>
    </w:p>
    <w:p>
      <w:r>
        <w:rPr>
          <w:b/>
        </w:rPr>
        <w:t xml:space="preserve">Tulos</w:t>
      </w:r>
    </w:p>
    <w:p>
      <w:r>
        <w:t xml:space="preserve">["Cercle Artístic de Sant Lluc"]</w:t>
      </w:r>
    </w:p>
    <w:p>
      <w:r>
        <w:rPr>
          <w:b/>
        </w:rPr>
        <w:t xml:space="preserve">Esimerkki 4.79</w:t>
      </w:r>
    </w:p>
    <w:p>
      <w:r>
        <w:t xml:space="preserve">käsite: Ranska Kysymys: Missä Ranska teki siirtomaita?</w:t>
      </w:r>
    </w:p>
    <w:p>
      <w:r>
        <w:rPr>
          <w:b/>
        </w:rPr>
        <w:t xml:space="preserve">Tulos</w:t>
      </w:r>
    </w:p>
    <w:p>
      <w:r>
        <w:t xml:space="preserve">["Réunion", "Saint Barthélemy", "Mayotte", "Ranskan eteläiset ja antarktiset maat", "Uusi-Kaledonia", "Saint-Pierre ja Miquelon", "Saint-Martinin yhteisö", "Ranskan Polynesia", "Martinique", "Guadeloupe"].</w:t>
      </w:r>
    </w:p>
    <w:p>
      <w:r>
        <w:rPr>
          <w:b/>
        </w:rPr>
        <w:t xml:space="preserve">Esimerkki 4.80</w:t>
      </w:r>
    </w:p>
    <w:p>
      <w:r>
        <w:t xml:space="preserve">käsite: Van Gogh kysymys: Kuka inspiroi Vincent Van Goghia?</w:t>
      </w:r>
    </w:p>
    <w:p>
      <w:r>
        <w:rPr>
          <w:b/>
        </w:rPr>
        <w:t xml:space="preserve">Tulos</w:t>
      </w:r>
    </w:p>
    <w:p>
      <w:r>
        <w:t xml:space="preserve">['Jozef Israëls', 'Paul Cézanne', 'Anton Mauve', 'Peter Paul Rubens', 'Jean-François Millet', 'Willem Roelofs', 'Eugène Delacroix', 'Claude Monet', 'Rembrandt']]</w:t>
      </w:r>
    </w:p>
    <w:p>
      <w:r>
        <w:rPr>
          <w:b/>
        </w:rPr>
        <w:t xml:space="preserve">Esimerkki 4.81</w:t>
      </w:r>
    </w:p>
    <w:p>
      <w:r>
        <w:t xml:space="preserve">käsite: Jacksonville kysymys: Missä mennä naimisiin jacksonville nc?</w:t>
      </w:r>
    </w:p>
    <w:p>
      <w:r>
        <w:rPr>
          <w:b/>
        </w:rPr>
        <w:t xml:space="preserve">Tulos</w:t>
      </w:r>
    </w:p>
    <w:p>
      <w:r>
        <w:t xml:space="preserve">['Atlantic Beach', 'Jacksonville Beach', 'Baldwin', 'St. Johns River', 'Masonic Temple', 'Lewis Mausoleum', 'EverBank Field', 'Jacksonville Veterans Memorial Arena', 'Morocco Temple', 'El Modelo Block']]</w:t>
      </w:r>
    </w:p>
    <w:p>
      <w:r>
        <w:rPr>
          <w:b/>
        </w:rPr>
        <w:t xml:space="preserve">Esimerkki 4.82</w:t>
      </w:r>
    </w:p>
    <w:p>
      <w:r>
        <w:t xml:space="preserve">käsite: Michiganin kysymys: Missä aikavyöhykkeessä olen Michiganissa?</w:t>
      </w:r>
    </w:p>
    <w:p>
      <w:r>
        <w:rPr>
          <w:b/>
        </w:rPr>
        <w:t xml:space="preserve">Tulos</w:t>
      </w:r>
    </w:p>
    <w:p>
      <w:r>
        <w:t xml:space="preserve">['Pohjois-Amerikan itäinen aikavyöhyke']</w:t>
      </w:r>
    </w:p>
    <w:p>
      <w:r>
        <w:rPr>
          <w:b/>
        </w:rPr>
        <w:t xml:space="preserve">Esimerkki 4.83</w:t>
      </w:r>
    </w:p>
    <w:p>
      <w:r>
        <w:t xml:space="preserve">käsite: New York Knicks kysymys: Milloin new york knicks voitti mestaruuden?</w:t>
      </w:r>
    </w:p>
    <w:p>
      <w:r>
        <w:rPr>
          <w:b/>
        </w:rPr>
        <w:t xml:space="preserve">Tulos</w:t>
      </w:r>
    </w:p>
    <w:p>
      <w:r>
        <w:t xml:space="preserve">['1970 NBA Finals', '1973 NBA Finals']]</w:t>
      </w:r>
    </w:p>
    <w:p>
      <w:r>
        <w:rPr>
          <w:b/>
        </w:rPr>
        <w:t xml:space="preserve">Esimerkki 4.84</w:t>
      </w:r>
    </w:p>
    <w:p>
      <w:r>
        <w:t xml:space="preserve">käsite: Kiina kysymys: Mikä on Kiinan virallinen kieli 2010?</w:t>
      </w:r>
    </w:p>
    <w:p>
      <w:r>
        <w:rPr>
          <w:b/>
        </w:rPr>
        <w:t xml:space="preserve">Tulos</w:t>
      </w:r>
    </w:p>
    <w:p>
      <w:r>
        <w:t xml:space="preserve">['Kiinan kieli']</w:t>
      </w:r>
    </w:p>
    <w:p>
      <w:r>
        <w:rPr>
          <w:b/>
        </w:rPr>
        <w:t xml:space="preserve">Esimerkki 4.85</w:t>
      </w:r>
    </w:p>
    <w:p>
      <w:r>
        <w:t xml:space="preserve">käsite: Wilson kysymys: Mitkä olivat Woodrow Wilsonin tärkeimmät saavutukset?</w:t>
      </w:r>
    </w:p>
    <w:p>
      <w:r>
        <w:rPr>
          <w:b/>
        </w:rPr>
        <w:t xml:space="preserve">Tulos</w:t>
      </w:r>
    </w:p>
    <w:p>
      <w:r>
        <w:t xml:space="preserve">["Yhdysvaltain maatalousministeri", "New Jerseyn kuvernööri", "Yhdysvaltain presidentti"]]</w:t>
      </w:r>
    </w:p>
    <w:p>
      <w:r>
        <w:rPr>
          <w:b/>
        </w:rPr>
        <w:t xml:space="preserve">Esimerkki 4.86</w:t>
      </w:r>
    </w:p>
    <w:p>
      <w:r>
        <w:t xml:space="preserve">käsite: Jack Daniels kysymys: Missä on Jack Danielsin tehdas?</w:t>
      </w:r>
    </w:p>
    <w:p>
      <w:r>
        <w:rPr>
          <w:b/>
        </w:rPr>
        <w:t xml:space="preserve">Tulos</w:t>
      </w:r>
    </w:p>
    <w:p>
      <w:r>
        <w:t xml:space="preserve">['Tennessee']</w:t>
      </w:r>
    </w:p>
    <w:p>
      <w:r>
        <w:rPr>
          <w:b/>
        </w:rPr>
        <w:t xml:space="preserve">Esimerkki 4.87</w:t>
      </w:r>
    </w:p>
    <w:p>
      <w:r>
        <w:t xml:space="preserve">käsite: Pakistan kysymys: Mitä kieltä Pakistanissa puhutaan?</w:t>
      </w:r>
    </w:p>
    <w:p>
      <w:r>
        <w:rPr>
          <w:b/>
        </w:rPr>
        <w:t xml:space="preserve">Tulos</w:t>
      </w:r>
    </w:p>
    <w:p>
      <w:r>
        <w:t xml:space="preserve">['Englannin kieli', 'Urdun kieli']</w:t>
      </w:r>
    </w:p>
    <w:p>
      <w:r>
        <w:rPr>
          <w:b/>
        </w:rPr>
        <w:t xml:space="preserve">Esimerkki 4.88</w:t>
      </w:r>
    </w:p>
    <w:p>
      <w:r>
        <w:t xml:space="preserve">käsite: Clara University kysymys: Missä on Santa Claran yliopisto?</w:t>
      </w:r>
    </w:p>
    <w:p>
      <w:r>
        <w:rPr>
          <w:b/>
        </w:rPr>
        <w:t xml:space="preserve">Tulos</w:t>
      </w:r>
    </w:p>
    <w:p>
      <w:r>
        <w:t xml:space="preserve">['Yhdysvallat', 'Kalifornia', 'Santa Clara']</w:t>
      </w:r>
    </w:p>
    <w:p>
      <w:r>
        <w:rPr>
          <w:b/>
        </w:rPr>
        <w:t xml:space="preserve">Esimerkki 4.89</w:t>
      </w:r>
    </w:p>
    <w:p>
      <w:r>
        <w:t xml:space="preserve">käsite: Korea kysymys: Mikä osa Koreasta on kommunistinen?</w:t>
      </w:r>
    </w:p>
    <w:p>
      <w:r>
        <w:rPr>
          <w:b/>
        </w:rPr>
        <w:t xml:space="preserve">Tulos</w:t>
      </w:r>
    </w:p>
    <w:p>
      <w:r>
        <w:t xml:space="preserve">['Pohjois-Korea']</w:t>
      </w:r>
    </w:p>
    <w:p>
      <w:r>
        <w:rPr>
          <w:b/>
        </w:rPr>
        <w:t xml:space="preserve">Esimerkki 4.90</w:t>
      </w:r>
    </w:p>
    <w:p>
      <w:r>
        <w:t xml:space="preserve">käsite: Mcveigh kysymys: Missä Timothy Mcveigh joutui vankilaan?</w:t>
      </w:r>
    </w:p>
    <w:p>
      <w:r>
        <w:rPr>
          <w:b/>
        </w:rPr>
        <w:t xml:space="preserve">Tulos</w:t>
      </w:r>
    </w:p>
    <w:p>
      <w:r>
        <w:t xml:space="preserve">['Terre Haute']</w:t>
      </w:r>
    </w:p>
    <w:p>
      <w:r>
        <w:rPr>
          <w:b/>
        </w:rPr>
        <w:t xml:space="preserve">Esimerkki 4.91</w:t>
      </w:r>
    </w:p>
    <w:p>
      <w:r>
        <w:t xml:space="preserve">käsite: Kysymys: Mihin mereen Jangtse-joki virtaa?</w:t>
      </w:r>
    </w:p>
    <w:p>
      <w:r>
        <w:rPr>
          <w:b/>
        </w:rPr>
        <w:t xml:space="preserve">Tulos</w:t>
      </w:r>
    </w:p>
    <w:p>
      <w:r>
        <w:t xml:space="preserve">['Itä-Kiinan meri']</w:t>
      </w:r>
    </w:p>
    <w:p>
      <w:r>
        <w:rPr>
          <w:b/>
        </w:rPr>
        <w:t xml:space="preserve">Esimerkki 4.92</w:t>
      </w:r>
    </w:p>
    <w:p>
      <w:r>
        <w:t xml:space="preserve">käsite: Miley Cyrus kysymys: Kuka Miley Cyrus kihloissa?</w:t>
      </w:r>
    </w:p>
    <w:p>
      <w:r>
        <w:rPr>
          <w:b/>
        </w:rPr>
        <w:t xml:space="preserve">Tulos</w:t>
      </w:r>
    </w:p>
    <w:p>
      <w:r>
        <w:t xml:space="preserve">['Liam Hemsworth']</w:t>
      </w:r>
    </w:p>
    <w:p>
      <w:r>
        <w:rPr>
          <w:b/>
        </w:rPr>
        <w:t xml:space="preserve">Esimerkki 4.93</w:t>
      </w:r>
    </w:p>
    <w:p>
      <w:r>
        <w:t xml:space="preserve">käsite: Charles Darwin kysymys: Mistä Charles Darwin on kuuluisa?</w:t>
      </w:r>
    </w:p>
    <w:p>
      <w:r>
        <w:rPr>
          <w:b/>
        </w:rPr>
        <w:t xml:space="preserve">Tulos</w:t>
      </w:r>
    </w:p>
    <w:p>
      <w:r>
        <w:t xml:space="preserve">['Evolution']</w:t>
      </w:r>
    </w:p>
    <w:p>
      <w:r>
        <w:rPr>
          <w:b/>
        </w:rPr>
        <w:t xml:space="preserve">Esimerkki 4.94</w:t>
      </w:r>
    </w:p>
    <w:p>
      <w:r>
        <w:t xml:space="preserve">käsite: Kysymys: Kuka perusti Roanoken siirtokunnan?</w:t>
      </w:r>
    </w:p>
    <w:p>
      <w:r>
        <w:rPr>
          <w:b/>
        </w:rPr>
        <w:t xml:space="preserve">Tulos</w:t>
      </w:r>
    </w:p>
    <w:p>
      <w:r>
        <w:t xml:space="preserve">['Rainbow Bluff Expedition']</w:t>
      </w:r>
    </w:p>
    <w:p>
      <w:r>
        <w:rPr>
          <w:b/>
        </w:rPr>
        <w:t xml:space="preserve">Esimerkki 4.95</w:t>
      </w:r>
    </w:p>
    <w:p>
      <w:r>
        <w:t xml:space="preserve">käsite: Jamaika kysymys: Millaista rahaa minun pitäisi ottaa mukaan Jamaikalle?</w:t>
      </w:r>
    </w:p>
    <w:p>
      <w:r>
        <w:rPr>
          <w:b/>
        </w:rPr>
        <w:t xml:space="preserve">Tulos</w:t>
      </w:r>
    </w:p>
    <w:p>
      <w:r>
        <w:t xml:space="preserve">['Jamaikan dollari']</w:t>
      </w:r>
    </w:p>
    <w:p>
      <w:r>
        <w:rPr>
          <w:b/>
        </w:rPr>
        <w:t xml:space="preserve">Esimerkki 4.96</w:t>
      </w:r>
    </w:p>
    <w:p>
      <w:r>
        <w:t xml:space="preserve">käsite: Robert Downey Jr kysymys: Kuka on Robert Downey Jr vaimo?</w:t>
      </w:r>
    </w:p>
    <w:p>
      <w:r>
        <w:rPr>
          <w:b/>
        </w:rPr>
        <w:t xml:space="preserve">Tulos</w:t>
      </w:r>
    </w:p>
    <w:p>
      <w:r>
        <w:t xml:space="preserve">['Susan Downey']</w:t>
      </w:r>
    </w:p>
    <w:p>
      <w:r>
        <w:rPr>
          <w:b/>
        </w:rPr>
        <w:t xml:space="preserve">Esimerkki 4.97</w:t>
      </w:r>
    </w:p>
    <w:p>
      <w:r>
        <w:t xml:space="preserve">käsite: New York Rangers kysymys: Missä ny Rangers pelaa?</w:t>
      </w:r>
    </w:p>
    <w:p>
      <w:r>
        <w:rPr>
          <w:b/>
        </w:rPr>
        <w:t xml:space="preserve">Tulos</w:t>
      </w:r>
    </w:p>
    <w:p>
      <w:r>
        <w:t xml:space="preserve">['Madison Square Garden']</w:t>
      </w:r>
    </w:p>
    <w:p>
      <w:r>
        <w:rPr>
          <w:b/>
        </w:rPr>
        <w:t xml:space="preserve">Esimerkki 4.98</w:t>
      </w:r>
    </w:p>
    <w:p>
      <w:r>
        <w:t xml:space="preserve">käsite: Jefferson Davis kysymys: Mihin Jefferson Davis on haudattu?</w:t>
      </w:r>
    </w:p>
    <w:p>
      <w:r>
        <w:rPr>
          <w:b/>
        </w:rPr>
        <w:t xml:space="preserve">Tulos</w:t>
      </w:r>
    </w:p>
    <w:p>
      <w:r>
        <w:t xml:space="preserve">['Hollywoodin hautausmaa']</w:t>
      </w:r>
    </w:p>
    <w:p>
      <w:r>
        <w:rPr>
          <w:b/>
        </w:rPr>
        <w:t xml:space="preserve">Esimerkki 4.99</w:t>
      </w:r>
    </w:p>
    <w:p>
      <w:r>
        <w:t xml:space="preserve">käsite: Stephenie Meyer kysymys: Ketä kirjailija Stephenie Meyer näyttelee elokuvassa Twilight?</w:t>
      </w:r>
    </w:p>
    <w:p>
      <w:r>
        <w:rPr>
          <w:b/>
        </w:rPr>
        <w:t xml:space="preserve">Tulos</w:t>
      </w:r>
    </w:p>
    <w:p>
      <w:r>
        <w:t xml:space="preserve">['Nainen häissä']</w:t>
      </w:r>
    </w:p>
    <w:p>
      <w:r>
        <w:rPr>
          <w:b/>
        </w:rPr>
        <w:t xml:space="preserve">Esimerkki 4.100</w:t>
      </w:r>
    </w:p>
    <w:p>
      <w:r>
        <w:t xml:space="preserve">käsite: Oscar Pistorius kysymys: Milloin Oscar Pistorius kilpailee?</w:t>
      </w:r>
    </w:p>
    <w:p>
      <w:r>
        <w:rPr>
          <w:b/>
        </w:rPr>
        <w:t xml:space="preserve">Tulos</w:t>
      </w:r>
    </w:p>
    <w:p>
      <w:r>
        <w:t xml:space="preserve">['2012 kesäolympialaiset']</w:t>
      </w:r>
    </w:p>
    <w:p>
      <w:r>
        <w:rPr>
          <w:b/>
        </w:rPr>
        <w:t xml:space="preserve">Esimerkki 4.101</w:t>
      </w:r>
    </w:p>
    <w:p>
      <w:r>
        <w:t xml:space="preserve">käsite: Cowboys kysymys: Minä vuosina Dallas Cowboys on voittanut Superbowlin?</w:t>
      </w:r>
    </w:p>
    <w:p>
      <w:r>
        <w:rPr>
          <w:b/>
        </w:rPr>
        <w:t xml:space="preserve">Tulos</w:t>
      </w:r>
    </w:p>
    <w:p>
      <w:r>
        <w:t xml:space="preserve">['Super Bowl XXVIII', 'Super Bowl XXVII', 'Super Bowl VI', 'Super Bowl XXX', 'Super Bowl XII']</w:t>
      </w:r>
    </w:p>
    <w:p>
      <w:r>
        <w:rPr>
          <w:b/>
        </w:rPr>
        <w:t xml:space="preserve">Esimerkki 4.102</w:t>
      </w:r>
    </w:p>
    <w:p>
      <w:r>
        <w:t xml:space="preserve">käsite: Louis Sachar kysymys: Mitä palkintoja Louis Sachar on voittanut?</w:t>
      </w:r>
    </w:p>
    <w:p>
      <w:r>
        <w:rPr>
          <w:b/>
        </w:rPr>
        <w:t xml:space="preserve">Tulos</w:t>
      </w:r>
    </w:p>
    <w:p>
      <w:r>
        <w:t xml:space="preserve">["National Book Award for Young People's Literature", "Anne V. Zarrow Award for Young Readers' Literature", "Dorothy Canfield Fisher Children's Book Award", "Newbery Medal"]]</w:t>
      </w:r>
    </w:p>
    <w:p>
      <w:r>
        <w:rPr>
          <w:b/>
        </w:rPr>
        <w:t xml:space="preserve">Esimerkki 4.103</w:t>
      </w:r>
    </w:p>
    <w:p>
      <w:r>
        <w:t xml:space="preserve">käsite: Missouri kysymys: Ketkä ovat nykyiset senaattorit Missourista?</w:t>
      </w:r>
    </w:p>
    <w:p>
      <w:r>
        <w:rPr>
          <w:b/>
        </w:rPr>
        <w:t xml:space="preserve">Tulos</w:t>
      </w:r>
    </w:p>
    <w:p>
      <w:r>
        <w:t xml:space="preserve">['Claire McCaskill']</w:t>
      </w:r>
    </w:p>
    <w:p>
      <w:r>
        <w:rPr>
          <w:b/>
        </w:rPr>
        <w:t xml:space="preserve">Esimerkki 4.104</w:t>
      </w:r>
    </w:p>
    <w:p>
      <w:r>
        <w:t xml:space="preserve">käsite: Kennedy kysymys: Kuka oli presidentti jfk:n kuoleman jälkeen?</w:t>
      </w:r>
    </w:p>
    <w:p>
      <w:r>
        <w:rPr>
          <w:b/>
        </w:rPr>
        <w:t xml:space="preserve">Tulos</w:t>
      </w:r>
    </w:p>
    <w:p>
      <w:r>
        <w:t xml:space="preserve">['Lyndon B. Johnson']</w:t>
      </w:r>
    </w:p>
    <w:p>
      <w:r>
        <w:rPr>
          <w:b/>
        </w:rPr>
        <w:t xml:space="preserve">Esimerkki 4.105</w:t>
      </w:r>
    </w:p>
    <w:p>
      <w:r>
        <w:t xml:space="preserve">käsite: Egyptin kysymys: Mikä on paras valuutta Egyptiin 2013?</w:t>
      </w:r>
    </w:p>
    <w:p>
      <w:r>
        <w:rPr>
          <w:b/>
        </w:rPr>
        <w:t xml:space="preserve">Tulos</w:t>
      </w:r>
    </w:p>
    <w:p>
      <w:r>
        <w:t xml:space="preserve">['Egyptin punta']</w:t>
      </w:r>
    </w:p>
    <w:p>
      <w:r>
        <w:rPr>
          <w:b/>
        </w:rPr>
        <w:t xml:space="preserve">Esimerkki 4.106</w:t>
      </w:r>
    </w:p>
    <w:p>
      <w:r>
        <w:t xml:space="preserve">käsite: Kysymys: Mitkä maat kuuluvat Yhdistyneeseen kuningaskuntaan?</w:t>
      </w:r>
    </w:p>
    <w:p>
      <w:r>
        <w:rPr>
          <w:b/>
        </w:rPr>
        <w:t xml:space="preserve">Tulos</w:t>
      </w:r>
    </w:p>
    <w:p>
      <w:r>
        <w:t xml:space="preserve">['Wales', 'Englanti', 'Skotlanti', 'Pohjois-Irlanti']</w:t>
      </w:r>
    </w:p>
    <w:p>
      <w:r>
        <w:rPr>
          <w:b/>
        </w:rPr>
        <w:t xml:space="preserve">Esimerkki 4.107</w:t>
      </w:r>
    </w:p>
    <w:p>
      <w:r>
        <w:t xml:space="preserve">käsite: Kysymys: Mitä lentokoneita laivastolla on?</w:t>
      </w:r>
    </w:p>
    <w:p>
      <w:r>
        <w:rPr>
          <w:b/>
        </w:rPr>
        <w:t xml:space="preserve">Tulos</w:t>
      </w:r>
    </w:p>
    <w:p>
      <w:r>
        <w:t xml:space="preserve">['LTV A-7 Corsair II']</w:t>
      </w:r>
    </w:p>
    <w:p>
      <w:r>
        <w:rPr>
          <w:b/>
        </w:rPr>
        <w:t xml:space="preserve">Esimerkki 4.108</w:t>
      </w:r>
    </w:p>
    <w:p>
      <w:r>
        <w:t xml:space="preserve">käsite: Benjamin Franklin kysymys: Missä Benjamin Franklin kuoli?</w:t>
      </w:r>
    </w:p>
    <w:p>
      <w:r>
        <w:rPr>
          <w:b/>
        </w:rPr>
        <w:t xml:space="preserve">Tulos</w:t>
      </w:r>
    </w:p>
    <w:p>
      <w:r>
        <w:t xml:space="preserve">['Philadelphia']</w:t>
      </w:r>
    </w:p>
    <w:p>
      <w:r>
        <w:rPr>
          <w:b/>
        </w:rPr>
        <w:t xml:space="preserve">Esimerkki 4.109</w:t>
      </w:r>
    </w:p>
    <w:p>
      <w:r>
        <w:t xml:space="preserve">käsite: Irlannissa: Pohjois-Irlanti kysymys: Missä vierailla Pohjois-Irlannissa?</w:t>
      </w:r>
    </w:p>
    <w:p>
      <w:r>
        <w:rPr>
          <w:b/>
        </w:rPr>
        <w:t xml:space="preserve">Tulos</w:t>
      </w:r>
    </w:p>
    <w:p>
      <w:r>
        <w:t xml:space="preserve">['Antrim']</w:t>
      </w:r>
    </w:p>
    <w:p>
      <w:r>
        <w:rPr>
          <w:b/>
        </w:rPr>
        <w:t xml:space="preserve">Esimerkki 4.110</w:t>
      </w:r>
    </w:p>
    <w:p>
      <w:r>
        <w:t xml:space="preserve">käsite: Cancun kysymys: Mitä tehdä Cancunissa perheen kanssa?</w:t>
      </w:r>
    </w:p>
    <w:p>
      <w:r>
        <w:rPr>
          <w:b/>
        </w:rPr>
        <w:t xml:space="preserve">Tulos</w:t>
      </w:r>
    </w:p>
    <w:p>
      <w:r>
        <w:t xml:space="preserve">['Belizen valliriutta', 'Ik Kil', 'Isla Contoy', 'Xcaret Park', 'Chichen Itza', 'Xel-Ha Park', 'Sistema Dos Ojos', 'Coba', 'Delphinus Dreams', 'Cancunin vedenalainen museo']]</w:t>
      </w:r>
    </w:p>
    <w:p>
      <w:r>
        <w:rPr>
          <w:b/>
        </w:rPr>
        <w:t xml:space="preserve">Esimerkki 4.111</w:t>
      </w:r>
    </w:p>
    <w:p>
      <w:r>
        <w:t xml:space="preserve">käsite: Israel kysymys: Mikä on Israelin paikallinen kieli?</w:t>
      </w:r>
    </w:p>
    <w:p>
      <w:r>
        <w:rPr>
          <w:b/>
        </w:rPr>
        <w:t xml:space="preserve">Tulos</w:t>
      </w:r>
    </w:p>
    <w:p>
      <w:r>
        <w:t xml:space="preserve">['Heprean kieli']</w:t>
      </w:r>
    </w:p>
    <w:p>
      <w:r>
        <w:rPr>
          <w:b/>
        </w:rPr>
        <w:t xml:space="preserve">Esimerkki 4.112</w:t>
      </w:r>
    </w:p>
    <w:p>
      <w:r>
        <w:t xml:space="preserve">käsite: Kysymys: Mihin kaupunkiin ja osavaltioon ilmavoimien akatemia perustettiin?</w:t>
      </w:r>
    </w:p>
    <w:p>
      <w:r>
        <w:rPr>
          <w:b/>
        </w:rPr>
        <w:t xml:space="preserve">Tulos</w:t>
      </w:r>
    </w:p>
    <w:p>
      <w:r>
        <w:t xml:space="preserve">['El Pason piirikunta', 'Yhdysvallat', 'Colorado', 'Colorado Springs']</w:t>
      </w:r>
    </w:p>
    <w:p>
      <w:r>
        <w:rPr>
          <w:b/>
        </w:rPr>
        <w:t xml:space="preserve">Esimerkki 4.113</w:t>
      </w:r>
    </w:p>
    <w:p>
      <w:r>
        <w:t xml:space="preserve">käsite: Puerto Rico kysymys: Mikä on Puerto Ricon kansallisurheilulaji?</w:t>
      </w:r>
    </w:p>
    <w:p>
      <w:r>
        <w:rPr>
          <w:b/>
        </w:rPr>
        <w:t xml:space="preserve">Tulos</w:t>
      </w:r>
    </w:p>
    <w:p>
      <w:r>
        <w:t xml:space="preserve">["Puerto Ricon miesten lentopallomaajoukkue", "Puerto Ricon naisten lentopallomaajoukkue", 'Puerto Ricon jalkapallomaajoukkue']</w:t>
      </w:r>
    </w:p>
    <w:p>
      <w:r>
        <w:rPr>
          <w:b/>
        </w:rPr>
        <w:t xml:space="preserve">Esimerkki 4.114</w:t>
      </w:r>
    </w:p>
    <w:p>
      <w:r>
        <w:t xml:space="preserve">käsite: Venäjä kysymys: Mitä uskontoa ihmiset Venäjällä ovat?</w:t>
      </w:r>
    </w:p>
    <w:p>
      <w:r>
        <w:rPr>
          <w:b/>
        </w:rPr>
        <w:t xml:space="preserve">Tulos</w:t>
      </w:r>
    </w:p>
    <w:p>
      <w:r>
        <w:t xml:space="preserve">['Venäjän ortodoksinen kirkko', 'islam']</w:t>
      </w:r>
    </w:p>
    <w:p>
      <w:r>
        <w:rPr>
          <w:b/>
        </w:rPr>
        <w:t xml:space="preserve">Esimerkki 4.115</w:t>
      </w:r>
    </w:p>
    <w:p>
      <w:r>
        <w:t xml:space="preserve">käsite: Shawnee Smith kysymys: Missä Shawnee Smith pelasi?</w:t>
      </w:r>
    </w:p>
    <w:p>
      <w:r>
        <w:rPr>
          <w:b/>
        </w:rPr>
        <w:t xml:space="preserve">Tulos</w:t>
      </w:r>
    </w:p>
    <w:p>
      <w:r>
        <w:t xml:space="preserve">['The Grudge 3', 'Saw IV', 'Summer School', 'Saw II', 'Saw III', 'The Island', 'Saw', 'The Blob', "Who's Harry Crumb?"]]</w:t>
      </w:r>
    </w:p>
    <w:p>
      <w:r>
        <w:rPr>
          <w:b/>
        </w:rPr>
        <w:t xml:space="preserve">Esimerkki 4.116</w:t>
      </w:r>
    </w:p>
    <w:p>
      <w:r>
        <w:t xml:space="preserve">käsite: Kysymys: Mitä maita kuningatar Victoria hallitsi?</w:t>
      </w:r>
    </w:p>
    <w:p>
      <w:r>
        <w:rPr>
          <w:b/>
        </w:rPr>
        <w:t xml:space="preserve">Tulos</w:t>
      </w:r>
    </w:p>
    <w:p>
      <w:r>
        <w:t xml:space="preserve">['Yhdistynyt kuningaskunta']</w:t>
      </w:r>
    </w:p>
    <w:p>
      <w:r>
        <w:rPr>
          <w:b/>
        </w:rPr>
        <w:t xml:space="preserve">Esimerkki 4.117</w:t>
      </w:r>
    </w:p>
    <w:p>
      <w:r>
        <w:t xml:space="preserve">käsite: Seuss kysymys: Missä tohtori Seuss kävi koulua?</w:t>
      </w:r>
    </w:p>
    <w:p>
      <w:r>
        <w:rPr>
          <w:b/>
        </w:rPr>
        <w:t xml:space="preserve">Tulos</w:t>
      </w:r>
    </w:p>
    <w:p>
      <w:r>
        <w:t xml:space="preserve">['Dartmouth College', 'University of Oxford', 'Lincoln College, Oxford']</w:t>
      </w:r>
    </w:p>
    <w:p>
      <w:r>
        <w:rPr>
          <w:b/>
        </w:rPr>
        <w:t xml:space="preserve">Esimerkki 4.118</w:t>
      </w:r>
    </w:p>
    <w:p>
      <w:r>
        <w:t xml:space="preserve">käsite: Luis Suarez kysymys: Missä joukkueessa Luis Suarez pelaa?</w:t>
      </w:r>
    </w:p>
    <w:p>
      <w:r>
        <w:rPr>
          <w:b/>
        </w:rPr>
        <w:t xml:space="preserve">Tulos</w:t>
      </w:r>
    </w:p>
    <w:p>
      <w:r>
        <w:t xml:space="preserve">['Liverpool F.C.']</w:t>
      </w:r>
    </w:p>
    <w:p>
      <w:r>
        <w:rPr>
          <w:b/>
        </w:rPr>
        <w:t xml:space="preserve">Esimerkki 4.119</w:t>
      </w:r>
    </w:p>
    <w:p>
      <w:r>
        <w:t xml:space="preserve">käsite: Espanja kysymys: Mikä on dollarin nimi Espanjassa?</w:t>
      </w:r>
    </w:p>
    <w:p>
      <w:r>
        <w:rPr>
          <w:b/>
        </w:rPr>
        <w:t xml:space="preserve">Tulos</w:t>
      </w:r>
    </w:p>
    <w:p>
      <w:r>
        <w:t xml:space="preserve">['Peseta']</w:t>
      </w:r>
    </w:p>
    <w:p>
      <w:r>
        <w:rPr>
          <w:b/>
        </w:rPr>
        <w:t xml:space="preserve">Esimerkki 4.120</w:t>
      </w:r>
    </w:p>
    <w:p>
      <w:r>
        <w:t xml:space="preserve">käsite: Meg Griffin kysymys: Kuka näyttelee Megiä Family Guyssa?</w:t>
      </w:r>
    </w:p>
    <w:p>
      <w:r>
        <w:rPr>
          <w:b/>
        </w:rPr>
        <w:t xml:space="preserve">Tulos</w:t>
      </w:r>
    </w:p>
    <w:p>
      <w:r>
        <w:t xml:space="preserve">['Mila Kunis']</w:t>
      </w:r>
    </w:p>
    <w:p>
      <w:r>
        <w:rPr>
          <w:b/>
        </w:rPr>
        <w:t xml:space="preserve">Esimerkki 4.121</w:t>
      </w:r>
    </w:p>
    <w:p>
      <w:r>
        <w:t xml:space="preserve">käsite: Tim Allen kysymys: Missä lukiossa Tim Allen kävi?</w:t>
      </w:r>
    </w:p>
    <w:p>
      <w:r>
        <w:rPr>
          <w:b/>
        </w:rPr>
        <w:t xml:space="preserve">Tulos</w:t>
      </w:r>
    </w:p>
    <w:p>
      <w:r>
        <w:t xml:space="preserve">['Seaholm High School']</w:t>
      </w:r>
    </w:p>
    <w:p>
      <w:r>
        <w:rPr>
          <w:b/>
        </w:rPr>
        <w:t xml:space="preserve">Esimerkki 4.122</w:t>
      </w:r>
    </w:p>
    <w:p>
      <w:r>
        <w:t xml:space="preserve">käsite: Dubai kysymys: Mikä on maailman korkeimman rakennuksen nimi Dubaissa?</w:t>
      </w:r>
    </w:p>
    <w:p>
      <w:r>
        <w:rPr>
          <w:b/>
        </w:rPr>
        <w:t xml:space="preserve">Tulos</w:t>
      </w:r>
    </w:p>
    <w:p>
      <w:r>
        <w:t xml:space="preserve">['Burj Khalifa']</w:t>
      </w:r>
    </w:p>
    <w:p>
      <w:r>
        <w:rPr>
          <w:b/>
        </w:rPr>
        <w:t xml:space="preserve">Esimerkki 4.123</w:t>
      </w:r>
    </w:p>
    <w:p>
      <w:r>
        <w:t xml:space="preserve">käsite: Asiana Airlines kysymys: Minne asiana airlines lentää?</w:t>
      </w:r>
    </w:p>
    <w:p>
      <w:r>
        <w:rPr>
          <w:b/>
        </w:rPr>
        <w:t xml:space="preserve">Tulos</w:t>
      </w:r>
    </w:p>
    <w:p>
      <w:r>
        <w:t xml:space="preserve">['John F. Kennedyn kansainvälinen lentoasema', 'Sydneyn lentoasema']</w:t>
      </w:r>
    </w:p>
    <w:p>
      <w:r>
        <w:rPr>
          <w:b/>
        </w:rPr>
        <w:t xml:space="preserve">Esimerkki 4.124</w:t>
      </w:r>
    </w:p>
    <w:p>
      <w:r>
        <w:t xml:space="preserve">käsite: Angelina Jolie kysymys: Minkä elokuvan Angelina Jolie ohjasi?</w:t>
      </w:r>
    </w:p>
    <w:p>
      <w:r>
        <w:rPr>
          <w:b/>
        </w:rPr>
        <w:t xml:space="preserve">Tulos</w:t>
      </w:r>
    </w:p>
    <w:p>
      <w:r>
        <w:t xml:space="preserve">['Veren ja hunajan maassa', 'A Place in Time']</w:t>
      </w:r>
    </w:p>
    <w:p>
      <w:r>
        <w:rPr>
          <w:b/>
        </w:rPr>
        <w:t xml:space="preserve">Esimerkki 4.125</w:t>
      </w:r>
    </w:p>
    <w:p>
      <w:r>
        <w:t xml:space="preserve">käsite: Martin Luther King Jr kysymys: Missä Martin Luther King ammuttiin?</w:t>
      </w:r>
    </w:p>
    <w:p>
      <w:r>
        <w:rPr>
          <w:b/>
        </w:rPr>
        <w:t xml:space="preserve">Tulos</w:t>
      </w:r>
    </w:p>
    <w:p>
      <w:r>
        <w:t xml:space="preserve">['Memphis']</w:t>
      </w:r>
    </w:p>
    <w:p>
      <w:r>
        <w:rPr>
          <w:b/>
        </w:rPr>
        <w:t xml:space="preserve">Esimerkki 4.126</w:t>
      </w:r>
    </w:p>
    <w:p>
      <w:r>
        <w:t xml:space="preserve">käsite: Bangkok kysymys: Missä vierailla lähellä Bangkokia?</w:t>
      </w:r>
    </w:p>
    <w:p>
      <w:r>
        <w:rPr>
          <w:b/>
        </w:rPr>
        <w:t xml:space="preserve">Tulos</w:t>
      </w:r>
    </w:p>
    <w:p>
      <w:r>
        <w:t xml:space="preserve">['MRT Blue Line', 'Wat Benchamabophit', 'Grand Palace', 'Ananta Samakhom Throne Hall', 'Wat Saket', 'Khaosan Road', 'Bangkokin kansallismuseo', 'Samutprakarn Crocodile Farm and Zoo', 'Wat Pho', 'Wat Arun']]</w:t>
      </w:r>
    </w:p>
    <w:p>
      <w:r>
        <w:rPr>
          <w:b/>
        </w:rPr>
        <w:t xml:space="preserve">Esimerkki 4.127</w:t>
      </w:r>
    </w:p>
    <w:p>
      <w:r>
        <w:t xml:space="preserve">käsite: Christina Milian kysymys: Kenen kanssa Christina Milianilla on lapsi?</w:t>
      </w:r>
    </w:p>
    <w:p>
      <w:r>
        <w:rPr>
          <w:b/>
        </w:rPr>
        <w:t xml:space="preserve">Tulos</w:t>
      </w:r>
    </w:p>
    <w:p>
      <w:r>
        <w:t xml:space="preserve">['The-Dream']</w:t>
      </w:r>
    </w:p>
    <w:p>
      <w:r>
        <w:rPr>
          <w:b/>
        </w:rPr>
        <w:t xml:space="preserve">Esimerkki 4.128</w:t>
      </w:r>
    </w:p>
    <w:p>
      <w:r>
        <w:t xml:space="preserve">käsite: Tutankhamon kysymys: Minä vuonna Tutista tuli kuningas?</w:t>
      </w:r>
    </w:p>
    <w:p>
      <w:r>
        <w:rPr>
          <w:b/>
        </w:rPr>
        <w:t xml:space="preserve">Tulos</w:t>
      </w:r>
    </w:p>
    <w:p>
      <w:r>
        <w:t xml:space="preserve">['Egyptin kahdeksastoista dynastia']</w:t>
      </w:r>
    </w:p>
    <w:p>
      <w:r>
        <w:rPr>
          <w:b/>
        </w:rPr>
        <w:t xml:space="preserve">Esimerkki 4.129</w:t>
      </w:r>
    </w:p>
    <w:p>
      <w:r>
        <w:t xml:space="preserve">käsite: Dominikaaninen tasavalta kysymys: Kuka on Dominikaanisen tasavallan nykyinen presidentti vuonna 2010?</w:t>
      </w:r>
    </w:p>
    <w:p>
      <w:r>
        <w:rPr>
          <w:b/>
        </w:rPr>
        <w:t xml:space="preserve">Tulos</w:t>
      </w:r>
    </w:p>
    <w:p>
      <w:r>
        <w:t xml:space="preserve">['Leonel Fernández']</w:t>
      </w:r>
    </w:p>
    <w:p>
      <w:r>
        <w:rPr>
          <w:b/>
        </w:rPr>
        <w:t xml:space="preserve">Esimerkki 4.130</w:t>
      </w:r>
    </w:p>
    <w:p>
      <w:r>
        <w:t xml:space="preserve">käsite: Julia Roberts kysymys: Kuka on ollut naimisissa Julia Robertsin kanssa?</w:t>
      </w:r>
    </w:p>
    <w:p>
      <w:r>
        <w:rPr>
          <w:b/>
        </w:rPr>
        <w:t xml:space="preserve">Tulos</w:t>
      </w:r>
    </w:p>
    <w:p>
      <w:r>
        <w:t xml:space="preserve">['Daniel Moder', 'Lyle Lovett']</w:t>
      </w:r>
    </w:p>
    <w:p>
      <w:r>
        <w:rPr>
          <w:b/>
        </w:rPr>
        <w:t xml:space="preserve">Esimerkki 4.131</w:t>
      </w:r>
    </w:p>
    <w:p>
      <w:r>
        <w:t xml:space="preserve">käsite: Baltimore Ravens kysymys: Missä Baltimore Ravens pelaa?</w:t>
      </w:r>
    </w:p>
    <w:p>
      <w:r>
        <w:rPr>
          <w:b/>
        </w:rPr>
        <w:t xml:space="preserve">Tulos</w:t>
      </w:r>
    </w:p>
    <w:p>
      <w:r>
        <w:t xml:space="preserve">['M&amp;T Bank Stadium']</w:t>
      </w:r>
    </w:p>
    <w:p>
      <w:r>
        <w:rPr>
          <w:b/>
        </w:rPr>
        <w:t xml:space="preserve">Esimerkki 4.132</w:t>
      </w:r>
    </w:p>
    <w:p>
      <w:r>
        <w:t xml:space="preserve">käsite: United Staff kysymys: Mistä YK saa rahoituksensa?</w:t>
      </w:r>
    </w:p>
    <w:p>
      <w:r>
        <w:rPr>
          <w:b/>
        </w:rPr>
        <w:t xml:space="preserve">Tulos</w:t>
      </w:r>
    </w:p>
    <w:p>
      <w:r>
        <w:t xml:space="preserve">['Yhdistyneiden Kansakuntien turvallisuusneuvosto']</w:t>
      </w:r>
    </w:p>
    <w:p>
      <w:r>
        <w:rPr>
          <w:b/>
        </w:rPr>
        <w:t xml:space="preserve">Esimerkki 4.133</w:t>
      </w:r>
    </w:p>
    <w:p>
      <w:r>
        <w:t xml:space="preserve">käsite: Brandon Dubinsky kysymys: Kuka pelaa Brandon Dubinsky?</w:t>
      </w:r>
    </w:p>
    <w:p>
      <w:r>
        <w:rPr>
          <w:b/>
        </w:rPr>
        <w:t xml:space="preserve">Tulos</w:t>
      </w:r>
    </w:p>
    <w:p>
      <w:r>
        <w:t xml:space="preserve">['New York Rangers']</w:t>
      </w:r>
    </w:p>
    <w:p>
      <w:r>
        <w:rPr>
          <w:b/>
        </w:rPr>
        <w:t xml:space="preserve">Esimerkki 4.134</w:t>
      </w:r>
    </w:p>
    <w:p>
      <w:r>
        <w:t xml:space="preserve">käsite: Taylor Swift kysymys: Ketkä kaikki ovat seurustelleet Taylor Swiftin kanssa?</w:t>
      </w:r>
    </w:p>
    <w:p>
      <w:r>
        <w:rPr>
          <w:b/>
        </w:rPr>
        <w:t xml:space="preserve">Tulos</w:t>
      </w:r>
    </w:p>
    <w:p>
      <w:r>
        <w:t xml:space="preserve">['Harry Styles']</w:t>
      </w:r>
    </w:p>
    <w:p>
      <w:r>
        <w:rPr>
          <w:b/>
        </w:rPr>
        <w:t xml:space="preserve">Esimerkki 4.135</w:t>
      </w:r>
    </w:p>
    <w:p>
      <w:r>
        <w:t xml:space="preserve">käsite: Israel kysymys: Mikä on hallitseva kieli Israelissa?</w:t>
      </w:r>
    </w:p>
    <w:p>
      <w:r>
        <w:rPr>
          <w:b/>
        </w:rPr>
        <w:t xml:space="preserve">Tulos</w:t>
      </w:r>
    </w:p>
    <w:p>
      <w:r>
        <w:t xml:space="preserve">['Heprean kieli']</w:t>
      </w:r>
    </w:p>
    <w:p>
      <w:r>
        <w:rPr>
          <w:b/>
        </w:rPr>
        <w:t xml:space="preserve">Esimerkki 4.136</w:t>
      </w:r>
    </w:p>
    <w:p>
      <w:r>
        <w:t xml:space="preserve">käsite: Nigeria kysymys: Mitkä ovat Nigerian tärkeimmät kielet?</w:t>
      </w:r>
    </w:p>
    <w:p>
      <w:r>
        <w:rPr>
          <w:b/>
        </w:rPr>
        <w:t xml:space="preserve">Tulos</w:t>
      </w:r>
    </w:p>
    <w:p>
      <w:r>
        <w:t xml:space="preserve">['Ibibion kieli', 'Efik-kieli', 'Hausan kieli', 'Englannin kieli', 'Idoma-kieli', 'Igbon kieli', 'Fulan kieli', 'Nakin kieli', 'Yoruban kieli', 'Izon-kieli']]</w:t>
      </w:r>
    </w:p>
    <w:p>
      <w:r>
        <w:rPr>
          <w:b/>
        </w:rPr>
        <w:t xml:space="preserve">Esimerkki 4.137</w:t>
      </w:r>
    </w:p>
    <w:p>
      <w:r>
        <w:t xml:space="preserve">käsite: Benjamin Franklin kysymys: Mitä töitä Ben Franklin teki?</w:t>
      </w:r>
    </w:p>
    <w:p>
      <w:r>
        <w:rPr>
          <w:b/>
        </w:rPr>
        <w:t xml:space="preserve">Tulos</w:t>
      </w:r>
    </w:p>
    <w:p>
      <w:r>
        <w:t xml:space="preserve">['diplomaatti', 'valtiomies', 'poliitikko', 'poliittinen aktivisti', 'kirjailija', 'kirjailija', 'painaja', 'tiedemies', 'kirjastonhoitaja', 'keksijä']]</w:t>
      </w:r>
    </w:p>
    <w:p>
      <w:r>
        <w:rPr>
          <w:b/>
        </w:rPr>
        <w:t xml:space="preserve">Esimerkki 4.138</w:t>
      </w:r>
    </w:p>
    <w:p>
      <w:r>
        <w:t xml:space="preserve">käsite: Kysymys: Mitä Raamattua katolinen kirkko noudattaa?</w:t>
      </w:r>
    </w:p>
    <w:p>
      <w:r>
        <w:rPr>
          <w:b/>
        </w:rPr>
        <w:t xml:space="preserve">Tulos</w:t>
      </w:r>
    </w:p>
    <w:p>
      <w:r>
        <w:t xml:space="preserve">['Nehemian kirja', 'Raamattu', 'Uusi testamentti', 'Vanha testamentti']</w:t>
      </w:r>
    </w:p>
    <w:p>
      <w:r>
        <w:rPr>
          <w:b/>
        </w:rPr>
        <w:t xml:space="preserve">Esimerkki 4.139</w:t>
      </w:r>
    </w:p>
    <w:p>
      <w:r>
        <w:t xml:space="preserve">käsite: Kysymys: Kuka esittää Lola Bunnya Looney Tunes -ohjelmassa?</w:t>
      </w:r>
    </w:p>
    <w:p>
      <w:r>
        <w:rPr>
          <w:b/>
        </w:rPr>
        <w:t xml:space="preserve">Tulos</w:t>
      </w:r>
    </w:p>
    <w:p>
      <w:r>
        <w:t xml:space="preserve">['Britt McKillip', 'Kath Soucie']</w:t>
      </w:r>
    </w:p>
    <w:p>
      <w:r>
        <w:rPr>
          <w:b/>
        </w:rPr>
        <w:t xml:space="preserve">Esimerkki 4.140</w:t>
      </w:r>
    </w:p>
    <w:p>
      <w:r>
        <w:t xml:space="preserve">käsite: Arizona Cardinals kysymys: Millä stadionilla Chicago Cardinals pelasi?</w:t>
      </w:r>
    </w:p>
    <w:p>
      <w:r>
        <w:rPr>
          <w:b/>
        </w:rPr>
        <w:t xml:space="preserve">Tulos</w:t>
      </w:r>
    </w:p>
    <w:p>
      <w:r>
        <w:t xml:space="preserve">['Phoenixin yliopiston stadion']</w:t>
      </w:r>
    </w:p>
    <w:p>
      <w:r>
        <w:rPr>
          <w:b/>
        </w:rPr>
        <w:t xml:space="preserve">Esimerkki 4.141</w:t>
      </w:r>
    </w:p>
    <w:p>
      <w:r>
        <w:t xml:space="preserve">käsite: Rufus Wainwright kysymys: Kenen kanssa Rufus Wainwright meni naimisiin?</w:t>
      </w:r>
    </w:p>
    <w:p>
      <w:r>
        <w:rPr>
          <w:b/>
        </w:rPr>
        <w:t xml:space="preserve">Tulos</w:t>
      </w:r>
    </w:p>
    <w:p>
      <w:r>
        <w:t xml:space="preserve">['Jörn Weisbrodt']</w:t>
      </w:r>
    </w:p>
    <w:p>
      <w:r>
        <w:rPr>
          <w:b/>
        </w:rPr>
        <w:t xml:space="preserve">Esimerkki 4.142</w:t>
      </w:r>
    </w:p>
    <w:p>
      <w:r>
        <w:t xml:space="preserve">käsite: Lewis kysymys: Missä C.S. Lewis kävi collegea?</w:t>
      </w:r>
    </w:p>
    <w:p>
      <w:r>
        <w:rPr>
          <w:b/>
        </w:rPr>
        <w:t xml:space="preserve">Tulos</w:t>
      </w:r>
    </w:p>
    <w:p>
      <w:r>
        <w:t xml:space="preserve">['Malvern College', 'Campbell College', 'University of Oxford', 'University College, Oxford']]</w:t>
      </w:r>
    </w:p>
    <w:p>
      <w:r>
        <w:rPr>
          <w:b/>
        </w:rPr>
        <w:t xml:space="preserve">Esimerkki 4.143</w:t>
      </w:r>
    </w:p>
    <w:p>
      <w:r>
        <w:t xml:space="preserve">käsite: Nick Clegg kysymys: Mitä Nick Clegg opiskeli yliopistossa?</w:t>
      </w:r>
    </w:p>
    <w:p>
      <w:r>
        <w:rPr>
          <w:b/>
        </w:rPr>
        <w:t xml:space="preserve">Tulos</w:t>
      </w:r>
    </w:p>
    <w:p>
      <w:r>
        <w:t xml:space="preserve">['Poliittinen filosofia', 'Sosiaaliantropologia']</w:t>
      </w:r>
    </w:p>
    <w:p>
      <w:r>
        <w:rPr>
          <w:b/>
        </w:rPr>
        <w:t xml:space="preserve">Esimerkki 4.144</w:t>
      </w:r>
    </w:p>
    <w:p>
      <w:r>
        <w:t xml:space="preserve">käsite: Kysymys: Kuka on Euroopan unionin presidentti 2011?</w:t>
      </w:r>
    </w:p>
    <w:p>
      <w:r>
        <w:rPr>
          <w:b/>
        </w:rPr>
        <w:t xml:space="preserve">Tulos</w:t>
      </w:r>
    </w:p>
    <w:p>
      <w:r>
        <w:t xml:space="preserve">['Jerzy Buzek']</w:t>
      </w:r>
    </w:p>
    <w:p>
      <w:r>
        <w:rPr>
          <w:b/>
        </w:rPr>
        <w:t xml:space="preserve">Esimerkki 4.145</w:t>
      </w:r>
    </w:p>
    <w:p>
      <w:r>
        <w:t xml:space="preserve">käsite: Cassie Bernall kysymys: Missä koulussa Cassie Bernall kävi?</w:t>
      </w:r>
    </w:p>
    <w:p>
      <w:r>
        <w:rPr>
          <w:b/>
        </w:rPr>
        <w:t xml:space="preserve">Tulos</w:t>
      </w:r>
    </w:p>
    <w:p>
      <w:r>
        <w:t xml:space="preserve">['Columbine High School']</w:t>
      </w:r>
    </w:p>
    <w:p>
      <w:r>
        <w:rPr>
          <w:b/>
        </w:rPr>
        <w:t xml:space="preserve">Esimerkki 4.146</w:t>
      </w:r>
    </w:p>
    <w:p>
      <w:r>
        <w:t xml:space="preserve">käsite: Frey kysymys: Minkä elokuvan James Frey kirjoitti?</w:t>
      </w:r>
    </w:p>
    <w:p>
      <w:r>
        <w:rPr>
          <w:b/>
        </w:rPr>
        <w:t xml:space="preserve">Tulos</w:t>
      </w:r>
    </w:p>
    <w:p>
      <w:r>
        <w:t xml:space="preserve">['Sugar: The Fall of the West', 'Kissing a Fool']</w:t>
      </w:r>
    </w:p>
    <w:p>
      <w:r>
        <w:rPr>
          <w:b/>
        </w:rPr>
        <w:t xml:space="preserve">Esimerkki 4.147</w:t>
      </w:r>
    </w:p>
    <w:p>
      <w:r>
        <w:t xml:space="preserve">käsite: Rob Kardashian kysymys: Miksi Rob Kardashian joutui leikkaukseen?</w:t>
      </w:r>
    </w:p>
    <w:p>
      <w:r>
        <w:rPr>
          <w:b/>
        </w:rPr>
        <w:t xml:space="preserve">Tulos</w:t>
      </w:r>
    </w:p>
    <w:p>
      <w:r>
        <w:t xml:space="preserve">['Umpilisäke']</w:t>
      </w:r>
    </w:p>
    <w:p>
      <w:r>
        <w:rPr>
          <w:b/>
        </w:rPr>
        <w:t xml:space="preserve">Esimerkki 4.148</w:t>
      </w:r>
    </w:p>
    <w:p>
      <w:r>
        <w:t xml:space="preserve">käsite: Matteuksen evankeliumi kysymys: Mitä Matteus teki?</w:t>
      </w:r>
    </w:p>
    <w:p>
      <w:r>
        <w:rPr>
          <w:b/>
        </w:rPr>
        <w:t xml:space="preserve">Tulos</w:t>
      </w:r>
    </w:p>
    <w:p>
      <w:r>
        <w:t xml:space="preserve">['Matteuksen evankeliumi']</w:t>
      </w:r>
    </w:p>
    <w:p>
      <w:r>
        <w:rPr>
          <w:b/>
        </w:rPr>
        <w:t xml:space="preserve">Esimerkki 4.149</w:t>
      </w:r>
    </w:p>
    <w:p>
      <w:r>
        <w:t xml:space="preserve">käsite: Harry Potter -kysymys: milloin Harry Potter ilmestyy dvd:llä deathly hallows 2?</w:t>
      </w:r>
    </w:p>
    <w:p>
      <w:r>
        <w:rPr>
          <w:b/>
        </w:rPr>
        <w:t xml:space="preserve">Tulos</w:t>
      </w:r>
    </w:p>
    <w:p>
      <w:r>
        <w:t xml:space="preserve">['Evankeliumi Harry Potterin mukaan']</w:t>
      </w:r>
    </w:p>
    <w:p>
      <w:r>
        <w:rPr>
          <w:b/>
        </w:rPr>
        <w:t xml:space="preserve">Esimerkki 4.150</w:t>
      </w:r>
    </w:p>
    <w:p>
      <w:r>
        <w:t xml:space="preserve">käsite: Mandela kysymys: Mikä oli Nelson Mandelan uskonto?</w:t>
      </w:r>
    </w:p>
    <w:p>
      <w:r>
        <w:rPr>
          <w:b/>
        </w:rPr>
        <w:t xml:space="preserve">Tulos</w:t>
      </w:r>
    </w:p>
    <w:p>
      <w:r>
        <w:t xml:space="preserve">['Metodismi']</w:t>
      </w:r>
    </w:p>
    <w:p>
      <w:r>
        <w:rPr>
          <w:b/>
        </w:rPr>
        <w:t xml:space="preserve">Esimerkki 4.151</w:t>
      </w:r>
    </w:p>
    <w:p>
      <w:r>
        <w:t xml:space="preserve">käsite: National Hockey League kysymys: Kuka voittaa vuoden 2011 NHL Stanley Cupin?</w:t>
      </w:r>
    </w:p>
    <w:p>
      <w:r>
        <w:rPr>
          <w:b/>
        </w:rPr>
        <w:t xml:space="preserve">Tulos</w:t>
      </w:r>
    </w:p>
    <w:p>
      <w:r>
        <w:t xml:space="preserve">['Kanada']</w:t>
      </w:r>
    </w:p>
    <w:p>
      <w:r>
        <w:rPr>
          <w:b/>
        </w:rPr>
        <w:t xml:space="preserve">Esimerkki 4.152</w:t>
      </w:r>
    </w:p>
    <w:p>
      <w:r>
        <w:t xml:space="preserve">käsite: Henry Clay kysymys: mistä Henry Clay tunnetaan?</w:t>
      </w:r>
    </w:p>
    <w:p>
      <w:r>
        <w:rPr>
          <w:b/>
        </w:rPr>
        <w:t xml:space="preserve">Tulos</w:t>
      </w:r>
    </w:p>
    <w:p>
      <w:r>
        <w:t xml:space="preserve">['Asianajaja']</w:t>
      </w:r>
    </w:p>
    <w:p>
      <w:r>
        <w:rPr>
          <w:b/>
        </w:rPr>
        <w:t xml:space="preserve">Esimerkki 4.153</w:t>
      </w:r>
    </w:p>
    <w:p>
      <w:r>
        <w:t xml:space="preserve">käsite: Axl Rose kysymys: Kenen kanssa Axl Rose meni naimisiin?</w:t>
      </w:r>
    </w:p>
    <w:p>
      <w:r>
        <w:rPr>
          <w:b/>
        </w:rPr>
        <w:t xml:space="preserve">Tulos</w:t>
      </w:r>
    </w:p>
    <w:p>
      <w:r>
        <w:t xml:space="preserve">['Erin Everly']</w:t>
      </w:r>
    </w:p>
    <w:p>
      <w:r>
        <w:rPr>
          <w:b/>
        </w:rPr>
        <w:t xml:space="preserve">Esimerkki 4.154</w:t>
      </w:r>
    </w:p>
    <w:p>
      <w:r>
        <w:t xml:space="preserve">käsite: Brett Favre kysymys: Minkä vuosina Brett Favre meni Super Bowliin?</w:t>
      </w:r>
    </w:p>
    <w:p>
      <w:r>
        <w:rPr>
          <w:b/>
        </w:rPr>
        <w:t xml:space="preserve">Tulos</w:t>
      </w:r>
    </w:p>
    <w:p>
      <w:r>
        <w:t xml:space="preserve">['NFL-kausi 1995', 'NFL-kausi 1996', 'NFL-kausi 1997']</w:t>
      </w:r>
    </w:p>
    <w:p>
      <w:r>
        <w:rPr>
          <w:b/>
        </w:rPr>
        <w:t xml:space="preserve">Esimerkki 4.155</w:t>
      </w:r>
    </w:p>
    <w:p>
      <w:r>
        <w:t xml:space="preserve">käsite: Espanja kysymys: Mikä on Espanjan rahan nimi?</w:t>
      </w:r>
    </w:p>
    <w:p>
      <w:r>
        <w:rPr>
          <w:b/>
        </w:rPr>
        <w:t xml:space="preserve">Tulos</w:t>
      </w:r>
    </w:p>
    <w:p>
      <w:r>
        <w:t xml:space="preserve">['Euro']</w:t>
      </w:r>
    </w:p>
    <w:p>
      <w:r>
        <w:rPr>
          <w:b/>
        </w:rPr>
        <w:t xml:space="preserve">Esimerkki 4.156</w:t>
      </w:r>
    </w:p>
    <w:p>
      <w:r>
        <w:t xml:space="preserve">käsite: Sunbeam Products kysymys: Missä Sunbeam-mikroaaltouunit valmistetaan?</w:t>
      </w:r>
    </w:p>
    <w:p>
      <w:r>
        <w:rPr>
          <w:b/>
        </w:rPr>
        <w:t xml:space="preserve">Tulos</w:t>
      </w:r>
    </w:p>
    <w:p>
      <w:r>
        <w:t xml:space="preserve">['Florida']</w:t>
      </w:r>
    </w:p>
    <w:p>
      <w:r>
        <w:rPr>
          <w:b/>
        </w:rPr>
        <w:t xml:space="preserve">Esimerkki 4.157</w:t>
      </w:r>
    </w:p>
    <w:p>
      <w:r>
        <w:t xml:space="preserve">käsite: Filippiinit kysymys: Kuka valittiin Filippiinien presidentiksi?</w:t>
      </w:r>
    </w:p>
    <w:p>
      <w:r>
        <w:rPr>
          <w:b/>
        </w:rPr>
        <w:t xml:space="preserve">Tulos</w:t>
      </w:r>
    </w:p>
    <w:p>
      <w:r>
        <w:t xml:space="preserve">['Carlos P. Garcia', 'Corazon Aquino', 'Diosdado Macapagal', 'Gloria Macapagal-Arroyo', 'Fidel V. Ramos', 'Elpidio Quirino', 'Ramon Magsaysay', 'Ferdinand Marcos', 'Sergio Osmeña', 'Joseph Estrada']]</w:t>
      </w:r>
    </w:p>
    <w:p>
      <w:r>
        <w:rPr>
          <w:b/>
        </w:rPr>
        <w:t xml:space="preserve">Esimerkki 4.158</w:t>
      </w:r>
    </w:p>
    <w:p>
      <w:r>
        <w:t xml:space="preserve">käsite: Ryanair kysymys: mihin kaupunkeihin Ryanair lentää?</w:t>
      </w:r>
    </w:p>
    <w:p>
      <w:r>
        <w:rPr>
          <w:b/>
        </w:rPr>
        <w:t xml:space="preserve">Tulos</w:t>
      </w:r>
    </w:p>
    <w:p>
      <w:r>
        <w:t xml:space="preserve">['Bergamo', 'Derry', 'Oslo', 'Cork', 'Dublin', 'Barcelona', 'Bratislava', 'Nottingham', 'Alicante', 'Lontoo', 'Tukholma', 'Carcassonne', 'Faro']]</w:t>
      </w:r>
    </w:p>
    <w:p>
      <w:r>
        <w:rPr>
          <w:b/>
        </w:rPr>
        <w:t xml:space="preserve">Esimerkki 4.159</w:t>
      </w:r>
    </w:p>
    <w:p>
      <w:r>
        <w:t xml:space="preserve">käsite: Oklahoma kysymys: Mikä aikavyöhyke on Oklahoman osavaltiossa?</w:t>
      </w:r>
    </w:p>
    <w:p>
      <w:r>
        <w:rPr>
          <w:b/>
        </w:rPr>
        <w:t xml:space="preserve">Tulos</w:t>
      </w:r>
    </w:p>
    <w:p>
      <w:r>
        <w:t xml:space="preserve">['Central Time Zone', 'UTC-06:00']</w:t>
      </w:r>
    </w:p>
    <w:p>
      <w:r>
        <w:rPr>
          <w:b/>
        </w:rPr>
        <w:t xml:space="preserve">Esimerkki 4.160</w:t>
      </w:r>
    </w:p>
    <w:p>
      <w:r>
        <w:t xml:space="preserve">käsite: Paulus Of Tarsus kysymys: Kuka apostoli Paavalia pidettiin?</w:t>
      </w:r>
    </w:p>
    <w:p>
      <w:r>
        <w:rPr>
          <w:b/>
        </w:rPr>
        <w:t xml:space="preserve">Tulos</w:t>
      </w:r>
    </w:p>
    <w:p>
      <w:r>
        <w:t xml:space="preserve">['Paavali Tarsolainen']</w:t>
      </w:r>
    </w:p>
    <w:p>
      <w:r>
        <w:rPr>
          <w:b/>
        </w:rPr>
        <w:t xml:space="preserve">Esimerkki 4.161</w:t>
      </w:r>
    </w:p>
    <w:p>
      <w:r>
        <w:t xml:space="preserve">käsite: Ontario kysymys: Mitä valuuttaa Ontario käyttää?</w:t>
      </w:r>
    </w:p>
    <w:p>
      <w:r>
        <w:rPr>
          <w:b/>
        </w:rPr>
        <w:t xml:space="preserve">Tulos</w:t>
      </w:r>
    </w:p>
    <w:p>
      <w:r>
        <w:t xml:space="preserve">['Kanadan dollari']</w:t>
      </w:r>
    </w:p>
    <w:p>
      <w:r>
        <w:rPr>
          <w:b/>
        </w:rPr>
        <w:t xml:space="preserve">Esimerkki 4.162</w:t>
      </w:r>
    </w:p>
    <w:p>
      <w:r>
        <w:t xml:space="preserve">käsite: Justin Bieber kysymys: Mitä instrumenttia Justin Bieber soittaa?</w:t>
      </w:r>
    </w:p>
    <w:p>
      <w:r>
        <w:rPr>
          <w:b/>
        </w:rPr>
        <w:t xml:space="preserve">Tulos</w:t>
      </w:r>
    </w:p>
    <w:p>
      <w:r>
        <w:t xml:space="preserve">['kitara', 'piano', 'trumpetti', 'rummut']</w:t>
      </w:r>
    </w:p>
    <w:p>
      <w:r>
        <w:rPr>
          <w:b/>
        </w:rPr>
        <w:t xml:space="preserve">Esimerkki 4.163</w:t>
      </w:r>
    </w:p>
    <w:p>
      <w:r>
        <w:t xml:space="preserve">käsite: Shaquille Oneal kysymys: Missä joukkueessa Shaq pelasi ensin?</w:t>
      </w:r>
    </w:p>
    <w:p>
      <w:r>
        <w:rPr>
          <w:b/>
        </w:rPr>
        <w:t xml:space="preserve">Tulos</w:t>
      </w:r>
    </w:p>
    <w:p>
      <w:r>
        <w:t xml:space="preserve">['Orlando Magic']</w:t>
      </w:r>
    </w:p>
    <w:p>
      <w:r>
        <w:rPr>
          <w:b/>
        </w:rPr>
        <w:t xml:space="preserve">Esimerkki 4.164</w:t>
      </w:r>
    </w:p>
    <w:p>
      <w:r>
        <w:t xml:space="preserve">käsite: Kennedy kysymys: Missä Kennedy oli, kun hänet ammuttiin?</w:t>
      </w:r>
    </w:p>
    <w:p>
      <w:r>
        <w:rPr>
          <w:b/>
        </w:rPr>
        <w:t xml:space="preserve">Tulos</w:t>
      </w:r>
    </w:p>
    <w:p>
      <w:r>
        <w:t xml:space="preserve">['Dallas']</w:t>
      </w:r>
    </w:p>
    <w:p>
      <w:r>
        <w:rPr>
          <w:b/>
        </w:rPr>
        <w:t xml:space="preserve">Esimerkki 4.165</w:t>
      </w:r>
    </w:p>
    <w:p>
      <w:r>
        <w:t xml:space="preserve">käsite: Derek Fisher kysymys: kenelle Derek Fisher pelaa?</w:t>
      </w:r>
    </w:p>
    <w:p>
      <w:r>
        <w:rPr>
          <w:b/>
        </w:rPr>
        <w:t xml:space="preserve">Tulos</w:t>
      </w:r>
    </w:p>
    <w:p>
      <w:r>
        <w:t xml:space="preserve">['Los Angeles Lakers']</w:t>
      </w:r>
    </w:p>
    <w:p>
      <w:r>
        <w:rPr>
          <w:b/>
        </w:rPr>
        <w:t xml:space="preserve">Esimerkki 4.166</w:t>
      </w:r>
    </w:p>
    <w:p>
      <w:r>
        <w:t xml:space="preserve">käsite: Caylee Anthonyn murha kysymys: Missä Casey Anthonyn tapaus tapahtui?</w:t>
      </w:r>
    </w:p>
    <w:p>
      <w:r>
        <w:rPr>
          <w:b/>
        </w:rPr>
        <w:t xml:space="preserve">Tulos</w:t>
      </w:r>
    </w:p>
    <w:p>
      <w:r>
        <w:t xml:space="preserve">['Orlando']</w:t>
      </w:r>
    </w:p>
    <w:p>
      <w:r>
        <w:rPr>
          <w:b/>
        </w:rPr>
        <w:t xml:space="preserve">Esimerkki 4.167</w:t>
      </w:r>
    </w:p>
    <w:p>
      <w:r>
        <w:t xml:space="preserve">käsite: Bill Clinton kysymys: Missä presidentti Clinton kävi collegea?</w:t>
      </w:r>
    </w:p>
    <w:p>
      <w:r>
        <w:rPr>
          <w:b/>
        </w:rPr>
        <w:t xml:space="preserve">Tulos</w:t>
      </w:r>
    </w:p>
    <w:p>
      <w:r>
        <w:t xml:space="preserve">['University College, Oxford', 'Ramble Elementary', 'Yale Law School', 'Hot Springs High School', 'Georgetown University Law Center', 'Edmund A. Walsh School of Foreign Service', 'St. John's Catholic Elementary School']]</w:t>
      </w:r>
    </w:p>
    <w:p>
      <w:r>
        <w:rPr>
          <w:b/>
        </w:rPr>
        <w:t xml:space="preserve">Esimerkki 4.168</w:t>
      </w:r>
    </w:p>
    <w:p>
      <w:r>
        <w:t xml:space="preserve">käsite: Seattlen kysymys: Mikä oli Seattlen alkuperäisen baseball-joukkueen nimi?</w:t>
      </w:r>
    </w:p>
    <w:p>
      <w:r>
        <w:rPr>
          <w:b/>
        </w:rPr>
        <w:t xml:space="preserve">Tulos</w:t>
      </w:r>
    </w:p>
    <w:p>
      <w:r>
        <w:t xml:space="preserve">['Seattle Mariners']</w:t>
      </w:r>
    </w:p>
    <w:p>
      <w:r>
        <w:rPr>
          <w:b/>
        </w:rPr>
        <w:t xml:space="preserve">Esimerkki 4.169</w:t>
      </w:r>
    </w:p>
    <w:p>
      <w:r>
        <w:t xml:space="preserve">käsite: Kysymys: Kuka oli kenraali Cornwallis amerikkalainen vallankumous?</w:t>
      </w:r>
    </w:p>
    <w:p>
      <w:r>
        <w:rPr>
          <w:b/>
        </w:rPr>
        <w:t xml:space="preserve">Tulos</w:t>
      </w:r>
    </w:p>
    <w:p>
      <w:r>
        <w:t xml:space="preserve">['British Army']</w:t>
      </w:r>
    </w:p>
    <w:p>
      <w:r>
        <w:rPr>
          <w:b/>
        </w:rPr>
        <w:t xml:space="preserve">Esimerkki 4.170</w:t>
      </w:r>
    </w:p>
    <w:p>
      <w:r>
        <w:t xml:space="preserve">käsite: Kysymys: Minkälainen monarkia Englannissa oli?</w:t>
      </w:r>
    </w:p>
    <w:p>
      <w:r>
        <w:rPr>
          <w:b/>
        </w:rPr>
        <w:t xml:space="preserve">Tulos</w:t>
      </w:r>
    </w:p>
    <w:p>
      <w:r>
        <w:t xml:space="preserve">['perustuslaillinen monarkia']</w:t>
      </w:r>
    </w:p>
    <w:p>
      <w:r>
        <w:rPr>
          <w:b/>
        </w:rPr>
        <w:t xml:space="preserve">Esimerkki 4.171</w:t>
      </w:r>
    </w:p>
    <w:p>
      <w:r>
        <w:t xml:space="preserve">käsite: Kysymys: Milloin Texas Rangers perustettiin?</w:t>
      </w:r>
    </w:p>
    <w:p>
      <w:r>
        <w:rPr>
          <w:b/>
        </w:rPr>
        <w:t xml:space="preserve">Tulos</w:t>
      </w:r>
    </w:p>
    <w:p>
      <w:r>
        <w:t xml:space="preserve">['1972']</w:t>
      </w:r>
    </w:p>
    <w:p>
      <w:r>
        <w:rPr>
          <w:b/>
        </w:rPr>
        <w:t xml:space="preserve">Esimerkki 4.172</w:t>
      </w:r>
    </w:p>
    <w:p>
      <w:r>
        <w:t xml:space="preserve">käsite: Tennessee Titans kysymys: Minne Houston Oilersin jalkapallojoukkue meni?</w:t>
      </w:r>
    </w:p>
    <w:p>
      <w:r>
        <w:rPr>
          <w:b/>
        </w:rPr>
        <w:t xml:space="preserve">Tulos</w:t>
      </w:r>
    </w:p>
    <w:p>
      <w:r>
        <w:t xml:space="preserve">['Tennessee Titans']</w:t>
      </w:r>
    </w:p>
    <w:p>
      <w:r>
        <w:rPr>
          <w:b/>
        </w:rPr>
        <w:t xml:space="preserve">Esimerkki 4.173</w:t>
      </w:r>
    </w:p>
    <w:p>
      <w:r>
        <w:t xml:space="preserve">käsite: Espanjalainen kysymys: Miksi jalkapalloa kutsutaan espanjaksi?</w:t>
      </w:r>
    </w:p>
    <w:p>
      <w:r>
        <w:rPr>
          <w:b/>
        </w:rPr>
        <w:t xml:space="preserve">Tulos</w:t>
      </w:r>
    </w:p>
    <w:p>
      <w:r>
        <w:t xml:space="preserve">['XHVG-FM']</w:t>
      </w:r>
    </w:p>
    <w:p>
      <w:r>
        <w:rPr>
          <w:b/>
        </w:rPr>
        <w:t xml:space="preserve">Esimerkki 4.174</w:t>
      </w:r>
    </w:p>
    <w:p>
      <w:r>
        <w:t xml:space="preserve">käsite: Pauley Perrette kysymys: Missä Pauley Perrette kävi collegea?</w:t>
      </w:r>
    </w:p>
    <w:p>
      <w:r>
        <w:rPr>
          <w:b/>
        </w:rPr>
        <w:t xml:space="preserve">Tulos</w:t>
      </w:r>
    </w:p>
    <w:p>
      <w:r>
        <w:t xml:space="preserve">['Valdosta State University']</w:t>
      </w:r>
    </w:p>
    <w:p>
      <w:r>
        <w:rPr>
          <w:b/>
        </w:rPr>
        <w:t xml:space="preserve">Esimerkki 4.175</w:t>
      </w:r>
    </w:p>
    <w:p>
      <w:r>
        <w:t xml:space="preserve">käsite: Niles Crane kysymys: Missä Niles Crane asuu?</w:t>
      </w:r>
    </w:p>
    <w:p>
      <w:r>
        <w:rPr>
          <w:b/>
        </w:rPr>
        <w:t xml:space="preserve">Tulos</w:t>
      </w:r>
    </w:p>
    <w:p>
      <w:r>
        <w:t xml:space="preserve">['Seattle']</w:t>
      </w:r>
    </w:p>
    <w:p>
      <w:r>
        <w:rPr>
          <w:b/>
        </w:rPr>
        <w:t xml:space="preserve">Esimerkki 4.176</w:t>
      </w:r>
    </w:p>
    <w:p>
      <w:r>
        <w:t xml:space="preserve">käsite: Gabriel Faure kysymys: Missä Gabriel Faure syntyi?</w:t>
      </w:r>
    </w:p>
    <w:p>
      <w:r>
        <w:rPr>
          <w:b/>
        </w:rPr>
        <w:t xml:space="preserve">Tulos</w:t>
      </w:r>
    </w:p>
    <w:p>
      <w:r>
        <w:t xml:space="preserve">['Ranska']</w:t>
      </w:r>
    </w:p>
    <w:p>
      <w:r>
        <w:rPr>
          <w:b/>
        </w:rPr>
        <w:t xml:space="preserve">Esimerkki 4.177</w:t>
      </w:r>
    </w:p>
    <w:p>
      <w:r>
        <w:t xml:space="preserve">käsite: Kentucky kysymys: Kuka on Kentuckyn kuvernööri 2012?</w:t>
      </w:r>
    </w:p>
    <w:p>
      <w:r>
        <w:rPr>
          <w:b/>
        </w:rPr>
        <w:t xml:space="preserve">Tulos</w:t>
      </w:r>
    </w:p>
    <w:p>
      <w:r>
        <w:t xml:space="preserve">['Steve Beshear']</w:t>
      </w:r>
    </w:p>
    <w:p>
      <w:r>
        <w:rPr>
          <w:b/>
        </w:rPr>
        <w:t xml:space="preserve">Esimerkki 4.178</w:t>
      </w:r>
    </w:p>
    <w:p>
      <w:r>
        <w:t xml:space="preserve">käsite: Yhdysvallat kysymys: Kuka on Yhdysvaltojen senaattori 2010?</w:t>
      </w:r>
    </w:p>
    <w:p>
      <w:r>
        <w:rPr>
          <w:b/>
        </w:rPr>
        <w:t xml:space="preserve">Tulos</w:t>
      </w:r>
    </w:p>
    <w:p>
      <w:r>
        <w:t xml:space="preserve">['Jefferson Sessions']</w:t>
      </w:r>
    </w:p>
    <w:p>
      <w:r>
        <w:rPr>
          <w:b/>
        </w:rPr>
        <w:t xml:space="preserve">Esimerkki 4.179</w:t>
      </w:r>
    </w:p>
    <w:p>
      <w:r>
        <w:t xml:space="preserve">käsite: Ranska kysymys: Missä liittoutuneiden massiivinen maihinnousu Pohjois-Ranskaan tapahtui kesäkuussa 1944?</w:t>
      </w:r>
    </w:p>
    <w:p>
      <w:r>
        <w:rPr>
          <w:b/>
        </w:rPr>
        <w:t xml:space="preserve">Tulos</w:t>
      </w:r>
    </w:p>
    <w:p>
      <w:r>
        <w:t xml:space="preserve">['Normandia']</w:t>
      </w:r>
    </w:p>
    <w:p>
      <w:r>
        <w:rPr>
          <w:b/>
        </w:rPr>
        <w:t xml:space="preserve">Esimerkki 4.180</w:t>
      </w:r>
    </w:p>
    <w:p>
      <w:r>
        <w:t xml:space="preserve">käsite: Kysymys: Mitkä maat kuuluvat Yhdistyneeseen kuningaskuntaan?</w:t>
      </w:r>
    </w:p>
    <w:p>
      <w:r>
        <w:rPr>
          <w:b/>
        </w:rPr>
        <w:t xml:space="preserve">Tulos</w:t>
      </w:r>
    </w:p>
    <w:p>
      <w:r>
        <w:t xml:space="preserve">['Euraasia', 'Länsi-Eurooppa', 'Yhdistynyt kuningaskunta ja siihen kuuluvat alueet ja alueet']]</w:t>
      </w:r>
    </w:p>
    <w:p>
      <w:r>
        <w:rPr>
          <w:b/>
        </w:rPr>
        <w:t xml:space="preserve">Esimerkki 4.181</w:t>
      </w:r>
    </w:p>
    <w:p>
      <w:r>
        <w:t xml:space="preserve">käsite: London kysymys: Mikä on Lontoon postinumero?</w:t>
      </w:r>
    </w:p>
    <w:p>
      <w:r>
        <w:rPr>
          <w:b/>
        </w:rPr>
        <w:t xml:space="preserve">Tulos</w:t>
      </w:r>
    </w:p>
    <w:p>
      <w:r>
        <w:t xml:space="preserve">['E15 4HT', 'W1F 0HS', 'W11 3JS', 'E5 8BP', 'SW1P 2PD', 'NW1 3HB', 'E6 6ER', 'W1W5BD', 'WC1X 8RA', 'SE1 7JW']]</w:t>
      </w:r>
    </w:p>
    <w:p>
      <w:r>
        <w:rPr>
          <w:b/>
        </w:rPr>
        <w:t xml:space="preserve">Esimerkki 4.182</w:t>
      </w:r>
    </w:p>
    <w:p>
      <w:r>
        <w:t xml:space="preserve">käsite: Chin kysymys: Kuka tappoi Vincent Chin dvd?</w:t>
      </w:r>
    </w:p>
    <w:p>
      <w:r>
        <w:rPr>
          <w:b/>
        </w:rPr>
        <w:t xml:space="preserve">Tulos</w:t>
      </w:r>
    </w:p>
    <w:p>
      <w:r>
        <w:t xml:space="preserve">["Ronald Ebens", "Michael Nitz"]</w:t>
      </w:r>
    </w:p>
    <w:p>
      <w:r>
        <w:rPr>
          <w:b/>
        </w:rPr>
        <w:t xml:space="preserve">Esimerkki 4.183</w:t>
      </w:r>
    </w:p>
    <w:p>
      <w:r>
        <w:t xml:space="preserve">käsite: Verne kysymys: Mitä muita kirjoja Jules Verne kirjoitti?</w:t>
      </w:r>
    </w:p>
    <w:p>
      <w:r>
        <w:rPr>
          <w:b/>
        </w:rPr>
        <w:t xml:space="preserve">Tulos</w:t>
      </w:r>
    </w:p>
    <w:p>
      <w:r>
        <w:t xml:space="preserve">["Komeetan kyydissä", "Viisi viikkoa ilmapallossa", "Gil Braltar", "Pariisi 1900-luvulla", "Luolan lapsi", "Kiinalaisen kärsimykset Kiinassa", "Salaperäinen saari", "Kapteeni Hatterasin seikkailut", "Lipun edessä", "Begumin onni"]]</w:t>
      </w:r>
    </w:p>
    <w:p>
      <w:r>
        <w:rPr>
          <w:b/>
        </w:rPr>
        <w:t xml:space="preserve">Esimerkki 4.184</w:t>
      </w:r>
    </w:p>
    <w:p>
      <w:r>
        <w:t xml:space="preserve">käsite: Brasilia kysymys: Mikä on Brasilian valuutan nimi?</w:t>
      </w:r>
    </w:p>
    <w:p>
      <w:r>
        <w:rPr>
          <w:b/>
        </w:rPr>
        <w:t xml:space="preserve">Tulos</w:t>
      </w:r>
    </w:p>
    <w:p>
      <w:r>
        <w:t xml:space="preserve">['Brazilian real']</w:t>
      </w:r>
    </w:p>
    <w:p>
      <w:r>
        <w:rPr>
          <w:b/>
        </w:rPr>
        <w:t xml:space="preserve">Esimerkki 4.185</w:t>
      </w:r>
    </w:p>
    <w:p>
      <w:r>
        <w:t xml:space="preserve">käsite: Kysymys: Mitä kieltä Fidži puhuu?</w:t>
      </w:r>
    </w:p>
    <w:p>
      <w:r>
        <w:rPr>
          <w:b/>
        </w:rPr>
        <w:t xml:space="preserve">Tulos</w:t>
      </w:r>
    </w:p>
    <w:p>
      <w:r>
        <w:t xml:space="preserve">['Fidžin hindi', 'Englannin kieli', 'Fidžin kieli']</w:t>
      </w:r>
    </w:p>
    <w:p>
      <w:r>
        <w:rPr>
          <w:b/>
        </w:rPr>
        <w:t xml:space="preserve">Esimerkki 4.186</w:t>
      </w:r>
    </w:p>
    <w:p>
      <w:r>
        <w:t xml:space="preserve">käsite: Kysymys: Mikä on toisen Percy Jackson -kirjan nimi?</w:t>
      </w:r>
    </w:p>
    <w:p>
      <w:r>
        <w:rPr>
          <w:b/>
        </w:rPr>
        <w:t xml:space="preserve">Tulos</w:t>
      </w:r>
    </w:p>
    <w:p>
      <w:r>
        <w:t xml:space="preserve">['Hirviöiden meri']</w:t>
      </w:r>
    </w:p>
    <w:p>
      <w:r>
        <w:rPr>
          <w:b/>
        </w:rPr>
        <w:t xml:space="preserve">Esimerkki 4.187</w:t>
      </w:r>
    </w:p>
    <w:p>
      <w:r>
        <w:t xml:space="preserve">käsite: Gregor Mendel kysymys: Mitä Gregor Mendel teki kokeissaan?</w:t>
      </w:r>
    </w:p>
    <w:p>
      <w:r>
        <w:rPr>
          <w:b/>
        </w:rPr>
        <w:t xml:space="preserve">Tulos</w:t>
      </w:r>
    </w:p>
    <w:p>
      <w:r>
        <w:t xml:space="preserve">['Kokeet kasvien risteytymisestä']</w:t>
      </w:r>
    </w:p>
    <w:p>
      <w:r>
        <w:rPr>
          <w:b/>
        </w:rPr>
        <w:t xml:space="preserve">Esimerkki 4.188</w:t>
      </w:r>
    </w:p>
    <w:p>
      <w:r>
        <w:t xml:space="preserve">käsite: Jon Gosselin kysymys: Kenen kanssa Jon Gosselin petti?</w:t>
      </w:r>
    </w:p>
    <w:p>
      <w:r>
        <w:rPr>
          <w:b/>
        </w:rPr>
        <w:t xml:space="preserve">Tulos</w:t>
      </w:r>
    </w:p>
    <w:p>
      <w:r>
        <w:t xml:space="preserve">['Deanna Hummel']</w:t>
      </w:r>
    </w:p>
    <w:p>
      <w:r>
        <w:rPr>
          <w:b/>
        </w:rPr>
        <w:t xml:space="preserve">Esimerkki 4.189</w:t>
      </w:r>
    </w:p>
    <w:p>
      <w:r>
        <w:t xml:space="preserve">käsite: Mitsubishi kysymys: missä on Mitsubishin pääkonttori?</w:t>
      </w:r>
    </w:p>
    <w:p>
      <w:r>
        <w:rPr>
          <w:b/>
        </w:rPr>
        <w:t xml:space="preserve">Tulos</w:t>
      </w:r>
    </w:p>
    <w:p>
      <w:r>
        <w:t xml:space="preserve">['Tokio']</w:t>
      </w:r>
    </w:p>
    <w:p>
      <w:r>
        <w:rPr>
          <w:b/>
        </w:rPr>
        <w:t xml:space="preserve">Esimerkki 4.190</w:t>
      </w:r>
    </w:p>
    <w:p>
      <w:r>
        <w:t xml:space="preserve">käsite: Jay Cutler 1983 kysymys: Missä Jay Cutler on nyt?</w:t>
      </w:r>
    </w:p>
    <w:p>
      <w:r>
        <w:rPr>
          <w:b/>
        </w:rPr>
        <w:t xml:space="preserve">Tulos</w:t>
      </w:r>
    </w:p>
    <w:p>
      <w:r>
        <w:t xml:space="preserve">['Chicago Bears']</w:t>
      </w:r>
    </w:p>
    <w:p>
      <w:r>
        <w:rPr>
          <w:b/>
        </w:rPr>
        <w:t xml:space="preserve">Esimerkki 4.191</w:t>
      </w:r>
    </w:p>
    <w:p>
      <w:r>
        <w:t xml:space="preserve">käsite: Kysymys: Mitä ovat EU-maat?</w:t>
      </w:r>
    </w:p>
    <w:p>
      <w:r>
        <w:rPr>
          <w:b/>
        </w:rPr>
        <w:t xml:space="preserve">Tulos</w:t>
      </w:r>
    </w:p>
    <w:p>
      <w:r>
        <w:t xml:space="preserve">['Tšekki', 'Viro', 'Tanska', 'Suomi', 'Ranska', 'Itävalta', 'Saksa', 'Belgia', 'Kypros', 'Bulgaria']]</w:t>
      </w:r>
    </w:p>
    <w:p>
      <w:r>
        <w:rPr>
          <w:b/>
        </w:rPr>
        <w:t xml:space="preserve">Esimerkki 4.192</w:t>
      </w:r>
    </w:p>
    <w:p>
      <w:r>
        <w:t xml:space="preserve">käsite: Van Gogh kysymys: Mikä vaikutti Vincent Van Goghin työhön?</w:t>
      </w:r>
    </w:p>
    <w:p>
      <w:r>
        <w:rPr>
          <w:b/>
        </w:rPr>
        <w:t xml:space="preserve">Tulos</w:t>
      </w:r>
    </w:p>
    <w:p>
      <w:r>
        <w:t xml:space="preserve">['Jozef Israëls', 'Paul Cézanne', 'Anton Mauve', 'Peter Paul Rubens', 'Jean-François Millet', 'Willem Roelofs', 'Eugène Delacroix', 'Claude Monet', 'Rembrandt']]</w:t>
      </w:r>
    </w:p>
    <w:p>
      <w:r>
        <w:rPr>
          <w:b/>
        </w:rPr>
        <w:t xml:space="preserve">Esimerkki 4.193</w:t>
      </w:r>
    </w:p>
    <w:p>
      <w:r>
        <w:t xml:space="preserve">käsite: Yhdysvallat kysymys: Mitä aikavyöhykkeitä Yhdysvalloissa on?</w:t>
      </w:r>
    </w:p>
    <w:p>
      <w:r>
        <w:rPr>
          <w:b/>
        </w:rPr>
        <w:t xml:space="preserve">Tulos</w:t>
      </w:r>
    </w:p>
    <w:p>
      <w:r>
        <w:t xml:space="preserve">['Pohjois-Amerikan itäinen aikavyöhyke', 'UTC-06:00', 'Vuoristoajan vyöhyke', 'Havaijin ja Aleutin aikavyöhyke', 'Tyynenmeren aikavyöhyke', 'Samoan aikavyöhyke', 'Alaskan aikavyöhyke', 'UTC-5', 'Atlantin aikavyöhyke', 'Keskiajan vyöhyke']]</w:t>
      </w:r>
    </w:p>
    <w:p>
      <w:r>
        <w:rPr>
          <w:b/>
        </w:rPr>
        <w:t xml:space="preserve">Esimerkki 4.194</w:t>
      </w:r>
    </w:p>
    <w:p>
      <w:r>
        <w:t xml:space="preserve">käsite: Yhdysvallat kysymys: Mitkä ovat Yhdysvaltojen 5 suurinta kaupunkia?</w:t>
      </w:r>
    </w:p>
    <w:p>
      <w:r>
        <w:rPr>
          <w:b/>
        </w:rPr>
        <w:t xml:space="preserve">Tulos</w:t>
      </w:r>
    </w:p>
    <w:p>
      <w:r>
        <w:t xml:space="preserve">['New York']</w:t>
      </w:r>
    </w:p>
    <w:p>
      <w:r>
        <w:rPr>
          <w:b/>
        </w:rPr>
        <w:t xml:space="preserve">Esimerkki 4.195</w:t>
      </w:r>
    </w:p>
    <w:p>
      <w:r>
        <w:t xml:space="preserve">käsite: Kysymys: Mitä kieltä australialaiset puhuvat?</w:t>
      </w:r>
    </w:p>
    <w:p>
      <w:r>
        <w:rPr>
          <w:b/>
        </w:rPr>
        <w:t xml:space="preserve">Tulos</w:t>
      </w:r>
    </w:p>
    <w:p>
      <w:r>
        <w:t xml:space="preserve">['Lojban', 'Esperanton kieli', 'Englannin kieli']</w:t>
      </w:r>
    </w:p>
    <w:p>
      <w:r>
        <w:rPr>
          <w:b/>
        </w:rPr>
        <w:t xml:space="preserve">Esimerkki 4.196</w:t>
      </w:r>
    </w:p>
    <w:p>
      <w:r>
        <w:t xml:space="preserve">käsite: Ben Stiller kysymys: Ketä Ben Stiller näytteli Megamindissa?</w:t>
      </w:r>
    </w:p>
    <w:p>
      <w:r>
        <w:rPr>
          <w:b/>
        </w:rPr>
        <w:t xml:space="preserve">Tulos</w:t>
      </w:r>
    </w:p>
    <w:p>
      <w:r>
        <w:t xml:space="preserve">['Bernard']</w:t>
      </w:r>
    </w:p>
    <w:p>
      <w:r>
        <w:rPr>
          <w:b/>
        </w:rPr>
        <w:t xml:space="preserve">Esimerkki 4.197</w:t>
      </w:r>
    </w:p>
    <w:p>
      <w:r>
        <w:t xml:space="preserve">käsite: Kysymys: Mitä maita kuningatar Victoria hallitsi?</w:t>
      </w:r>
    </w:p>
    <w:p>
      <w:r>
        <w:rPr>
          <w:b/>
        </w:rPr>
        <w:t xml:space="preserve">Tulos</w:t>
      </w:r>
    </w:p>
    <w:p>
      <w:r>
        <w:t xml:space="preserve">['Yhdistynyt kuningaskunta', 'British Raj']</w:t>
      </w:r>
    </w:p>
    <w:p>
      <w:r>
        <w:rPr>
          <w:b/>
        </w:rPr>
        <w:t xml:space="preserve">Esimerkki 4.198</w:t>
      </w:r>
    </w:p>
    <w:p>
      <w:r>
        <w:t xml:space="preserve">käsite: Betty White kysymys: Ketkä ovat Betty Whiten vanhemmat?</w:t>
      </w:r>
    </w:p>
    <w:p>
      <w:r>
        <w:rPr>
          <w:b/>
        </w:rPr>
        <w:t xml:space="preserve">Tulos</w:t>
      </w:r>
    </w:p>
    <w:p>
      <w:r>
        <w:t xml:space="preserve">['Tess Curtis Cachikis', 'Horace Lawrence White']</w:t>
      </w:r>
    </w:p>
    <w:p>
      <w:r>
        <w:rPr>
          <w:b/>
        </w:rPr>
        <w:t xml:space="preserve">Esimerkki 4.199</w:t>
      </w:r>
    </w:p>
    <w:p>
      <w:r>
        <w:t xml:space="preserve">käsite: Jeff Dunham kysymys: Missä Jeff Dunham kävi koulua?</w:t>
      </w:r>
    </w:p>
    <w:p>
      <w:r>
        <w:rPr>
          <w:b/>
        </w:rPr>
        <w:t xml:space="preserve">Tulos</w:t>
      </w:r>
    </w:p>
    <w:p>
      <w:r>
        <w:t xml:space="preserve">['Baylor University']</w:t>
      </w:r>
    </w:p>
    <w:p>
      <w:r>
        <w:rPr>
          <w:b/>
        </w:rPr>
        <w:t xml:space="preserve">Esimerkki 4.200</w:t>
      </w:r>
    </w:p>
    <w:p>
      <w:r>
        <w:t xml:space="preserve">käsite: Kevjumba kysymys: Mikä college teki kevjumbaa?</w:t>
      </w:r>
    </w:p>
    <w:p>
      <w:r>
        <w:rPr>
          <w:b/>
        </w:rPr>
        <w:t xml:space="preserve">Tulos</w:t>
      </w:r>
    </w:p>
    <w:p>
      <w:r>
        <w:t xml:space="preserve">['University of California, Davis']</w:t>
      </w:r>
    </w:p>
    <w:p>
      <w:r>
        <w:rPr>
          <w:b/>
        </w:rPr>
        <w:t xml:space="preserve">Esimerkki 4.201</w:t>
      </w:r>
    </w:p>
    <w:p>
      <w:r>
        <w:t xml:space="preserve">käsite: James kysymys: Kuka pelaa David James 2011?</w:t>
      </w:r>
    </w:p>
    <w:p>
      <w:r>
        <w:rPr>
          <w:b/>
        </w:rPr>
        <w:t xml:space="preserve">Tulos</w:t>
      </w:r>
    </w:p>
    <w:p>
      <w:r>
        <w:t xml:space="preserve">['Bristol City F.C.']</w:t>
      </w:r>
    </w:p>
    <w:p>
      <w:r>
        <w:rPr>
          <w:b/>
        </w:rPr>
        <w:t xml:space="preserve">Esimerkki 4.202</w:t>
      </w:r>
    </w:p>
    <w:p>
      <w:r>
        <w:t xml:space="preserve">käsite: Tonkinin kysymys: Mikä oli vuoden 1964 Tonkininlahden päätöslauselman tarkoitus?</w:t>
      </w:r>
    </w:p>
    <w:p>
      <w:r>
        <w:rPr>
          <w:b/>
        </w:rPr>
        <w:t xml:space="preserve">Tulos</w:t>
      </w:r>
    </w:p>
    <w:p>
      <w:r>
        <w:t xml:space="preserve">["Yen Bai -kapina"]</w:t>
      </w:r>
    </w:p>
    <w:p>
      <w:r>
        <w:rPr>
          <w:b/>
        </w:rPr>
        <w:t xml:space="preserve">Esimerkki 4.203</w:t>
      </w:r>
    </w:p>
    <w:p>
      <w:r>
        <w:t xml:space="preserve">käsite: Diana Ross kysymys: Missä elokuvissa Diana Ross näytteli?</w:t>
      </w:r>
    </w:p>
    <w:p>
      <w:r>
        <w:rPr>
          <w:b/>
        </w:rPr>
        <w:t xml:space="preserve">Tulos</w:t>
      </w:r>
    </w:p>
    <w:p>
      <w:r>
        <w:t xml:space="preserve">['The Wiz']</w:t>
      </w:r>
    </w:p>
    <w:p>
      <w:r>
        <w:rPr>
          <w:b/>
        </w:rPr>
        <w:t xml:space="preserve">Esimerkki 4.204</w:t>
      </w:r>
    </w:p>
    <w:p>
      <w:r>
        <w:t xml:space="preserve">käsite: Minneapolis kysymys: Mikä on minneapolisin postinumero?</w:t>
      </w:r>
    </w:p>
    <w:p>
      <w:r>
        <w:rPr>
          <w:b/>
        </w:rPr>
        <w:t xml:space="preserve">Tulos</w:t>
      </w:r>
    </w:p>
    <w:p>
      <w:r>
        <w:t xml:space="preserve">['55406', '55407', '55409', '55408', '55410', '55411', '55405', '55403', '55402', '55401']</w:t>
      </w:r>
    </w:p>
    <w:p>
      <w:r>
        <w:rPr>
          <w:b/>
        </w:rPr>
        <w:t xml:space="preserve">Esimerkki 4.205</w:t>
      </w:r>
    </w:p>
    <w:p>
      <w:r>
        <w:t xml:space="preserve">käsite: Kysymys: Missä maassa Länsiranta sijaitsee?</w:t>
      </w:r>
    </w:p>
    <w:p>
      <w:r>
        <w:rPr>
          <w:b/>
        </w:rPr>
        <w:t xml:space="preserve">Tulos</w:t>
      </w:r>
    </w:p>
    <w:p>
      <w:r>
        <w:t xml:space="preserve">['Palestiinan kansallishallinto']</w:t>
      </w:r>
    </w:p>
    <w:p>
      <w:r>
        <w:rPr>
          <w:b/>
        </w:rPr>
        <w:t xml:space="preserve">Esimerkki 4.206</w:t>
      </w:r>
    </w:p>
    <w:p>
      <w:r>
        <w:t xml:space="preserve">käsite: Kysymys: Kuka voitti kultaisen saappaan?</w:t>
      </w:r>
    </w:p>
    <w:p>
      <w:r>
        <w:rPr>
          <w:b/>
        </w:rPr>
        <w:t xml:space="preserve">Tulos</w:t>
      </w:r>
    </w:p>
    <w:p>
      <w:r>
        <w:t xml:space="preserve">['Lionel Messi']</w:t>
      </w:r>
    </w:p>
    <w:p>
      <w:r>
        <w:rPr>
          <w:b/>
        </w:rPr>
        <w:t xml:space="preserve">Esimerkki 4.207</w:t>
      </w:r>
    </w:p>
    <w:p>
      <w:r>
        <w:t xml:space="preserve">käsite: Mansfield kysymys: Missä Jane Mansfield kuoli?</w:t>
      </w:r>
    </w:p>
    <w:p>
      <w:r>
        <w:rPr>
          <w:b/>
        </w:rPr>
        <w:t xml:space="preserve">Tulos</w:t>
      </w:r>
    </w:p>
    <w:p>
      <w:r>
        <w:t xml:space="preserve">['Slidell']</w:t>
      </w:r>
    </w:p>
    <w:p>
      <w:r>
        <w:rPr>
          <w:b/>
        </w:rPr>
        <w:t xml:space="preserve">Esimerkki 4.208</w:t>
      </w:r>
    </w:p>
    <w:p>
      <w:r>
        <w:t xml:space="preserve">käsite: Kysymys: Missä Thames-joki sijaitsee?</w:t>
      </w:r>
    </w:p>
    <w:p>
      <w:r>
        <w:rPr>
          <w:b/>
        </w:rPr>
        <w:t xml:space="preserve">Tulos</w:t>
      </w:r>
    </w:p>
    <w:p>
      <w:r>
        <w:t xml:space="preserve">['Lontoo']</w:t>
      </w:r>
    </w:p>
    <w:p>
      <w:r>
        <w:rPr>
          <w:b/>
        </w:rPr>
        <w:t xml:space="preserve">Esimerkki 4.209</w:t>
      </w:r>
    </w:p>
    <w:p>
      <w:r>
        <w:t xml:space="preserve">käsite: Stanley Cup kysymys: Milloin Kings voitti viimeksi Stanley Cupin?</w:t>
      </w:r>
    </w:p>
    <w:p>
      <w:r>
        <w:rPr>
          <w:b/>
        </w:rPr>
        <w:t xml:space="preserve">Tulos</w:t>
      </w:r>
    </w:p>
    <w:p>
      <w:r>
        <w:t xml:space="preserve">['2012 Stanley Cup Finals']</w:t>
      </w:r>
    </w:p>
    <w:p>
      <w:r>
        <w:rPr>
          <w:b/>
        </w:rPr>
        <w:t xml:space="preserve">Esimerkki 4.210</w:t>
      </w:r>
    </w:p>
    <w:p>
      <w:r>
        <w:t xml:space="preserve">käsite: William Shakespeare kysymys: Missä koulussa William Shakespeare kävi?</w:t>
      </w:r>
    </w:p>
    <w:p>
      <w:r>
        <w:rPr>
          <w:b/>
        </w:rPr>
        <w:t xml:space="preserve">Tulos</w:t>
      </w:r>
    </w:p>
    <w:p>
      <w:r>
        <w:t xml:space="preserve">['King Edward VI School, Stratford-upon-Avon']</w:t>
      </w:r>
    </w:p>
    <w:p>
      <w:r>
        <w:rPr>
          <w:b/>
        </w:rPr>
        <w:t xml:space="preserve">Esimerkki 4.211</w:t>
      </w:r>
    </w:p>
    <w:p>
      <w:r>
        <w:t xml:space="preserve">käsite: Chilen kysymys: Mitä rahaa he käyttävät Chilessä?</w:t>
      </w:r>
    </w:p>
    <w:p>
      <w:r>
        <w:rPr>
          <w:b/>
        </w:rPr>
        <w:t xml:space="preserve">Tulos</w:t>
      </w:r>
    </w:p>
    <w:p>
      <w:r>
        <w:t xml:space="preserve">['Chilen peso']</w:t>
      </w:r>
    </w:p>
    <w:p>
      <w:r>
        <w:rPr>
          <w:b/>
        </w:rPr>
        <w:t xml:space="preserve">Esimerkki 4.212</w:t>
      </w:r>
    </w:p>
    <w:p>
      <w:r>
        <w:t xml:space="preserve">käsite: Peyton Manning kysymys: Missä yliopistossa Peyton Manning opiskeli?</w:t>
      </w:r>
    </w:p>
    <w:p>
      <w:r>
        <w:rPr>
          <w:b/>
        </w:rPr>
        <w:t xml:space="preserve">Tulos</w:t>
      </w:r>
    </w:p>
    <w:p>
      <w:r>
        <w:t xml:space="preserve">['Tennesseen yliopisto']</w:t>
      </w:r>
    </w:p>
    <w:p>
      <w:r>
        <w:rPr>
          <w:b/>
        </w:rPr>
        <w:t xml:space="preserve">Esimerkki 4.213</w:t>
      </w:r>
    </w:p>
    <w:p>
      <w:r>
        <w:t xml:space="preserve">käsite: Kysymys: Mitkä ovat 2 konferenssia NFL:ssä?</w:t>
      </w:r>
    </w:p>
    <w:p>
      <w:r>
        <w:rPr>
          <w:b/>
        </w:rPr>
        <w:t xml:space="preserve">Tulos</w:t>
      </w:r>
    </w:p>
    <w:p>
      <w:r>
        <w:t xml:space="preserve">['National Football Conference', 'NFL Films', 'American Football Conference']</w:t>
      </w:r>
    </w:p>
    <w:p>
      <w:r>
        <w:rPr>
          <w:b/>
        </w:rPr>
        <w:t xml:space="preserve">Esimerkki 4.214</w:t>
      </w:r>
    </w:p>
    <w:p>
      <w:r>
        <w:t xml:space="preserve">käsite: Jlo kysymys: Milloin Jennifer Lopez aloitti In Living Colorissa?</w:t>
      </w:r>
    </w:p>
    <w:p>
      <w:r>
        <w:rPr>
          <w:b/>
        </w:rPr>
        <w:t xml:space="preserve">Tulos</w:t>
      </w:r>
    </w:p>
    <w:p>
      <w:r>
        <w:t xml:space="preserve">['In Living Color (Kausi 4)']</w:t>
      </w:r>
    </w:p>
    <w:p>
      <w:r>
        <w:rPr>
          <w:b/>
        </w:rPr>
        <w:t xml:space="preserve">Esimerkki 4.215</w:t>
      </w:r>
    </w:p>
    <w:p>
      <w:r>
        <w:t xml:space="preserve">käsite: Portland kysymys: Milloin on Portlandin maraton?</w:t>
      </w:r>
    </w:p>
    <w:p>
      <w:r>
        <w:rPr>
          <w:b/>
        </w:rPr>
        <w:t xml:space="preserve">Tulos</w:t>
      </w:r>
    </w:p>
    <w:p>
      <w:r>
        <w:t xml:space="preserve">['Zora Lancaster']</w:t>
      </w:r>
    </w:p>
    <w:p>
      <w:r>
        <w:rPr>
          <w:b/>
        </w:rPr>
        <w:t xml:space="preserve">Esimerkki 4.216</w:t>
      </w:r>
    </w:p>
    <w:p>
      <w:r>
        <w:t xml:space="preserve">käsite: Ellen Degeneres kysymys: Mitä hahmoa Ellen näyttelee Nemon löytämisessä?</w:t>
      </w:r>
    </w:p>
    <w:p>
      <w:r>
        <w:rPr>
          <w:b/>
        </w:rPr>
        <w:t xml:space="preserve">Tulos</w:t>
      </w:r>
    </w:p>
    <w:p>
      <w:r>
        <w:t xml:space="preserve">['Dory']</w:t>
      </w:r>
    </w:p>
    <w:p>
      <w:r>
        <w:rPr>
          <w:b/>
        </w:rPr>
        <w:t xml:space="preserve">Esimerkki 4.217</w:t>
      </w:r>
    </w:p>
    <w:p>
      <w:r>
        <w:t xml:space="preserve">käsite: New York Giants kysymys: Milloin ny giants oli viimeksi super bowlissa?</w:t>
      </w:r>
    </w:p>
    <w:p>
      <w:r>
        <w:rPr>
          <w:b/>
        </w:rPr>
        <w:t xml:space="preserve">Tulos</w:t>
      </w:r>
    </w:p>
    <w:p>
      <w:r>
        <w:t xml:space="preserve">['Super Bowl XXV']</w:t>
      </w:r>
    </w:p>
    <w:p>
      <w:r>
        <w:rPr>
          <w:b/>
        </w:rPr>
        <w:t xml:space="preserve">Esimerkki 4.218</w:t>
      </w:r>
    </w:p>
    <w:p>
      <w:r>
        <w:t xml:space="preserve">käsite: Harry Potter -kysymys: Mitkä ovat kaikki Harry Potterin nimet?</w:t>
      </w:r>
    </w:p>
    <w:p>
      <w:r>
        <w:rPr>
          <w:b/>
        </w:rPr>
        <w:t xml:space="preserve">Tulos</w:t>
      </w:r>
    </w:p>
    <w:p>
      <w:r>
        <w:t xml:space="preserve">['Harry Potter ja puoliverinen prinssi', 'Harry Potter ja kuoleman varjelukset', 'Harry Potter ja tulinen pikari', 'Harry Potter ja viisasten kivi', 'Harry Potter ja salaisuuksien kammio', 'Harry Potter ja Feeniksin ritarikunta', 'Harry Potter ja Azkabanin vanki']]</w:t>
      </w:r>
    </w:p>
    <w:p>
      <w:r>
        <w:rPr>
          <w:b/>
        </w:rPr>
        <w:t xml:space="preserve">Esimerkki 4.219</w:t>
      </w:r>
    </w:p>
    <w:p>
      <w:r>
        <w:t xml:space="preserve">käsite: Nick Cannon kysymys: Missä Nick Cannon pelaa?</w:t>
      </w:r>
    </w:p>
    <w:p>
      <w:r>
        <w:rPr>
          <w:b/>
        </w:rPr>
        <w:t xml:space="preserve">Tulos</w:t>
      </w:r>
    </w:p>
    <w:p>
      <w:r>
        <w:t xml:space="preserve">['The Nightlife', 'Up All Night', 'Soul Train', 'All That', 'Short Circuitz', 'Wild 'n Out', 'The Nick Cannon Show', 'Mash Up', 'America's Got Talent']]</w:t>
      </w:r>
    </w:p>
    <w:p>
      <w:r>
        <w:rPr>
          <w:b/>
        </w:rPr>
        <w:t xml:space="preserve">Esimerkki 4.220</w:t>
      </w:r>
    </w:p>
    <w:p>
      <w:r>
        <w:t xml:space="preserve">käsite: Brasilia kysymys: Millainen hallitus Brasiliassa on?</w:t>
      </w:r>
    </w:p>
    <w:p>
      <w:r>
        <w:rPr>
          <w:b/>
        </w:rPr>
        <w:t xml:space="preserve">Tulos</w:t>
      </w:r>
    </w:p>
    <w:p>
      <w:r>
        <w:t xml:space="preserve">['Perustuslaillinen tasavalta', 'Presidenttijärjestelmä', 'Liittotasavalta'']</w:t>
      </w:r>
    </w:p>
    <w:p>
      <w:r>
        <w:rPr>
          <w:b/>
        </w:rPr>
        <w:t xml:space="preserve">Esimerkki 4.221</w:t>
      </w:r>
    </w:p>
    <w:p>
      <w:r>
        <w:t xml:space="preserve">käsite: Milan Italia kysymys: Mikä lentokenttä on paras lentää Milanoon?</w:t>
      </w:r>
    </w:p>
    <w:p>
      <w:r>
        <w:rPr>
          <w:b/>
        </w:rPr>
        <w:t xml:space="preserve">Tulos</w:t>
      </w:r>
    </w:p>
    <w:p>
      <w:r>
        <w:t xml:space="preserve">['Il Caravaggion kansainvälinen lentoasema', 'Malpensan lentoasema', 'Linaten lentoasema']</w:t>
      </w:r>
    </w:p>
    <w:p>
      <w:r>
        <w:rPr>
          <w:b/>
        </w:rPr>
        <w:t xml:space="preserve">Esimerkki 4.222</w:t>
      </w:r>
    </w:p>
    <w:p>
      <w:r>
        <w:t xml:space="preserve">käsite: Matthias Jakob Schleiden kysymys: Missä Matthias Schleiden kävi koulua?</w:t>
      </w:r>
    </w:p>
    <w:p>
      <w:r>
        <w:rPr>
          <w:b/>
        </w:rPr>
        <w:t xml:space="preserve">Tulos</w:t>
      </w:r>
    </w:p>
    <w:p>
      <w:r>
        <w:t xml:space="preserve">['Ruprecht Karl Heidelbergin yliopisto']</w:t>
      </w:r>
    </w:p>
    <w:p>
      <w:r>
        <w:rPr>
          <w:b/>
        </w:rPr>
        <w:t xml:space="preserve">Esimerkki 4.223</w:t>
      </w:r>
    </w:p>
    <w:p>
      <w:r>
        <w:t xml:space="preserve">käsite: Riannah kysymys: Mistä maakunnasta Rihanna on kotoisin?</w:t>
      </w:r>
    </w:p>
    <w:p>
      <w:r>
        <w:rPr>
          <w:b/>
        </w:rPr>
        <w:t xml:space="preserve">Tulos</w:t>
      </w:r>
    </w:p>
    <w:p>
      <w:r>
        <w:t xml:space="preserve">['Saint Michael Parish', 'Barbados']</w:t>
      </w:r>
    </w:p>
    <w:p>
      <w:r>
        <w:rPr>
          <w:b/>
        </w:rPr>
        <w:t xml:space="preserve">Esimerkki 4.224</w:t>
      </w:r>
    </w:p>
    <w:p>
      <w:r>
        <w:t xml:space="preserve">käsite: Daddy Yankee kysymys: Mitä tapahtui daddy Yankeelle?</w:t>
      </w:r>
    </w:p>
    <w:p>
      <w:r>
        <w:rPr>
          <w:b/>
        </w:rPr>
        <w:t xml:space="preserve">Tulos</w:t>
      </w:r>
    </w:p>
    <w:p>
      <w:r>
        <w:t xml:space="preserve">['Gunshot']</w:t>
      </w:r>
    </w:p>
    <w:p>
      <w:r>
        <w:rPr>
          <w:b/>
        </w:rPr>
        <w:t xml:space="preserve">Esimerkki 4.225</w:t>
      </w:r>
    </w:p>
    <w:p>
      <w:r>
        <w:t xml:space="preserve">käsite: Kysymys: Mikä maa sijaitsee Balkanin niemimaalla?</w:t>
      </w:r>
    </w:p>
    <w:p>
      <w:r>
        <w:rPr>
          <w:b/>
        </w:rPr>
        <w:t xml:space="preserve">Tulos</w:t>
      </w:r>
    </w:p>
    <w:p>
      <w:r>
        <w:t xml:space="preserve">["Prespa-järvi", "Kosovo", "Makedonian tasavalta", "Montenegro", "Makedonia", "Serbian kuningaskunta", "Albania", "Jugoslavian liittotasavalta", "Pieni Prespa-järvi", "Serbian Krajinan maanpaossa oleva tasavalta"]]</w:t>
      </w:r>
    </w:p>
    <w:p>
      <w:r>
        <w:rPr>
          <w:b/>
        </w:rPr>
        <w:t xml:space="preserve">Esimerkki 4.226</w:t>
      </w:r>
    </w:p>
    <w:p>
      <w:r>
        <w:t xml:space="preserve">käsite: Etelä-Dakota kysymys: Mitkä 6 osavaltiota rajoittuvat Etelä-Dakotaan?</w:t>
      </w:r>
    </w:p>
    <w:p>
      <w:r>
        <w:rPr>
          <w:b/>
        </w:rPr>
        <w:t xml:space="preserve">Tulos</w:t>
      </w:r>
    </w:p>
    <w:p>
      <w:r>
        <w:t xml:space="preserve">['Iowa', 'North Dakota', 'Wyoming', 'Minnesota', 'Nebraska', 'Montana']]</w:t>
      </w:r>
    </w:p>
    <w:p>
      <w:r>
        <w:rPr>
          <w:b/>
        </w:rPr>
        <w:t xml:space="preserve">Esimerkki 4.227</w:t>
      </w:r>
    </w:p>
    <w:p>
      <w:r>
        <w:t xml:space="preserve">käsite: Espanja kysymys: Mitä kieliä Espanjassa puhutaan?</w:t>
      </w:r>
    </w:p>
    <w:p>
      <w:r>
        <w:rPr>
          <w:b/>
        </w:rPr>
        <w:t xml:space="preserve">Tulos</w:t>
      </w:r>
    </w:p>
    <w:p>
      <w:r>
        <w:t xml:space="preserve">['Espanjan kieli']</w:t>
      </w:r>
    </w:p>
    <w:p>
      <w:r>
        <w:rPr>
          <w:b/>
        </w:rPr>
        <w:t xml:space="preserve">Esimerkki 4.228</w:t>
      </w:r>
    </w:p>
    <w:p>
      <w:r>
        <w:t xml:space="preserve">käsite: Amadeus Mozart kysymys: Mitä kappaleita Mozart kirjoitti?</w:t>
      </w:r>
    </w:p>
    <w:p>
      <w:r>
        <w:rPr>
          <w:b/>
        </w:rPr>
        <w:t xml:space="preserve">Tulos</w:t>
      </w:r>
    </w:p>
    <w:p>
      <w:r>
        <w:t xml:space="preserve">['1034 Mozartia']</w:t>
      </w:r>
    </w:p>
    <w:p>
      <w:r>
        <w:rPr>
          <w:b/>
        </w:rPr>
        <w:t xml:space="preserve">Esimerkki 4.229</w:t>
      </w:r>
    </w:p>
    <w:p>
      <w:r>
        <w:t xml:space="preserve">käsite: Kysymys: Mitä kieltä he puhuvat thaimaassa?</w:t>
      </w:r>
    </w:p>
    <w:p>
      <w:r>
        <w:rPr>
          <w:b/>
        </w:rPr>
        <w:t xml:space="preserve">Tulos</w:t>
      </w:r>
    </w:p>
    <w:p>
      <w:r>
        <w:t xml:space="preserve">['Tai-kadain kielet']</w:t>
      </w:r>
    </w:p>
    <w:p>
      <w:r>
        <w:rPr>
          <w:b/>
        </w:rPr>
        <w:t xml:space="preserve">Esimerkki 4.230</w:t>
      </w:r>
    </w:p>
    <w:p>
      <w:r>
        <w:t xml:space="preserve">käsite: Montana kysymys: Kuka on Montanan uusi senaattori?</w:t>
      </w:r>
    </w:p>
    <w:p>
      <w:r>
        <w:rPr>
          <w:b/>
        </w:rPr>
        <w:t xml:space="preserve">Tulos</w:t>
      </w:r>
    </w:p>
    <w:p>
      <w:r>
        <w:t xml:space="preserve">['Jon Tester']</w:t>
      </w:r>
    </w:p>
    <w:p>
      <w:r>
        <w:rPr>
          <w:b/>
        </w:rPr>
        <w:t xml:space="preserve">Esimerkki 4.231</w:t>
      </w:r>
    </w:p>
    <w:p>
      <w:r>
        <w:t xml:space="preserve">käsite: Rooma kysymys: Millä lentokentällä lentää Roomassa?</w:t>
      </w:r>
    </w:p>
    <w:p>
      <w:r>
        <w:rPr>
          <w:b/>
        </w:rPr>
        <w:t xml:space="preserve">Tulos</w:t>
      </w:r>
    </w:p>
    <w:p>
      <w:r>
        <w:t xml:space="preserve">['Ciampino - G.B. Pastinen kansainvälinen lentoasema', 'Rooma Viterbon lentoasema', 'Italian Met Office Airport', 'Leonardo da Vinci-Fiumicinon lentoasema', 'Urben lentoasema']]</w:t>
      </w:r>
    </w:p>
    <w:p>
      <w:r>
        <w:rPr>
          <w:b/>
        </w:rPr>
        <w:t xml:space="preserve">Esimerkki 4.232</w:t>
      </w:r>
    </w:p>
    <w:p>
      <w:r>
        <w:t xml:space="preserve">käsite: Pompeji kysymys: Missä ovat Pompejin rauniot?</w:t>
      </w:r>
    </w:p>
    <w:p>
      <w:r>
        <w:rPr>
          <w:b/>
        </w:rPr>
        <w:t xml:space="preserve">Tulos</w:t>
      </w:r>
    </w:p>
    <w:p>
      <w:r>
        <w:t xml:space="preserve">["Pompeji ja roomalainen huvila: taidetta ja kulttuuria Napolin lahden ympärillä"]]</w:t>
      </w:r>
    </w:p>
    <w:p>
      <w:r>
        <w:rPr>
          <w:b/>
        </w:rPr>
        <w:t xml:space="preserve">Esimerkki 4.233</w:t>
      </w:r>
    </w:p>
    <w:p>
      <w:r>
        <w:t xml:space="preserve">käsite: Afganistan kysymys: Mitä kieltä Afganistanissa puhutaan?</w:t>
      </w:r>
    </w:p>
    <w:p>
      <w:r>
        <w:rPr>
          <w:b/>
        </w:rPr>
        <w:t xml:space="preserve">Tulos</w:t>
      </w:r>
    </w:p>
    <w:p>
      <w:r>
        <w:t xml:space="preserve">['Pashtun kieli', 'Farsin kieli, itämainen kieli']</w:t>
      </w:r>
    </w:p>
    <w:p>
      <w:r>
        <w:rPr>
          <w:b/>
        </w:rPr>
        <w:t xml:space="preserve">Esimerkki 4.234</w:t>
      </w:r>
    </w:p>
    <w:p>
      <w:r>
        <w:t xml:space="preserve">käsite: Brasilia kysymys: Mitä kieltä ihmiset puhuvat Brasiliassa wikipedia?</w:t>
      </w:r>
    </w:p>
    <w:p>
      <w:r>
        <w:rPr>
          <w:b/>
        </w:rPr>
        <w:t xml:space="preserve">Tulos</w:t>
      </w:r>
    </w:p>
    <w:p>
      <w:r>
        <w:t xml:space="preserve">['Brasilian portugali', 'Portugalin kieli', 'Italian kieli']</w:t>
      </w:r>
    </w:p>
    <w:p>
      <w:r>
        <w:rPr>
          <w:b/>
        </w:rPr>
        <w:t xml:space="preserve">Esimerkki 4.235</w:t>
      </w:r>
    </w:p>
    <w:p>
      <w:r>
        <w:t xml:space="preserve">käsite: Kalifornia kysymys: Missä kaupungeissa minun pitäisi käydä Kaliforniassa?</w:t>
      </w:r>
    </w:p>
    <w:p>
      <w:r>
        <w:rPr>
          <w:b/>
        </w:rPr>
        <w:t xml:space="preserve">Tulos</w:t>
      </w:r>
    </w:p>
    <w:p>
      <w:r>
        <w:t xml:space="preserve">['Colusa County', 'San Bernardino County', 'Contra Costa County', 'El Dorado County', 'Alameda County', 'Calaveras County', 'Del Norte County', 'Alpine County', 'Amador County', 'Rancho Cucamonga]]</w:t>
      </w:r>
    </w:p>
    <w:p>
      <w:r>
        <w:rPr>
          <w:b/>
        </w:rPr>
        <w:t xml:space="preserve">Esimerkki 4.236</w:t>
      </w:r>
    </w:p>
    <w:p>
      <w:r>
        <w:t xml:space="preserve">käsite: Leia Organa kysymys: Missä prinsessa Leia kasvatettiin?</w:t>
      </w:r>
    </w:p>
    <w:p>
      <w:r>
        <w:rPr>
          <w:b/>
        </w:rPr>
        <w:t xml:space="preserve">Tulos</w:t>
      </w:r>
    </w:p>
    <w:p>
      <w:r>
        <w:t xml:space="preserve">['Polis Massa']</w:t>
      </w:r>
    </w:p>
    <w:p>
      <w:r>
        <w:rPr>
          <w:b/>
        </w:rPr>
        <w:t xml:space="preserve">Esimerkki 4.237</w:t>
      </w:r>
    </w:p>
    <w:p>
      <w:r>
        <w:t xml:space="preserve">käsite: Kysymys: Mikä on Pittsburgh Steelersin päävalmentajan nimi?</w:t>
      </w:r>
    </w:p>
    <w:p>
      <w:r>
        <w:rPr>
          <w:b/>
        </w:rPr>
        <w:t xml:space="preserve">Tulos</w:t>
      </w:r>
    </w:p>
    <w:p>
      <w:r>
        <w:t xml:space="preserve">['Mike Tomlin']</w:t>
      </w:r>
    </w:p>
    <w:p>
      <w:r>
        <w:rPr>
          <w:b/>
        </w:rPr>
        <w:t xml:space="preserve">Esimerkki 4.238</w:t>
      </w:r>
    </w:p>
    <w:p>
      <w:r>
        <w:t xml:space="preserve">käsite: Kanada kysymys: Milloin Kanadan ihmemaa sulkeutuu?</w:t>
      </w:r>
    </w:p>
    <w:p>
      <w:r>
        <w:rPr>
          <w:b/>
        </w:rPr>
        <w:t xml:space="preserve">Tulos</w:t>
      </w:r>
    </w:p>
    <w:p>
      <w:r>
        <w:t xml:space="preserve">['Émilie Heymans', 'Blythe Hartley']</w:t>
      </w:r>
    </w:p>
    <w:p>
      <w:r>
        <w:rPr>
          <w:b/>
        </w:rPr>
        <w:t xml:space="preserve">Esimerkki 4.239</w:t>
      </w:r>
    </w:p>
    <w:p>
      <w:r>
        <w:t xml:space="preserve">käsite: Minneapolis Lakers kysymys: Milloin Lakers voitti mestaruuden?</w:t>
      </w:r>
    </w:p>
    <w:p>
      <w:r>
        <w:rPr>
          <w:b/>
        </w:rPr>
        <w:t xml:space="preserve">Tulos</w:t>
      </w:r>
    </w:p>
    <w:p>
      <w:r>
        <w:t xml:space="preserve">['1985 NBA Finals', '1948 NBL Finals', '1954 NBA Finals', '1972 NBA Finals', '1949 BAA Finals', '1952 NBA Finals', '1980 NBA Finals', '1950 NBA Finals', '1953 NBA Finals', '1982 NBA Finals]]</w:t>
      </w:r>
    </w:p>
    <w:p>
      <w:r>
        <w:rPr>
          <w:b/>
        </w:rPr>
        <w:t xml:space="preserve">Esimerkki 4.240</w:t>
      </w:r>
    </w:p>
    <w:p>
      <w:r>
        <w:t xml:space="preserve">käsite: San Francisco kysymys: Minä vuonna oli suuri San Franciscon tulipalo?</w:t>
      </w:r>
    </w:p>
    <w:p>
      <w:r>
        <w:rPr>
          <w:b/>
        </w:rPr>
        <w:t xml:space="preserve">Tulos</w:t>
      </w:r>
    </w:p>
    <w:p>
      <w:r>
        <w:t xml:space="preserve">['1906 San Franciscon maanjäristys']</w:t>
      </w:r>
    </w:p>
    <w:p>
      <w:r>
        <w:rPr>
          <w:b/>
        </w:rPr>
        <w:t xml:space="preserve">Esimerkki 4.241</w:t>
      </w:r>
    </w:p>
    <w:p>
      <w:r>
        <w:t xml:space="preserve">käsite: Ranska kysymys: Mitkä maat ovat rajanaapureita Ranskan kanssa?</w:t>
      </w:r>
    </w:p>
    <w:p>
      <w:r>
        <w:rPr>
          <w:b/>
        </w:rPr>
        <w:t xml:space="preserve">Tulos</w:t>
      </w:r>
    </w:p>
    <w:p>
      <w:r>
        <w:t xml:space="preserve">['Italia', 'Monaco', 'Luxemburg', 'Andorra', 'Sveitsi', 'Saksa', 'Biskajanlahti', 'Belgia', 'Piemonte', 'Espanja']]</w:t>
      </w:r>
    </w:p>
    <w:p>
      <w:r>
        <w:rPr>
          <w:b/>
        </w:rPr>
        <w:t xml:space="preserve">Esimerkki 4.242</w:t>
      </w:r>
    </w:p>
    <w:p>
      <w:r>
        <w:t xml:space="preserve">käsite: Patrick Swayze kysymys: Mitä Patrick Swayze lauloi?</w:t>
      </w:r>
    </w:p>
    <w:p>
      <w:r>
        <w:rPr>
          <w:b/>
        </w:rPr>
        <w:t xml:space="preserve">Tulos</w:t>
      </w:r>
    </w:p>
    <w:p>
      <w:r>
        <w:t xml:space="preserve">["She's Like The Wind"]</w:t>
      </w:r>
    </w:p>
    <w:p>
      <w:r>
        <w:rPr>
          <w:b/>
        </w:rPr>
        <w:t xml:space="preserve">Esimerkki 4.243</w:t>
      </w:r>
    </w:p>
    <w:p>
      <w:r>
        <w:t xml:space="preserve">käsite: Salvador Dali kysymys: Minkä tyylinen taide on Salvador Dali?</w:t>
      </w:r>
    </w:p>
    <w:p>
      <w:r>
        <w:rPr>
          <w:b/>
        </w:rPr>
        <w:t xml:space="preserve">Tulos</w:t>
      </w:r>
    </w:p>
    <w:p>
      <w:r>
        <w:t xml:space="preserve">['Maalaus', 'Valokuvaus', 'Kuvanveisto', 'Piirustus']]</w:t>
      </w:r>
    </w:p>
    <w:p>
      <w:r>
        <w:rPr>
          <w:b/>
        </w:rPr>
        <w:t xml:space="preserve">Esimerkki 4.244</w:t>
      </w:r>
    </w:p>
    <w:p>
      <w:r>
        <w:t xml:space="preserve">käsite: Leonardo Da Vinci kysymys: Mistä kaupungista Leonardo da Vinci oli kotoisin?</w:t>
      </w:r>
    </w:p>
    <w:p>
      <w:r>
        <w:rPr>
          <w:b/>
        </w:rPr>
        <w:t xml:space="preserve">Tulos</w:t>
      </w:r>
    </w:p>
    <w:p>
      <w:r>
        <w:t xml:space="preserve">['Vinci']</w:t>
      </w:r>
    </w:p>
    <w:p>
      <w:r>
        <w:rPr>
          <w:b/>
        </w:rPr>
        <w:t xml:space="preserve">Esimerkki 4.245</w:t>
      </w:r>
    </w:p>
    <w:p>
      <w:r>
        <w:t xml:space="preserve">käsite: George V of the United Kingdom kysymys: Mihin George V kuoli?</w:t>
      </w:r>
    </w:p>
    <w:p>
      <w:r>
        <w:rPr>
          <w:b/>
        </w:rPr>
        <w:t xml:space="preserve">Tulos</w:t>
      </w:r>
    </w:p>
    <w:p>
      <w:r>
        <w:t xml:space="preserve">['Eutanasia']</w:t>
      </w:r>
    </w:p>
    <w:p>
      <w:r>
        <w:rPr>
          <w:b/>
        </w:rPr>
        <w:t xml:space="preserve">Esimerkki 4.246</w:t>
      </w:r>
    </w:p>
    <w:p>
      <w:r>
        <w:t xml:space="preserve">käsite: Kysymys: Mitkä ovat Etelä-Amerikan kolme suurinta jokea?</w:t>
      </w:r>
    </w:p>
    <w:p>
      <w:r>
        <w:rPr>
          <w:b/>
        </w:rPr>
        <w:t xml:space="preserve">Tulos</w:t>
      </w:r>
    </w:p>
    <w:p>
      <w:r>
        <w:t xml:space="preserve">['Yisrael Mordecai Safeek']</w:t>
      </w:r>
    </w:p>
    <w:p>
      <w:r>
        <w:rPr>
          <w:b/>
        </w:rPr>
        <w:t xml:space="preserve">Esimerkki 4.247</w:t>
      </w:r>
    </w:p>
    <w:p>
      <w:r>
        <w:t xml:space="preserve">käsite: Kysymys: Mitä muita keksintöjä isaac newton löysi?</w:t>
      </w:r>
    </w:p>
    <w:p>
      <w:r>
        <w:rPr>
          <w:b/>
        </w:rPr>
        <w:t xml:space="preserve">Tulos</w:t>
      </w:r>
    </w:p>
    <w:p>
      <w:r>
        <w:t xml:space="preserve">['Heijastava kaukoputki']</w:t>
      </w:r>
    </w:p>
    <w:p>
      <w:r>
        <w:rPr>
          <w:b/>
        </w:rPr>
        <w:t xml:space="preserve">Esimerkki 4.248</w:t>
      </w:r>
    </w:p>
    <w:p>
      <w:r>
        <w:t xml:space="preserve">käsite: Pixar kysymys: Kuka aloitti Pixarin?</w:t>
      </w:r>
    </w:p>
    <w:p>
      <w:r>
        <w:rPr>
          <w:b/>
        </w:rPr>
        <w:t xml:space="preserve">Tulos</w:t>
      </w:r>
    </w:p>
    <w:p>
      <w:r>
        <w:t xml:space="preserve">['Edwin Catmull', 'Steve Jobs']</w:t>
      </w:r>
    </w:p>
    <w:p>
      <w:r>
        <w:rPr>
          <w:b/>
        </w:rPr>
        <w:t xml:space="preserve">Esimerkki 4.249</w:t>
      </w:r>
    </w:p>
    <w:p>
      <w:r>
        <w:t xml:space="preserve">käsite: Tamera Mowry kysymys: Kuka on Tia ja Tamera Mowryn vanhemmat?</w:t>
      </w:r>
    </w:p>
    <w:p>
      <w:r>
        <w:rPr>
          <w:b/>
        </w:rPr>
        <w:t xml:space="preserve">Tulos</w:t>
      </w:r>
    </w:p>
    <w:p>
      <w:r>
        <w:t xml:space="preserve">['Darlene Mowry', 'Timothy Mowry']</w:t>
      </w:r>
    </w:p>
    <w:p>
      <w:r>
        <w:rPr>
          <w:b/>
        </w:rPr>
        <w:t xml:space="preserve">Esimerkki 4.250</w:t>
      </w:r>
    </w:p>
    <w:p>
      <w:r>
        <w:t xml:space="preserve">käsite: Abraham Lincoln kysymys: Mikä poliittinen puolue Lincoln oli?</w:t>
      </w:r>
    </w:p>
    <w:p>
      <w:r>
        <w:rPr>
          <w:b/>
        </w:rPr>
        <w:t xml:space="preserve">Tulos</w:t>
      </w:r>
    </w:p>
    <w:p>
      <w:r>
        <w:t xml:space="preserve">['Illinois Republican Party', 'Republican Party', 'National Union Party', 'Whig Party']]</w:t>
      </w:r>
    </w:p>
    <w:p>
      <w:r>
        <w:rPr>
          <w:b/>
        </w:rPr>
        <w:t xml:space="preserve">Esimerkki 4.251</w:t>
      </w:r>
    </w:p>
    <w:p>
      <w:r>
        <w:t xml:space="preserve">käsite: Saksa kysymys: Mitä olisi tapahtunut, jos Saksa olisi voittanut ensimmäisen maailmansodan?</w:t>
      </w:r>
    </w:p>
    <w:p>
      <w:r>
        <w:rPr>
          <w:b/>
        </w:rPr>
        <w:t xml:space="preserve">Tulos</w:t>
      </w:r>
    </w:p>
    <w:p>
      <w:r>
        <w:t xml:space="preserve">['de']</w:t>
      </w:r>
    </w:p>
    <w:p>
      <w:r>
        <w:rPr>
          <w:b/>
        </w:rPr>
        <w:t xml:space="preserve">Esimerkki 4.252</w:t>
      </w:r>
    </w:p>
    <w:p>
      <w:r>
        <w:t xml:space="preserve">käsite: Kiina kysymys: Millainen hallitus on Kiinassa?</w:t>
      </w:r>
    </w:p>
    <w:p>
      <w:r>
        <w:rPr>
          <w:b/>
        </w:rPr>
        <w:t xml:space="preserve">Tulos</w:t>
      </w:r>
    </w:p>
    <w:p>
      <w:r>
        <w:t xml:space="preserve">['yksipuoluevaltio', 'kommunistinen valtio', 'sosialistinen valtio']</w:t>
      </w:r>
    </w:p>
    <w:p>
      <w:r>
        <w:rPr>
          <w:b/>
        </w:rPr>
        <w:t xml:space="preserve">Esimerkki 4.253</w:t>
      </w:r>
    </w:p>
    <w:p>
      <w:r>
        <w:t xml:space="preserve">käsite: Kreikka kysymys: Missä sijaitsee Kreikan valtio?</w:t>
      </w:r>
    </w:p>
    <w:p>
      <w:r>
        <w:rPr>
          <w:b/>
        </w:rPr>
        <w:t xml:space="preserve">Tulos</w:t>
      </w:r>
    </w:p>
    <w:p>
      <w:r>
        <w:t xml:space="preserve">['Eurooppa', 'Euraasia', 'Kaakkois-Eurooppa']</w:t>
      </w:r>
    </w:p>
    <w:p>
      <w:r>
        <w:rPr>
          <w:b/>
        </w:rPr>
        <w:t xml:space="preserve">Esimerkki 4.254</w:t>
      </w:r>
    </w:p>
    <w:p>
      <w:r>
        <w:t xml:space="preserve">käsite: Meksiko kysymys: Mihin kolmeen maahan Meksiko rajoittuu?</w:t>
      </w:r>
    </w:p>
    <w:p>
      <w:r>
        <w:rPr>
          <w:b/>
        </w:rPr>
        <w:t xml:space="preserve">Tulos</w:t>
      </w:r>
    </w:p>
    <w:p>
      <w:r>
        <w:t xml:space="preserve">['Tyyni valtameri', 'Kalifornianlahti', 'Yhdysvallat', 'Karibianmeri', 'Amerikan Yhdysvallat', 'Meksikonlahti', 'Guatemala', 'Kalifornia', 'Cortézin meri', 'Belize'']</w:t>
      </w:r>
    </w:p>
    <w:p>
      <w:r>
        <w:rPr>
          <w:b/>
        </w:rPr>
        <w:t xml:space="preserve">Esimerkki 4.255</w:t>
      </w:r>
    </w:p>
    <w:p>
      <w:r>
        <w:t xml:space="preserve">käsite: New York kysymys: Minä vuonna oli New Yorkin blackout?</w:t>
      </w:r>
    </w:p>
    <w:p>
      <w:r>
        <w:rPr>
          <w:b/>
        </w:rPr>
        <w:t xml:space="preserve">Tulos</w:t>
      </w:r>
    </w:p>
    <w:p>
      <w:r>
        <w:t xml:space="preserve">['New Yorkin sähkökatkos vuonna 1977']</w:t>
      </w:r>
    </w:p>
    <w:p>
      <w:r>
        <w:rPr>
          <w:b/>
        </w:rPr>
        <w:t xml:space="preserve">Esimerkki 4.256</w:t>
      </w:r>
    </w:p>
    <w:p>
      <w:r>
        <w:t xml:space="preserve">käsite: Kysymys: Missä maissa englanti on äidinkieli?</w:t>
      </w:r>
    </w:p>
    <w:p>
      <w:r>
        <w:rPr>
          <w:b/>
        </w:rPr>
        <w:t xml:space="preserve">Tulos</w:t>
      </w:r>
    </w:p>
    <w:p>
      <w:r>
        <w:t xml:space="preserve">['Kanada', 'Australia', 'Ison-Britannian kuningaskunta', 'Amerikan yhdysvallat', 'Yhdistynyt kuningaskunta', 'Irlanti', 'Uusi-Seelanti']]</w:t>
      </w:r>
    </w:p>
    <w:p>
      <w:r>
        <w:rPr>
          <w:b/>
        </w:rPr>
        <w:t xml:space="preserve">Esimerkki 4.257</w:t>
      </w:r>
    </w:p>
    <w:p>
      <w:r>
        <w:t xml:space="preserve">käsite: Rafael Furcal kysymys: Missä pelipaikassa Rafael Furcal pelaa?</w:t>
      </w:r>
    </w:p>
    <w:p>
      <w:r>
        <w:rPr>
          <w:b/>
        </w:rPr>
        <w:t xml:space="preserve">Tulos</w:t>
      </w:r>
    </w:p>
    <w:p>
      <w:r>
        <w:t xml:space="preserve">['Second baseman', 'Shortstop']</w:t>
      </w:r>
    </w:p>
    <w:p>
      <w:r>
        <w:rPr>
          <w:b/>
        </w:rPr>
        <w:t xml:space="preserve">Esimerkki 4.258</w:t>
      </w:r>
    </w:p>
    <w:p>
      <w:r>
        <w:t xml:space="preserve">käsite: Yhdysvallat kysymys: Mitkä ovat Yhdysvaltojen tärkeimmät vientituotteet?</w:t>
      </w:r>
    </w:p>
    <w:p>
      <w:r>
        <w:rPr>
          <w:b/>
        </w:rPr>
        <w:t xml:space="preserve">Tulos</w:t>
      </w:r>
    </w:p>
    <w:p>
      <w:r>
        <w:t xml:space="preserve">["Farmaseuttiset valmisteet", "Elintarvikkeet", "Orgaaniset teollisuuskemikaalit, NEC", "Autot"]]</w:t>
      </w:r>
    </w:p>
    <w:p>
      <w:r>
        <w:rPr>
          <w:b/>
        </w:rPr>
        <w:t xml:space="preserve">Esimerkki 4.259</w:t>
      </w:r>
    </w:p>
    <w:p>
      <w:r>
        <w:t xml:space="preserve">käsite: Martin kysymys: Missä sarjoissa Kellie Martin näytteli?</w:t>
      </w:r>
    </w:p>
    <w:p>
      <w:r>
        <w:rPr>
          <w:b/>
        </w:rPr>
        <w:t xml:space="preserve">Tulos</w:t>
      </w:r>
    </w:p>
    <w:p>
      <w:r>
        <w:t xml:space="preserve">['A Pup Named Scooby-Doo', 'Crisis Center', 'Father Murphy', 'Life Goes On', 'Christy']]</w:t>
      </w:r>
    </w:p>
    <w:p>
      <w:r>
        <w:rPr>
          <w:b/>
        </w:rPr>
        <w:t xml:space="preserve">Esimerkki 4.260</w:t>
      </w:r>
    </w:p>
    <w:p>
      <w:r>
        <w:t xml:space="preserve">käsite: Riannah kysymys: Missä Rihanna kasvoi?</w:t>
      </w:r>
    </w:p>
    <w:p>
      <w:r>
        <w:rPr>
          <w:b/>
        </w:rPr>
        <w:t xml:space="preserve">Tulos</w:t>
      </w:r>
    </w:p>
    <w:p>
      <w:r>
        <w:t xml:space="preserve">['Saint Michael Parish', 'Barbados']</w:t>
      </w:r>
    </w:p>
    <w:p>
      <w:r>
        <w:rPr>
          <w:b/>
        </w:rPr>
        <w:t xml:space="preserve">Esimerkki 4.261</w:t>
      </w:r>
    </w:p>
    <w:p>
      <w:r>
        <w:t xml:space="preserve">käsite: Whistler kysymys: Missä sijaitsee Whistler Mountain?</w:t>
      </w:r>
    </w:p>
    <w:p>
      <w:r>
        <w:rPr>
          <w:b/>
        </w:rPr>
        <w:t xml:space="preserve">Tulos</w:t>
      </w:r>
    </w:p>
    <w:p>
      <w:r>
        <w:t xml:space="preserve">['British Columbia']</w:t>
      </w:r>
    </w:p>
    <w:p>
      <w:r>
        <w:rPr>
          <w:b/>
        </w:rPr>
        <w:t xml:space="preserve">Esimerkki 4.262</w:t>
      </w:r>
    </w:p>
    <w:p>
      <w:r>
        <w:t xml:space="preserve">käsite: Kuuba kysymys: Mitä valuuttaa tarvitsen Kuubassa?</w:t>
      </w:r>
    </w:p>
    <w:p>
      <w:r>
        <w:rPr>
          <w:b/>
        </w:rPr>
        <w:t xml:space="preserve">Tulos</w:t>
      </w:r>
    </w:p>
    <w:p>
      <w:r>
        <w:t xml:space="preserve">['Kuuban peso', 'Kuuban muunnettava peso']</w:t>
      </w:r>
    </w:p>
    <w:p>
      <w:r>
        <w:rPr>
          <w:b/>
        </w:rPr>
        <w:t xml:space="preserve">Esimerkki 4.263</w:t>
      </w:r>
    </w:p>
    <w:p>
      <w:r>
        <w:t xml:space="preserve">käsite: James Cook kysymys: Mistä maasta James Cook oli kotoisin?</w:t>
      </w:r>
    </w:p>
    <w:p>
      <w:r>
        <w:rPr>
          <w:b/>
        </w:rPr>
        <w:t xml:space="preserve">Tulos</w:t>
      </w:r>
    </w:p>
    <w:p>
      <w:r>
        <w:t xml:space="preserve">['Ison-Britannian kuningaskunta']</w:t>
      </w:r>
    </w:p>
    <w:p>
      <w:r>
        <w:rPr>
          <w:b/>
        </w:rPr>
        <w:t xml:space="preserve">Esimerkki 4.264</w:t>
      </w:r>
    </w:p>
    <w:p>
      <w:r>
        <w:t xml:space="preserve">käsite: Julia Roberts kysymys: Kenen kanssa Julia Roberts on naimisissa 2012?</w:t>
      </w:r>
    </w:p>
    <w:p>
      <w:r>
        <w:rPr>
          <w:b/>
        </w:rPr>
        <w:t xml:space="preserve">Tulos</w:t>
      </w:r>
    </w:p>
    <w:p>
      <w:r>
        <w:t xml:space="preserve">['Daniel Moder']</w:t>
      </w:r>
    </w:p>
    <w:p>
      <w:r>
        <w:rPr>
          <w:b/>
        </w:rPr>
        <w:t xml:space="preserve">Esimerkki 4.265</w:t>
      </w:r>
    </w:p>
    <w:p>
      <w:r>
        <w:t xml:space="preserve">käsite: Rebecca Adlington kysymys: Mitä urheilulajia Rebecca Adlington harrastaa?</w:t>
      </w:r>
    </w:p>
    <w:p>
      <w:r>
        <w:rPr>
          <w:b/>
        </w:rPr>
        <w:t xml:space="preserve">Tulos</w:t>
      </w:r>
    </w:p>
    <w:p>
      <w:r>
        <w:t xml:space="preserve">['Uinti']</w:t>
      </w:r>
    </w:p>
    <w:p>
      <w:r>
        <w:rPr>
          <w:b/>
        </w:rPr>
        <w:t xml:space="preserve">Esimerkki 4.266</w:t>
      </w:r>
    </w:p>
    <w:p>
      <w:r>
        <w:t xml:space="preserve">käsite: Christchurch kysymys: Milloin Christchurchin järistys tapahtui?</w:t>
      </w:r>
    </w:p>
    <w:p>
      <w:r>
        <w:rPr>
          <w:b/>
        </w:rPr>
        <w:t xml:space="preserve">Tulos</w:t>
      </w:r>
    </w:p>
    <w:p>
      <w:r>
        <w:t xml:space="preserve">['2011 Christchurchin maanjäristys']</w:t>
      </w:r>
    </w:p>
    <w:p>
      <w:r>
        <w:rPr>
          <w:b/>
        </w:rPr>
        <w:t xml:space="preserve">Esimerkki 4.267</w:t>
      </w:r>
    </w:p>
    <w:p>
      <w:r>
        <w:t xml:space="preserve">käsite: Kanada kysymys: Minkä muiden maiden kanssa Kanada käy kauppaa?</w:t>
      </w:r>
    </w:p>
    <w:p>
      <w:r>
        <w:rPr>
          <w:b/>
        </w:rPr>
        <w:t xml:space="preserve">Tulos</w:t>
      </w:r>
    </w:p>
    <w:p>
      <w:r>
        <w:t xml:space="preserve">['Yhdistynyt kuningaskunta', 'Japani', 'Yhdysvallat']</w:t>
      </w:r>
    </w:p>
    <w:p>
      <w:r>
        <w:rPr>
          <w:b/>
        </w:rPr>
        <w:t xml:space="preserve">Esimerkki 4.268</w:t>
      </w:r>
    </w:p>
    <w:p>
      <w:r>
        <w:t xml:space="preserve">käsite: Singapore kysymys: Mitä nähdä Singaporessa yöllä?</w:t>
      </w:r>
    </w:p>
    <w:p>
      <w:r>
        <w:rPr>
          <w:b/>
        </w:rPr>
        <w:t xml:space="preserve">Tulos</w:t>
      </w:r>
    </w:p>
    <w:p>
      <w:r>
        <w:t xml:space="preserve">['Kampung Days', 'Tiger Sky Tower', 'Singapore Zoo', 'Telok Ayer Market', 'Former Saint Joseph's Institution', 'Armenian Church, Singapore', 'Singapore Flyer', 'Kong Meng San Phor Kark See Monastery', 'Sri Mariamman Temple, Singapore', 'Jurong BirdPark']]</w:t>
      </w:r>
    </w:p>
    <w:p>
      <w:r>
        <w:rPr>
          <w:b/>
        </w:rPr>
        <w:t xml:space="preserve">Esimerkki 4.269</w:t>
      </w:r>
    </w:p>
    <w:p>
      <w:r>
        <w:t xml:space="preserve">käsite: Julia Wainwright Capwell kysymys: Kuka näytteli Mason Capwelliä?</w:t>
      </w:r>
    </w:p>
    <w:p>
      <w:r>
        <w:rPr>
          <w:b/>
        </w:rPr>
        <w:t xml:space="preserve">Tulos</w:t>
      </w:r>
    </w:p>
    <w:p>
      <w:r>
        <w:t xml:space="preserve">['Nancy Lee Grahn']</w:t>
      </w:r>
    </w:p>
    <w:p>
      <w:r>
        <w:rPr>
          <w:b/>
        </w:rPr>
        <w:t xml:space="preserve">Esimerkki 4.270</w:t>
      </w:r>
    </w:p>
    <w:p>
      <w:r>
        <w:t xml:space="preserve">käsite: James Madison kysymys: Mistä James Madison on kuuluisin?</w:t>
      </w:r>
    </w:p>
    <w:p>
      <w:r>
        <w:rPr>
          <w:b/>
        </w:rPr>
        <w:t xml:space="preserve">Tulos</w:t>
      </w:r>
    </w:p>
    <w:p>
      <w:r>
        <w:t xml:space="preserve">['Yhdysvaltain presidentti']</w:t>
      </w:r>
    </w:p>
    <w:p>
      <w:r>
        <w:rPr>
          <w:b/>
        </w:rPr>
        <w:t xml:space="preserve">Esimerkki 4.271</w:t>
      </w:r>
    </w:p>
    <w:p>
      <w:r>
        <w:t xml:space="preserve">käsite: Kysymys: Ketä vastaan makkabealaiset kapinoivat?</w:t>
      </w:r>
    </w:p>
    <w:p>
      <w:r>
        <w:rPr>
          <w:b/>
        </w:rPr>
        <w:t xml:space="preserve">Tulos</w:t>
      </w:r>
    </w:p>
    <w:p>
      <w:r>
        <w:t xml:space="preserve">['Seleukidien valtakunta']</w:t>
      </w:r>
    </w:p>
    <w:p>
      <w:r>
        <w:rPr>
          <w:b/>
        </w:rPr>
        <w:t xml:space="preserve">Esimerkki 4.272</w:t>
      </w:r>
    </w:p>
    <w:p>
      <w:r>
        <w:t xml:space="preserve">käsite: Kysymys: Missä antietam creekin taistelu käytiin?</w:t>
      </w:r>
    </w:p>
    <w:p>
      <w:r>
        <w:rPr>
          <w:b/>
        </w:rPr>
        <w:t xml:space="preserve">Tulos</w:t>
      </w:r>
    </w:p>
    <w:p>
      <w:r>
        <w:t xml:space="preserve">['Pennsylvania', 'Maryland']</w:t>
      </w:r>
    </w:p>
    <w:p>
      <w:r>
        <w:rPr>
          <w:b/>
        </w:rPr>
        <w:t xml:space="preserve">Esimerkki 4.273</w:t>
      </w:r>
    </w:p>
    <w:p>
      <w:r>
        <w:t xml:space="preserve">käsite: Abraham Lincoln kysymys: Minkä sodan aikana Abraham Lincoln toimi presidenttinä?</w:t>
      </w:r>
    </w:p>
    <w:p>
      <w:r>
        <w:rPr>
          <w:b/>
        </w:rPr>
        <w:t xml:space="preserve">Tulos</w:t>
      </w:r>
    </w:p>
    <w:p>
      <w:r>
        <w:t xml:space="preserve">['Amerikan sisällissota']</w:t>
      </w:r>
    </w:p>
    <w:p>
      <w:r>
        <w:rPr>
          <w:b/>
        </w:rPr>
        <w:t xml:space="preserve">Esimerkki 4.274</w:t>
      </w:r>
    </w:p>
    <w:p>
      <w:r>
        <w:t xml:space="preserve">käsite: William Shakespeare kysymys: Keitä ovat Shakespearen vanhempien nimet?</w:t>
      </w:r>
    </w:p>
    <w:p>
      <w:r>
        <w:rPr>
          <w:b/>
        </w:rPr>
        <w:t xml:space="preserve">Tulos</w:t>
      </w:r>
    </w:p>
    <w:p>
      <w:r>
        <w:t xml:space="preserve">['John Shakespeare', 'Mary Shakespeare']</w:t>
      </w:r>
    </w:p>
    <w:p>
      <w:r>
        <w:rPr>
          <w:b/>
        </w:rPr>
        <w:t xml:space="preserve">Esimerkki 4.275</w:t>
      </w:r>
    </w:p>
    <w:p>
      <w:r>
        <w:t xml:space="preserve">käsite: Shakira kysymys: Mistä hän on kotoisin Shakira?</w:t>
      </w:r>
    </w:p>
    <w:p>
      <w:r>
        <w:rPr>
          <w:b/>
        </w:rPr>
        <w:t xml:space="preserve">Tulos</w:t>
      </w:r>
    </w:p>
    <w:p>
      <w:r>
        <w:t xml:space="preserve">['Kolumbia']</w:t>
      </w:r>
    </w:p>
    <w:p>
      <w:r>
        <w:rPr>
          <w:b/>
        </w:rPr>
        <w:t xml:space="preserve">Esimerkki 4.276</w:t>
      </w:r>
    </w:p>
    <w:p>
      <w:r>
        <w:t xml:space="preserve">käsite: James T Kirk kysymys: Kuka esittää kapteeni Kirkiä vuonna 2009?</w:t>
      </w:r>
    </w:p>
    <w:p>
      <w:r>
        <w:rPr>
          <w:b/>
        </w:rPr>
        <w:t xml:space="preserve">Tulos</w:t>
      </w:r>
    </w:p>
    <w:p>
      <w:r>
        <w:t xml:space="preserve">['Chris Pine']</w:t>
      </w:r>
    </w:p>
    <w:p>
      <w:r>
        <w:rPr>
          <w:b/>
        </w:rPr>
        <w:t xml:space="preserve">Esimerkki 4.277</w:t>
      </w:r>
    </w:p>
    <w:p>
      <w:r>
        <w:t xml:space="preserve">käsite: Hera-kysymys: kenet Hera nai?</w:t>
      </w:r>
    </w:p>
    <w:p>
      <w:r>
        <w:rPr>
          <w:b/>
        </w:rPr>
        <w:t xml:space="preserve">Tulos</w:t>
      </w:r>
    </w:p>
    <w:p>
      <w:r>
        <w:t xml:space="preserve">['Zeus']</w:t>
      </w:r>
    </w:p>
    <w:p>
      <w:r>
        <w:rPr>
          <w:b/>
        </w:rPr>
        <w:t xml:space="preserve">Esimerkki 4.278</w:t>
      </w:r>
    </w:p>
    <w:p>
      <w:r>
        <w:t xml:space="preserve">käsite: Hammett kysymys: Millaista kitaraa Kirk Hammett soittaa?</w:t>
      </w:r>
    </w:p>
    <w:p>
      <w:r>
        <w:rPr>
          <w:b/>
        </w:rPr>
        <w:t xml:space="preserve">Tulos</w:t>
      </w:r>
    </w:p>
    <w:p>
      <w:r>
        <w:t xml:space="preserve">['kitara', 'sitar', 'bassokitara']</w:t>
      </w:r>
    </w:p>
    <w:p>
      <w:r>
        <w:rPr>
          <w:b/>
        </w:rPr>
        <w:t xml:space="preserve">Esimerkki 4.279</w:t>
      </w:r>
    </w:p>
    <w:p>
      <w:r>
        <w:t xml:space="preserve">käsite: Filippiinit kysymys: Mitä kieltä Filippiineillä puhutaan?</w:t>
      </w:r>
    </w:p>
    <w:p>
      <w:r>
        <w:rPr>
          <w:b/>
        </w:rPr>
        <w:t xml:space="preserve">Tulos</w:t>
      </w:r>
    </w:p>
    <w:p>
      <w:r>
        <w:t xml:space="preserve">['Filippiinien kieli', 'Englannin kieli']</w:t>
      </w:r>
    </w:p>
    <w:p>
      <w:r>
        <w:rPr>
          <w:b/>
        </w:rPr>
        <w:t xml:space="preserve">Esimerkki 4.280</w:t>
      </w:r>
    </w:p>
    <w:p>
      <w:r>
        <w:t xml:space="preserve">käsite: Kysymys: Missä sijaitsee Kakadun kansallispuisto?</w:t>
      </w:r>
    </w:p>
    <w:p>
      <w:r>
        <w:rPr>
          <w:b/>
        </w:rPr>
        <w:t xml:space="preserve">Tulos</w:t>
      </w:r>
    </w:p>
    <w:p>
      <w:r>
        <w:t xml:space="preserve">['Northern Territory']</w:t>
      </w:r>
    </w:p>
    <w:p>
      <w:r>
        <w:rPr>
          <w:b/>
        </w:rPr>
        <w:t xml:space="preserve">Esimerkki 4.281</w:t>
      </w:r>
    </w:p>
    <w:p>
      <w:r>
        <w:t xml:space="preserve">käsite: Denver kysymys: Mitä tehdä lasten kanssa Denverissä tänään?</w:t>
      </w:r>
    </w:p>
    <w:p>
      <w:r>
        <w:rPr>
          <w:b/>
        </w:rPr>
        <w:t xml:space="preserve">Tulos</w:t>
      </w:r>
    </w:p>
    <w:p>
      <w:r>
        <w:t xml:space="preserve">['Black American West Museum &amp; Heritage Center', 'Denver Firefighters Museum', 'Colorado State Capitol', 'Denver Mint', 'Molly Brown House', 'Forney Transportation Museum', 'Denver Botanic Gardens', 'Museum of Contemporary Art Denver', 'Denver Museum of Nature and Science', 'Chamberlin Observatory']]</w:t>
      </w:r>
    </w:p>
    <w:p>
      <w:r>
        <w:rPr>
          <w:b/>
        </w:rPr>
        <w:t xml:space="preserve">Esimerkki 4.282</w:t>
      </w:r>
    </w:p>
    <w:p>
      <w:r>
        <w:t xml:space="preserve">käsite: Jamaika kysymys: Mitä rahaa Jamaika käyttää?</w:t>
      </w:r>
    </w:p>
    <w:p>
      <w:r>
        <w:rPr>
          <w:b/>
        </w:rPr>
        <w:t xml:space="preserve">Tulos</w:t>
      </w:r>
    </w:p>
    <w:p>
      <w:r>
        <w:t xml:space="preserve">['Jamaikan dollari']</w:t>
      </w:r>
    </w:p>
    <w:p>
      <w:r>
        <w:rPr>
          <w:b/>
        </w:rPr>
        <w:t xml:space="preserve">Esimerkki 4.283</w:t>
      </w:r>
    </w:p>
    <w:p>
      <w:r>
        <w:t xml:space="preserve">käsite: William Mckinley kysymys: Minä vuonna William McKinley tuli presidentiksi?</w:t>
      </w:r>
    </w:p>
    <w:p>
      <w:r>
        <w:rPr>
          <w:b/>
        </w:rPr>
        <w:t xml:space="preserve">Tulos</w:t>
      </w:r>
    </w:p>
    <w:p>
      <w:r>
        <w:t xml:space="preserve">['1897']</w:t>
      </w:r>
    </w:p>
    <w:p>
      <w:r>
        <w:rPr>
          <w:b/>
        </w:rPr>
        <w:t xml:space="preserve">Esimerkki 4.284</w:t>
      </w:r>
    </w:p>
    <w:p>
      <w:r>
        <w:t xml:space="preserve">käsite: John F Kennedy kysymys: Milloin Kennedystä tuli presidentti?</w:t>
      </w:r>
    </w:p>
    <w:p>
      <w:r>
        <w:rPr>
          <w:b/>
        </w:rPr>
        <w:t xml:space="preserve">Tulos</w:t>
      </w:r>
    </w:p>
    <w:p>
      <w:r>
        <w:t xml:space="preserve">['1/3/1947']</w:t>
      </w:r>
    </w:p>
    <w:p>
      <w:r>
        <w:rPr>
          <w:b/>
        </w:rPr>
        <w:t xml:space="preserve">Esimerkki 4.285</w:t>
      </w:r>
    </w:p>
    <w:p>
      <w:r>
        <w:t xml:space="preserve">käsite: Colorado kysymys: Missä aikavyöhykkeessä Colorado on juuri nyt?</w:t>
      </w:r>
    </w:p>
    <w:p>
      <w:r>
        <w:rPr>
          <w:b/>
        </w:rPr>
        <w:t xml:space="preserve">Tulos</w:t>
      </w:r>
    </w:p>
    <w:p>
      <w:r>
        <w:t xml:space="preserve">['Mountain Time Zone', 'UTC-07:00']</w:t>
      </w:r>
    </w:p>
    <w:p>
      <w:r>
        <w:rPr>
          <w:b/>
        </w:rPr>
        <w:t xml:space="preserve">Esimerkki 4.286</w:t>
      </w:r>
    </w:p>
    <w:p>
      <w:r>
        <w:t xml:space="preserve">käsite: Aston Martin kysymys: kuka omistaa aston martin 2012?</w:t>
      </w:r>
    </w:p>
    <w:p>
      <w:r>
        <w:rPr>
          <w:b/>
        </w:rPr>
        <w:t xml:space="preserve">Tulos</w:t>
      </w:r>
    </w:p>
    <w:p>
      <w:r>
        <w:t xml:space="preserve">['David Richards']</w:t>
      </w:r>
    </w:p>
    <w:p>
      <w:r>
        <w:rPr>
          <w:b/>
        </w:rPr>
        <w:t xml:space="preserve">Esimerkki 4.287</w:t>
      </w:r>
    </w:p>
    <w:p>
      <w:r>
        <w:t xml:space="preserve">käsite: Jack Osbourne kysymys: Mikä sairaus Jack Osbournella on?</w:t>
      </w:r>
    </w:p>
    <w:p>
      <w:r>
        <w:rPr>
          <w:b/>
        </w:rPr>
        <w:t xml:space="preserve">Tulos</w:t>
      </w:r>
    </w:p>
    <w:p>
      <w:r>
        <w:t xml:space="preserve">['Multippeliskleroosi']</w:t>
      </w:r>
    </w:p>
    <w:p>
      <w:r>
        <w:rPr>
          <w:b/>
        </w:rPr>
        <w:t xml:space="preserve">Esimerkki 4.288</w:t>
      </w:r>
    </w:p>
    <w:p>
      <w:r>
        <w:t xml:space="preserve">käsite: Islam kysymys: mihin islamilaiset uskovat?</w:t>
      </w:r>
    </w:p>
    <w:p>
      <w:r>
        <w:rPr>
          <w:b/>
        </w:rPr>
        <w:t xml:space="preserve">Tulos</w:t>
      </w:r>
    </w:p>
    <w:p>
      <w:r>
        <w:t xml:space="preserve">['Muslimit']</w:t>
      </w:r>
    </w:p>
    <w:p>
      <w:r>
        <w:rPr>
          <w:b/>
        </w:rPr>
        <w:t xml:space="preserve">Esimerkki 4.289</w:t>
      </w:r>
    </w:p>
    <w:p>
      <w:r>
        <w:t xml:space="preserve">käsite: Beckham kysymys: Kenen joukkueessa David Beckham pelaa vuonna 2013?</w:t>
      </w:r>
    </w:p>
    <w:p>
      <w:r>
        <w:rPr>
          <w:b/>
        </w:rPr>
        <w:t xml:space="preserve">Tulos</w:t>
      </w:r>
    </w:p>
    <w:p>
      <w:r>
        <w:t xml:space="preserve">['Paris Saint-Germain F.C.']</w:t>
      </w:r>
    </w:p>
    <w:p>
      <w:r>
        <w:rPr>
          <w:b/>
        </w:rPr>
        <w:t xml:space="preserve">Esimerkki 4.290</w:t>
      </w:r>
    </w:p>
    <w:p>
      <w:r>
        <w:t xml:space="preserve">käsite: Taipei kysymys: Mitä kieltä puhutaan Taiwanissa?</w:t>
      </w:r>
    </w:p>
    <w:p>
      <w:r>
        <w:rPr>
          <w:b/>
        </w:rPr>
        <w:t xml:space="preserve">Tulos</w:t>
      </w:r>
    </w:p>
    <w:p>
      <w:r>
        <w:t xml:space="preserve">['Standard Mandarin']</w:t>
      </w:r>
    </w:p>
    <w:p>
      <w:r>
        <w:rPr>
          <w:b/>
        </w:rPr>
        <w:t xml:space="preserve">Esimerkki 4.291</w:t>
      </w:r>
    </w:p>
    <w:p>
      <w:r>
        <w:t xml:space="preserve">käsite: Toronto Maple Leafs kysymys: Kuka omistaa Toronto Maple Leafs?</w:t>
      </w:r>
    </w:p>
    <w:p>
      <w:r>
        <w:rPr>
          <w:b/>
        </w:rPr>
        <w:t xml:space="preserve">Tulos</w:t>
      </w:r>
    </w:p>
    <w:p>
      <w:r>
        <w:t xml:space="preserve">['Maple Leaf Sports &amp; Entertainment']</w:t>
      </w:r>
    </w:p>
    <w:p>
      <w:r>
        <w:rPr>
          <w:b/>
        </w:rPr>
        <w:t xml:space="preserve">Esimerkki 4.292</w:t>
      </w:r>
    </w:p>
    <w:p>
      <w:r>
        <w:t xml:space="preserve">käsite: Novato kysymys: Missä piirikunnassa Novato sijaitsee Kaliforniassa?</w:t>
      </w:r>
    </w:p>
    <w:p>
      <w:r>
        <w:rPr>
          <w:b/>
        </w:rPr>
        <w:t xml:space="preserve">Tulos</w:t>
      </w:r>
    </w:p>
    <w:p>
      <w:r>
        <w:t xml:space="preserve">['Marin County']</w:t>
      </w:r>
    </w:p>
    <w:p>
      <w:r>
        <w:rPr>
          <w:b/>
        </w:rPr>
        <w:t xml:space="preserve">Esimerkki 4.293</w:t>
      </w:r>
    </w:p>
    <w:p>
      <w:r>
        <w:t xml:space="preserve">käsite: Kysymys: Mitkä ovat sikhismin perususkomukset?</w:t>
      </w:r>
    </w:p>
    <w:p>
      <w:r>
        <w:rPr>
          <w:b/>
        </w:rPr>
        <w:t xml:space="preserve">Tulos</w:t>
      </w:r>
    </w:p>
    <w:p>
      <w:r>
        <w:t xml:space="preserve">['Saṃsāra', 'Dharma', 'Reinkarnaatio', 'Yksinusko', 'Karma', 'Pyaar']</w:t>
      </w:r>
    </w:p>
    <w:p>
      <w:r>
        <w:rPr>
          <w:b/>
        </w:rPr>
        <w:t xml:space="preserve">Esimerkki 4.294</w:t>
      </w:r>
    </w:p>
    <w:p>
      <w:r>
        <w:t xml:space="preserve">käsite: Hernan Cortes kysymys: missä hernando cortez kuoli?</w:t>
      </w:r>
    </w:p>
    <w:p>
      <w:r>
        <w:rPr>
          <w:b/>
        </w:rPr>
        <w:t xml:space="preserve">Tulos</w:t>
      </w:r>
    </w:p>
    <w:p>
      <w:r>
        <w:t xml:space="preserve">['Castilleja de la Cuesta']</w:t>
      </w:r>
    </w:p>
    <w:p>
      <w:r>
        <w:rPr>
          <w:b/>
        </w:rPr>
        <w:t xml:space="preserve">Esimerkki 4.295</w:t>
      </w:r>
    </w:p>
    <w:p>
      <w:r>
        <w:t xml:space="preserve">käsite: Elizabeth Taylor kysymys: Kenen kanssa Liz Taylor oli naimisissa?</w:t>
      </w:r>
    </w:p>
    <w:p>
      <w:r>
        <w:rPr>
          <w:b/>
        </w:rPr>
        <w:t xml:space="preserve">Tulos</w:t>
      </w:r>
    </w:p>
    <w:p>
      <w:r>
        <w:t xml:space="preserve">['Richard Burton']</w:t>
      </w:r>
    </w:p>
    <w:p>
      <w:r>
        <w:rPr>
          <w:b/>
        </w:rPr>
        <w:t xml:space="preserve">Esimerkki 4.296</w:t>
      </w:r>
    </w:p>
    <w:p>
      <w:r>
        <w:t xml:space="preserve">käsite: Mesopotamia kysymys: Missä oli muinainen Mesopotamian alue?</w:t>
      </w:r>
    </w:p>
    <w:p>
      <w:r>
        <w:rPr>
          <w:b/>
        </w:rPr>
        <w:t xml:space="preserve">Tulos</w:t>
      </w:r>
    </w:p>
    <w:p>
      <w:r>
        <w:t xml:space="preserve">['Lähi-itä']</w:t>
      </w:r>
    </w:p>
    <w:p>
      <w:r>
        <w:rPr>
          <w:b/>
        </w:rPr>
        <w:t xml:space="preserve">Esimerkki 4.297</w:t>
      </w:r>
    </w:p>
    <w:p>
      <w:r>
        <w:t xml:space="preserve">käsite: Brandi Glanville kysymys: Kuka oli Real Housewives Brandi naimisissa?</w:t>
      </w:r>
    </w:p>
    <w:p>
      <w:r>
        <w:rPr>
          <w:b/>
        </w:rPr>
        <w:t xml:space="preserve">Tulos</w:t>
      </w:r>
    </w:p>
    <w:p>
      <w:r>
        <w:t xml:space="preserve">['Eddie Cibrian']</w:t>
      </w:r>
    </w:p>
    <w:p>
      <w:r>
        <w:rPr>
          <w:b/>
        </w:rPr>
        <w:t xml:space="preserve">Esimerkki 4.298</w:t>
      </w:r>
    </w:p>
    <w:p>
      <w:r>
        <w:t xml:space="preserve">käsite: Charlotte Bobcats kysymys: Milloin Charlotte Bobcats pelasi ensimmäisen kerran NBA:ssa?</w:t>
      </w:r>
    </w:p>
    <w:p>
      <w:r>
        <w:rPr>
          <w:b/>
        </w:rPr>
        <w:t xml:space="preserve">Tulos</w:t>
      </w:r>
    </w:p>
    <w:p>
      <w:r>
        <w:t xml:space="preserve">['2004 NBA Draft']</w:t>
      </w:r>
    </w:p>
    <w:p>
      <w:r>
        <w:rPr>
          <w:b/>
        </w:rPr>
        <w:t xml:space="preserve">Esimerkki 4.299</w:t>
      </w:r>
    </w:p>
    <w:p>
      <w:r>
        <w:t xml:space="preserve">käsite: Hitler kysymys: Mikä on kirja, jonka Hitler kirjoitti vankilassa?</w:t>
      </w:r>
    </w:p>
    <w:p>
      <w:r>
        <w:rPr>
          <w:b/>
        </w:rPr>
        <w:t xml:space="preserve">Tulos</w:t>
      </w:r>
    </w:p>
    <w:p>
      <w:r>
        <w:t xml:space="preserve">['Mein Kampf']</w:t>
      </w:r>
    </w:p>
    <w:p>
      <w:r>
        <w:rPr>
          <w:b/>
        </w:rPr>
        <w:t xml:space="preserve">Esimerkki 4.300</w:t>
      </w:r>
    </w:p>
    <w:p>
      <w:r>
        <w:t xml:space="preserve">käsite: Kysymys: Missä Osmanien valtakunta sijaitsee?</w:t>
      </w:r>
    </w:p>
    <w:p>
      <w:r>
        <w:rPr>
          <w:b/>
        </w:rPr>
        <w:t xml:space="preserve">Tulos</w:t>
      </w:r>
    </w:p>
    <w:p>
      <w:r>
        <w:t xml:space="preserve">['Lähi-Itä']</w:t>
      </w:r>
    </w:p>
    <w:p>
      <w:r>
        <w:rPr>
          <w:b/>
        </w:rPr>
        <w:t xml:space="preserve">Esimerkki 4.301</w:t>
      </w:r>
    </w:p>
    <w:p>
      <w:r>
        <w:t xml:space="preserve">käsite: Kysymys: Mikä kaupunki järjesti kesäolympialaiset kahdesti?</w:t>
      </w:r>
    </w:p>
    <w:p>
      <w:r>
        <w:rPr>
          <w:b/>
        </w:rPr>
        <w:t xml:space="preserve">Tulos</w:t>
      </w:r>
    </w:p>
    <w:p>
      <w:r>
        <w:t xml:space="preserve">['Olympialaiset']</w:t>
      </w:r>
    </w:p>
    <w:p>
      <w:r>
        <w:rPr>
          <w:b/>
        </w:rPr>
        <w:t xml:space="preserve">Esimerkki 4.302</w:t>
      </w:r>
    </w:p>
    <w:p>
      <w:r>
        <w:t xml:space="preserve">käsite: Green Bay Packers kysymys: Kuka omistaa Green Bay Packersin?</w:t>
      </w:r>
    </w:p>
    <w:p>
      <w:r>
        <w:rPr>
          <w:b/>
        </w:rPr>
        <w:t xml:space="preserve">Tulos</w:t>
      </w:r>
    </w:p>
    <w:p>
      <w:r>
        <w:t xml:space="preserve">['Green Bay Packersin johtokunta']</w:t>
      </w:r>
    </w:p>
    <w:p>
      <w:r>
        <w:rPr>
          <w:b/>
        </w:rPr>
        <w:t xml:space="preserve">Esimerkki 4.303</w:t>
      </w:r>
    </w:p>
    <w:p>
      <w:r>
        <w:t xml:space="preserve">käsite: Hughes kysymys: Mikä innoitti Langston Hughesia kirjoittamaan runoja?</w:t>
      </w:r>
    </w:p>
    <w:p>
      <w:r>
        <w:rPr>
          <w:b/>
        </w:rPr>
        <w:t xml:space="preserve">Tulos</w:t>
      </w:r>
    </w:p>
    <w:p>
      <w:r>
        <w:t xml:space="preserve">['Walt Whitman']</w:t>
      </w:r>
    </w:p>
    <w:p>
      <w:r>
        <w:rPr>
          <w:b/>
        </w:rPr>
        <w:t xml:space="preserve">Esimerkki 4.304</w:t>
      </w:r>
    </w:p>
    <w:p>
      <w:r>
        <w:t xml:space="preserve">käsite: Sveitsi kysymys: Mitä kieliä Sveitsissä on?</w:t>
      </w:r>
    </w:p>
    <w:p>
      <w:r>
        <w:rPr>
          <w:b/>
        </w:rPr>
        <w:t xml:space="preserve">Tulos</w:t>
      </w:r>
    </w:p>
    <w:p>
      <w:r>
        <w:t xml:space="preserve">['Romanikieli', 'Ranskan kieli', 'Saksan kieli', 'Italian kieli']]</w:t>
      </w:r>
    </w:p>
    <w:p>
      <w:r>
        <w:rPr>
          <w:b/>
        </w:rPr>
        <w:t xml:space="preserve">Esimerkki 4.305</w:t>
      </w:r>
    </w:p>
    <w:p>
      <w:r>
        <w:t xml:space="preserve">käsite: Baltimore Orioles kysymys: Milloin Orioles on viimeksi voittanut kauden?</w:t>
      </w:r>
    </w:p>
    <w:p>
      <w:r>
        <w:rPr>
          <w:b/>
        </w:rPr>
        <w:t xml:space="preserve">Tulos</w:t>
      </w:r>
    </w:p>
    <w:p>
      <w:r>
        <w:t xml:space="preserve">['1983 World Series']</w:t>
      </w:r>
    </w:p>
    <w:p>
      <w:r>
        <w:rPr>
          <w:b/>
        </w:rPr>
        <w:t xml:space="preserve">Esimerkki 4.306</w:t>
      </w:r>
    </w:p>
    <w:p>
      <w:r>
        <w:t xml:space="preserve">käsite: Australia kysymys: Mitä Australia vie?</w:t>
      </w:r>
    </w:p>
    <w:p>
      <w:r>
        <w:rPr>
          <w:b/>
        </w:rPr>
        <w:t xml:space="preserve">Tulos</w:t>
      </w:r>
    </w:p>
    <w:p>
      <w:r>
        <w:t xml:space="preserve">['Energia', 'Maatalous']</w:t>
      </w:r>
    </w:p>
    <w:p>
      <w:r>
        <w:rPr>
          <w:b/>
        </w:rPr>
        <w:t xml:space="preserve">Esimerkki 4.307</w:t>
      </w:r>
    </w:p>
    <w:p>
      <w:r>
        <w:t xml:space="preserve">käsite: Henry Knox kysymys: missä Henry Knox kuoli?</w:t>
      </w:r>
    </w:p>
    <w:p>
      <w:r>
        <w:rPr>
          <w:b/>
        </w:rPr>
        <w:t xml:space="preserve">Tulos</w:t>
      </w:r>
    </w:p>
    <w:p>
      <w:r>
        <w:t xml:space="preserve">['Thomaston']</w:t>
      </w:r>
    </w:p>
    <w:p>
      <w:r>
        <w:rPr>
          <w:b/>
        </w:rPr>
        <w:t xml:space="preserve">Esimerkki 4.308</w:t>
      </w:r>
    </w:p>
    <w:p>
      <w:r>
        <w:t xml:space="preserve">käsite: Iceni kysymys: Kuka oli Iceni heimon kuningatar?</w:t>
      </w:r>
    </w:p>
    <w:p>
      <w:r>
        <w:rPr>
          <w:b/>
        </w:rPr>
        <w:t xml:space="preserve">Tulos</w:t>
      </w:r>
    </w:p>
    <w:p>
      <w:r>
        <w:t xml:space="preserve">['Boudica']</w:t>
      </w:r>
    </w:p>
    <w:p>
      <w:r>
        <w:rPr>
          <w:b/>
        </w:rPr>
        <w:t xml:space="preserve">Esimerkki 4.309</w:t>
      </w:r>
    </w:p>
    <w:p>
      <w:r>
        <w:t xml:space="preserve">käsite: Islam kysymys: Mikä on islamin ensimmäisen profeetan nimi?</w:t>
      </w:r>
    </w:p>
    <w:p>
      <w:r>
        <w:rPr>
          <w:b/>
        </w:rPr>
        <w:t xml:space="preserve">Tulos</w:t>
      </w:r>
    </w:p>
    <w:p>
      <w:r>
        <w:t xml:space="preserve">['Muhammad']</w:t>
      </w:r>
    </w:p>
    <w:p>
      <w:r>
        <w:rPr>
          <w:b/>
        </w:rPr>
        <w:t xml:space="preserve">Esimerkki 4.310</w:t>
      </w:r>
    </w:p>
    <w:p>
      <w:r>
        <w:t xml:space="preserve">käsite: Trudeau kysymys: Kuka on naimisissa Garry Trudeaun kanssa?</w:t>
      </w:r>
    </w:p>
    <w:p>
      <w:r>
        <w:rPr>
          <w:b/>
        </w:rPr>
        <w:t xml:space="preserve">Tulos</w:t>
      </w:r>
    </w:p>
    <w:p>
      <w:r>
        <w:t xml:space="preserve">['Jane Pauley']</w:t>
      </w:r>
    </w:p>
    <w:p>
      <w:r>
        <w:rPr>
          <w:b/>
        </w:rPr>
        <w:t xml:space="preserve">Esimerkki 4.311</w:t>
      </w:r>
    </w:p>
    <w:p>
      <w:r>
        <w:t xml:space="preserve">käsite: Norja kysymys: Mistä Norja saa öljynsä?</w:t>
      </w:r>
    </w:p>
    <w:p>
      <w:r>
        <w:rPr>
          <w:b/>
        </w:rPr>
        <w:t xml:space="preserve">Tulos</w:t>
      </w:r>
    </w:p>
    <w:p>
      <w:r>
        <w:t xml:space="preserve">['Barentsin euroarktinen neuvosto']</w:t>
      </w:r>
    </w:p>
    <w:p>
      <w:r>
        <w:rPr>
          <w:b/>
        </w:rPr>
        <w:t xml:space="preserve">Esimerkki 4.312</w:t>
      </w:r>
    </w:p>
    <w:p>
      <w:r>
        <w:t xml:space="preserve">käsite: Kysymys: Mitä kieltä Pohjois-Irlannissa puhutaan?</w:t>
      </w:r>
    </w:p>
    <w:p>
      <w:r>
        <w:rPr>
          <w:b/>
        </w:rPr>
        <w:t xml:space="preserve">Tulos</w:t>
      </w:r>
    </w:p>
    <w:p>
      <w:r>
        <w:t xml:space="preserve">['Irish', 'English Language', 'Ulster Scots dialects']]</w:t>
      </w:r>
    </w:p>
    <w:p>
      <w:r>
        <w:rPr>
          <w:b/>
        </w:rPr>
        <w:t xml:space="preserve">Esimerkki 4.313</w:t>
      </w:r>
    </w:p>
    <w:p>
      <w:r>
        <w:t xml:space="preserve">käsite: Eurooppa kysymys: Mitkä maat muodostavat Manner-Euroopan?</w:t>
      </w:r>
    </w:p>
    <w:p>
      <w:r>
        <w:rPr>
          <w:b/>
        </w:rPr>
        <w:t xml:space="preserve">Tulos</w:t>
      </w:r>
    </w:p>
    <w:p>
      <w:r>
        <w:t xml:space="preserve">['Yhdistynyt kuningaskunta', 'Albania', 'Suomi', 'San Marino', 'Ranska', 'Andorra', 'Liechtenstein', 'Georgia', 'Saksa', 'Belgia']]</w:t>
      </w:r>
    </w:p>
    <w:p>
      <w:r>
        <w:rPr>
          <w:b/>
        </w:rPr>
        <w:t xml:space="preserve">Esimerkki 4.314</w:t>
      </w:r>
    </w:p>
    <w:p>
      <w:r>
        <w:t xml:space="preserve">käsite: Kysymys: Mitä yhteistä abrahamilaisilla uskonnoilla on?</w:t>
      </w:r>
    </w:p>
    <w:p>
      <w:r>
        <w:rPr>
          <w:b/>
        </w:rPr>
        <w:t xml:space="preserve">Tulos</w:t>
      </w:r>
    </w:p>
    <w:p>
      <w:r>
        <w:t xml:space="preserve">['Monoteismi']</w:t>
      </w:r>
    </w:p>
    <w:p>
      <w:r>
        <w:rPr>
          <w:b/>
        </w:rPr>
        <w:t xml:space="preserve">Esimerkki 4.315</w:t>
      </w:r>
    </w:p>
    <w:p>
      <w:r>
        <w:t xml:space="preserve">käsite: Johnny Crawford kysymys: Mitä Johnny Crawford lauloi?</w:t>
      </w:r>
    </w:p>
    <w:p>
      <w:r>
        <w:rPr>
          <w:b/>
        </w:rPr>
        <w:t xml:space="preserve">Tulos</w:t>
      </w:r>
    </w:p>
    <w:p>
      <w:r>
        <w:t xml:space="preserve">['Judy Loves Me', 'Your Nose Is Gonna Grow', 'Rumors', 'Rumours', 'Daydreams', 'Maybe It's You', 'Cindy's Gonna Cry', 'Cindy's Birthday', 'Patti Ann']</w:t>
      </w:r>
    </w:p>
    <w:p>
      <w:r>
        <w:rPr>
          <w:b/>
        </w:rPr>
        <w:t xml:space="preserve">Esimerkki 4.316</w:t>
      </w:r>
    </w:p>
    <w:p>
      <w:r>
        <w:t xml:space="preserve">käsite: Abraham Lincoln kysymys: Mitä Abraham Lincoln teki ennen kuin hänestä tuli presidentti?</w:t>
      </w:r>
    </w:p>
    <w:p>
      <w:r>
        <w:rPr>
          <w:b/>
        </w:rPr>
        <w:t xml:space="preserve">Tulos</w:t>
      </w:r>
    </w:p>
    <w:p>
      <w:r>
        <w:t xml:space="preserve">['Valtiomies', 'Poliitikko', 'Lakimies']</w:t>
      </w:r>
    </w:p>
    <w:p>
      <w:r>
        <w:rPr>
          <w:b/>
        </w:rPr>
        <w:t xml:space="preserve">Esimerkki 4.317</w:t>
      </w:r>
    </w:p>
    <w:p>
      <w:r>
        <w:t xml:space="preserve">käsite: Sally Mclellan kysymys: Mitä urheilulajia Sally Pearson harrastaa?</w:t>
      </w:r>
    </w:p>
    <w:p>
      <w:r>
        <w:rPr>
          <w:b/>
        </w:rPr>
        <w:t xml:space="preserve">Tulos</w:t>
      </w:r>
    </w:p>
    <w:p>
      <w:r>
        <w:t xml:space="preserve">['Yleisurheilija']</w:t>
      </w:r>
    </w:p>
    <w:p>
      <w:r>
        <w:rPr>
          <w:b/>
        </w:rPr>
        <w:t xml:space="preserve">Esimerkki 4.318</w:t>
      </w:r>
    </w:p>
    <w:p>
      <w:r>
        <w:t xml:space="preserve">käsite: Atlanta Texas kysymys: Missä sijaitsee Atlanta Texas?</w:t>
      </w:r>
    </w:p>
    <w:p>
      <w:r>
        <w:rPr>
          <w:b/>
        </w:rPr>
        <w:t xml:space="preserve">Tulos</w:t>
      </w:r>
    </w:p>
    <w:p>
      <w:r>
        <w:t xml:space="preserve">['Cass County']</w:t>
      </w:r>
    </w:p>
    <w:p>
      <w:r>
        <w:rPr>
          <w:b/>
        </w:rPr>
        <w:t xml:space="preserve">Esimerkki 4.319</w:t>
      </w:r>
    </w:p>
    <w:p>
      <w:r>
        <w:t xml:space="preserve">käsite: Elton John kysymys: Kenen kanssa Elton John meni naimisiin ensin?</w:t>
      </w:r>
    </w:p>
    <w:p>
      <w:r>
        <w:rPr>
          <w:b/>
        </w:rPr>
        <w:t xml:space="preserve">Tulos</w:t>
      </w:r>
    </w:p>
    <w:p>
      <w:r>
        <w:t xml:space="preserve">['Renate Blauel']</w:t>
      </w:r>
    </w:p>
    <w:p>
      <w:r>
        <w:rPr>
          <w:b/>
        </w:rPr>
        <w:t xml:space="preserve">Esimerkki 4.320</w:t>
      </w:r>
    </w:p>
    <w:p>
      <w:r>
        <w:t xml:space="preserve">käsite: Tom Cruise kysymys: Mistä Tom Cruise on kotoisin?</w:t>
      </w:r>
    </w:p>
    <w:p>
      <w:r>
        <w:rPr>
          <w:b/>
        </w:rPr>
        <w:t xml:space="preserve">Tulos</w:t>
      </w:r>
    </w:p>
    <w:p>
      <w:r>
        <w:t xml:space="preserve">['Syracuse']</w:t>
      </w:r>
    </w:p>
    <w:p>
      <w:r>
        <w:rPr>
          <w:b/>
        </w:rPr>
        <w:t xml:space="preserve">Esimerkki 4.321</w:t>
      </w:r>
    </w:p>
    <w:p>
      <w:r>
        <w:t xml:space="preserve">käsite: Madonna kysymys: Missä elokuvissa Madonna esiintyi?</w:t>
      </w:r>
    </w:p>
    <w:p>
      <w:r>
        <w:rPr>
          <w:b/>
        </w:rPr>
        <w:t xml:space="preserve">Tulos</w:t>
      </w:r>
    </w:p>
    <w:p>
      <w:r>
        <w:t xml:space="preserve">['Varjoja ja sumua', 'A League of Their Own', 'Evita', 'Four Rooms', 'Arthur ja näkymättömät', 'Dangerous Game', 'Dick Tracy', 'A Certain Sacrifice', 'Who's That Girl?', 'Body of Evidence']]</w:t>
      </w:r>
    </w:p>
    <w:p>
      <w:r>
        <w:rPr>
          <w:b/>
        </w:rPr>
        <w:t xml:space="preserve">Esimerkki 4.322</w:t>
      </w:r>
    </w:p>
    <w:p>
      <w:r>
        <w:t xml:space="preserve">käsite: Chapman kysymys: Missä leland chapman asuu nyt?</w:t>
      </w:r>
    </w:p>
    <w:p>
      <w:r>
        <w:rPr>
          <w:b/>
        </w:rPr>
        <w:t xml:space="preserve">Tulos</w:t>
      </w:r>
    </w:p>
    <w:p>
      <w:r>
        <w:t xml:space="preserve">['Kailua']</w:t>
      </w:r>
    </w:p>
    <w:p>
      <w:r>
        <w:rPr>
          <w:b/>
        </w:rPr>
        <w:t xml:space="preserve">Esimerkki 4.323</w:t>
      </w:r>
    </w:p>
    <w:p>
      <w:r>
        <w:t xml:space="preserve">käsite: Kysymys: Missä sijaitsi roomalainen Colosseum?</w:t>
      </w:r>
    </w:p>
    <w:p>
      <w:r>
        <w:rPr>
          <w:b/>
        </w:rPr>
        <w:t xml:space="preserve">Tulos</w:t>
      </w:r>
    </w:p>
    <w:p>
      <w:r>
        <w:t xml:space="preserve">['Rooma']</w:t>
      </w:r>
    </w:p>
    <w:p>
      <w:r>
        <w:rPr>
          <w:b/>
        </w:rPr>
        <w:t xml:space="preserve">Esimerkki 4.324</w:t>
      </w:r>
    </w:p>
    <w:p>
      <w:r>
        <w:t xml:space="preserve">käsite: Lincoln kysymys: Minkä päivänä Abraham Lincoln vihittiin virkaan?</w:t>
      </w:r>
    </w:p>
    <w:p>
      <w:r>
        <w:rPr>
          <w:b/>
        </w:rPr>
        <w:t xml:space="preserve">Tulos</w:t>
      </w:r>
    </w:p>
    <w:p>
      <w:r>
        <w:t xml:space="preserve">['Abraham Lincoln 1861 presidentin virkaanastujaiset']]</w:t>
      </w:r>
    </w:p>
    <w:p>
      <w:r>
        <w:rPr>
          <w:b/>
        </w:rPr>
        <w:t xml:space="preserve">Esimerkki 4.325</w:t>
      </w:r>
    </w:p>
    <w:p>
      <w:r>
        <w:t xml:space="preserve">käsite: Henry Ford kysymys: Minkä keksinnön keksi Henry Ford?</w:t>
      </w:r>
    </w:p>
    <w:p>
      <w:r>
        <w:rPr>
          <w:b/>
        </w:rPr>
        <w:t xml:space="preserve">Tulos</w:t>
      </w:r>
    </w:p>
    <w:p>
      <w:r>
        <w:t xml:space="preserve">['Ford Motor Company']</w:t>
      </w:r>
    </w:p>
    <w:p>
      <w:r>
        <w:rPr>
          <w:b/>
        </w:rPr>
        <w:t xml:space="preserve">Esimerkki 4.326</w:t>
      </w:r>
    </w:p>
    <w:p>
      <w:r>
        <w:t xml:space="preserve">käsite: New York kysymys: Missä aikavyöhykkeessä New York on?</w:t>
      </w:r>
    </w:p>
    <w:p>
      <w:r>
        <w:rPr>
          <w:b/>
        </w:rPr>
        <w:t xml:space="preserve">Tulos</w:t>
      </w:r>
    </w:p>
    <w:p>
      <w:r>
        <w:t xml:space="preserve">['Pohjois-Amerikan itäinen aikavyöhyke']</w:t>
      </w:r>
    </w:p>
    <w:p>
      <w:r>
        <w:rPr>
          <w:b/>
        </w:rPr>
        <w:t xml:space="preserve">Esimerkki 4.327</w:t>
      </w:r>
    </w:p>
    <w:p>
      <w:r>
        <w:t xml:space="preserve">käsite: Kysymys: Milloin mayat ennustivat maailmanlopun?</w:t>
      </w:r>
    </w:p>
    <w:p>
      <w:r>
        <w:rPr>
          <w:b/>
        </w:rPr>
        <w:t xml:space="preserve">Tulos</w:t>
      </w:r>
    </w:p>
    <w:p>
      <w:r>
        <w:t xml:space="preserve">['2012']</w:t>
      </w:r>
    </w:p>
    <w:p>
      <w:r>
        <w:rPr>
          <w:b/>
        </w:rPr>
        <w:t xml:space="preserve">Esimerkki 4.328</w:t>
      </w:r>
    </w:p>
    <w:p>
      <w:r>
        <w:t xml:space="preserve">käsite: Adolf Hitler kysymys: Mikä on Hitlerin vankilassa kirjoittaman kirjan nimi?</w:t>
      </w:r>
    </w:p>
    <w:p>
      <w:r>
        <w:rPr>
          <w:b/>
        </w:rPr>
        <w:t xml:space="preserve">Tulos</w:t>
      </w:r>
    </w:p>
    <w:p>
      <w:r>
        <w:t xml:space="preserve">['Mein Kampf']</w:t>
      </w:r>
    </w:p>
    <w:p>
      <w:r>
        <w:rPr>
          <w:b/>
        </w:rPr>
        <w:t xml:space="preserve">Esimerkki 4.329</w:t>
      </w:r>
    </w:p>
    <w:p>
      <w:r>
        <w:t xml:space="preserve">käsite: Meg Griffin kysymys: Kuka äänesti Megiä pilottijaksossa?</w:t>
      </w:r>
    </w:p>
    <w:p>
      <w:r>
        <w:rPr>
          <w:b/>
        </w:rPr>
        <w:t xml:space="preserve">Tulos</w:t>
      </w:r>
    </w:p>
    <w:p>
      <w:r>
        <w:t xml:space="preserve">['Mila Kunis']</w:t>
      </w:r>
    </w:p>
    <w:p>
      <w:r>
        <w:rPr>
          <w:b/>
        </w:rPr>
        <w:t xml:space="preserve">Esimerkki 4.330</w:t>
      </w:r>
    </w:p>
    <w:p>
      <w:r>
        <w:t xml:space="preserve">käsite: Einstein kysymys: Mitä Albert Einstein teki matematiikan hyväksi?</w:t>
      </w:r>
    </w:p>
    <w:p>
      <w:r>
        <w:rPr>
          <w:b/>
        </w:rPr>
        <w:t xml:space="preserve">Tulos</w:t>
      </w:r>
    </w:p>
    <w:p>
      <w:r>
        <w:t xml:space="preserve">['Matemaatikko']</w:t>
      </w:r>
    </w:p>
    <w:p>
      <w:r>
        <w:rPr>
          <w:b/>
        </w:rPr>
        <w:t xml:space="preserve">Esimerkki 4.331</w:t>
      </w:r>
    </w:p>
    <w:p>
      <w:r>
        <w:t xml:space="preserve">käsite: Bashar Al-Assad kysymys: Missä Bashar Al-Assad opiskeli?</w:t>
      </w:r>
    </w:p>
    <w:p>
      <w:r>
        <w:rPr>
          <w:b/>
        </w:rPr>
        <w:t xml:space="preserve">Tulos</w:t>
      </w:r>
    </w:p>
    <w:p>
      <w:r>
        <w:t xml:space="preserve">['Damaskoksen yliopisto']</w:t>
      </w:r>
    </w:p>
    <w:p>
      <w:r>
        <w:rPr>
          <w:b/>
        </w:rPr>
        <w:t xml:space="preserve">Esimerkki 4.332</w:t>
      </w:r>
    </w:p>
    <w:p>
      <w:r>
        <w:t xml:space="preserve">käsite: Lois Lane kysymys: Kuka näyttelee Lois Lanea Superman palaa -elokuvassa?</w:t>
      </w:r>
    </w:p>
    <w:p>
      <w:r>
        <w:rPr>
          <w:b/>
        </w:rPr>
        <w:t xml:space="preserve">Tulos</w:t>
      </w:r>
    </w:p>
    <w:p>
      <w:r>
        <w:t xml:space="preserve">['Kate Bosworth']</w:t>
      </w:r>
    </w:p>
    <w:p>
      <w:r>
        <w:rPr>
          <w:b/>
        </w:rPr>
        <w:t xml:space="preserve">Esimerkki 4.333</w:t>
      </w:r>
    </w:p>
    <w:p>
      <w:r>
        <w:t xml:space="preserve">käsite: Lister 1. paroni Lister kysymys: Mitä Joseph Lister teki tieteen hyväksi?</w:t>
      </w:r>
    </w:p>
    <w:p>
      <w:r>
        <w:rPr>
          <w:b/>
        </w:rPr>
        <w:t xml:space="preserve">Tulos</w:t>
      </w:r>
    </w:p>
    <w:p>
      <w:r>
        <w:t xml:space="preserve">['Listerine']</w:t>
      </w:r>
    </w:p>
    <w:p>
      <w:r>
        <w:rPr>
          <w:b/>
        </w:rPr>
        <w:t xml:space="preserve">Esimerkki 4.334</w:t>
      </w:r>
    </w:p>
    <w:p>
      <w:r>
        <w:t xml:space="preserve">käsite: Kysymys: Kuka on Family Guyn Stewie Griffinin ääni?</w:t>
      </w:r>
    </w:p>
    <w:p>
      <w:r>
        <w:rPr>
          <w:b/>
        </w:rPr>
        <w:t xml:space="preserve">Tulos</w:t>
      </w:r>
    </w:p>
    <w:p>
      <w:r>
        <w:t xml:space="preserve">['Seth MacFarlane']</w:t>
      </w:r>
    </w:p>
    <w:p>
      <w:r>
        <w:rPr>
          <w:b/>
        </w:rPr>
        <w:t xml:space="preserve">Esimerkki 4.335</w:t>
      </w:r>
    </w:p>
    <w:p>
      <w:r>
        <w:t xml:space="preserve">käsite: Kysymys: Kuka käyttää uutta Kuningas Jamesin Raamattua?</w:t>
      </w:r>
    </w:p>
    <w:p>
      <w:r>
        <w:rPr>
          <w:b/>
        </w:rPr>
        <w:t xml:space="preserve">Tulos</w:t>
      </w:r>
    </w:p>
    <w:p>
      <w:r>
        <w:t xml:space="preserve">['kristinusko']</w:t>
      </w:r>
    </w:p>
    <w:p>
      <w:r>
        <w:rPr>
          <w:b/>
        </w:rPr>
        <w:t xml:space="preserve">Esimerkki 4.336</w:t>
      </w:r>
    </w:p>
    <w:p>
      <w:r>
        <w:t xml:space="preserve">käsite: Chaplin kysymys: Mitä elokuvia Charlie Chaplin ohjasi?</w:t>
      </w:r>
    </w:p>
    <w:p>
      <w:r>
        <w:rPr>
          <w:b/>
        </w:rPr>
        <w:t xml:space="preserve">Tulos</w:t>
      </w:r>
    </w:p>
    <w:p>
      <w:r>
        <w:t xml:space="preserve">['Kuningas New Yorkissa']</w:t>
      </w:r>
    </w:p>
    <w:p>
      <w:r>
        <w:rPr>
          <w:b/>
        </w:rPr>
        <w:t xml:space="preserve">Esimerkki 4.337</w:t>
      </w:r>
    </w:p>
    <w:p>
      <w:r>
        <w:t xml:space="preserve">käsite: Lea Michele kysymys: Kuka Lea Michele seurustelee tosielämässä?</w:t>
      </w:r>
    </w:p>
    <w:p>
      <w:r>
        <w:rPr>
          <w:b/>
        </w:rPr>
        <w:t xml:space="preserve">Tulos</w:t>
      </w:r>
    </w:p>
    <w:p>
      <w:r>
        <w:t xml:space="preserve">['Cory Monteith']</w:t>
      </w:r>
    </w:p>
    <w:p>
      <w:r>
        <w:rPr>
          <w:b/>
        </w:rPr>
        <w:t xml:space="preserve">Esimerkki 4.338</w:t>
      </w:r>
    </w:p>
    <w:p>
      <w:r>
        <w:t xml:space="preserve">käsite: Joe Walsh kysymys: Milloin Joe Walsh jätti Eaglesin?</w:t>
      </w:r>
    </w:p>
    <w:p>
      <w:r>
        <w:rPr>
          <w:b/>
        </w:rPr>
        <w:t xml:space="preserve">Tulos</w:t>
      </w:r>
    </w:p>
    <w:p>
      <w:r>
        <w:t xml:space="preserve">['1980']</w:t>
      </w:r>
    </w:p>
    <w:p>
      <w:r>
        <w:rPr>
          <w:b/>
        </w:rPr>
        <w:t xml:space="preserve">Esimerkki 4.339</w:t>
      </w:r>
    </w:p>
    <w:p>
      <w:r>
        <w:t xml:space="preserve">käsite: Annie kysymys: Milloin musikaali Annie kirjoitettiin?</w:t>
      </w:r>
    </w:p>
    <w:p>
      <w:r>
        <w:rPr>
          <w:b/>
        </w:rPr>
        <w:t xml:space="preserve">Tulos</w:t>
      </w:r>
    </w:p>
    <w:p>
      <w:r>
        <w:t xml:space="preserve">['Annie (1977 alkuperäinen Broadwayn näyttelijäkaarti)']</w:t>
      </w:r>
    </w:p>
    <w:p>
      <w:r>
        <w:rPr>
          <w:b/>
        </w:rPr>
        <w:t xml:space="preserve">Esimerkki 4.340</w:t>
      </w:r>
    </w:p>
    <w:p>
      <w:r>
        <w:t xml:space="preserve">käsite: London kysymys: Mitä sinun pitäisi nähdä Lontoossa?</w:t>
      </w:r>
    </w:p>
    <w:p>
      <w:r>
        <w:rPr>
          <w:b/>
        </w:rPr>
        <w:t xml:space="preserve">Tulos</w:t>
      </w:r>
    </w:p>
    <w:p>
      <w:r>
        <w:t xml:space="preserve">["Regent's Park", "Tower of London", "Buckinghamin palatsi", "Westminsterin palatsi", "London Eye", "Tower Bridge", "Hyde Park", "Westminster Abbey", "St Paul's Cathedral", "Trafalgar Square"]]</w:t>
      </w:r>
    </w:p>
    <w:p>
      <w:r>
        <w:rPr>
          <w:b/>
        </w:rPr>
        <w:t xml:space="preserve">Esimerkki 4.341</w:t>
      </w:r>
    </w:p>
    <w:p>
      <w:r>
        <w:t xml:space="preserve">käsite: Billy Beane kysymys: Kenelle Billy Beane työskentelee nyt?</w:t>
      </w:r>
    </w:p>
    <w:p>
      <w:r>
        <w:rPr>
          <w:b/>
        </w:rPr>
        <w:t xml:space="preserve">Tulos</w:t>
      </w:r>
    </w:p>
    <w:p>
      <w:r>
        <w:t xml:space="preserve">['Oakland Athletics']</w:t>
      </w:r>
    </w:p>
    <w:p>
      <w:r>
        <w:rPr>
          <w:b/>
        </w:rPr>
        <w:t xml:space="preserve">Esimerkki 4.342</w:t>
      </w:r>
    </w:p>
    <w:p>
      <w:r>
        <w:t xml:space="preserve">käsite: Thomson kysymys: Mitä subatomisia hiukkasia jj thomson löysi?</w:t>
      </w:r>
    </w:p>
    <w:p>
      <w:r>
        <w:rPr>
          <w:b/>
        </w:rPr>
        <w:t xml:space="preserve">Tulos</w:t>
      </w:r>
    </w:p>
    <w:p>
      <w:r>
        <w:t xml:space="preserve">['Electron']</w:t>
      </w:r>
    </w:p>
    <w:p>
      <w:r>
        <w:rPr>
          <w:b/>
        </w:rPr>
        <w:t xml:space="preserve">Esimerkki 4.343</w:t>
      </w:r>
    </w:p>
    <w:p>
      <w:r>
        <w:t xml:space="preserve">käsite: Taylor Lautner kysymys: Missä elokuvissa Taylor Lautner on ollut mukana?</w:t>
      </w:r>
    </w:p>
    <w:p>
      <w:r>
        <w:rPr>
          <w:b/>
        </w:rPr>
        <w:t xml:space="preserve">Tulos</w:t>
      </w:r>
    </w:p>
    <w:p>
      <w:r>
        <w:t xml:space="preserve">['New Moon', 'Hän on kiusaaja, Charlie Brown', 'Eclipse', 'Cheaper by the Dozen 2', 'Incarceron', 'Sharkboy and Lavagirl', 'Dear Eleanor', 'Abduction', 'Shadow Fury', 'Field of Dreams 2: Lockout']]</w:t>
      </w:r>
    </w:p>
    <w:p>
      <w:r>
        <w:rPr>
          <w:b/>
        </w:rPr>
        <w:t xml:space="preserve">Esimerkki 4.344</w:t>
      </w:r>
    </w:p>
    <w:p>
      <w:r>
        <w:t xml:space="preserve">käsite: Darth Vader kysymys: Ketkä olivat Anakin Skywalkerin vanhemmat?</w:t>
      </w:r>
    </w:p>
    <w:p>
      <w:r>
        <w:rPr>
          <w:b/>
        </w:rPr>
        <w:t xml:space="preserve">Tulos</w:t>
      </w:r>
    </w:p>
    <w:p>
      <w:r>
        <w:t xml:space="preserve">['Shmi Skywalker']</w:t>
      </w:r>
    </w:p>
    <w:p>
      <w:r>
        <w:rPr>
          <w:b/>
        </w:rPr>
        <w:t xml:space="preserve">Esimerkki 4.345</w:t>
      </w:r>
    </w:p>
    <w:p>
      <w:r>
        <w:t xml:space="preserve">käsite: Natalie kysymys: Mistä maasta nimi natalie on kotoisin?</w:t>
      </w:r>
    </w:p>
    <w:p>
      <w:r>
        <w:rPr>
          <w:b/>
        </w:rPr>
        <w:t xml:space="preserve">Tulos</w:t>
      </w:r>
    </w:p>
    <w:p>
      <w:r>
        <w:t xml:space="preserve">['Yhdysvallat']</w:t>
      </w:r>
    </w:p>
    <w:p>
      <w:r>
        <w:rPr>
          <w:b/>
        </w:rPr>
        <w:t xml:space="preserve">Esimerkki 4.346</w:t>
      </w:r>
    </w:p>
    <w:p>
      <w:r>
        <w:t xml:space="preserve">käsite: Aladdin 1992 kysymys: Kuka soitti Aladdinin ääntä?</w:t>
      </w:r>
    </w:p>
    <w:p>
      <w:r>
        <w:rPr>
          <w:b/>
        </w:rPr>
        <w:t xml:space="preserve">Tulos</w:t>
      </w:r>
    </w:p>
    <w:p>
      <w:r>
        <w:t xml:space="preserve">['Scott Weinger']</w:t>
      </w:r>
    </w:p>
    <w:p>
      <w:r>
        <w:rPr>
          <w:b/>
        </w:rPr>
        <w:t xml:space="preserve">Esimerkki 4.347</w:t>
      </w:r>
    </w:p>
    <w:p>
      <w:r>
        <w:t xml:space="preserve">käsite: Dale Earnhardt kysymys: Mihin Dale Earnhardt tarkalleen ottaen kuoli?</w:t>
      </w:r>
    </w:p>
    <w:p>
      <w:r>
        <w:rPr>
          <w:b/>
        </w:rPr>
        <w:t xml:space="preserve">Tulos</w:t>
      </w:r>
    </w:p>
    <w:p>
      <w:r>
        <w:t xml:space="preserve">['Liikenneonnettomuus']</w:t>
      </w:r>
    </w:p>
    <w:p>
      <w:r>
        <w:rPr>
          <w:b/>
        </w:rPr>
        <w:t xml:space="preserve">Esimerkki 4.348</w:t>
      </w:r>
    </w:p>
    <w:p>
      <w:r>
        <w:t xml:space="preserve">käsite: Miami Heat kysymys: Minä vuonna Miami Heat voitti mestaruuden?</w:t>
      </w:r>
    </w:p>
    <w:p>
      <w:r>
        <w:rPr>
          <w:b/>
        </w:rPr>
        <w:t xml:space="preserve">Tulos</w:t>
      </w:r>
    </w:p>
    <w:p>
      <w:r>
        <w:t xml:space="preserve">['2012 NBA Finals', '2006 NBA Finals']]</w:t>
      </w:r>
    </w:p>
    <w:p>
      <w:r>
        <w:rPr>
          <w:b/>
        </w:rPr>
        <w:t xml:space="preserve">Esimerkki 4.349</w:t>
      </w:r>
    </w:p>
    <w:p>
      <w:r>
        <w:t xml:space="preserve">käsite: Benito Mussolini kysymys: Millainen hallitus Benito Mussolinilla oli?</w:t>
      </w:r>
    </w:p>
    <w:p>
      <w:r>
        <w:rPr>
          <w:b/>
        </w:rPr>
        <w:t xml:space="preserve">Tulos</w:t>
      </w:r>
    </w:p>
    <w:p>
      <w:r>
        <w:t xml:space="preserve">['Diktaattori']</w:t>
      </w:r>
    </w:p>
    <w:p>
      <w:r>
        <w:rPr>
          <w:b/>
        </w:rPr>
        <w:t xml:space="preserve">Esimerkki 4.350</w:t>
      </w:r>
    </w:p>
    <w:p>
      <w:r>
        <w:t xml:space="preserve">käsite: Diocletianus kysymys: Kuka oli keisari Diocletianus?</w:t>
      </w:r>
    </w:p>
    <w:p>
      <w:r>
        <w:rPr>
          <w:b/>
        </w:rPr>
        <w:t xml:space="preserve">Tulos</w:t>
      </w:r>
    </w:p>
    <w:p>
      <w:r>
        <w:t xml:space="preserve">['Rooman keisari']</w:t>
      </w:r>
    </w:p>
    <w:p>
      <w:r>
        <w:rPr>
          <w:b/>
        </w:rPr>
        <w:t xml:space="preserve">Esimerkki 4.351</w:t>
      </w:r>
    </w:p>
    <w:p>
      <w:r>
        <w:t xml:space="preserve">käsite: Chelsea Staub kysymys: Kuka on Chelsea Kane?</w:t>
      </w:r>
    </w:p>
    <w:p>
      <w:r>
        <w:rPr>
          <w:b/>
        </w:rPr>
        <w:t xml:space="preserve">Tulos</w:t>
      </w:r>
    </w:p>
    <w:p>
      <w:r>
        <w:t xml:space="preserve">['Singer']</w:t>
      </w:r>
    </w:p>
    <w:p>
      <w:r>
        <w:rPr>
          <w:b/>
        </w:rPr>
        <w:t xml:space="preserve">Esimerkki 4.352</w:t>
      </w:r>
    </w:p>
    <w:p>
      <w:r>
        <w:t xml:space="preserve">käsite: Darwin kysymys: Kuka on Darwin ja mikä on hänen teoriansa?</w:t>
      </w:r>
    </w:p>
    <w:p>
      <w:r>
        <w:rPr>
          <w:b/>
        </w:rPr>
        <w:t xml:space="preserve">Tulos</w:t>
      </w:r>
    </w:p>
    <w:p>
      <w:r>
        <w:t xml:space="preserve">['Luonnontieteilijä']</w:t>
      </w:r>
    </w:p>
    <w:p>
      <w:r>
        <w:rPr>
          <w:b/>
        </w:rPr>
        <w:t xml:space="preserve">Esimerkki 4.353</w:t>
      </w:r>
    </w:p>
    <w:p>
      <w:r>
        <w:t xml:space="preserve">käsite: Barack Obama kysymys: Mitä Obama opiskeli koulussa?</w:t>
      </w:r>
    </w:p>
    <w:p>
      <w:r>
        <w:rPr>
          <w:b/>
        </w:rPr>
        <w:t xml:space="preserve">Tulos</w:t>
      </w:r>
    </w:p>
    <w:p>
      <w:r>
        <w:t xml:space="preserve">['Valtiotiede']</w:t>
      </w:r>
    </w:p>
    <w:p>
      <w:r>
        <w:rPr>
          <w:b/>
        </w:rPr>
        <w:t xml:space="preserve">Esimerkki 4.354</w:t>
      </w:r>
    </w:p>
    <w:p>
      <w:r>
        <w:t xml:space="preserve">käsite: Deion Sanders kysymys: Missä Deion Sanders pelasi baseballia?</w:t>
      </w:r>
    </w:p>
    <w:p>
      <w:r>
        <w:rPr>
          <w:b/>
        </w:rPr>
        <w:t xml:space="preserve">Tulos</w:t>
      </w:r>
    </w:p>
    <w:p>
      <w:r>
        <w:t xml:space="preserve">['Cincinnati Reds', 'Atlanta Braves', 'San Francisco Giants', 'New York Yankees']]</w:t>
      </w:r>
    </w:p>
    <w:p>
      <w:r>
        <w:rPr>
          <w:b/>
        </w:rPr>
        <w:t xml:space="preserve">Esimerkki 4.355</w:t>
      </w:r>
    </w:p>
    <w:p>
      <w:r>
        <w:t xml:space="preserve">käsite: Oregonin kysymys: Kuka on Oregonin uusi kuvernööri?</w:t>
      </w:r>
    </w:p>
    <w:p>
      <w:r>
        <w:rPr>
          <w:b/>
        </w:rPr>
        <w:t xml:space="preserve">Tulos</w:t>
      </w:r>
    </w:p>
    <w:p>
      <w:r>
        <w:t xml:space="preserve">['John Kitzhaber']</w:t>
      </w:r>
    </w:p>
    <w:p>
      <w:r>
        <w:rPr>
          <w:b/>
        </w:rPr>
        <w:t xml:space="preserve">Esimerkki 4.356</w:t>
      </w:r>
    </w:p>
    <w:p>
      <w:r>
        <w:t xml:space="preserve">käsite: Kysymys: Mihin maanosaan Etelä-Afrikka kuuluu?</w:t>
      </w:r>
    </w:p>
    <w:p>
      <w:r>
        <w:rPr>
          <w:b/>
        </w:rPr>
        <w:t xml:space="preserve">Tulos</w:t>
      </w:r>
    </w:p>
    <w:p>
      <w:r>
        <w:t xml:space="preserve">['Afrikka']</w:t>
      </w:r>
    </w:p>
    <w:p>
      <w:r>
        <w:rPr>
          <w:b/>
        </w:rPr>
        <w:t xml:space="preserve">Esimerkki 4.357</w:t>
      </w:r>
    </w:p>
    <w:p>
      <w:r>
        <w:t xml:space="preserve">käsite: Michael Jackson kysymys: Kuka oli Michael Jacksonin paras ystävä?</w:t>
      </w:r>
    </w:p>
    <w:p>
      <w:r>
        <w:rPr>
          <w:b/>
        </w:rPr>
        <w:t xml:space="preserve">Tulos</w:t>
      </w:r>
    </w:p>
    <w:p>
      <w:r>
        <w:t xml:space="preserve">['Elizabeth Taylor', 'Al Sharpton', 'Uri Geller', 'Brooke Shields', 'Elton John']</w:t>
      </w:r>
    </w:p>
    <w:p>
      <w:r>
        <w:rPr>
          <w:b/>
        </w:rPr>
        <w:t xml:space="preserve">Esimerkki 4.358</w:t>
      </w:r>
    </w:p>
    <w:p>
      <w:r>
        <w:t xml:space="preserve">käsite: Taylor Lautner kysymys: Mitä elokuvia Taylor Lautner on ollut vuonna 2011?</w:t>
      </w:r>
    </w:p>
    <w:p>
      <w:r>
        <w:rPr>
          <w:b/>
        </w:rPr>
        <w:t xml:space="preserve">Tulos</w:t>
      </w:r>
    </w:p>
    <w:p>
      <w:r>
        <w:t xml:space="preserve">['New Moon', 'Eclipse', 'The Twilight Saga', 'Abduction', 'Twilight', 'The Twilight Saga: Breaking Dawn - Part 2']</w:t>
      </w:r>
    </w:p>
    <w:p>
      <w:r>
        <w:rPr>
          <w:b/>
        </w:rPr>
        <w:t xml:space="preserve">Esimerkki 4.359</w:t>
      </w:r>
    </w:p>
    <w:p>
      <w:r>
        <w:t xml:space="preserve">käsite: Kysymys: Missä Australian pääministeri asuu?</w:t>
      </w:r>
    </w:p>
    <w:p>
      <w:r>
        <w:rPr>
          <w:b/>
        </w:rPr>
        <w:t xml:space="preserve">Tulos</w:t>
      </w:r>
    </w:p>
    <w:p>
      <w:r>
        <w:t xml:space="preserve">['Canberra']</w:t>
      </w:r>
    </w:p>
    <w:p>
      <w:r>
        <w:rPr>
          <w:b/>
        </w:rPr>
        <w:t xml:space="preserve">Esimerkki 4.360</w:t>
      </w:r>
    </w:p>
    <w:p>
      <w:r>
        <w:t xml:space="preserve">käsite: Kate Winslet kysymys: Mistä Kate Winslet sai Oscarin?</w:t>
      </w:r>
    </w:p>
    <w:p>
      <w:r>
        <w:rPr>
          <w:b/>
        </w:rPr>
        <w:t xml:space="preserve">Tulos</w:t>
      </w:r>
    </w:p>
    <w:p>
      <w:r>
        <w:t xml:space="preserve">['The Reader']</w:t>
      </w:r>
    </w:p>
    <w:p>
      <w:r>
        <w:rPr>
          <w:b/>
        </w:rPr>
        <w:t xml:space="preserve">Esimerkki 4.361</w:t>
      </w:r>
    </w:p>
    <w:p>
      <w:r>
        <w:t xml:space="preserve">käsite: Henry Ford kysymys: Missä yrityksessä Henry Ford työskenteli?</w:t>
      </w:r>
    </w:p>
    <w:p>
      <w:r>
        <w:rPr>
          <w:b/>
        </w:rPr>
        <w:t xml:space="preserve">Tulos</w:t>
      </w:r>
    </w:p>
    <w:p>
      <w:r>
        <w:t xml:space="preserve">['Ford Motor Company']</w:t>
      </w:r>
    </w:p>
    <w:p>
      <w:r>
        <w:rPr>
          <w:b/>
        </w:rPr>
        <w:t xml:space="preserve">Esimerkki 4.362</w:t>
      </w:r>
    </w:p>
    <w:p>
      <w:r>
        <w:t xml:space="preserve">käsite: Kysymys: Mitä tapahtui Thomas Cromwellin lapsille?</w:t>
      </w:r>
    </w:p>
    <w:p>
      <w:r>
        <w:rPr>
          <w:b/>
        </w:rPr>
        <w:t xml:space="preserve">Tulos</w:t>
      </w:r>
    </w:p>
    <w:p>
      <w:r>
        <w:t xml:space="preserve">['Gregory Cromwell, 1. paroni Cromwell']</w:t>
      </w:r>
    </w:p>
    <w:p>
      <w:r>
        <w:rPr>
          <w:b/>
        </w:rPr>
        <w:t xml:space="preserve">Esimerkki 4.363</w:t>
      </w:r>
    </w:p>
    <w:p>
      <w:r>
        <w:t xml:space="preserve">käsite: Kysymys: Missä Intian valtameri sijaitsee?</w:t>
      </w:r>
    </w:p>
    <w:p>
      <w:r>
        <w:rPr>
          <w:b/>
        </w:rPr>
        <w:t xml:space="preserve">Tulos</w:t>
      </w:r>
    </w:p>
    <w:p>
      <w:r>
        <w:t xml:space="preserve">['Etelä-Aasia']</w:t>
      </w:r>
    </w:p>
    <w:p>
      <w:r>
        <w:rPr>
          <w:b/>
        </w:rPr>
        <w:t xml:space="preserve">Esimerkki 4.364</w:t>
      </w:r>
    </w:p>
    <w:p>
      <w:r>
        <w:t xml:space="preserve">käsite: Kysymys: Minä vuonna merivoimien päällikkö perustettiin?</w:t>
      </w:r>
    </w:p>
    <w:p>
      <w:r>
        <w:rPr>
          <w:b/>
        </w:rPr>
        <w:t xml:space="preserve">Tulos</w:t>
      </w:r>
    </w:p>
    <w:p>
      <w:r>
        <w:t xml:space="preserve">['William J. Fallon']</w:t>
      </w:r>
    </w:p>
    <w:p>
      <w:r>
        <w:rPr>
          <w:b/>
        </w:rPr>
        <w:t xml:space="preserve">Esimerkki 4.365</w:t>
      </w:r>
    </w:p>
    <w:p>
      <w:r>
        <w:t xml:space="preserve">käsite: Baltimore Orioles kysymys: Minä vuonna Orioles voitti 100 peliä?</w:t>
      </w:r>
    </w:p>
    <w:p>
      <w:r>
        <w:rPr>
          <w:b/>
        </w:rPr>
        <w:t xml:space="preserve">Tulos</w:t>
      </w:r>
    </w:p>
    <w:p>
      <w:r>
        <w:t xml:space="preserve">['1970 World Series']</w:t>
      </w:r>
    </w:p>
    <w:p>
      <w:r>
        <w:rPr>
          <w:b/>
        </w:rPr>
        <w:t xml:space="preserve">Esimerkki 4.366</w:t>
      </w:r>
    </w:p>
    <w:p>
      <w:r>
        <w:t xml:space="preserve">käsite: Kysymys: Kuka oli Marian äiti?</w:t>
      </w:r>
    </w:p>
    <w:p>
      <w:r>
        <w:rPr>
          <w:b/>
        </w:rPr>
        <w:t xml:space="preserve">Tulos</w:t>
      </w:r>
    </w:p>
    <w:p>
      <w:r>
        <w:t xml:space="preserve">['Saint Anne']</w:t>
      </w:r>
    </w:p>
    <w:p>
      <w:r>
        <w:rPr>
          <w:b/>
        </w:rPr>
        <w:t xml:space="preserve">Esimerkki 4.367</w:t>
      </w:r>
    </w:p>
    <w:p>
      <w:r>
        <w:t xml:space="preserve">käsite: American Express kysymys: Missä American Express sijaitsee?</w:t>
      </w:r>
    </w:p>
    <w:p>
      <w:r>
        <w:rPr>
          <w:b/>
        </w:rPr>
        <w:t xml:space="preserve">Tulos</w:t>
      </w:r>
    </w:p>
    <w:p>
      <w:r>
        <w:t xml:space="preserve">['New York City', 'Wilmington']</w:t>
      </w:r>
    </w:p>
    <w:p>
      <w:r>
        <w:rPr>
          <w:b/>
        </w:rPr>
        <w:t xml:space="preserve">Esimerkki 4.368</w:t>
      </w:r>
    </w:p>
    <w:p>
      <w:r>
        <w:t xml:space="preserve">käsite: Kiina-kysymys: Mikä on kiinalaisen rahan nimi?</w:t>
      </w:r>
    </w:p>
    <w:p>
      <w:r>
        <w:rPr>
          <w:b/>
        </w:rPr>
        <w:t xml:space="preserve">Tulos</w:t>
      </w:r>
    </w:p>
    <w:p>
      <w:r>
        <w:t xml:space="preserve">['Renminbi']</w:t>
      </w:r>
    </w:p>
    <w:p>
      <w:r>
        <w:rPr>
          <w:b/>
        </w:rPr>
        <w:t xml:space="preserve">Esimerkki 4.369</w:t>
      </w:r>
    </w:p>
    <w:p>
      <w:r>
        <w:t xml:space="preserve">käsite: Espanja kysymys: Mikä on Espanjan hallitus tänään?</w:t>
      </w:r>
    </w:p>
    <w:p>
      <w:r>
        <w:rPr>
          <w:b/>
        </w:rPr>
        <w:t xml:space="preserve">Tulos</w:t>
      </w:r>
    </w:p>
    <w:p>
      <w:r>
        <w:t xml:space="preserve">['perustuslaillinen monarkia']</w:t>
      </w:r>
    </w:p>
    <w:p>
      <w:r>
        <w:rPr>
          <w:b/>
        </w:rPr>
        <w:t xml:space="preserve">Esimerkki 4.370</w:t>
      </w:r>
    </w:p>
    <w:p>
      <w:r>
        <w:t xml:space="preserve">käsite: Howard University kysymys: missä Howard University sijaitsee?</w:t>
      </w:r>
    </w:p>
    <w:p>
      <w:r>
        <w:rPr>
          <w:b/>
        </w:rPr>
        <w:t xml:space="preserve">Tulos</w:t>
      </w:r>
    </w:p>
    <w:p>
      <w:r>
        <w:t xml:space="preserve">['Yhdysvallat', 'Washington, D.C.']</w:t>
      </w:r>
    </w:p>
    <w:p>
      <w:r>
        <w:rPr>
          <w:b/>
        </w:rPr>
        <w:t xml:space="preserve">Esimerkki 4.371</w:t>
      </w:r>
    </w:p>
    <w:p>
      <w:r>
        <w:t xml:space="preserve">käsite: Terrell Owens kysymys: Mihin Terrell Owens vaihdettiin?</w:t>
      </w:r>
    </w:p>
    <w:p>
      <w:r>
        <w:rPr>
          <w:b/>
        </w:rPr>
        <w:t xml:space="preserve">Tulos</w:t>
      </w:r>
    </w:p>
    <w:p>
      <w:r>
        <w:t xml:space="preserve">['Philadelphia Eagles']</w:t>
      </w:r>
    </w:p>
    <w:p>
      <w:r>
        <w:rPr>
          <w:b/>
        </w:rPr>
        <w:t xml:space="preserve">Esimerkki 4.372</w:t>
      </w:r>
    </w:p>
    <w:p>
      <w:r>
        <w:t xml:space="preserve">käsite: Kysymys: Miksi katolilaiset kutsuvat jumalaansa?</w:t>
      </w:r>
    </w:p>
    <w:p>
      <w:r>
        <w:rPr>
          <w:b/>
        </w:rPr>
        <w:t xml:space="preserve">Tulos</w:t>
      </w:r>
    </w:p>
    <w:p>
      <w:r>
        <w:t xml:space="preserve">['Jumala', 'Pyhä Henki', 'Isä', 'Jeesus Kristus']</w:t>
      </w:r>
    </w:p>
    <w:p>
      <w:r>
        <w:rPr>
          <w:b/>
        </w:rPr>
        <w:t xml:space="preserve">Esimerkki 4.373</w:t>
      </w:r>
    </w:p>
    <w:p>
      <w:r>
        <w:t xml:space="preserve">käsite: Alaska kysymys: Mikä on Alaskan osavaltion pääkaupunki?</w:t>
      </w:r>
    </w:p>
    <w:p>
      <w:r>
        <w:rPr>
          <w:b/>
        </w:rPr>
        <w:t xml:space="preserve">Tulos</w:t>
      </w:r>
    </w:p>
    <w:p>
      <w:r>
        <w:t xml:space="preserve">['Juneau']</w:t>
      </w:r>
    </w:p>
    <w:p>
      <w:r>
        <w:rPr>
          <w:b/>
        </w:rPr>
        <w:t xml:space="preserve">Esimerkki 4.374</w:t>
      </w:r>
    </w:p>
    <w:p>
      <w:r>
        <w:t xml:space="preserve">käsite: Kysymys: Mikä oli Neuvostoliitto?</w:t>
      </w:r>
    </w:p>
    <w:p>
      <w:r>
        <w:rPr>
          <w:b/>
        </w:rPr>
        <w:t xml:space="preserve">Tulos</w:t>
      </w:r>
    </w:p>
    <w:p>
      <w:r>
        <w:t xml:space="preserve">['neuvostodemokratia', 'yksipuoluevaltio', 'kommunistinen valtio', 'sosialistinen valtio'']</w:t>
      </w:r>
    </w:p>
    <w:p>
      <w:r>
        <w:rPr>
          <w:b/>
        </w:rPr>
        <w:t xml:space="preserve">Esimerkki 4.375</w:t>
      </w:r>
    </w:p>
    <w:p>
      <w:r>
        <w:t xml:space="preserve">käsite: Jeff Corwin kysymys: Missä yliopistossa Jeff Corwin opiskeli?</w:t>
      </w:r>
    </w:p>
    <w:p>
      <w:r>
        <w:rPr>
          <w:b/>
        </w:rPr>
        <w:t xml:space="preserve">Tulos</w:t>
      </w:r>
    </w:p>
    <w:p>
      <w:r>
        <w:t xml:space="preserve">['Bridgewater State College']</w:t>
      </w:r>
    </w:p>
    <w:p>
      <w:r>
        <w:rPr>
          <w:b/>
        </w:rPr>
        <w:t xml:space="preserve">Esimerkki 4.376</w:t>
      </w:r>
    </w:p>
    <w:p>
      <w:r>
        <w:t xml:space="preserve">käsite: Persian kieli kysymys: Kuka puhuu farsia?</w:t>
      </w:r>
    </w:p>
    <w:p>
      <w:r>
        <w:rPr>
          <w:b/>
        </w:rPr>
        <w:t xml:space="preserve">Tulos</w:t>
      </w:r>
    </w:p>
    <w:p>
      <w:r>
        <w:t xml:space="preserve">['Kanada', 'Afganistan', 'Iran', 'Oman', 'Uzbekistan', 'Bahrain', 'Irak', 'Tadžikistan']]</w:t>
      </w:r>
    </w:p>
    <w:p>
      <w:r>
        <w:rPr>
          <w:b/>
        </w:rPr>
        <w:t xml:space="preserve">Esimerkki 4.377</w:t>
      </w:r>
    </w:p>
    <w:p>
      <w:r>
        <w:t xml:space="preserve">käsite: Neptunus kysymys: Kuka löysi neptunuksen?</w:t>
      </w:r>
    </w:p>
    <w:p>
      <w:r>
        <w:rPr>
          <w:b/>
        </w:rPr>
        <w:t xml:space="preserve">Tulos</w:t>
      </w:r>
    </w:p>
    <w:p>
      <w:r>
        <w:t xml:space="preserve">['John Couch Adams', 'Dr. Galle', 'Urbain Le Verrier', 'Heinrich Louis d'Arrest', 'Johann Gottfried Galle']]</w:t>
      </w:r>
    </w:p>
    <w:p>
      <w:r>
        <w:rPr>
          <w:b/>
        </w:rPr>
        <w:t xml:space="preserve">Esimerkki 4.378</w:t>
      </w:r>
    </w:p>
    <w:p>
      <w:r>
        <w:t xml:space="preserve">käsite: Venäjä kysymys: Ketkä olivat Venäjän tärkeimmät kauppakumppanit?</w:t>
      </w:r>
    </w:p>
    <w:p>
      <w:r>
        <w:rPr>
          <w:b/>
        </w:rPr>
        <w:t xml:space="preserve">Tulos</w:t>
      </w:r>
    </w:p>
    <w:p>
      <w:r>
        <w:t xml:space="preserve">['Uzbekistan']</w:t>
      </w:r>
    </w:p>
    <w:p>
      <w:r>
        <w:rPr>
          <w:b/>
        </w:rPr>
        <w:t xml:space="preserve">Esimerkki 4.379</w:t>
      </w:r>
    </w:p>
    <w:p>
      <w:r>
        <w:t xml:space="preserve">käsite: Corey Haim kysymys: Mihin Corey Haim todella kuoli?</w:t>
      </w:r>
    </w:p>
    <w:p>
      <w:r>
        <w:rPr>
          <w:b/>
        </w:rPr>
        <w:t xml:space="preserve">Tulos</w:t>
      </w:r>
    </w:p>
    <w:p>
      <w:r>
        <w:t xml:space="preserve">['Keuhkokuume', 'Huumeiden yliannostus']</w:t>
      </w:r>
    </w:p>
    <w:p>
      <w:r>
        <w:rPr>
          <w:b/>
        </w:rPr>
        <w:t xml:space="preserve">Esimerkki 4.380</w:t>
      </w:r>
    </w:p>
    <w:p>
      <w:r>
        <w:t xml:space="preserve">käsite: Pavlova kysymys: Mistä pavlova on peräisin?</w:t>
      </w:r>
    </w:p>
    <w:p>
      <w:r>
        <w:rPr>
          <w:b/>
        </w:rPr>
        <w:t xml:space="preserve">Tulos</w:t>
      </w:r>
    </w:p>
    <w:p>
      <w:r>
        <w:t xml:space="preserve">['Uuden-Seelannin keittiö']</w:t>
      </w:r>
    </w:p>
    <w:p>
      <w:r>
        <w:rPr>
          <w:b/>
        </w:rPr>
        <w:t xml:space="preserve">Esimerkki 4.381</w:t>
      </w:r>
    </w:p>
    <w:p>
      <w:r>
        <w:t xml:space="preserve">käsite: Hawthorne kysymys: Missä Nathaniel Hawthorne kuoli?</w:t>
      </w:r>
    </w:p>
    <w:p>
      <w:r>
        <w:rPr>
          <w:b/>
        </w:rPr>
        <w:t xml:space="preserve">Tulos</w:t>
      </w:r>
    </w:p>
    <w:p>
      <w:r>
        <w:t xml:space="preserve">['Plymouth']</w:t>
      </w:r>
    </w:p>
    <w:p>
      <w:r>
        <w:rPr>
          <w:b/>
        </w:rPr>
        <w:t xml:space="preserve">Esimerkki 4.382</w:t>
      </w:r>
    </w:p>
    <w:p>
      <w:r>
        <w:t xml:space="preserve">käsite: Jack Johnson kysymys: Missä Jack Johnson kävi lukiota?</w:t>
      </w:r>
    </w:p>
    <w:p>
      <w:r>
        <w:rPr>
          <w:b/>
        </w:rPr>
        <w:t xml:space="preserve">Tulos</w:t>
      </w:r>
    </w:p>
    <w:p>
      <w:r>
        <w:t xml:space="preserve">['Kahuku High &amp; Intermediate School']</w:t>
      </w:r>
    </w:p>
    <w:p>
      <w:r>
        <w:rPr>
          <w:b/>
        </w:rPr>
        <w:t xml:space="preserve">Esimerkki 4.383</w:t>
      </w:r>
    </w:p>
    <w:p>
      <w:r>
        <w:t xml:space="preserve">käsite: Maxie Jones kysymys: Kuka näytteli Maxie Jonesia General Hospitalissa?</w:t>
      </w:r>
    </w:p>
    <w:p>
      <w:r>
        <w:rPr>
          <w:b/>
        </w:rPr>
        <w:t xml:space="preserve">Tulos</w:t>
      </w:r>
    </w:p>
    <w:p>
      <w:r>
        <w:t xml:space="preserve">['Kirsten Storms']</w:t>
      </w:r>
    </w:p>
    <w:p>
      <w:r>
        <w:rPr>
          <w:b/>
        </w:rPr>
        <w:t xml:space="preserve">Esimerkki 4.384</w:t>
      </w:r>
    </w:p>
    <w:p>
      <w:r>
        <w:t xml:space="preserve">käsite: Edgar Allan Poe kysymys: Missä sotilaskoulussa Poe kävi?</w:t>
      </w:r>
    </w:p>
    <w:p>
      <w:r>
        <w:rPr>
          <w:b/>
        </w:rPr>
        <w:t xml:space="preserve">Tulos</w:t>
      </w:r>
    </w:p>
    <w:p>
      <w:r>
        <w:t xml:space="preserve">['United States Military Academy']</w:t>
      </w:r>
    </w:p>
    <w:p>
      <w:r>
        <w:rPr>
          <w:b/>
        </w:rPr>
        <w:t xml:space="preserve">Esimerkki 4.385</w:t>
      </w:r>
    </w:p>
    <w:p>
      <w:r>
        <w:t xml:space="preserve">käsite: Buddhalaisuus kysymys: Mitä ovat buddhalaiset jumalat?</w:t>
      </w:r>
    </w:p>
    <w:p>
      <w:r>
        <w:rPr>
          <w:b/>
        </w:rPr>
        <w:t xml:space="preserve">Tulos</w:t>
      </w:r>
    </w:p>
    <w:p>
      <w:r>
        <w:t xml:space="preserve">['Āgama']</w:t>
      </w:r>
    </w:p>
    <w:p>
      <w:r>
        <w:rPr>
          <w:b/>
        </w:rPr>
        <w:t xml:space="preserve">Esimerkki 4.386</w:t>
      </w:r>
    </w:p>
    <w:p>
      <w:r>
        <w:t xml:space="preserve">käsite: Amadeus Mozart kysymys: Kuka vaikutti Wolfgang Amadeus Mozartiin?</w:t>
      </w:r>
    </w:p>
    <w:p>
      <w:r>
        <w:rPr>
          <w:b/>
        </w:rPr>
        <w:t xml:space="preserve">Tulos</w:t>
      </w:r>
    </w:p>
    <w:p>
      <w:r>
        <w:t xml:space="preserve">['Carl Philipp Emanuel Bach', 'Johann Sebastian Bach', 'George Frideric Handel', 'Joseph Haydn', 'Michael Haydn']]</w:t>
      </w:r>
    </w:p>
    <w:p>
      <w:r>
        <w:rPr>
          <w:b/>
        </w:rPr>
        <w:t xml:space="preserve">Esimerkki 4.387</w:t>
      </w:r>
    </w:p>
    <w:p>
      <w:r>
        <w:t xml:space="preserve">käsite: Cowboys kysymys: Milloin Dallas Cowboys voitti viimeksi Super Bowlin?</w:t>
      </w:r>
    </w:p>
    <w:p>
      <w:r>
        <w:rPr>
          <w:b/>
        </w:rPr>
        <w:t xml:space="preserve">Tulos</w:t>
      </w:r>
    </w:p>
    <w:p>
      <w:r>
        <w:t xml:space="preserve">['Super Bowl XXX']</w:t>
      </w:r>
    </w:p>
    <w:p>
      <w:r>
        <w:rPr>
          <w:b/>
        </w:rPr>
        <w:t xml:space="preserve">Esimerkki 4.388</w:t>
      </w:r>
    </w:p>
    <w:p>
      <w:r>
        <w:t xml:space="preserve">käsite: Islanti kysymys: Mitä kieltä he puhuvat Islannissa wikipedia?</w:t>
      </w:r>
    </w:p>
    <w:p>
      <w:r>
        <w:rPr>
          <w:b/>
        </w:rPr>
        <w:t xml:space="preserve">Tulos</w:t>
      </w:r>
    </w:p>
    <w:p>
      <w:r>
        <w:t xml:space="preserve">['Islannin kieli']</w:t>
      </w:r>
    </w:p>
    <w:p>
      <w:r>
        <w:rPr>
          <w:b/>
        </w:rPr>
        <w:t xml:space="preserve">Esimerkki 4.389</w:t>
      </w:r>
    </w:p>
    <w:p>
      <w:r>
        <w:t xml:space="preserve">käsite: Kateri Tekakwitha kysymys: Milloin siunattu Kateri syntyi?</w:t>
      </w:r>
    </w:p>
    <w:p>
      <w:r>
        <w:rPr>
          <w:b/>
        </w:rPr>
        <w:t xml:space="preserve">Tulos</w:t>
      </w:r>
    </w:p>
    <w:p>
      <w:r>
        <w:t xml:space="preserve">['1656']</w:t>
      </w:r>
    </w:p>
    <w:p>
      <w:r>
        <w:rPr>
          <w:b/>
        </w:rPr>
        <w:t xml:space="preserve">Esimerkki 4.390</w:t>
      </w:r>
    </w:p>
    <w:p>
      <w:r>
        <w:t xml:space="preserve">käsite: Bali-kysymys: Milloin Balin pommi-iskut tapahtuivat?</w:t>
      </w:r>
    </w:p>
    <w:p>
      <w:r>
        <w:rPr>
          <w:b/>
        </w:rPr>
        <w:t xml:space="preserve">Tulos</w:t>
      </w:r>
    </w:p>
    <w:p>
      <w:r>
        <w:t xml:space="preserve">['2002 Balin pommi-iskut']</w:t>
      </w:r>
    </w:p>
    <w:p>
      <w:r>
        <w:rPr>
          <w:b/>
        </w:rPr>
        <w:t xml:space="preserve">Esimerkki 4.391</w:t>
      </w:r>
    </w:p>
    <w:p>
      <w:r>
        <w:t xml:space="preserve">käsite: Etelä-Afrikka kysymys: Mikä on Etelä-Afrikan poliittinen järjestelmä?</w:t>
      </w:r>
    </w:p>
    <w:p>
      <w:r>
        <w:rPr>
          <w:b/>
        </w:rPr>
        <w:t xml:space="preserve">Tulos</w:t>
      </w:r>
    </w:p>
    <w:p>
      <w:r>
        <w:t xml:space="preserve">['Parlamentaarinen tasavalta']</w:t>
      </w:r>
    </w:p>
    <w:p>
      <w:r>
        <w:rPr>
          <w:b/>
        </w:rPr>
        <w:t xml:space="preserve">Esimerkki 4.392</w:t>
      </w:r>
    </w:p>
    <w:p>
      <w:r>
        <w:t xml:space="preserve">käsite: Kroatian kysymys: Mikä on Kroatian valuutta 2012?</w:t>
      </w:r>
    </w:p>
    <w:p>
      <w:r>
        <w:rPr>
          <w:b/>
        </w:rPr>
        <w:t xml:space="preserve">Tulos</w:t>
      </w:r>
    </w:p>
    <w:p>
      <w:r>
        <w:t xml:space="preserve">['Kroatian kruunu']</w:t>
      </w:r>
    </w:p>
    <w:p>
      <w:r>
        <w:rPr>
          <w:b/>
        </w:rPr>
        <w:t xml:space="preserve">Esimerkki 4.393</w:t>
      </w:r>
    </w:p>
    <w:p>
      <w:r>
        <w:t xml:space="preserve">käsite: Joe Montana kysymys: Missä Joe Montana kävi lukiota?</w:t>
      </w:r>
    </w:p>
    <w:p>
      <w:r>
        <w:rPr>
          <w:b/>
        </w:rPr>
        <w:t xml:space="preserve">Tulos</w:t>
      </w:r>
    </w:p>
    <w:p>
      <w:r>
        <w:t xml:space="preserve">['Ringgold High School']</w:t>
      </w:r>
    </w:p>
    <w:p>
      <w:r>
        <w:rPr>
          <w:b/>
        </w:rPr>
        <w:t xml:space="preserve">Esimerkki 4.394</w:t>
      </w:r>
    </w:p>
    <w:p>
      <w:r>
        <w:t xml:space="preserve">käsite: Supreme Court Of The United States kysymys: Missä asioissa korkein oikeus on toimivaltainen?</w:t>
      </w:r>
    </w:p>
    <w:p>
      <w:r>
        <w:rPr>
          <w:b/>
        </w:rPr>
        <w:t xml:space="preserve">Tulos</w:t>
      </w:r>
    </w:p>
    <w:p>
      <w:r>
        <w:t xml:space="preserve">['Korkein oikeus']</w:t>
      </w:r>
    </w:p>
    <w:p>
      <w:r>
        <w:rPr>
          <w:b/>
        </w:rPr>
        <w:t xml:space="preserve">Esimerkki 4.395</w:t>
      </w:r>
    </w:p>
    <w:p>
      <w:r>
        <w:t xml:space="preserve">käsite: Palestiinan kysymys: Missä on Palestiinan kansa?</w:t>
      </w:r>
    </w:p>
    <w:p>
      <w:r>
        <w:rPr>
          <w:b/>
        </w:rPr>
        <w:t xml:space="preserve">Tulos</w:t>
      </w:r>
    </w:p>
    <w:p>
      <w:r>
        <w:t xml:space="preserve">['Euraasia', 'Lähi-Itä', 'Lähi-Itä', 'Levant', 'Itäinen Välimeri']]</w:t>
      </w:r>
    </w:p>
    <w:p>
      <w:r>
        <w:rPr>
          <w:b/>
        </w:rPr>
        <w:t xml:space="preserve">Esimerkki 4.396</w:t>
      </w:r>
    </w:p>
    <w:p>
      <w:r>
        <w:t xml:space="preserve">käsite: Titan kysymys: Mitkä ovat kreikkalaiset titaanit?</w:t>
      </w:r>
    </w:p>
    <w:p>
      <w:r>
        <w:rPr>
          <w:b/>
        </w:rPr>
        <w:t xml:space="preserve">Tulos</w:t>
      </w:r>
    </w:p>
    <w:p>
      <w:r>
        <w:t xml:space="preserve">['Titanium']</w:t>
      </w:r>
    </w:p>
    <w:p>
      <w:r>
        <w:rPr>
          <w:b/>
        </w:rPr>
        <w:t xml:space="preserve">Esimerkki 4.397</w:t>
      </w:r>
    </w:p>
    <w:p>
      <w:r>
        <w:t xml:space="preserve">käsite: Kysymys: Missä maissa puhutaan ensisijaisesti englantia?</w:t>
      </w:r>
    </w:p>
    <w:p>
      <w:r>
        <w:rPr>
          <w:b/>
        </w:rPr>
        <w:t xml:space="preserve">Tulos</w:t>
      </w:r>
    </w:p>
    <w:p>
      <w:r>
        <w:t xml:space="preserve">['Kanada', 'Australia', 'Ison-Britannian kuningaskunta', 'Amerikan Yhdysvallat', 'Yhdistynyt kuningaskunta', 'Irlanti', 'Uusi-Seelanti']]</w:t>
      </w:r>
    </w:p>
    <w:p>
      <w:r>
        <w:rPr>
          <w:b/>
        </w:rPr>
        <w:t xml:space="preserve">Esimerkki 4.398</w:t>
      </w:r>
    </w:p>
    <w:p>
      <w:r>
        <w:t xml:space="preserve">käsite: Missouri-joki kysymys: Mitä osavaltioita Missouri-joki koskettaa?</w:t>
      </w:r>
    </w:p>
    <w:p>
      <w:r>
        <w:rPr>
          <w:b/>
        </w:rPr>
        <w:t xml:space="preserve">Tulos</w:t>
      </w:r>
    </w:p>
    <w:p>
      <w:r>
        <w:t xml:space="preserve">['South Dakota', 'Iowa', 'North Dakota', 'Kansas', 'Illinois', 'Nebraska', 'Montana', 'Missouri']]</w:t>
      </w:r>
    </w:p>
    <w:p>
      <w:r>
        <w:rPr>
          <w:b/>
        </w:rPr>
        <w:t xml:space="preserve">Esimerkki 4.399</w:t>
      </w:r>
    </w:p>
    <w:p>
      <w:r>
        <w:t xml:space="preserve">käsite: Liverpool kysymys: Mikä on liverpool englanti?</w:t>
      </w:r>
    </w:p>
    <w:p>
      <w:r>
        <w:rPr>
          <w:b/>
        </w:rPr>
        <w:t xml:space="preserve">Tulos</w:t>
      </w:r>
    </w:p>
    <w:p>
      <w:r>
        <w:t xml:space="preserve">["New Pleasureland Southport", "World Museum Liverpool", "251 Menlove Avenue", "Walker Art Gallery", "The Oratory", "St George's Hall, Liverpool", "Merseyside Maritime Museum", "Liverpool Cathedral", "Royal Liver Building", "Bluecoat Chambers"]]</w:t>
      </w:r>
    </w:p>
    <w:p>
      <w:r>
        <w:rPr>
          <w:b/>
        </w:rPr>
        <w:t xml:space="preserve">Esimerkki 4.400</w:t>
      </w:r>
    </w:p>
    <w:p>
      <w:r>
        <w:t xml:space="preserve">käsite: Harvard College kysymys: missä osavaltiossa Harvard College sijaitsee?</w:t>
      </w:r>
    </w:p>
    <w:p>
      <w:r>
        <w:rPr>
          <w:b/>
        </w:rPr>
        <w:t xml:space="preserve">Tulos</w:t>
      </w:r>
    </w:p>
    <w:p>
      <w:r>
        <w:t xml:space="preserve">['Massachusetts']</w:t>
      </w:r>
    </w:p>
    <w:p>
      <w:r>
        <w:rPr>
          <w:b/>
        </w:rPr>
        <w:t xml:space="preserve">Esimerkki 4.401</w:t>
      </w:r>
    </w:p>
    <w:p>
      <w:r>
        <w:t xml:space="preserve">käsite: Leonardo Da Vinci kysymys: Missä Leonardo da Vinci oli kuollessaan?</w:t>
      </w:r>
    </w:p>
    <w:p>
      <w:r>
        <w:rPr>
          <w:b/>
        </w:rPr>
        <w:t xml:space="preserve">Tulos</w:t>
      </w:r>
    </w:p>
    <w:p>
      <w:r>
        <w:t xml:space="preserve">['Amboise']</w:t>
      </w:r>
    </w:p>
    <w:p>
      <w:r>
        <w:rPr>
          <w:b/>
        </w:rPr>
        <w:t xml:space="preserve">Esimerkki 4.402</w:t>
      </w:r>
    </w:p>
    <w:p>
      <w:r>
        <w:t xml:space="preserve">käsite: Japan kysymys: Mitä rahaa japanilaiset käyttävät?</w:t>
      </w:r>
    </w:p>
    <w:p>
      <w:r>
        <w:rPr>
          <w:b/>
        </w:rPr>
        <w:t xml:space="preserve">Tulos</w:t>
      </w:r>
    </w:p>
    <w:p>
      <w:r>
        <w:t xml:space="preserve">['Japanin jeni']</w:t>
      </w:r>
    </w:p>
    <w:p>
      <w:r>
        <w:rPr>
          <w:b/>
        </w:rPr>
        <w:t xml:space="preserve">Esimerkki 4.403</w:t>
      </w:r>
    </w:p>
    <w:p>
      <w:r>
        <w:t xml:space="preserve">käsite: Oklahoma City kysymys: Mikä on aikavyöhyke Oklahoma Cityssä?</w:t>
      </w:r>
    </w:p>
    <w:p>
      <w:r>
        <w:rPr>
          <w:b/>
        </w:rPr>
        <w:t xml:space="preserve">Tulos</w:t>
      </w:r>
    </w:p>
    <w:p>
      <w:r>
        <w:t xml:space="preserve">['Keskiaikavyöhyke']</w:t>
      </w:r>
    </w:p>
    <w:p>
      <w:r>
        <w:rPr>
          <w:b/>
        </w:rPr>
        <w:t xml:space="preserve">Esimerkki 4.404</w:t>
      </w:r>
    </w:p>
    <w:p>
      <w:r>
        <w:t xml:space="preserve">käsite: Whitney Houston kysymys: Mikä tappoi Whitney Houstonin?</w:t>
      </w:r>
    </w:p>
    <w:p>
      <w:r>
        <w:rPr>
          <w:b/>
        </w:rPr>
        <w:t xml:space="preserve">Tulos</w:t>
      </w:r>
    </w:p>
    <w:p>
      <w:r>
        <w:t xml:space="preserve">['Hukkuminen', 'Sepelvaltimotauti', 'Kokaiinin yliannostus']]</w:t>
      </w:r>
    </w:p>
    <w:p>
      <w:r>
        <w:rPr>
          <w:b/>
        </w:rPr>
        <w:t xml:space="preserve">Esimerkki 4.405</w:t>
      </w:r>
    </w:p>
    <w:p>
      <w:r>
        <w:t xml:space="preserve">käsite: Kysymys: Millainen hallitus Malin valtakunnassa oli?</w:t>
      </w:r>
    </w:p>
    <w:p>
      <w:r>
        <w:rPr>
          <w:b/>
        </w:rPr>
        <w:t xml:space="preserve">Tulos</w:t>
      </w:r>
    </w:p>
    <w:p>
      <w:r>
        <w:t xml:space="preserve">['Republic']</w:t>
      </w:r>
    </w:p>
    <w:p>
      <w:r>
        <w:rPr>
          <w:b/>
        </w:rPr>
        <w:t xml:space="preserve">Esimerkki 4.406</w:t>
      </w:r>
    </w:p>
    <w:p>
      <w:r>
        <w:t xml:space="preserve">käsite: Israel kysymys: Mikä on Israelin kansan uskonto?</w:t>
      </w:r>
    </w:p>
    <w:p>
      <w:r>
        <w:rPr>
          <w:b/>
        </w:rPr>
        <w:t xml:space="preserve">Tulos</w:t>
      </w:r>
    </w:p>
    <w:p>
      <w:r>
        <w:t xml:space="preserve">['juutalaisuus']</w:t>
      </w:r>
    </w:p>
    <w:p>
      <w:r>
        <w:rPr>
          <w:b/>
        </w:rPr>
        <w:t xml:space="preserve">Esimerkki 4.407</w:t>
      </w:r>
    </w:p>
    <w:p>
      <w:r>
        <w:t xml:space="preserve">käsite: Helena-vuori kysymys: Mikä on Helena-vuori?</w:t>
      </w:r>
    </w:p>
    <w:p>
      <w:r>
        <w:rPr>
          <w:b/>
        </w:rPr>
        <w:t xml:space="preserve">Tulos</w:t>
      </w:r>
    </w:p>
    <w:p>
      <w:r>
        <w:t xml:space="preserve">['Stratovulkaani', 'Tulivuori']</w:t>
      </w:r>
    </w:p>
    <w:p>
      <w:r>
        <w:rPr>
          <w:b/>
        </w:rPr>
        <w:t xml:space="preserve">Esimerkki 4.408</w:t>
      </w:r>
    </w:p>
    <w:p>
      <w:r>
        <w:t xml:space="preserve">käsite: Lucia kysymys: Mikä lentokenttä on lähimpänä sandals grande Saint Luciaa?</w:t>
      </w:r>
    </w:p>
    <w:p>
      <w:r>
        <w:rPr>
          <w:b/>
        </w:rPr>
        <w:t xml:space="preserve">Tulos</w:t>
      </w:r>
    </w:p>
    <w:p>
      <w:r>
        <w:t xml:space="preserve">['George F. L. Charlesin lentoasema']</w:t>
      </w:r>
    </w:p>
    <w:p>
      <w:r>
        <w:rPr>
          <w:b/>
        </w:rPr>
        <w:t xml:space="preserve">Esimerkki 4.409</w:t>
      </w:r>
    </w:p>
    <w:p>
      <w:r>
        <w:t xml:space="preserve">käsite: Yhdysvallat kysymys: Mikä maa sijaitsee Yhdysvaltojen pohjoispuolella?</w:t>
      </w:r>
    </w:p>
    <w:p>
      <w:r>
        <w:rPr>
          <w:b/>
        </w:rPr>
        <w:t xml:space="preserve">Tulos</w:t>
      </w:r>
    </w:p>
    <w:p>
      <w:r>
        <w:t xml:space="preserve">['Kanada']</w:t>
      </w:r>
    </w:p>
    <w:p>
      <w:r>
        <w:rPr>
          <w:b/>
        </w:rPr>
        <w:t xml:space="preserve">Esimerkki 4.410</w:t>
      </w:r>
    </w:p>
    <w:p>
      <w:r>
        <w:t xml:space="preserve">käsite: Gordon Hayward kysymys: Missä Drew Gordon pelaa?</w:t>
      </w:r>
    </w:p>
    <w:p>
      <w:r>
        <w:rPr>
          <w:b/>
        </w:rPr>
        <w:t xml:space="preserve">Tulos</w:t>
      </w:r>
    </w:p>
    <w:p>
      <w:r>
        <w:t xml:space="preserve">['Utah Jazz']</w:t>
      </w:r>
    </w:p>
    <w:p>
      <w:r>
        <w:rPr>
          <w:b/>
        </w:rPr>
        <w:t xml:space="preserve">Esimerkki 4.411</w:t>
      </w:r>
    </w:p>
    <w:p>
      <w:r>
        <w:t xml:space="preserve">käsite: Venäjä kysymys: Kuka oli Venäjän ensimmäinen presidentti?</w:t>
      </w:r>
    </w:p>
    <w:p>
      <w:r>
        <w:rPr>
          <w:b/>
        </w:rPr>
        <w:t xml:space="preserve">Tulos</w:t>
      </w:r>
    </w:p>
    <w:p>
      <w:r>
        <w:t xml:space="preserve">['Dmitri Medvedev']</w:t>
      </w:r>
    </w:p>
    <w:p>
      <w:r>
        <w:rPr>
          <w:b/>
        </w:rPr>
        <w:t xml:space="preserve">Esimerkki 4.412</w:t>
      </w:r>
    </w:p>
    <w:p>
      <w:r>
        <w:t xml:space="preserve">käsite: Alankomaat kysymys: Mitä kieltä ihmiset puhuvat Alankomaissa?</w:t>
      </w:r>
    </w:p>
    <w:p>
      <w:r>
        <w:rPr>
          <w:b/>
        </w:rPr>
        <w:t xml:space="preserve">Tulos</w:t>
      </w:r>
    </w:p>
    <w:p>
      <w:r>
        <w:t xml:space="preserve">['Friisin kielet', 'Länsi-Flanderi', 'Alankomaiden kieli']]</w:t>
      </w:r>
    </w:p>
    <w:p>
      <w:r>
        <w:rPr>
          <w:b/>
        </w:rPr>
        <w:t xml:space="preserve">Esimerkki 4.413</w:t>
      </w:r>
    </w:p>
    <w:p>
      <w:r>
        <w:t xml:space="preserve">käsite: Kiina kysymys: Millaista kieltä Kiina puhuu?</w:t>
      </w:r>
    </w:p>
    <w:p>
      <w:r>
        <w:rPr>
          <w:b/>
        </w:rPr>
        <w:t xml:space="preserve">Tulos</w:t>
      </w:r>
    </w:p>
    <w:p>
      <w:r>
        <w:t xml:space="preserve">['Nepalin kieli', 'Tiibetin kieli', 'Kiinan kieli', 'Zhuanin kielet', 'Korean kieli', 'Englannin kieli', 'Esperanton kieli', 'Mongolian kieli', 'Portugalin kieli', 'Kantonin kieli']]</w:t>
      </w:r>
    </w:p>
    <w:p>
      <w:r>
        <w:rPr>
          <w:b/>
        </w:rPr>
        <w:t xml:space="preserve">Esimerkki 4.414</w:t>
      </w:r>
    </w:p>
    <w:p>
      <w:r>
        <w:t xml:space="preserve">käsite: Kysymys: Missä maissa ympäri maailmaa puhutaan ranskaa?</w:t>
      </w:r>
    </w:p>
    <w:p>
      <w:r>
        <w:rPr>
          <w:b/>
        </w:rPr>
        <w:t xml:space="preserve">Tulos</w:t>
      </w:r>
    </w:p>
    <w:p>
      <w:r>
        <w:t xml:space="preserve">['Ranska']</w:t>
      </w:r>
    </w:p>
    <w:p>
      <w:r>
        <w:rPr>
          <w:b/>
        </w:rPr>
        <w:t xml:space="preserve">Esimerkki 4.415</w:t>
      </w:r>
    </w:p>
    <w:p>
      <w:r>
        <w:t xml:space="preserve">käsite: Esther Hicks kysymys: Kuka on Esther Hicks?</w:t>
      </w:r>
    </w:p>
    <w:p>
      <w:r>
        <w:rPr>
          <w:b/>
        </w:rPr>
        <w:t xml:space="preserve">Tulos</w:t>
      </w:r>
    </w:p>
    <w:p>
      <w:r>
        <w:t xml:space="preserve">['Writer', 'Author']</w:t>
      </w:r>
    </w:p>
    <w:p>
      <w:r>
        <w:rPr>
          <w:b/>
        </w:rPr>
        <w:t xml:space="preserve">Esimerkki 4.416</w:t>
      </w:r>
    </w:p>
    <w:p>
      <w:r>
        <w:t xml:space="preserve">käsite: Michael Vick kysymys: Mitä Michael Vick tekee?</w:t>
      </w:r>
    </w:p>
    <w:p>
      <w:r>
        <w:rPr>
          <w:b/>
        </w:rPr>
        <w:t xml:space="preserve">Tulos</w:t>
      </w:r>
    </w:p>
    <w:p>
      <w:r>
        <w:t xml:space="preserve">['amerikkalainen jalkapalloilija']</w:t>
      </w:r>
    </w:p>
    <w:p>
      <w:r>
        <w:rPr>
          <w:b/>
        </w:rPr>
        <w:t xml:space="preserve">Esimerkki 4.417</w:t>
      </w:r>
    </w:p>
    <w:p>
      <w:r>
        <w:t xml:space="preserve">käsite: Johannesburg kysymys: Missä maakunnassa Johannesburg sijaitsee?</w:t>
      </w:r>
    </w:p>
    <w:p>
      <w:r>
        <w:rPr>
          <w:b/>
        </w:rPr>
        <w:t xml:space="preserve">Tulos</w:t>
      </w:r>
    </w:p>
    <w:p>
      <w:r>
        <w:t xml:space="preserve">['Gauteng']</w:t>
      </w:r>
    </w:p>
    <w:p>
      <w:r>
        <w:rPr>
          <w:b/>
        </w:rPr>
        <w:t xml:space="preserve">Esimerkki 4.418</w:t>
      </w:r>
    </w:p>
    <w:p>
      <w:r>
        <w:t xml:space="preserve">käsite: John Lennon kysymys: Missä John Lennon seisoi, kun hänet ammuttiin?</w:t>
      </w:r>
    </w:p>
    <w:p>
      <w:r>
        <w:rPr>
          <w:b/>
        </w:rPr>
        <w:t xml:space="preserve">Tulos</w:t>
      </w:r>
    </w:p>
    <w:p>
      <w:r>
        <w:t xml:space="preserve">['New York City']</w:t>
      </w:r>
    </w:p>
    <w:p>
      <w:r>
        <w:rPr>
          <w:b/>
        </w:rPr>
        <w:t xml:space="preserve">Esimerkki 4.419</w:t>
      </w:r>
    </w:p>
    <w:p>
      <w:r>
        <w:t xml:space="preserve">käsite: Atlantic City New Jersey kysymys: Mihin aikaan Atlantic Cityn baarit sulkeutuvat?</w:t>
      </w:r>
    </w:p>
    <w:p>
      <w:r>
        <w:rPr>
          <w:b/>
        </w:rPr>
        <w:t xml:space="preserve">Tulos</w:t>
      </w:r>
    </w:p>
    <w:p>
      <w:r>
        <w:t xml:space="preserve">['Ensimmäisen maailmansodan muistomerkki']</w:t>
      </w:r>
    </w:p>
    <w:p>
      <w:r>
        <w:rPr>
          <w:b/>
        </w:rPr>
        <w:t xml:space="preserve">Esimerkki 4.420</w:t>
      </w:r>
    </w:p>
    <w:p>
      <w:r>
        <w:t xml:space="preserve">käsite: Al Gore kysymys: Mitä osavaltiota Al Gore edusti?</w:t>
      </w:r>
    </w:p>
    <w:p>
      <w:r>
        <w:rPr>
          <w:b/>
        </w:rPr>
        <w:t xml:space="preserve">Tulos</w:t>
      </w:r>
    </w:p>
    <w:p>
      <w:r>
        <w:t xml:space="preserve">['Tennessee']</w:t>
      </w:r>
    </w:p>
    <w:p>
      <w:r>
        <w:rPr>
          <w:b/>
        </w:rPr>
        <w:t xml:space="preserve">Esimerkki 4.421</w:t>
      </w:r>
    </w:p>
    <w:p>
      <w:r>
        <w:t xml:space="preserve">käsite: Darth Vader kysymys: Kuka antoi äänensä Darth Vadelle Sithien kostossa?</w:t>
      </w:r>
    </w:p>
    <w:p>
      <w:r>
        <w:rPr>
          <w:b/>
        </w:rPr>
        <w:t xml:space="preserve">Tulos</w:t>
      </w:r>
    </w:p>
    <w:p>
      <w:r>
        <w:t xml:space="preserve">['Hayden Christensen']</w:t>
      </w:r>
    </w:p>
    <w:p>
      <w:r>
        <w:rPr>
          <w:b/>
        </w:rPr>
        <w:t xml:space="preserve">Esimerkki 4.422</w:t>
      </w:r>
    </w:p>
    <w:p>
      <w:r>
        <w:t xml:space="preserve">käsite: Henri Matisse kysymys: minkälaisesta taiteesta Henri Matisse on kuuluisa?</w:t>
      </w:r>
    </w:p>
    <w:p>
      <w:r>
        <w:rPr>
          <w:b/>
        </w:rPr>
        <w:t xml:space="preserve">Tulos</w:t>
      </w:r>
    </w:p>
    <w:p>
      <w:r>
        <w:t xml:space="preserve">['Kuvanveisto', 'Grafiikka', 'Kollaasi', 'Maalaus', 'Piirustus']]</w:t>
      </w:r>
    </w:p>
    <w:p>
      <w:r>
        <w:rPr>
          <w:b/>
        </w:rPr>
        <w:t xml:space="preserve">Esimerkki 4.423</w:t>
      </w:r>
    </w:p>
    <w:p>
      <w:r>
        <w:t xml:space="preserve">käsite: Laughlin kysymys: Mitä tehdä laughlin nevada?</w:t>
      </w:r>
    </w:p>
    <w:p>
      <w:r>
        <w:rPr>
          <w:b/>
        </w:rPr>
        <w:t xml:space="preserve">Tulos</w:t>
      </w:r>
    </w:p>
    <w:p>
      <w:r>
        <w:t xml:space="preserve">['Riverside Resort Hotel &amp; Casino', 'Harrah's Laughlin', 'Edgewater Hotel and Casino']]</w:t>
      </w:r>
    </w:p>
    <w:p>
      <w:r>
        <w:rPr>
          <w:b/>
        </w:rPr>
        <w:t xml:space="preserve">Esimerkki 4.424</w:t>
      </w:r>
    </w:p>
    <w:p>
      <w:r>
        <w:t xml:space="preserve">käsite: Padme Amidala kysymys: Kuka näyttelee prinsessa Padmea Star Warsissa?</w:t>
      </w:r>
    </w:p>
    <w:p>
      <w:r>
        <w:rPr>
          <w:b/>
        </w:rPr>
        <w:t xml:space="preserve">Tulos</w:t>
      </w:r>
    </w:p>
    <w:p>
      <w:r>
        <w:t xml:space="preserve">['Catherine Taber']</w:t>
      </w:r>
    </w:p>
    <w:p>
      <w:r>
        <w:rPr>
          <w:b/>
        </w:rPr>
        <w:t xml:space="preserve">Esimerkki 4.425</w:t>
      </w:r>
    </w:p>
    <w:p>
      <w:r>
        <w:t xml:space="preserve">käsite: Andorra kysymys: Missä hiihtää Andorrassa arvosteluja?</w:t>
      </w:r>
    </w:p>
    <w:p>
      <w:r>
        <w:rPr>
          <w:b/>
        </w:rPr>
        <w:t xml:space="preserve">Tulos</w:t>
      </w:r>
    </w:p>
    <w:p>
      <w:r>
        <w:t xml:space="preserve">['Ordino-Arcalisin hiihtoalue']</w:t>
      </w:r>
    </w:p>
    <w:p>
      <w:r>
        <w:rPr>
          <w:b/>
        </w:rPr>
        <w:t xml:space="preserve">Esimerkki 4.426</w:t>
      </w:r>
    </w:p>
    <w:p>
      <w:r>
        <w:t xml:space="preserve">käsite: Louis Riel kysymys: Kuka oli Louis Riel?</w:t>
      </w:r>
    </w:p>
    <w:p>
      <w:r>
        <w:rPr>
          <w:b/>
        </w:rPr>
        <w:t xml:space="preserve">Tulos</w:t>
      </w:r>
    </w:p>
    <w:p>
      <w:r>
        <w:t xml:space="preserve">['Poliitikko']</w:t>
      </w:r>
    </w:p>
    <w:p>
      <w:r>
        <w:rPr>
          <w:b/>
        </w:rPr>
        <w:t xml:space="preserve">Esimerkki 4.427</w:t>
      </w:r>
    </w:p>
    <w:p>
      <w:r>
        <w:t xml:space="preserve">käsite: Kysymys: Mitkä ovat Ison-Britannian neljä kansakuntaa?</w:t>
      </w:r>
    </w:p>
    <w:p>
      <w:r>
        <w:rPr>
          <w:b/>
        </w:rPr>
        <w:t xml:space="preserve">Tulos</w:t>
      </w:r>
    </w:p>
    <w:p>
      <w:r>
        <w:t xml:space="preserve">['Skotlanti', 'Englanti', 'Wales', 'Pohjois-Irlanti']</w:t>
      </w:r>
    </w:p>
    <w:p>
      <w:r>
        <w:rPr>
          <w:b/>
        </w:rPr>
        <w:t xml:space="preserve">Esimerkki 4.428</w:t>
      </w:r>
    </w:p>
    <w:p>
      <w:r>
        <w:t xml:space="preserve">käsite: Judy Garland kysymys: Kenen kanssa Judy Garland oli naimisissa?</w:t>
      </w:r>
    </w:p>
    <w:p>
      <w:r>
        <w:rPr>
          <w:b/>
        </w:rPr>
        <w:t xml:space="preserve">Tulos</w:t>
      </w:r>
    </w:p>
    <w:p>
      <w:r>
        <w:t xml:space="preserve">['Mark Herron', 'Sidney Luft', 'David Rose', 'Mickey Deans', 'Vincente Minnelli'']</w:t>
      </w:r>
    </w:p>
    <w:p>
      <w:r>
        <w:rPr>
          <w:b/>
        </w:rPr>
        <w:t xml:space="preserve">Esimerkki 4.429</w:t>
      </w:r>
    </w:p>
    <w:p>
      <w:r>
        <w:t xml:space="preserve">käsite: Lincoln kysymys: Missä on Abraham Lincolnin kotikaupunki?</w:t>
      </w:r>
    </w:p>
    <w:p>
      <w:r>
        <w:rPr>
          <w:b/>
        </w:rPr>
        <w:t xml:space="preserve">Tulos</w:t>
      </w:r>
    </w:p>
    <w:p>
      <w:r>
        <w:t xml:space="preserve">['Hodgenville']</w:t>
      </w:r>
    </w:p>
    <w:p>
      <w:r>
        <w:rPr>
          <w:b/>
        </w:rPr>
        <w:t xml:space="preserve">Esimerkki 4.430</w:t>
      </w:r>
    </w:p>
    <w:p>
      <w:r>
        <w:t xml:space="preserve">käsite: Helen Keller kysymys: Mikä sairaus Helen Kellerillä oli?</w:t>
      </w:r>
    </w:p>
    <w:p>
      <w:r>
        <w:rPr>
          <w:b/>
        </w:rPr>
        <w:t xml:space="preserve">Tulos</w:t>
      </w:r>
    </w:p>
    <w:p>
      <w:r>
        <w:t xml:space="preserve">['Kuurous']</w:t>
      </w:r>
    </w:p>
    <w:p>
      <w:r>
        <w:rPr>
          <w:b/>
        </w:rPr>
        <w:t xml:space="preserve">Esimerkki 4.431</w:t>
      </w:r>
    </w:p>
    <w:p>
      <w:r>
        <w:t xml:space="preserve">käsite: Brasilia kysymys: Mikä on rahan nimi Brasiliassa?</w:t>
      </w:r>
    </w:p>
    <w:p>
      <w:r>
        <w:rPr>
          <w:b/>
        </w:rPr>
        <w:t xml:space="preserve">Tulos</w:t>
      </w:r>
    </w:p>
    <w:p>
      <w:r>
        <w:t xml:space="preserve">['Brazilian real']</w:t>
      </w:r>
    </w:p>
    <w:p>
      <w:r>
        <w:rPr>
          <w:b/>
        </w:rPr>
        <w:t xml:space="preserve">Esimerkki 4.432</w:t>
      </w:r>
    </w:p>
    <w:p>
      <w:r>
        <w:t xml:space="preserve">käsite: Minneapolis Lakers kysymys: Minä vuonna Lakers voitti mestaruuden?</w:t>
      </w:r>
    </w:p>
    <w:p>
      <w:r>
        <w:rPr>
          <w:b/>
        </w:rPr>
        <w:t xml:space="preserve">Tulos</w:t>
      </w:r>
    </w:p>
    <w:p>
      <w:r>
        <w:t xml:space="preserve">['1985 NBA Finals', '1948 NBL Finals', '1954 NBA Finals', '1972 NBA Finals', '1949 BAA Finals', '1952 NBA Finals', '1980 NBA Finals', '1950 NBA Finals', '1953 NBA Finals', '1982 NBA Finals]]</w:t>
      </w:r>
    </w:p>
    <w:p>
      <w:r>
        <w:rPr>
          <w:b/>
        </w:rPr>
        <w:t xml:space="preserve">Esimerkki 4.433</w:t>
      </w:r>
    </w:p>
    <w:p>
      <w:r>
        <w:t xml:space="preserve">käsite: Calvin Coolidge kysymys: Mitä Coolidge uskoi hallituksen rooliin?</w:t>
      </w:r>
    </w:p>
    <w:p>
      <w:r>
        <w:rPr>
          <w:b/>
        </w:rPr>
        <w:t xml:space="preserve">Tulos</w:t>
      </w:r>
    </w:p>
    <w:p>
      <w:r>
        <w:t xml:space="preserve">['Puolueet eivät ylläpidä itseään. Niitä ylläpidetään ponnistelemalla. Hallitus ei ole itsestään olemassa. Sitä ylläpidetään niiden ponnisteluilla, jotka uskovat siihen. Amerikan kansa uskoo amerikkalaisiin instituutioihin, amerikkalaiseen hallitusmuotoon ja amerikkalaiseen liiketoimintatapaan."]]</w:t>
      </w:r>
    </w:p>
    <w:p>
      <w:r>
        <w:rPr>
          <w:b/>
        </w:rPr>
        <w:t xml:space="preserve">Esimerkki 4.434</w:t>
      </w:r>
    </w:p>
    <w:p>
      <w:r>
        <w:t xml:space="preserve">käsite: Braves kysymys: Mikä on Atlanta Bravesin maskotti?</w:t>
      </w:r>
    </w:p>
    <w:p>
      <w:r>
        <w:rPr>
          <w:b/>
        </w:rPr>
        <w:t xml:space="preserve">Tulos</w:t>
      </w:r>
    </w:p>
    <w:p>
      <w:r>
        <w:t xml:space="preserve">['Homer']</w:t>
      </w:r>
    </w:p>
    <w:p>
      <w:r>
        <w:rPr>
          <w:b/>
        </w:rPr>
        <w:t xml:space="preserve">Esimerkki 4.435</w:t>
      </w:r>
    </w:p>
    <w:p>
      <w:r>
        <w:t xml:space="preserve">käsite: Kysymys: Minkälainen hallitus Englannilla oli kunniakkaan vallankumouksen aikana?</w:t>
      </w:r>
    </w:p>
    <w:p>
      <w:r>
        <w:rPr>
          <w:b/>
        </w:rPr>
        <w:t xml:space="preserve">Tulos</w:t>
      </w:r>
    </w:p>
    <w:p>
      <w:r>
        <w:t xml:space="preserve">['perustuslaillinen monarkia']</w:t>
      </w:r>
    </w:p>
    <w:p>
      <w:r>
        <w:rPr>
          <w:b/>
        </w:rPr>
        <w:t xml:space="preserve">Esimerkki 4.436</w:t>
      </w:r>
    </w:p>
    <w:p>
      <w:r>
        <w:t xml:space="preserve">käsite: Albus Dumbledore kysymys: Kuka näytteli Dumbledorea ensimmäisessä elokuvassa?</w:t>
      </w:r>
    </w:p>
    <w:p>
      <w:r>
        <w:rPr>
          <w:b/>
        </w:rPr>
        <w:t xml:space="preserve">Tulos</w:t>
      </w:r>
    </w:p>
    <w:p>
      <w:r>
        <w:t xml:space="preserve">['Richard Harris']</w:t>
      </w:r>
    </w:p>
    <w:p>
      <w:r>
        <w:rPr>
          <w:b/>
        </w:rPr>
        <w:t xml:space="preserve">Esimerkki 4.437</w:t>
      </w:r>
    </w:p>
    <w:p>
      <w:r>
        <w:t xml:space="preserve">käsite: Greenpeace kysymys: Missä kansainvälinen ympäristöjärjestö Greenpeace perustettiin?</w:t>
      </w:r>
    </w:p>
    <w:p>
      <w:r>
        <w:rPr>
          <w:b/>
        </w:rPr>
        <w:t xml:space="preserve">Tulos</w:t>
      </w:r>
    </w:p>
    <w:p>
      <w:r>
        <w:t xml:space="preserve">['Vancouver']</w:t>
      </w:r>
    </w:p>
    <w:p>
      <w:r>
        <w:rPr>
          <w:b/>
        </w:rPr>
        <w:t xml:space="preserve">Esimerkki 4.438</w:t>
      </w:r>
    </w:p>
    <w:p>
      <w:r>
        <w:t xml:space="preserve">käsite: Kysymys: Mitä tarkoittaa "roger that"?</w:t>
      </w:r>
    </w:p>
    <w:p>
      <w:r>
        <w:rPr>
          <w:b/>
        </w:rPr>
        <w:t xml:space="preserve">Tulos</w:t>
      </w:r>
    </w:p>
    <w:p>
      <w:r>
        <w:t xml:space="preserve">['American Dad!']</w:t>
      </w:r>
    </w:p>
    <w:p>
      <w:r>
        <w:rPr>
          <w:b/>
        </w:rPr>
        <w:t xml:space="preserve">Esimerkki 4.439</w:t>
      </w:r>
    </w:p>
    <w:p>
      <w:r>
        <w:t xml:space="preserve">käsite: Lontoo kysymys: Mikä on Lontoon keskustan nimi?</w:t>
      </w:r>
    </w:p>
    <w:p>
      <w:r>
        <w:rPr>
          <w:b/>
        </w:rPr>
        <w:t xml:space="preserve">Tulos</w:t>
      </w:r>
    </w:p>
    <w:p>
      <w:r>
        <w:t xml:space="preserve">['Trafalgar Square']</w:t>
      </w:r>
    </w:p>
    <w:p>
      <w:r>
        <w:rPr>
          <w:b/>
        </w:rPr>
        <w:t xml:space="preserve">Esimerkki 4.440</w:t>
      </w:r>
    </w:p>
    <w:p>
      <w:r>
        <w:t xml:space="preserve">käsite: Washington Redskins kysymys: Mikä oli Washington Redskinsin ensimmäinen nimi?</w:t>
      </w:r>
    </w:p>
    <w:p>
      <w:r>
        <w:rPr>
          <w:b/>
        </w:rPr>
        <w:t xml:space="preserve">Tulos</w:t>
      </w:r>
    </w:p>
    <w:p>
      <w:r>
        <w:t xml:space="preserve">['Boston Redskins']</w:t>
      </w:r>
    </w:p>
    <w:p>
      <w:r>
        <w:rPr>
          <w:b/>
        </w:rPr>
        <w:t xml:space="preserve">Esimerkki 4.441</w:t>
      </w:r>
    </w:p>
    <w:p>
      <w:r>
        <w:t xml:space="preserve">käsite: Kanada kysymys: Mitä urheilulajeja Kanadassa harrastetaan?</w:t>
      </w:r>
    </w:p>
    <w:p>
      <w:r>
        <w:rPr>
          <w:b/>
        </w:rPr>
        <w:t xml:space="preserve">Tulos</w:t>
      </w:r>
    </w:p>
    <w:p>
      <w:r>
        <w:t xml:space="preserve">['Kanadan pesäpallomaajoukkue', 'Kanadan rugby union -maajoukkue', 'Kanadan naisten lentopallomaajoukkue', 'Kanadan miesten jalkapallomaajoukkue', 'Kanadan bandymaajoukkue', 'Kanadan sulkapallomaajoukkue', 'Kanadan miesten lentopallomaajoukkue', 'Kanadan naisten krikettimaajoukkue', 'A1 Team Canada', 'Northwind']</w:t>
      </w:r>
    </w:p>
    <w:p>
      <w:r>
        <w:rPr>
          <w:b/>
        </w:rPr>
        <w:t xml:space="preserve">Esimerkki 4.442</w:t>
      </w:r>
    </w:p>
    <w:p>
      <w:r>
        <w:t xml:space="preserve">käsite: American Football League kysymys: Kuka oli afl:n ensimmäinen johtaja?</w:t>
      </w:r>
    </w:p>
    <w:p>
      <w:r>
        <w:rPr>
          <w:b/>
        </w:rPr>
        <w:t xml:space="preserve">Tulos</w:t>
      </w:r>
    </w:p>
    <w:p>
      <w:r>
        <w:t xml:space="preserve">['Bud Adams', 'Lamar Hunt']</w:t>
      </w:r>
    </w:p>
    <w:p>
      <w:r>
        <w:rPr>
          <w:b/>
        </w:rPr>
        <w:t xml:space="preserve">Esimerkki 4.443</w:t>
      </w:r>
    </w:p>
    <w:p>
      <w:r>
        <w:t xml:space="preserve">käsite: Arizona Cardinals kysymys: Kuka on Arizona Cardinalsin jalkapallovalmentaja?</w:t>
      </w:r>
    </w:p>
    <w:p>
      <w:r>
        <w:rPr>
          <w:b/>
        </w:rPr>
        <w:t xml:space="preserve">Tulos</w:t>
      </w:r>
    </w:p>
    <w:p>
      <w:r>
        <w:t xml:space="preserve">['Bruce Arians']</w:t>
      </w:r>
    </w:p>
    <w:p>
      <w:r>
        <w:rPr>
          <w:b/>
        </w:rPr>
        <w:t xml:space="preserve">Esimerkki 4.444</w:t>
      </w:r>
    </w:p>
    <w:p>
      <w:r>
        <w:t xml:space="preserve">käsite: Tamu-kysymys: Milloin Tamu hyväksyi naiset?</w:t>
      </w:r>
    </w:p>
    <w:p>
      <w:r>
        <w:rPr>
          <w:b/>
        </w:rPr>
        <w:t xml:space="preserve">Tulos</w:t>
      </w:r>
    </w:p>
    <w:p>
      <w:r>
        <w:t xml:space="preserve">['Myanmar']</w:t>
      </w:r>
    </w:p>
    <w:p>
      <w:r>
        <w:rPr>
          <w:b/>
        </w:rPr>
        <w:t xml:space="preserve">Esimerkki 4.445</w:t>
      </w:r>
    </w:p>
    <w:p>
      <w:r>
        <w:t xml:space="preserve">käsite: Kysymys: Missä Waterloon taistelu käytiin?</w:t>
      </w:r>
    </w:p>
    <w:p>
      <w:r>
        <w:rPr>
          <w:b/>
        </w:rPr>
        <w:t xml:space="preserve">Tulos</w:t>
      </w:r>
    </w:p>
    <w:p>
      <w:r>
        <w:t xml:space="preserve">['Waterloo']</w:t>
      </w:r>
    </w:p>
    <w:p>
      <w:r>
        <w:rPr>
          <w:b/>
        </w:rPr>
        <w:t xml:space="preserve">Esimerkki 4.446</w:t>
      </w:r>
    </w:p>
    <w:p>
      <w:r>
        <w:t xml:space="preserve">käsite: Marilyn Monroe kysymys: Mistä Marilyn Monroe tunnettiin?</w:t>
      </w:r>
    </w:p>
    <w:p>
      <w:r>
        <w:rPr>
          <w:b/>
        </w:rPr>
        <w:t xml:space="preserve">Tulos</w:t>
      </w:r>
    </w:p>
    <w:p>
      <w:r>
        <w:t xml:space="preserve">['Laulaja', 'Alaston glamourmalli', 'Elokuvatuottaja', 'Näyttelijä', 'Showtyttö', 'Malli', 'Pin-up-tyttö']]</w:t>
      </w:r>
    </w:p>
    <w:p>
      <w:r>
        <w:rPr>
          <w:b/>
        </w:rPr>
        <w:t xml:space="preserve">Esimerkki 4.447</w:t>
      </w:r>
    </w:p>
    <w:p>
      <w:r>
        <w:t xml:space="preserve">käsite: Barack Obama kysymys: Mitä Barack Obama on tehnyt väärin?</w:t>
      </w:r>
    </w:p>
    <w:p>
      <w:r>
        <w:rPr>
          <w:b/>
        </w:rPr>
        <w:t xml:space="preserve">Tulos</w:t>
      </w:r>
    </w:p>
    <w:p>
      <w:r>
        <w:t xml:space="preserve">["""Presidentti Obama näyttää minusta nostaneen ja toteuttaneen taiteilija-aktivistin käsitteen voimaannuttavan palvelevan johtajan rooliin...""]"]</w:t>
      </w:r>
    </w:p>
    <w:p>
      <w:r>
        <w:rPr>
          <w:b/>
        </w:rPr>
        <w:t xml:space="preserve">Esimerkki 4.448</w:t>
      </w:r>
    </w:p>
    <w:p>
      <w:r>
        <w:t xml:space="preserve">käsite: Henkilöstö Intel kysymys: kumpi on nopeampi amd dual core tai intel dual core?</w:t>
      </w:r>
    </w:p>
    <w:p>
      <w:r>
        <w:rPr>
          <w:b/>
        </w:rPr>
        <w:t xml:space="preserve">Tulos</w:t>
      </w:r>
    </w:p>
    <w:p>
      <w:r>
        <w:t xml:space="preserve">["Inside Intel: Andy Grove and the Rise of the World's Most Powerful Chip Company"]]</w:t>
      </w:r>
    </w:p>
    <w:p>
      <w:r>
        <w:rPr>
          <w:b/>
        </w:rPr>
        <w:t xml:space="preserve">Esimerkki 4.449</w:t>
      </w:r>
    </w:p>
    <w:p>
      <w:r>
        <w:t xml:space="preserve">käsite: Lee Corso kysymys: Missä Lee Corso opiskeli?</w:t>
      </w:r>
    </w:p>
    <w:p>
      <w:r>
        <w:rPr>
          <w:b/>
        </w:rPr>
        <w:t xml:space="preserve">Tulos</w:t>
      </w:r>
    </w:p>
    <w:p>
      <w:r>
        <w:t xml:space="preserve">['Florida State University']</w:t>
      </w:r>
    </w:p>
    <w:p>
      <w:r>
        <w:rPr>
          <w:b/>
        </w:rPr>
        <w:t xml:space="preserve">Esimerkki 4.450</w:t>
      </w:r>
    </w:p>
    <w:p>
      <w:r>
        <w:t xml:space="preserve">käsite: Eagles kysymys: Keitä ovat Colorado Eagles?</w:t>
      </w:r>
    </w:p>
    <w:p>
      <w:r>
        <w:rPr>
          <w:b/>
        </w:rPr>
        <w:t xml:space="preserve">Tulos</w:t>
      </w:r>
    </w:p>
    <w:p>
      <w:r>
        <w:t xml:space="preserve">['Jääkiekko']</w:t>
      </w:r>
    </w:p>
    <w:p>
      <w:r>
        <w:rPr>
          <w:b/>
        </w:rPr>
        <w:t xml:space="preserve">Esimerkki 4.451</w:t>
      </w:r>
    </w:p>
    <w:p>
      <w:r>
        <w:t xml:space="preserve">käsite: Jeesus kysymys: Minkä ajanjakson Jeesus eli?</w:t>
      </w:r>
    </w:p>
    <w:p>
      <w:r>
        <w:rPr>
          <w:b/>
        </w:rPr>
        <w:t xml:space="preserve">Tulos</w:t>
      </w:r>
    </w:p>
    <w:p>
      <w:r>
        <w:t xml:space="preserve">['4 EKR.']</w:t>
      </w:r>
    </w:p>
    <w:p>
      <w:r>
        <w:rPr>
          <w:b/>
        </w:rPr>
        <w:t xml:space="preserve">Esimerkki 4.452</w:t>
      </w:r>
    </w:p>
    <w:p>
      <w:r>
        <w:t xml:space="preserve">käsite: Alani Vasquez kysymys: Missä Lala Anthony asuu?</w:t>
      </w:r>
    </w:p>
    <w:p>
      <w:r>
        <w:rPr>
          <w:b/>
        </w:rPr>
        <w:t xml:space="preserve">Tulos</w:t>
      </w:r>
    </w:p>
    <w:p>
      <w:r>
        <w:t xml:space="preserve">['Brooklyn']</w:t>
      </w:r>
    </w:p>
    <w:p>
      <w:r>
        <w:rPr>
          <w:b/>
        </w:rPr>
        <w:t xml:space="preserve">Esimerkki 4.453</w:t>
      </w:r>
    </w:p>
    <w:p>
      <w:r>
        <w:t xml:space="preserve">käsite: Kenia kysymys: Mitä valuuttaa he hyväksyvät Keniassa?</w:t>
      </w:r>
    </w:p>
    <w:p>
      <w:r>
        <w:rPr>
          <w:b/>
        </w:rPr>
        <w:t xml:space="preserve">Tulos</w:t>
      </w:r>
    </w:p>
    <w:p>
      <w:r>
        <w:t xml:space="preserve">['Kenian shilling']</w:t>
      </w:r>
    </w:p>
    <w:p>
      <w:r>
        <w:rPr>
          <w:b/>
        </w:rPr>
        <w:t xml:space="preserve">Esimerkki 4.454</w:t>
      </w:r>
    </w:p>
    <w:p>
      <w:r>
        <w:t xml:space="preserve">käsite: Henry Hudson kysymys: mitä jokea pitkin Henry Hudson purjehti?</w:t>
      </w:r>
    </w:p>
    <w:p>
      <w:r>
        <w:rPr>
          <w:b/>
        </w:rPr>
        <w:t xml:space="preserve">Tulos</w:t>
      </w:r>
    </w:p>
    <w:p>
      <w:r>
        <w:t xml:space="preserve">['Hudson River']</w:t>
      </w:r>
    </w:p>
    <w:p>
      <w:r>
        <w:rPr>
          <w:b/>
        </w:rPr>
        <w:t xml:space="preserve">Esimerkki 4.455</w:t>
      </w:r>
    </w:p>
    <w:p>
      <w:r>
        <w:t xml:space="preserve">käsite: Sveitsi kysymys: Mitä valuuttaa käytetään Sveitsissä 2012?</w:t>
      </w:r>
    </w:p>
    <w:p>
      <w:r>
        <w:rPr>
          <w:b/>
        </w:rPr>
        <w:t xml:space="preserve">Tulos</w:t>
      </w:r>
    </w:p>
    <w:p>
      <w:r>
        <w:t xml:space="preserve">['Sveitsin frangi']</w:t>
      </w:r>
    </w:p>
    <w:p>
      <w:r>
        <w:rPr>
          <w:b/>
        </w:rPr>
        <w:t xml:space="preserve">Esimerkki 4.456</w:t>
      </w:r>
    </w:p>
    <w:p>
      <w:r>
        <w:t xml:space="preserve">käsite: Iran kysymys: Mitä he puhuvat Iranissa?</w:t>
      </w:r>
    </w:p>
    <w:p>
      <w:r>
        <w:rPr>
          <w:b/>
        </w:rPr>
        <w:t xml:space="preserve">Tulos</w:t>
      </w:r>
    </w:p>
    <w:p>
      <w:r>
        <w:t xml:space="preserve">['Turkmenin kieli', 'Pasutun kieli', 'Kurdin kieli', 'Gilakin kieli', 'Assyrian uusaramealainen kieli', 'Azerbaidžanin kieli', 'Armenian kieli', 'Persian kieli', 'Mazanderanin kieli', 'Lurin kieli']]</w:t>
      </w:r>
    </w:p>
    <w:p>
      <w:r>
        <w:rPr>
          <w:b/>
        </w:rPr>
        <w:t xml:space="preserve">Esimerkki 4.457</w:t>
      </w:r>
    </w:p>
    <w:p>
      <w:r>
        <w:t xml:space="preserve">käsite: Ayrton Senna kysymys: Kenelle Ayrton Senna ajoi?</w:t>
      </w:r>
    </w:p>
    <w:p>
      <w:r>
        <w:rPr>
          <w:b/>
        </w:rPr>
        <w:t xml:space="preserve">Tulos</w:t>
      </w:r>
    </w:p>
    <w:p>
      <w:r>
        <w:t xml:space="preserve">['Lotus Cars']</w:t>
      </w:r>
    </w:p>
    <w:p>
      <w:r>
        <w:rPr>
          <w:b/>
        </w:rPr>
        <w:t xml:space="preserve">Esimerkki 4.458</w:t>
      </w:r>
    </w:p>
    <w:p>
      <w:r>
        <w:t xml:space="preserve">käsite: Madonna kysymys: Mitä tapahtui Madonnan lapsuudenkodille?</w:t>
      </w:r>
    </w:p>
    <w:p>
      <w:r>
        <w:rPr>
          <w:b/>
        </w:rPr>
        <w:t xml:space="preserve">Tulos</w:t>
      </w:r>
    </w:p>
    <w:p>
      <w:r>
        <w:t xml:space="preserve">['iPartyRadio.com: puolueiden ykkösviranomainen']]</w:t>
      </w:r>
    </w:p>
    <w:p>
      <w:r>
        <w:rPr>
          <w:b/>
        </w:rPr>
        <w:t xml:space="preserve">Esimerkki 4.459</w:t>
      </w:r>
    </w:p>
    <w:p>
      <w:r>
        <w:t xml:space="preserve">käsite: Dominikaaninen tasavalta kysymys: Missä on paras paikka lomailla Dominikaanisessa tasavallassa?</w:t>
      </w:r>
    </w:p>
    <w:p>
      <w:r>
        <w:rPr>
          <w:b/>
        </w:rPr>
        <w:t xml:space="preserve">Tulos</w:t>
      </w:r>
    </w:p>
    <w:p>
      <w:r>
        <w:t xml:space="preserve">['Santo Domingo']</w:t>
      </w:r>
    </w:p>
    <w:p>
      <w:r>
        <w:rPr>
          <w:b/>
        </w:rPr>
        <w:t xml:space="preserve">Esimerkki 4.460</w:t>
      </w:r>
    </w:p>
    <w:p>
      <w:r>
        <w:t xml:space="preserve">käsite: Rooma kysymys: Mikä sai antiikin Rooman kukistumaan?</w:t>
      </w:r>
    </w:p>
    <w:p>
      <w:r>
        <w:rPr>
          <w:b/>
        </w:rPr>
        <w:t xml:space="preserve">Tulos</w:t>
      </w:r>
    </w:p>
    <w:p>
      <w:r>
        <w:t xml:space="preserve">['Rooman valloitus']</w:t>
      </w:r>
    </w:p>
    <w:p>
      <w:r>
        <w:rPr>
          <w:b/>
        </w:rPr>
        <w:t xml:space="preserve">Esimerkki 4.461</w:t>
      </w:r>
    </w:p>
    <w:p>
      <w:r>
        <w:t xml:space="preserve">käsite: Brad Pitt kysymys: Missä Brad Pitt syntyi?</w:t>
      </w:r>
    </w:p>
    <w:p>
      <w:r>
        <w:rPr>
          <w:b/>
        </w:rPr>
        <w:t xml:space="preserve">Tulos</w:t>
      </w:r>
    </w:p>
    <w:p>
      <w:r>
        <w:t xml:space="preserve">['Shawnee']</w:t>
      </w:r>
    </w:p>
    <w:p>
      <w:r>
        <w:rPr>
          <w:b/>
        </w:rPr>
        <w:t xml:space="preserve">Esimerkki 4.462</w:t>
      </w:r>
    </w:p>
    <w:p>
      <w:r>
        <w:t xml:space="preserve">käsite: Vernon Davis kysymys: Millä pelipaikalla Vernon Davis pelaa?</w:t>
      </w:r>
    </w:p>
    <w:p>
      <w:r>
        <w:rPr>
          <w:b/>
        </w:rPr>
        <w:t xml:space="preserve">Tulos</w:t>
      </w:r>
    </w:p>
    <w:p>
      <w:r>
        <w:t xml:space="preserve">['Tight end']</w:t>
      </w:r>
    </w:p>
    <w:p>
      <w:r>
        <w:rPr>
          <w:b/>
        </w:rPr>
        <w:t xml:space="preserve">Esimerkki 4.463</w:t>
      </w:r>
    </w:p>
    <w:p>
      <w:r>
        <w:t xml:space="preserve">käsite: Euro kysymys: Missä on euro 2012 -turnaus?</w:t>
      </w:r>
    </w:p>
    <w:p>
      <w:r>
        <w:rPr>
          <w:b/>
        </w:rPr>
        <w:t xml:space="preserve">Tulos</w:t>
      </w:r>
    </w:p>
    <w:p>
      <w:r>
        <w:t xml:space="preserve">['Italia', 'Portugali', 'Suomi', 'Luxemburg', 'Ranska', 'Slovenia', 'Itävalta', 'Saksa', 'Kreikka', 'Espanja']]</w:t>
      </w:r>
    </w:p>
    <w:p>
      <w:r>
        <w:rPr>
          <w:b/>
        </w:rPr>
        <w:t xml:space="preserve">Esimerkki 4.464</w:t>
      </w:r>
    </w:p>
    <w:p>
      <w:r>
        <w:t xml:space="preserve">käsite: Texas kysymys: Mitä kello on juuri nyt Texasissa?</w:t>
      </w:r>
    </w:p>
    <w:p>
      <w:r>
        <w:rPr>
          <w:b/>
        </w:rPr>
        <w:t xml:space="preserve">Tulos</w:t>
      </w:r>
    </w:p>
    <w:p>
      <w:r>
        <w:t xml:space="preserve">['Texasin vallankumous']</w:t>
      </w:r>
    </w:p>
    <w:p>
      <w:r>
        <w:rPr>
          <w:b/>
        </w:rPr>
        <w:t xml:space="preserve">Esimerkki 4.465</w:t>
      </w:r>
    </w:p>
    <w:p>
      <w:r>
        <w:t xml:space="preserve">käsite: Malta kysymys: Mitä nähdä ja tehdä Maltalla?</w:t>
      </w:r>
    </w:p>
    <w:p>
      <w:r>
        <w:rPr>
          <w:b/>
        </w:rPr>
        <w:t xml:space="preserve">Tulos</w:t>
      </w:r>
    </w:p>
    <w:p>
      <w:r>
        <w:t xml:space="preserve">["Casa Rocca Piccola", "Dingli Cliffs", "Gozo 360° Multivision Show", "The Armoury and the Maritime Museum", "National Museum of Fine Arts, Malta", "National Museum of Archaeology, Malta", "Fort Rinella", "Megalithic Temples of Malta", "St. Paul's Catacombs", "Manoel Theatre",]</w:t>
      </w:r>
    </w:p>
    <w:p>
      <w:r>
        <w:rPr>
          <w:b/>
        </w:rPr>
        <w:t xml:space="preserve">Esimerkki 4.466</w:t>
      </w:r>
    </w:p>
    <w:p>
      <w:r>
        <w:t xml:space="preserve">käsite: Dolly Parton kysymys: Missä Dolly Parton kasvoi?</w:t>
      </w:r>
    </w:p>
    <w:p>
      <w:r>
        <w:rPr>
          <w:b/>
        </w:rPr>
        <w:t xml:space="preserve">Tulos</w:t>
      </w:r>
    </w:p>
    <w:p>
      <w:r>
        <w:t xml:space="preserve">['Sevierville']</w:t>
      </w:r>
    </w:p>
    <w:p>
      <w:r>
        <w:rPr>
          <w:b/>
        </w:rPr>
        <w:t xml:space="preserve">Esimerkki 4.467</w:t>
      </w:r>
    </w:p>
    <w:p>
      <w:r>
        <w:t xml:space="preserve">käsite: Rick Santorum kysymys: Mistä osavaltiosta Rick Santorum on kotoisin?</w:t>
      </w:r>
    </w:p>
    <w:p>
      <w:r>
        <w:rPr>
          <w:b/>
        </w:rPr>
        <w:t xml:space="preserve">Tulos</w:t>
      </w:r>
    </w:p>
    <w:p>
      <w:r>
        <w:t xml:space="preserve">['Pennsylvania']</w:t>
      </w:r>
    </w:p>
    <w:p>
      <w:r>
        <w:rPr>
          <w:b/>
        </w:rPr>
        <w:t xml:space="preserve">Esimerkki 4.468</w:t>
      </w:r>
    </w:p>
    <w:p>
      <w:r>
        <w:t xml:space="preserve">käsite: Kysymys: Missä maissa kuningatar Elisabet II hallitsee?</w:t>
      </w:r>
    </w:p>
    <w:p>
      <w:r>
        <w:rPr>
          <w:b/>
        </w:rPr>
        <w:t xml:space="preserve">Tulos</w:t>
      </w:r>
    </w:p>
    <w:p>
      <w:r>
        <w:t xml:space="preserve">["Tuvalun kuningatar", "Yhdistyneen kuningaskunnan kuningatar", "Uuden-Seelannin kuningatar", "Bahaman kuningatar", "Antiguan ja Barbudan kuningatar", "Australian kuningatar", "Jamaikan kuningatar", "Barbadosin kuningatar", "Kanadan kuningatar"]</w:t>
      </w:r>
    </w:p>
    <w:p>
      <w:r>
        <w:rPr>
          <w:b/>
        </w:rPr>
        <w:t xml:space="preserve">Esimerkki 4.469</w:t>
      </w:r>
    </w:p>
    <w:p>
      <w:r>
        <w:t xml:space="preserve">käsite: Aurora kysymys: Milloin Aurora Coloradon ammuskelu tapahtui?</w:t>
      </w:r>
    </w:p>
    <w:p>
      <w:r>
        <w:rPr>
          <w:b/>
        </w:rPr>
        <w:t xml:space="preserve">Tulos</w:t>
      </w:r>
    </w:p>
    <w:p>
      <w:r>
        <w:t xml:space="preserve">['2012 Auroran ampuminen']</w:t>
      </w:r>
    </w:p>
    <w:p>
      <w:r>
        <w:rPr>
          <w:b/>
        </w:rPr>
        <w:t xml:space="preserve">Esimerkki 4.470</w:t>
      </w:r>
    </w:p>
    <w:p>
      <w:r>
        <w:t xml:space="preserve">käsite: Jonas Brothers kysymys: Mikä on Jonas Brothersin nimi?</w:t>
      </w:r>
    </w:p>
    <w:p>
      <w:r>
        <w:rPr>
          <w:b/>
        </w:rPr>
        <w:t xml:space="preserve">Tulos</w:t>
      </w:r>
    </w:p>
    <w:p>
      <w:r>
        <w:t xml:space="preserve">['Nick Jonas', 'Kevin Jonas', 'Joe Jonas']</w:t>
      </w:r>
    </w:p>
    <w:p>
      <w:r>
        <w:rPr>
          <w:b/>
        </w:rPr>
        <w:t xml:space="preserve">Esimerkki 4.471</w:t>
      </w:r>
    </w:p>
    <w:p>
      <w:r>
        <w:t xml:space="preserve">käsite: Henri Matisse kysymys: Mihin taidesuuntauksiin Henri Matisse osallistui?</w:t>
      </w:r>
    </w:p>
    <w:p>
      <w:r>
        <w:rPr>
          <w:b/>
        </w:rPr>
        <w:t xml:space="preserve">Tulos</w:t>
      </w:r>
    </w:p>
    <w:p>
      <w:r>
        <w:t xml:space="preserve">['Fauvismi', 'impressionismi', 'uusimpressionismi', 'modernismi']]</w:t>
      </w:r>
    </w:p>
    <w:p>
      <w:r>
        <w:rPr>
          <w:b/>
        </w:rPr>
        <w:t xml:space="preserve">Esimerkki 4.472</w:t>
      </w:r>
    </w:p>
    <w:p>
      <w:r>
        <w:t xml:space="preserve">käsite: Saksa kysymys: Mitkä ovat tunnettuja nähtävyyksiä Saksassa?</w:t>
      </w:r>
    </w:p>
    <w:p>
      <w:r>
        <w:rPr>
          <w:b/>
        </w:rPr>
        <w:t xml:space="preserve">Tulos</w:t>
      </w:r>
    </w:p>
    <w:p>
      <w:r>
        <w:t xml:space="preserve">['Topography of Terror']</w:t>
      </w:r>
    </w:p>
    <w:p>
      <w:r>
        <w:rPr>
          <w:b/>
        </w:rPr>
        <w:t xml:space="preserve">Esimerkki 4.473</w:t>
      </w:r>
    </w:p>
    <w:p>
      <w:r>
        <w:t xml:space="preserve">käsite: Kobe Bryant kysymys: Kuka on Kobe Bryant?</w:t>
      </w:r>
    </w:p>
    <w:p>
      <w:r>
        <w:rPr>
          <w:b/>
        </w:rPr>
        <w:t xml:space="preserve">Tulos</w:t>
      </w:r>
    </w:p>
    <w:p>
      <w:r>
        <w:t xml:space="preserve">['Koripalloilija']</w:t>
      </w:r>
    </w:p>
    <w:p>
      <w:r>
        <w:rPr>
          <w:b/>
        </w:rPr>
        <w:t xml:space="preserve">Esimerkki 4.474</w:t>
      </w:r>
    </w:p>
    <w:p>
      <w:r>
        <w:t xml:space="preserve">käsite: Saudi-Arabia kysymys: Millainen hallitusjärjestelmä Saudi-Arabiassa on?</w:t>
      </w:r>
    </w:p>
    <w:p>
      <w:r>
        <w:rPr>
          <w:b/>
        </w:rPr>
        <w:t xml:space="preserve">Tulos</w:t>
      </w:r>
    </w:p>
    <w:p>
      <w:r>
        <w:t xml:space="preserve">['Absoluuttinen monarkia', 'Islamilainen valtio', 'Yhtenäinen valtio']</w:t>
      </w:r>
    </w:p>
    <w:p>
      <w:r>
        <w:rPr>
          <w:b/>
        </w:rPr>
        <w:t xml:space="preserve">Esimerkki 4.475</w:t>
      </w:r>
    </w:p>
    <w:p>
      <w:r>
        <w:t xml:space="preserve">käsite: Tšekkoslovakia Kysymys: Mitä maita Tšekkoslovakiasta tuli?</w:t>
      </w:r>
    </w:p>
    <w:p>
      <w:r>
        <w:rPr>
          <w:b/>
        </w:rPr>
        <w:t xml:space="preserve">Tulos</w:t>
      </w:r>
    </w:p>
    <w:p>
      <w:r>
        <w:t xml:space="preserve">['Slovakia', 'Tšekin tasavalta']</w:t>
      </w:r>
    </w:p>
    <w:p>
      <w:r>
        <w:rPr>
          <w:b/>
        </w:rPr>
        <w:t xml:space="preserve">Esimerkki 4.476</w:t>
      </w:r>
    </w:p>
    <w:p>
      <w:r>
        <w:t xml:space="preserve">käsite: Richard Marx kysymys: Mitä kappaleita Richard Marx kirjoitti?</w:t>
      </w:r>
    </w:p>
    <w:p>
      <w:r>
        <w:rPr>
          <w:b/>
        </w:rPr>
        <w:t xml:space="preserve">Tulos</w:t>
      </w:r>
    </w:p>
    <w:p>
      <w:r>
        <w:t xml:space="preserve">['Tanssi isäni kanssa']</w:t>
      </w:r>
    </w:p>
    <w:p>
      <w:r>
        <w:rPr>
          <w:b/>
        </w:rPr>
        <w:t xml:space="preserve">Esimerkki 4.477</w:t>
      </w:r>
    </w:p>
    <w:p>
      <w:r>
        <w:t xml:space="preserve">käsite: Ryan Dunn kysymys: Mihin Ryan Dunn kuoli?</w:t>
      </w:r>
    </w:p>
    <w:p>
      <w:r>
        <w:rPr>
          <w:b/>
        </w:rPr>
        <w:t xml:space="preserve">Tulos</w:t>
      </w:r>
    </w:p>
    <w:p>
      <w:r>
        <w:t xml:space="preserve">['Liikenneonnettomuus']</w:t>
      </w:r>
    </w:p>
    <w:p>
      <w:r>
        <w:rPr>
          <w:b/>
        </w:rPr>
        <w:t xml:space="preserve">Esimerkki 4.478</w:t>
      </w:r>
    </w:p>
    <w:p>
      <w:r>
        <w:t xml:space="preserve">käsite: George Washington kysymys: Mihin sotaan George Washington liittyi?</w:t>
      </w:r>
    </w:p>
    <w:p>
      <w:r>
        <w:rPr>
          <w:b/>
        </w:rPr>
        <w:t xml:space="preserve">Tulos</w:t>
      </w:r>
    </w:p>
    <w:p>
      <w:r>
        <w:t xml:space="preserve">['Amerikan vapaussota']</w:t>
      </w:r>
    </w:p>
    <w:p>
      <w:r>
        <w:rPr>
          <w:b/>
        </w:rPr>
        <w:t xml:space="preserve">Esimerkki 4.479</w:t>
      </w:r>
    </w:p>
    <w:p>
      <w:r>
        <w:t xml:space="preserve">käsite: Taylor kysymys: Mistä Zachary Taylor valittiin?</w:t>
      </w:r>
    </w:p>
    <w:p>
      <w:r>
        <w:rPr>
          <w:b/>
        </w:rPr>
        <w:t xml:space="preserve">Tulos</w:t>
      </w:r>
    </w:p>
    <w:p>
      <w:r>
        <w:t xml:space="preserve">['Kentucky']</w:t>
      </w:r>
    </w:p>
    <w:p>
      <w:r>
        <w:rPr>
          <w:b/>
        </w:rPr>
        <w:t xml:space="preserve">Esimerkki 4.480</w:t>
      </w:r>
    </w:p>
    <w:p>
      <w:r>
        <w:t xml:space="preserve">käsite: Kris Humphries kysymys: Kuka kris humphries pelaa nba:ssa?</w:t>
      </w:r>
    </w:p>
    <w:p>
      <w:r>
        <w:rPr>
          <w:b/>
        </w:rPr>
        <w:t xml:space="preserve">Tulos</w:t>
      </w:r>
    </w:p>
    <w:p>
      <w:r>
        <w:t xml:space="preserve">['Brooklyn Nets']</w:t>
      </w:r>
    </w:p>
    <w:p>
      <w:r>
        <w:rPr>
          <w:b/>
        </w:rPr>
        <w:t xml:space="preserve">Esimerkki 4.481</w:t>
      </w:r>
    </w:p>
    <w:p>
      <w:r>
        <w:t xml:space="preserve">käsite: Tupac Shakur kysymys: Missä Tupac kasvoi?</w:t>
      </w:r>
    </w:p>
    <w:p>
      <w:r>
        <w:rPr>
          <w:b/>
        </w:rPr>
        <w:t xml:space="preserve">Tulos</w:t>
      </w:r>
    </w:p>
    <w:p>
      <w:r>
        <w:t xml:space="preserve">['East Harlem']</w:t>
      </w:r>
    </w:p>
    <w:p>
      <w:r>
        <w:rPr>
          <w:b/>
        </w:rPr>
        <w:t xml:space="preserve">Esimerkki 4.482</w:t>
      </w:r>
    </w:p>
    <w:p>
      <w:r>
        <w:t xml:space="preserve">käsite: Al Capone kysymys: Missä Al Capone joutui vankilaan?</w:t>
      </w:r>
    </w:p>
    <w:p>
      <w:r>
        <w:rPr>
          <w:b/>
        </w:rPr>
        <w:t xml:space="preserve">Tulos</w:t>
      </w:r>
    </w:p>
    <w:p>
      <w:r>
        <w:t xml:space="preserve">['United States Penitentiary, Alcatraz Island', 'United States Penitentiary, Atlanta', 'Federal Correctional Institution, Terminal Island']]</w:t>
      </w:r>
    </w:p>
    <w:p>
      <w:r>
        <w:rPr>
          <w:b/>
        </w:rPr>
        <w:t xml:space="preserve">Esimerkki 4.483</w:t>
      </w:r>
    </w:p>
    <w:p>
      <w:r>
        <w:t xml:space="preserve">käsite: Richardwagner kysymys: Millaista musiikkia Richard Wagner soitti?</w:t>
      </w:r>
    </w:p>
    <w:p>
      <w:r>
        <w:rPr>
          <w:b/>
        </w:rPr>
        <w:t xml:space="preserve">Tulos</w:t>
      </w:r>
    </w:p>
    <w:p>
      <w:r>
        <w:t xml:space="preserve">['Ooppera', 'Klassinen musiikki', 'Romanttinen musiikki']</w:t>
      </w:r>
    </w:p>
    <w:p>
      <w:r>
        <w:rPr>
          <w:b/>
        </w:rPr>
        <w:t xml:space="preserve">Esimerkki 4.484</w:t>
      </w:r>
    </w:p>
    <w:p>
      <w:r>
        <w:t xml:space="preserve">käsite: Brasilia kysymys: Mikä on rahan nimi Brasiliassa?</w:t>
      </w:r>
    </w:p>
    <w:p>
      <w:r>
        <w:rPr>
          <w:b/>
        </w:rPr>
        <w:t xml:space="preserve">Tulos</w:t>
      </w:r>
    </w:p>
    <w:p>
      <w:r>
        <w:t xml:space="preserve">['Brazilian real']</w:t>
      </w:r>
    </w:p>
    <w:p>
      <w:r>
        <w:rPr>
          <w:b/>
        </w:rPr>
        <w:t xml:space="preserve">Esimerkki 4.485</w:t>
      </w:r>
    </w:p>
    <w:p>
      <w:r>
        <w:t xml:space="preserve">käsite: Tim Tebow kysymys: Missä joukkueessa Tim Tebow pelasi yliopistossa?</w:t>
      </w:r>
    </w:p>
    <w:p>
      <w:r>
        <w:rPr>
          <w:b/>
        </w:rPr>
        <w:t xml:space="preserve">Tulos</w:t>
      </w:r>
    </w:p>
    <w:p>
      <w:r>
        <w:t xml:space="preserve">['Florida Gators football']</w:t>
      </w:r>
    </w:p>
    <w:p>
      <w:r>
        <w:rPr>
          <w:b/>
        </w:rPr>
        <w:t xml:space="preserve">Esimerkki 4.486</w:t>
      </w:r>
    </w:p>
    <w:p>
      <w:r>
        <w:t xml:space="preserve">käsite: Pariisin kysymys: Mikä lentokenttä Pariisissa?</w:t>
      </w:r>
    </w:p>
    <w:p>
      <w:r>
        <w:rPr>
          <w:b/>
        </w:rPr>
        <w:t xml:space="preserve">Tulos</w:t>
      </w:r>
    </w:p>
    <w:p>
      <w:r>
        <w:t xml:space="preserve">['Beauvais-Tillén lentoasema', 'Charles de Gaullen lentoasema', 'Orlyn lentotukikohta', 'Pariisin Orlyn lentoasema']]</w:t>
      </w:r>
    </w:p>
    <w:p>
      <w:r>
        <w:rPr>
          <w:b/>
        </w:rPr>
        <w:t xml:space="preserve">Esimerkki 4.487</w:t>
      </w:r>
    </w:p>
    <w:p>
      <w:r>
        <w:t xml:space="preserve">käsite: Andy Williams kysymys: Mitä kansallisuutta Andy Williams oli?</w:t>
      </w:r>
    </w:p>
    <w:p>
      <w:r>
        <w:rPr>
          <w:b/>
        </w:rPr>
        <w:t xml:space="preserve">Tulos</w:t>
      </w:r>
    </w:p>
    <w:p>
      <w:r>
        <w:t xml:space="preserve">['Yhdysvallat']</w:t>
      </w:r>
    </w:p>
    <w:p>
      <w:r>
        <w:rPr>
          <w:b/>
        </w:rPr>
        <w:t xml:space="preserve">Esimerkki 4.488</w:t>
      </w:r>
    </w:p>
    <w:p>
      <w:r>
        <w:t xml:space="preserve">käsite: Brady kysymys: Missä Matthew Brady asui?</w:t>
      </w:r>
    </w:p>
    <w:p>
      <w:r>
        <w:rPr>
          <w:b/>
        </w:rPr>
        <w:t xml:space="preserve">Tulos</w:t>
      </w:r>
    </w:p>
    <w:p>
      <w:r>
        <w:t xml:space="preserve">['New York City']</w:t>
      </w:r>
    </w:p>
    <w:p>
      <w:r>
        <w:rPr>
          <w:b/>
        </w:rPr>
        <w:t xml:space="preserve">Esimerkki 4.489</w:t>
      </w:r>
    </w:p>
    <w:p>
      <w:r>
        <w:t xml:space="preserve">käsite: Rickie Fowler kysymys: Mitä palloa Rickie Fowler pelaa?</w:t>
      </w:r>
    </w:p>
    <w:p>
      <w:r>
        <w:rPr>
          <w:b/>
        </w:rPr>
        <w:t xml:space="preserve">Tulos</w:t>
      </w:r>
    </w:p>
    <w:p>
      <w:r>
        <w:t xml:space="preserve">['Golf']</w:t>
      </w:r>
    </w:p>
    <w:p>
      <w:r>
        <w:rPr>
          <w:b/>
        </w:rPr>
        <w:t xml:space="preserve">Esimerkki 4.490</w:t>
      </w:r>
    </w:p>
    <w:p>
      <w:r>
        <w:t xml:space="preserve">käsite: Denver Broncos kysymys: Ketkä ovat Broncosin pelaajia?</w:t>
      </w:r>
    </w:p>
    <w:p>
      <w:r>
        <w:rPr>
          <w:b/>
        </w:rPr>
        <w:t xml:space="preserve">Tulos</w:t>
      </w:r>
    </w:p>
    <w:p>
      <w:r>
        <w:t xml:space="preserve">['Wesley Woodyard', 'Peyton Manning', 'Joe Mays', 'Knowshon Moreno', 'Joel Dreessen', 'Mario Fannin', 'Manuel Ramírez', 'Tracy Porter', 'Andre Caldwell', 'Jacob Tamme']]</w:t>
      </w:r>
    </w:p>
    <w:p>
      <w:r>
        <w:rPr>
          <w:b/>
        </w:rPr>
        <w:t xml:space="preserve">Esimerkki 4.491</w:t>
      </w:r>
    </w:p>
    <w:p>
      <w:r>
        <w:t xml:space="preserve">käsite: Japan kysymys: Missä suurin osa japanilaisista asuu?</w:t>
      </w:r>
    </w:p>
    <w:p>
      <w:r>
        <w:rPr>
          <w:b/>
        </w:rPr>
        <w:t xml:space="preserve">Tulos</w:t>
      </w:r>
    </w:p>
    <w:p>
      <w:r>
        <w:t xml:space="preserve">['Tokio']</w:t>
      </w:r>
    </w:p>
    <w:p>
      <w:r>
        <w:rPr>
          <w:b/>
        </w:rPr>
        <w:t xml:space="preserve">Esimerkki 4.492</w:t>
      </w:r>
    </w:p>
    <w:p>
      <w:r>
        <w:t xml:space="preserve">käsite: Kysymys: Missä maassa puhutaan baskia?</w:t>
      </w:r>
    </w:p>
    <w:p>
      <w:r>
        <w:rPr>
          <w:b/>
        </w:rPr>
        <w:t xml:space="preserve">Tulos</w:t>
      </w:r>
    </w:p>
    <w:p>
      <w:r>
        <w:t xml:space="preserve">['Espanja', 'Ranska']</w:t>
      </w:r>
    </w:p>
    <w:p>
      <w:r>
        <w:rPr>
          <w:b/>
        </w:rPr>
        <w:t xml:space="preserve">Esimerkki 4.493</w:t>
      </w:r>
    </w:p>
    <w:p>
      <w:r>
        <w:t xml:space="preserve">käsite: Belgia kysymys: Missä Belgia on?</w:t>
      </w:r>
    </w:p>
    <w:p>
      <w:r>
        <w:rPr>
          <w:b/>
        </w:rPr>
        <w:t xml:space="preserve">Tulos</w:t>
      </w:r>
    </w:p>
    <w:p>
      <w:r>
        <w:t xml:space="preserve">['Länsi-Eurooppa']</w:t>
      </w:r>
    </w:p>
    <w:p>
      <w:r>
        <w:rPr>
          <w:b/>
        </w:rPr>
        <w:t xml:space="preserve">Esimerkki 4.494</w:t>
      </w:r>
    </w:p>
    <w:p>
      <w:r>
        <w:t xml:space="preserve">käsite: Venäjä kysymys: Mitä uskontoja Venäjällä on?</w:t>
      </w:r>
    </w:p>
    <w:p>
      <w:r>
        <w:rPr>
          <w:b/>
        </w:rPr>
        <w:t xml:space="preserve">Tulos</w:t>
      </w:r>
    </w:p>
    <w:p>
      <w:r>
        <w:t xml:space="preserve">['Venäjän ortodoksinen kirkko', 'islam']</w:t>
      </w:r>
    </w:p>
    <w:p>
      <w:r>
        <w:rPr>
          <w:b/>
        </w:rPr>
        <w:t xml:space="preserve">Esimerkki 4.495</w:t>
      </w:r>
    </w:p>
    <w:p>
      <w:r>
        <w:t xml:space="preserve">käsite: Kysymys: Mikä hallintojärjestelmä Pohjois-Koreassa on?</w:t>
      </w:r>
    </w:p>
    <w:p>
      <w:r>
        <w:rPr>
          <w:b/>
        </w:rPr>
        <w:t xml:space="preserve">Tulos</w:t>
      </w:r>
    </w:p>
    <w:p>
      <w:r>
        <w:t xml:space="preserve">['Yksipuoluevaltio', 'sosialistinen valtio', 'kansantasavalta', 'Juche', 'yhtenäinen valtio']]</w:t>
      </w:r>
    </w:p>
    <w:p>
      <w:r>
        <w:rPr>
          <w:b/>
        </w:rPr>
        <w:t xml:space="preserve">Esimerkki 4.496</w:t>
      </w:r>
    </w:p>
    <w:p>
      <w:r>
        <w:t xml:space="preserve">käsite: Albert Einstein kysymys: Mitä Einstein teki?</w:t>
      </w:r>
    </w:p>
    <w:p>
      <w:r>
        <w:rPr>
          <w:b/>
        </w:rPr>
        <w:t xml:space="preserve">Tulos</w:t>
      </w:r>
    </w:p>
    <w:p>
      <w:r>
        <w:t xml:space="preserve">['teoreettinen fyysikko']</w:t>
      </w:r>
    </w:p>
    <w:p>
      <w:r>
        <w:rPr>
          <w:b/>
        </w:rPr>
        <w:t xml:space="preserve">Esimerkki 4.497</w:t>
      </w:r>
    </w:p>
    <w:p>
      <w:r>
        <w:t xml:space="preserve">käsite: Amsterdam kysymys: Missä maassa Amsterdam sijaitsee?</w:t>
      </w:r>
    </w:p>
    <w:p>
      <w:r>
        <w:rPr>
          <w:b/>
        </w:rPr>
        <w:t xml:space="preserve">Tulos</w:t>
      </w:r>
    </w:p>
    <w:p>
      <w:r>
        <w:t xml:space="preserve">['Alankomaat']</w:t>
      </w:r>
    </w:p>
    <w:p>
      <w:r>
        <w:rPr>
          <w:b/>
        </w:rPr>
        <w:t xml:space="preserve">Esimerkki 4.498</w:t>
      </w:r>
    </w:p>
    <w:p>
      <w:r>
        <w:t xml:space="preserve">käsite: Yhdysvallat kysymys: Mitkä ovat yleisimmät uskonnot Yhdysvalloissa?</w:t>
      </w:r>
    </w:p>
    <w:p>
      <w:r>
        <w:rPr>
          <w:b/>
        </w:rPr>
        <w:t xml:space="preserve">Tulos</w:t>
      </w:r>
    </w:p>
    <w:p>
      <w:r>
        <w:t xml:space="preserve">['Unitarian Universalism', 'Judaism', 'Kristinusko', 'Ateismi', 'Buddhalaisuus', 'Hindulaisuus', 'Islam']]</w:t>
      </w:r>
    </w:p>
    <w:p>
      <w:r>
        <w:rPr>
          <w:b/>
        </w:rPr>
        <w:t xml:space="preserve">Esimerkki 4.499</w:t>
      </w:r>
    </w:p>
    <w:p>
      <w:r>
        <w:t xml:space="preserve">käsite: Martin Luther King Jr kysymys: Mitä varten Martin Luther King Jr meni yliopistoon?</w:t>
      </w:r>
    </w:p>
    <w:p>
      <w:r>
        <w:rPr>
          <w:b/>
        </w:rPr>
        <w:t xml:space="preserve">Tulos</w:t>
      </w:r>
    </w:p>
    <w:p>
      <w:r>
        <w:t xml:space="preserve">['Sosiologia']</w:t>
      </w:r>
    </w:p>
    <w:p>
      <w:r>
        <w:rPr>
          <w:b/>
        </w:rPr>
        <w:t xml:space="preserve">Esimerkki 4.500</w:t>
      </w:r>
    </w:p>
    <w:p>
      <w:r>
        <w:t xml:space="preserve">käsite: Ernest Shackleton kysymys: Mistä sir Ernest Shackleton tuli?</w:t>
      </w:r>
    </w:p>
    <w:p>
      <w:r>
        <w:rPr>
          <w:b/>
        </w:rPr>
        <w:t xml:space="preserve">Tulos</w:t>
      </w:r>
    </w:p>
    <w:p>
      <w:r>
        <w:t xml:space="preserve">['100 suurinta brittiä']</w:t>
      </w:r>
    </w:p>
    <w:p>
      <w:r>
        <w:rPr>
          <w:b/>
        </w:rPr>
        <w:t xml:space="preserve">Esimerkki 4.501</w:t>
      </w:r>
    </w:p>
    <w:p>
      <w:r>
        <w:t xml:space="preserve">käsite: Hendrix kysymys: Mikä teki Jimi Hendrixistä suurenmoisen?</w:t>
      </w:r>
    </w:p>
    <w:p>
      <w:r>
        <w:rPr>
          <w:b/>
        </w:rPr>
        <w:t xml:space="preserve">Tulos</w:t>
      </w:r>
    </w:p>
    <w:p>
      <w:r>
        <w:t xml:space="preserve">['kitara']</w:t>
      </w:r>
    </w:p>
    <w:p>
      <w:r>
        <w:rPr>
          <w:b/>
        </w:rPr>
        <w:t xml:space="preserve">Esimerkki 4.502</w:t>
      </w:r>
    </w:p>
    <w:p>
      <w:r>
        <w:t xml:space="preserve">käsite: Aaron Rodgers kysymys: Kuka pelasi Aaron Rodgers college football 4?</w:t>
      </w:r>
    </w:p>
    <w:p>
      <w:r>
        <w:rPr>
          <w:b/>
        </w:rPr>
        <w:t xml:space="preserve">Tulos</w:t>
      </w:r>
    </w:p>
    <w:p>
      <w:r>
        <w:t xml:space="preserve">['University of California, Berkeley']</w:t>
      </w:r>
    </w:p>
    <w:p>
      <w:r>
        <w:rPr>
          <w:b/>
        </w:rPr>
        <w:t xml:space="preserve">Esimerkki 4.503</w:t>
      </w:r>
    </w:p>
    <w:p>
      <w:r>
        <w:t xml:space="preserve">käsite: Scott kysymys: Kuka näyttelee Nathan Scottia?</w:t>
      </w:r>
    </w:p>
    <w:p>
      <w:r>
        <w:rPr>
          <w:b/>
        </w:rPr>
        <w:t xml:space="preserve">Tulos</w:t>
      </w:r>
    </w:p>
    <w:p>
      <w:r>
        <w:t xml:space="preserve">['James Lafferty']</w:t>
      </w:r>
    </w:p>
    <w:p>
      <w:r>
        <w:rPr>
          <w:b/>
        </w:rPr>
        <w:t xml:space="preserve">Esimerkki 4.504</w:t>
      </w:r>
    </w:p>
    <w:p>
      <w:r>
        <w:t xml:space="preserve">käsite: Houston Rockets kysymys: Milloin Houston Rockets voitti mestaruuden?</w:t>
      </w:r>
    </w:p>
    <w:p>
      <w:r>
        <w:rPr>
          <w:b/>
        </w:rPr>
        <w:t xml:space="preserve">Tulos</w:t>
      </w:r>
    </w:p>
    <w:p>
      <w:r>
        <w:t xml:space="preserve">['1994 NBA:n loppuottelut', '1995 NBA:n loppuottelut']</w:t>
      </w:r>
    </w:p>
    <w:p>
      <w:r>
        <w:rPr>
          <w:b/>
        </w:rPr>
        <w:t xml:space="preserve">Esimerkki 4.505</w:t>
      </w:r>
    </w:p>
    <w:p>
      <w:r>
        <w:t xml:space="preserve">käsite: Mount Whitney kysymys: Missä Mount Whitney on?</w:t>
      </w:r>
    </w:p>
    <w:p>
      <w:r>
        <w:rPr>
          <w:b/>
        </w:rPr>
        <w:t xml:space="preserve">Tulos</w:t>
      </w:r>
    </w:p>
    <w:p>
      <w:r>
        <w:t xml:space="preserve">['Sierra Nevada', 'Kalifornia']</w:t>
      </w:r>
    </w:p>
    <w:p>
      <w:r>
        <w:rPr>
          <w:b/>
        </w:rPr>
        <w:t xml:space="preserve">Esimerkki 4.506</w:t>
      </w:r>
    </w:p>
    <w:p>
      <w:r>
        <w:t xml:space="preserve">käsite: Kysymys: Kuka loi Romeon hahmon?</w:t>
      </w:r>
    </w:p>
    <w:p>
      <w:r>
        <w:rPr>
          <w:b/>
        </w:rPr>
        <w:t xml:space="preserve">Tulos</w:t>
      </w:r>
    </w:p>
    <w:p>
      <w:r>
        <w:t xml:space="preserve">['William Shakespeare']</w:t>
      </w:r>
    </w:p>
    <w:p>
      <w:r>
        <w:rPr>
          <w:b/>
        </w:rPr>
        <w:t xml:space="preserve">Esimerkki 4.507</w:t>
      </w:r>
    </w:p>
    <w:p>
      <w:r>
        <w:t xml:space="preserve">käsite: New York kysymys: Mitkä ovat paikkoja, joissa kannattaa käydä New Yorkissa?</w:t>
      </w:r>
    </w:p>
    <w:p>
      <w:r>
        <w:rPr>
          <w:b/>
        </w:rPr>
        <w:t xml:space="preserve">Tulos</w:t>
      </w:r>
    </w:p>
    <w:p>
      <w:r>
        <w:t xml:space="preserve">['Chelsea Art Museum', 'Brooklyn Bridge', 'Empire State Building', 'The Broadway Theatre', 'American Museum of Natural History', 'Central Park', 'St. Patrick's Cathedral', 'Japan Society of New York', 'FusionArts Museum', 'American Folk Art Museum']]</w:t>
      </w:r>
    </w:p>
    <w:p>
      <w:r>
        <w:rPr>
          <w:b/>
        </w:rPr>
        <w:t xml:space="preserve">Esimerkki 4.508</w:t>
      </w:r>
    </w:p>
    <w:p>
      <w:r>
        <w:t xml:space="preserve">käsite: Kysymys: Mitkä ovat Keski-Amerikan maat ja pääkaupungit?</w:t>
      </w:r>
    </w:p>
    <w:p>
      <w:r>
        <w:rPr>
          <w:b/>
        </w:rPr>
        <w:t xml:space="preserve">Tulos</w:t>
      </w:r>
    </w:p>
    <w:p>
      <w:r>
        <w:t xml:space="preserve">['Honduras', 'El Salvador', 'Panama', 'Costa Rica', 'Guatemala', 'Gran Colombia', 'Belize']]</w:t>
      </w:r>
    </w:p>
    <w:p>
      <w:r>
        <w:rPr>
          <w:b/>
        </w:rPr>
        <w:t xml:space="preserve">Esimerkki 4.509</w:t>
      </w:r>
    </w:p>
    <w:p>
      <w:r>
        <w:t xml:space="preserve">käsite: Puntland kysymys: missä on Puntland Somalia?</w:t>
      </w:r>
    </w:p>
    <w:p>
      <w:r>
        <w:rPr>
          <w:b/>
        </w:rPr>
        <w:t xml:space="preserve">Tulos</w:t>
      </w:r>
    </w:p>
    <w:p>
      <w:r>
        <w:t xml:space="preserve">['Garoowe', 'Bari Region', 'Dalweyn', 'Eyl']</w:t>
      </w:r>
    </w:p>
    <w:p>
      <w:r>
        <w:rPr>
          <w:b/>
        </w:rPr>
        <w:t xml:space="preserve">Esimerkki 4.510</w:t>
      </w:r>
    </w:p>
    <w:p>
      <w:r>
        <w:t xml:space="preserve">käsite: Australian lippu: Länsi-Australia kysymys: Mikä eläin on Länsi-Australian lipussa?</w:t>
      </w:r>
    </w:p>
    <w:p>
      <w:r>
        <w:rPr>
          <w:b/>
        </w:rPr>
        <w:t xml:space="preserve">Tulos</w:t>
      </w:r>
    </w:p>
    <w:p>
      <w:r>
        <w:t xml:space="preserve">['Black Swan']</w:t>
      </w:r>
    </w:p>
    <w:p>
      <w:r>
        <w:rPr>
          <w:b/>
        </w:rPr>
        <w:t xml:space="preserve">Esimerkki 4.511</w:t>
      </w:r>
    </w:p>
    <w:p>
      <w:r>
        <w:t xml:space="preserve">käsite: Drew Stanton kysymys: Missä Drew Stanton pelasi yliopistossa?</w:t>
      </w:r>
    </w:p>
    <w:p>
      <w:r>
        <w:rPr>
          <w:b/>
        </w:rPr>
        <w:t xml:space="preserve">Tulos</w:t>
      </w:r>
    </w:p>
    <w:p>
      <w:r>
        <w:t xml:space="preserve">['Michigan State University']</w:t>
      </w:r>
    </w:p>
    <w:p>
      <w:r>
        <w:rPr>
          <w:b/>
        </w:rPr>
        <w:t xml:space="preserve">Esimerkki 4.512</w:t>
      </w:r>
    </w:p>
    <w:p>
      <w:r>
        <w:t xml:space="preserve">käsite: Kareem Abdul-jabbar kysymys: Mikä on Kareem Abdul-Jabbarin oikea nimi?</w:t>
      </w:r>
    </w:p>
    <w:p>
      <w:r>
        <w:rPr>
          <w:b/>
        </w:rPr>
        <w:t xml:space="preserve">Tulos</w:t>
      </w:r>
    </w:p>
    <w:p>
      <w:r>
        <w:t xml:space="preserve">['Ferdinand Lewis Alcindor, Sr.']</w:t>
      </w:r>
    </w:p>
    <w:p>
      <w:r>
        <w:rPr>
          <w:b/>
        </w:rPr>
        <w:t xml:space="preserve">Esimerkki 4.513</w:t>
      </w:r>
    </w:p>
    <w:p>
      <w:r>
        <w:t xml:space="preserve">käsite: Kysymys: Mitkä maat kuuluvat Itä-Eurooppaan?</w:t>
      </w:r>
    </w:p>
    <w:p>
      <w:r>
        <w:rPr>
          <w:b/>
        </w:rPr>
        <w:t xml:space="preserve">Tulos</w:t>
      </w:r>
    </w:p>
    <w:p>
      <w:r>
        <w:t xml:space="preserve">["Etelä-Karpaatit", "Kaukasus", "Valko-Venäjän keskusraati", "Kresy", "Kievan Rus'", "Liettuan suuriruhtinaskunta", "Romanian kuningaskunta", "Moldova", "Valko-Venäjän kansantasavalta", "Puolan toinen tasavalta"]]</w:t>
      </w:r>
    </w:p>
    <w:p>
      <w:r>
        <w:rPr>
          <w:b/>
        </w:rPr>
        <w:t xml:space="preserve">Esimerkki 4.514</w:t>
      </w:r>
    </w:p>
    <w:p>
      <w:r>
        <w:t xml:space="preserve">käsite: Taylor Swift kysymys: Mitkä ovat Taylor Swiftin albumit?</w:t>
      </w:r>
    </w:p>
    <w:p>
      <w:r>
        <w:rPr>
          <w:b/>
        </w:rPr>
        <w:t xml:space="preserve">Tulos</w:t>
      </w:r>
    </w:p>
    <w:p>
      <w:r>
        <w:t xml:space="preserve">['Stripped Raw &amp; Real', 'Ronan', 'CMT Crossroads', 'Speak Now - World Tour Live', 'Fearless', 'iTunes Live From SoHo', 'Beautiful Eyes', 'We Are Never Ever Getting Back Together', 'Speak Now', 'Red']</w:t>
      </w:r>
    </w:p>
    <w:p>
      <w:r>
        <w:rPr>
          <w:b/>
        </w:rPr>
        <w:t xml:space="preserve">Esimerkki 4.515</w:t>
      </w:r>
    </w:p>
    <w:p>
      <w:r>
        <w:t xml:space="preserve">käsite: Etiopia kysymys: Kuka on Etiopian pääministeri nyt?</w:t>
      </w:r>
    </w:p>
    <w:p>
      <w:r>
        <w:rPr>
          <w:b/>
        </w:rPr>
        <w:t xml:space="preserve">Tulos</w:t>
      </w:r>
    </w:p>
    <w:p>
      <w:r>
        <w:t xml:space="preserve">['Meles Zenawi']</w:t>
      </w:r>
    </w:p>
    <w:p>
      <w:r>
        <w:rPr>
          <w:b/>
        </w:rPr>
        <w:t xml:space="preserve">Esimerkki 4.516</w:t>
      </w:r>
    </w:p>
    <w:p>
      <w:r>
        <w:t xml:space="preserve">käsite: Kysymys: Milloin Mary Poppins tehtiin?</w:t>
      </w:r>
    </w:p>
    <w:p>
      <w:r>
        <w:rPr>
          <w:b/>
        </w:rPr>
        <w:t xml:space="preserve">Tulos</w:t>
      </w:r>
    </w:p>
    <w:p>
      <w:r>
        <w:t xml:space="preserve">['1964']</w:t>
      </w:r>
    </w:p>
    <w:p>
      <w:r>
        <w:rPr>
          <w:b/>
        </w:rPr>
        <w:t xml:space="preserve">Esimerkki 4.517</w:t>
      </w:r>
    </w:p>
    <w:p>
      <w:r>
        <w:t xml:space="preserve">käsite: Kysymys: Mihin kuningas Edward vi kuoli?</w:t>
      </w:r>
    </w:p>
    <w:p>
      <w:r>
        <w:rPr>
          <w:b/>
        </w:rPr>
        <w:t xml:space="preserve">Tulos</w:t>
      </w:r>
    </w:p>
    <w:p>
      <w:r>
        <w:t xml:space="preserve">['Tuberkuloosi']</w:t>
      </w:r>
    </w:p>
    <w:p>
      <w:r>
        <w:rPr>
          <w:b/>
        </w:rPr>
        <w:t xml:space="preserve">Esimerkki 4.518</w:t>
      </w:r>
    </w:p>
    <w:p>
      <w:r>
        <w:t xml:space="preserve">käsite: Robert Boyle kysymys: Mitä Robert Boyle sai aikaan?</w:t>
      </w:r>
    </w:p>
    <w:p>
      <w:r>
        <w:rPr>
          <w:b/>
        </w:rPr>
        <w:t xml:space="preserve">Tulos</w:t>
      </w:r>
    </w:p>
    <w:p>
      <w:r>
        <w:t xml:space="preserve">["Boylen laki"]</w:t>
      </w:r>
    </w:p>
    <w:p>
      <w:r>
        <w:rPr>
          <w:b/>
        </w:rPr>
        <w:t xml:space="preserve">Esimerkki 4.519</w:t>
      </w:r>
    </w:p>
    <w:p>
      <w:r>
        <w:t xml:space="preserve">käsite: Johnny Bench kysymys: Kenelle Johnny Bench pelasi?</w:t>
      </w:r>
    </w:p>
    <w:p>
      <w:r>
        <w:rPr>
          <w:b/>
        </w:rPr>
        <w:t xml:space="preserve">Tulos</w:t>
      </w:r>
    </w:p>
    <w:p>
      <w:r>
        <w:t xml:space="preserve">['Cincinnati Reds']</w:t>
      </w:r>
    </w:p>
    <w:p>
      <w:r>
        <w:rPr>
          <w:b/>
        </w:rPr>
        <w:t xml:space="preserve">Esimerkki 4.520</w:t>
      </w:r>
    </w:p>
    <w:p>
      <w:r>
        <w:t xml:space="preserve">käsite: Islam kysymys: Ketä islamilaiset palvovat?</w:t>
      </w:r>
    </w:p>
    <w:p>
      <w:r>
        <w:rPr>
          <w:b/>
        </w:rPr>
        <w:t xml:space="preserve">Tulos</w:t>
      </w:r>
    </w:p>
    <w:p>
      <w:r>
        <w:t xml:space="preserve">['Allah']</w:t>
      </w:r>
    </w:p>
    <w:p>
      <w:r>
        <w:rPr>
          <w:b/>
        </w:rPr>
        <w:t xml:space="preserve">Esimerkki 4.521</w:t>
      </w:r>
    </w:p>
    <w:p>
      <w:r>
        <w:t xml:space="preserve">käsite: Kysymys: Mihin Napoleon on haudattu?</w:t>
      </w:r>
    </w:p>
    <w:p>
      <w:r>
        <w:rPr>
          <w:b/>
        </w:rPr>
        <w:t xml:space="preserve">Tulos</w:t>
      </w:r>
    </w:p>
    <w:p>
      <w:r>
        <w:t xml:space="preserve">['Les Invalides', 'Longwood']</w:t>
      </w:r>
    </w:p>
    <w:p>
      <w:r>
        <w:rPr>
          <w:b/>
        </w:rPr>
        <w:t xml:space="preserve">Esimerkki 4.522</w:t>
      </w:r>
    </w:p>
    <w:p>
      <w:r>
        <w:t xml:space="preserve">käsite: Islanti kysymys: Mitä kieltä ihmiset puhuvat Islannissa?</w:t>
      </w:r>
    </w:p>
    <w:p>
      <w:r>
        <w:rPr>
          <w:b/>
        </w:rPr>
        <w:t xml:space="preserve">Tulos</w:t>
      </w:r>
    </w:p>
    <w:p>
      <w:r>
        <w:t xml:space="preserve">['Islannin kieli']</w:t>
      </w:r>
    </w:p>
    <w:p>
      <w:r>
        <w:rPr>
          <w:b/>
        </w:rPr>
        <w:t xml:space="preserve">Esimerkki 4.523</w:t>
      </w:r>
    </w:p>
    <w:p>
      <w:r>
        <w:t xml:space="preserve">käsite: Mtv-kysymys: Kuka lauloi mtv movie awards 2011 -gaalassa?</w:t>
      </w:r>
    </w:p>
    <w:p>
      <w:r>
        <w:rPr>
          <w:b/>
        </w:rPr>
        <w:t xml:space="preserve">Tulos</w:t>
      </w:r>
    </w:p>
    <w:p>
      <w:r>
        <w:t xml:space="preserve">['Twisted Sister', 'Suicidal Tendencies', 'Guns N' Roses', 'Red Hot Chili Peppers', 'AC/DC', 'Nirvana', 'Run-D.M.C.', 'Ice Cube', 'The Offspring', 'Metallica'']</w:t>
      </w:r>
    </w:p>
    <w:p>
      <w:r>
        <w:rPr>
          <w:b/>
        </w:rPr>
        <w:t xml:space="preserve">Esimerkki 4.524</w:t>
      </w:r>
    </w:p>
    <w:p>
      <w:r>
        <w:t xml:space="preserve">käsite: Houston Aeros kysymys: missä Houston Aeros pelaa?</w:t>
      </w:r>
    </w:p>
    <w:p>
      <w:r>
        <w:rPr>
          <w:b/>
        </w:rPr>
        <w:t xml:space="preserve">Tulos</w:t>
      </w:r>
    </w:p>
    <w:p>
      <w:r>
        <w:t xml:space="preserve">['Toyota Center']</w:t>
      </w:r>
    </w:p>
    <w:p>
      <w:r>
        <w:rPr>
          <w:b/>
        </w:rPr>
        <w:t xml:space="preserve">Esimerkki 4.525</w:t>
      </w:r>
    </w:p>
    <w:p>
      <w:r>
        <w:t xml:space="preserve">käsite: New York Knicks kysymys: Mikä on New York Knicksin aloituskokoonpano?</w:t>
      </w:r>
    </w:p>
    <w:p>
      <w:r>
        <w:rPr>
          <w:b/>
        </w:rPr>
        <w:t xml:space="preserve">Tulos</w:t>
      </w:r>
    </w:p>
    <w:p>
      <w:r>
        <w:t xml:space="preserve">['Raymond Felton', 'Marcus Camby', 'J. R. Smith', 'Tyson Chandler', 'Carmelo Anthony', 'Iman Shumpert', 'Jason Kidd', 'Steve Novak', 'Chris Copeland', 'Pablo Prigioni']]</w:t>
      </w:r>
    </w:p>
    <w:p>
      <w:r>
        <w:rPr>
          <w:b/>
        </w:rPr>
        <w:t xml:space="preserve">Esimerkki 4.526</w:t>
      </w:r>
    </w:p>
    <w:p>
      <w:r>
        <w:t xml:space="preserve">käsite: Galway kysymys: Mitä nähdä ja tehdä Galway Irlannissa?</w:t>
      </w:r>
    </w:p>
    <w:p>
      <w:r>
        <w:rPr>
          <w:b/>
        </w:rPr>
        <w:t xml:space="preserve">Tulos</w:t>
      </w:r>
    </w:p>
    <w:p>
      <w:r>
        <w:t xml:space="preserve">["Galwayn kaupunginmuseo", "Taibhdhearc na Gaillimhe", "Espanjalainen kaari", "Taivaaseen otetun neitsyt Marian katedraali ja Pyhän Nikolauksen katedraali, Galway", "Galwayn urheilukentät", "Hotel Meyrick", "Eyre Square", "Pyhän Nikolauksen kollegiaattikirkko", "Irlannin kansallisyliopisto, Galway", "Taidefestivaali Galway"]]</w:t>
      </w:r>
    </w:p>
    <w:p>
      <w:r>
        <w:rPr>
          <w:b/>
        </w:rPr>
        <w:t xml:space="preserve">Esimerkki 4.527</w:t>
      </w:r>
    </w:p>
    <w:p>
      <w:r>
        <w:t xml:space="preserve">käsite: Brandon Roy kysymys: Minä vuonna Brandon Roy valittiin?</w:t>
      </w:r>
    </w:p>
    <w:p>
      <w:r>
        <w:rPr>
          <w:b/>
        </w:rPr>
        <w:t xml:space="preserve">Tulos</w:t>
      </w:r>
    </w:p>
    <w:p>
      <w:r>
        <w:t xml:space="preserve">['2006 NBA Draft']</w:t>
      </w:r>
    </w:p>
    <w:p>
      <w:r>
        <w:rPr>
          <w:b/>
        </w:rPr>
        <w:t xml:space="preserve">Esimerkki 4.528</w:t>
      </w:r>
    </w:p>
    <w:p>
      <w:r>
        <w:t xml:space="preserve">käsite: Jackson kysymys: Mitkä ovat Michael Jacksonin lasten nimet?</w:t>
      </w:r>
    </w:p>
    <w:p>
      <w:r>
        <w:rPr>
          <w:b/>
        </w:rPr>
        <w:t xml:space="preserve">Tulos</w:t>
      </w:r>
    </w:p>
    <w:p>
      <w:r>
        <w:t xml:space="preserve">['Paris-Michael Katherine Jackson', 'Prince Michael Jackson I', 'Prince Michael Jackson II']</w:t>
      </w:r>
    </w:p>
    <w:p>
      <w:r>
        <w:rPr>
          <w:b/>
        </w:rPr>
        <w:t xml:space="preserve">Esimerkki 4.529</w:t>
      </w:r>
    </w:p>
    <w:p>
      <w:r>
        <w:t xml:space="preserve">käsite: Pennsylvania kysymys: Mikä on Pennsylvanian osavaltion kukka?</w:t>
      </w:r>
    </w:p>
    <w:p>
      <w:r>
        <w:rPr>
          <w:b/>
        </w:rPr>
        <w:t xml:space="preserve">Tulos</w:t>
      </w:r>
    </w:p>
    <w:p>
      <w:r>
        <w:t xml:space="preserve">["Kalmia latifolia"]</w:t>
      </w:r>
    </w:p>
    <w:p>
      <w:r>
        <w:rPr>
          <w:b/>
        </w:rPr>
        <w:t xml:space="preserve">Esimerkki 4.530</w:t>
      </w:r>
    </w:p>
    <w:p>
      <w:r>
        <w:t xml:space="preserve">käsite: Machiavelli kysymys: Minkä kirjan Niccolo Machiavelli kirjoitti?</w:t>
      </w:r>
    </w:p>
    <w:p>
      <w:r>
        <w:rPr>
          <w:b/>
        </w:rPr>
        <w:t xml:space="preserve">Tulos</w:t>
      </w:r>
    </w:p>
    <w:p>
      <w:r>
        <w:t xml:space="preserve">['Prinssi']</w:t>
      </w:r>
    </w:p>
    <w:p>
      <w:r>
        <w:rPr>
          <w:b/>
        </w:rPr>
        <w:t xml:space="preserve">Esimerkki 4.531</w:t>
      </w:r>
    </w:p>
    <w:p>
      <w:r>
        <w:t xml:space="preserve">käsite: Australia kysymys: Mitä uskontoja Australiassa esiintyy?</w:t>
      </w:r>
    </w:p>
    <w:p>
      <w:r>
        <w:rPr>
          <w:b/>
        </w:rPr>
        <w:t xml:space="preserve">Tulos</w:t>
      </w:r>
    </w:p>
    <w:p>
      <w:r>
        <w:t xml:space="preserve">['katolilaisuus', 'buddhalaisuus', 'islam', 'anglikaanisuus'']</w:t>
      </w:r>
    </w:p>
    <w:p>
      <w:r>
        <w:rPr>
          <w:b/>
        </w:rPr>
        <w:t xml:space="preserve">Esimerkki 4.532</w:t>
      </w:r>
    </w:p>
    <w:p>
      <w:r>
        <w:t xml:space="preserve">käsite: Drew Bledsoe kysymys: Missä yliopistossa Drew Bledsoe opiskeli?</w:t>
      </w:r>
    </w:p>
    <w:p>
      <w:r>
        <w:rPr>
          <w:b/>
        </w:rPr>
        <w:t xml:space="preserve">Tulos</w:t>
      </w:r>
    </w:p>
    <w:p>
      <w:r>
        <w:t xml:space="preserve">['Washington State University']</w:t>
      </w:r>
    </w:p>
    <w:p>
      <w:r>
        <w:rPr>
          <w:b/>
        </w:rPr>
        <w:t xml:space="preserve">Esimerkki 4.533</w:t>
      </w:r>
    </w:p>
    <w:p>
      <w:r>
        <w:t xml:space="preserve">käsite: Mtv kysymys: Missä on mtv:n päämaja?</w:t>
      </w:r>
    </w:p>
    <w:p>
      <w:r>
        <w:rPr>
          <w:b/>
        </w:rPr>
        <w:t xml:space="preserve">Tulos</w:t>
      </w:r>
    </w:p>
    <w:p>
      <w:r>
        <w:t xml:space="preserve">['New York City']</w:t>
      </w:r>
    </w:p>
    <w:p>
      <w:r>
        <w:rPr>
          <w:b/>
        </w:rPr>
        <w:t xml:space="preserve">Esimerkki 4.534</w:t>
      </w:r>
    </w:p>
    <w:p>
      <w:r>
        <w:t xml:space="preserve">käsite: Michael Vick kysymys: Kuka Michael Vick pelaa?</w:t>
      </w:r>
    </w:p>
    <w:p>
      <w:r>
        <w:rPr>
          <w:b/>
        </w:rPr>
        <w:t xml:space="preserve">Tulos</w:t>
      </w:r>
    </w:p>
    <w:p>
      <w:r>
        <w:t xml:space="preserve">['Philadelphia Eagles']</w:t>
      </w:r>
    </w:p>
    <w:p>
      <w:r>
        <w:rPr>
          <w:b/>
        </w:rPr>
        <w:t xml:space="preserve">Esimerkki 4.535</w:t>
      </w:r>
    </w:p>
    <w:p>
      <w:r>
        <w:t xml:space="preserve">käsite: Guatemala kysymys: Mikä on Guatemalan nykyinen hallitusjärjestelmä?</w:t>
      </w:r>
    </w:p>
    <w:p>
      <w:r>
        <w:rPr>
          <w:b/>
        </w:rPr>
        <w:t xml:space="preserve">Tulos</w:t>
      </w:r>
    </w:p>
    <w:p>
      <w:r>
        <w:t xml:space="preserve">['Perustuslaillinen tasavalta', 'Presidenttijärjestelmä', 'Yhtenäisvaltio']</w:t>
      </w:r>
    </w:p>
    <w:p>
      <w:r>
        <w:rPr>
          <w:b/>
        </w:rPr>
        <w:t xml:space="preserve">Esimerkki 4.536</w:t>
      </w:r>
    </w:p>
    <w:p>
      <w:r>
        <w:t xml:space="preserve">käsite: Anderson Silva kysymys: Mitä Anderson Silva on koulutettu?</w:t>
      </w:r>
    </w:p>
    <w:p>
      <w:r>
        <w:rPr>
          <w:b/>
        </w:rPr>
        <w:t xml:space="preserve">Tulos</w:t>
      </w:r>
    </w:p>
    <w:p>
      <w:r>
        <w:t xml:space="preserve">['Mixed Martial Artist']</w:t>
      </w:r>
    </w:p>
    <w:p>
      <w:r>
        <w:rPr>
          <w:b/>
        </w:rPr>
        <w:t xml:space="preserve">Esimerkki 4.537</w:t>
      </w:r>
    </w:p>
    <w:p>
      <w:r>
        <w:t xml:space="preserve">käsite: Asia kysymys: Mikä aiheutti Aasian valuuttakriisin?</w:t>
      </w:r>
    </w:p>
    <w:p>
      <w:r>
        <w:rPr>
          <w:b/>
        </w:rPr>
        <w:t xml:space="preserve">Tulos</w:t>
      </w:r>
    </w:p>
    <w:p>
      <w:r>
        <w:t xml:space="preserve">['Aasian asiat']</w:t>
      </w:r>
    </w:p>
    <w:p>
      <w:r>
        <w:rPr>
          <w:b/>
        </w:rPr>
        <w:t xml:space="preserve">Esimerkki 4.538</w:t>
      </w:r>
    </w:p>
    <w:p>
      <w:r>
        <w:t xml:space="preserve">käsite: Venäjä kysymys: Mihin maihin Venäjä rajoittuu?</w:t>
      </w:r>
    </w:p>
    <w:p>
      <w:r>
        <w:rPr>
          <w:b/>
        </w:rPr>
        <w:t xml:space="preserve">Tulos</w:t>
      </w:r>
    </w:p>
    <w:p>
      <w:r>
        <w:t xml:space="preserve">['Ukraina', 'Valko-Venäjä', 'Kazakstan', 'Puola', 'Liettua', 'Azerbaidžan', 'Mongolia', 'Pohjois-Korea', 'Georgia', 'Norja']]</w:t>
      </w:r>
    </w:p>
    <w:p>
      <w:r>
        <w:rPr>
          <w:b/>
        </w:rPr>
        <w:t xml:space="preserve">Esimerkki 4.539</w:t>
      </w:r>
    </w:p>
    <w:p>
      <w:r>
        <w:t xml:space="preserve">käsite: Brooke Burke kysymys: Minkä kauden Brooke Burke voitti?</w:t>
      </w:r>
    </w:p>
    <w:p>
      <w:r>
        <w:rPr>
          <w:b/>
        </w:rPr>
        <w:t xml:space="preserve">Tulos</w:t>
      </w:r>
    </w:p>
    <w:p>
      <w:r>
        <w:t xml:space="preserve">['Tanssii tähtien kanssa - Kausi 7']</w:t>
      </w:r>
    </w:p>
    <w:p>
      <w:r>
        <w:rPr>
          <w:b/>
        </w:rPr>
        <w:t xml:space="preserve">Esimerkki 4.540</w:t>
      </w:r>
    </w:p>
    <w:p>
      <w:r>
        <w:t xml:space="preserve">käsite: Pixar kysymys: Mitä Pixar tuottaa?</w:t>
      </w:r>
    </w:p>
    <w:p>
      <w:r>
        <w:rPr>
          <w:b/>
        </w:rPr>
        <w:t xml:space="preserve">Tulos</w:t>
      </w:r>
    </w:p>
    <w:p>
      <w:r>
        <w:t xml:space="preserve">["A Bug's Life", "Toy Story 2", "Ratatouille", "Cars", "Up", "Toy Story", "Monsters, Inc.", "The Incredibles", "Finding Nemo", "WALL-E"]</w:t>
      </w:r>
    </w:p>
    <w:p>
      <w:r>
        <w:rPr>
          <w:b/>
        </w:rPr>
        <w:t xml:space="preserve">Esimerkki 4.541</w:t>
      </w:r>
    </w:p>
    <w:p>
      <w:r>
        <w:t xml:space="preserve">käsite: Emily Dickinson kysymys: Mihin Emily Dickinson kuoli?</w:t>
      </w:r>
    </w:p>
    <w:p>
      <w:r>
        <w:rPr>
          <w:b/>
        </w:rPr>
        <w:t xml:space="preserve">Tulos</w:t>
      </w:r>
    </w:p>
    <w:p>
      <w:r>
        <w:t xml:space="preserve">["Brightin tauti"]</w:t>
      </w:r>
    </w:p>
    <w:p>
      <w:r>
        <w:rPr>
          <w:b/>
        </w:rPr>
        <w:t xml:space="preserve">Esimerkki 4.542</w:t>
      </w:r>
    </w:p>
    <w:p>
      <w:r>
        <w:t xml:space="preserve">käsite: Kysymys: Kuka oli kuningas tai kuningatar James I:n jälkeen?</w:t>
      </w:r>
    </w:p>
    <w:p>
      <w:r>
        <w:rPr>
          <w:b/>
        </w:rPr>
        <w:t xml:space="preserve">Tulos</w:t>
      </w:r>
    </w:p>
    <w:p>
      <w:r>
        <w:t xml:space="preserve">['Charles I of England']</w:t>
      </w:r>
    </w:p>
    <w:p>
      <w:r>
        <w:rPr>
          <w:b/>
        </w:rPr>
        <w:t xml:space="preserve">Esimerkki 4.543</w:t>
      </w:r>
    </w:p>
    <w:p>
      <w:r>
        <w:t xml:space="preserve">käsite: Lois Lane kysymys: Kuka näytteli Lois Lanea Superman 1:ssä?</w:t>
      </w:r>
    </w:p>
    <w:p>
      <w:r>
        <w:rPr>
          <w:b/>
        </w:rPr>
        <w:t xml:space="preserve">Tulos</w:t>
      </w:r>
    </w:p>
    <w:p>
      <w:r>
        <w:t xml:space="preserve">['Margot Kidder']</w:t>
      </w:r>
    </w:p>
    <w:p>
      <w:r>
        <w:rPr>
          <w:b/>
        </w:rPr>
        <w:t xml:space="preserve">Esimerkki 4.544</w:t>
      </w:r>
    </w:p>
    <w:p>
      <w:r>
        <w:t xml:space="preserve">käsite: Elie Wiesel kysymys: Mikä oli Elie Wieselin isän nimi?</w:t>
      </w:r>
    </w:p>
    <w:p>
      <w:r>
        <w:rPr>
          <w:b/>
        </w:rPr>
        <w:t xml:space="preserve">Tulos</w:t>
      </w:r>
    </w:p>
    <w:p>
      <w:r>
        <w:t xml:space="preserve">['Chlomo Wiesel']</w:t>
      </w:r>
    </w:p>
    <w:p>
      <w:r>
        <w:rPr>
          <w:b/>
        </w:rPr>
        <w:t xml:space="preserve">Esimerkki 4.545</w:t>
      </w:r>
    </w:p>
    <w:p>
      <w:r>
        <w:t xml:space="preserve">käsite: Vincent De Paul kysymys: Mihin pyhä Vincent de Paul on haudattu?</w:t>
      </w:r>
    </w:p>
    <w:p>
      <w:r>
        <w:rPr>
          <w:b/>
        </w:rPr>
        <w:t xml:space="preserve">Tulos</w:t>
      </w:r>
    </w:p>
    <w:p>
      <w:r>
        <w:t xml:space="preserve">['Pariisi']</w:t>
      </w:r>
    </w:p>
    <w:p>
      <w:r>
        <w:rPr>
          <w:b/>
        </w:rPr>
        <w:t xml:space="preserve">Esimerkki 4.546</w:t>
      </w:r>
    </w:p>
    <w:p>
      <w:r>
        <w:t xml:space="preserve">käsite: Kysymys: Mitä kieltä fijiläiset puhuvat?</w:t>
      </w:r>
    </w:p>
    <w:p>
      <w:r>
        <w:rPr>
          <w:b/>
        </w:rPr>
        <w:t xml:space="preserve">Tulos</w:t>
      </w:r>
    </w:p>
    <w:p>
      <w:r>
        <w:t xml:space="preserve">['Fidžin hindi', 'Englannin kieli', 'Fidžin kieli']</w:t>
      </w:r>
    </w:p>
    <w:p>
      <w:r>
        <w:rPr>
          <w:b/>
        </w:rPr>
        <w:t xml:space="preserve">Esimerkki 4.547</w:t>
      </w:r>
    </w:p>
    <w:p>
      <w:r>
        <w:t xml:space="preserve">käsite: Beckham kysymys: mitä Victoria Beckham lasten nimet?</w:t>
      </w:r>
    </w:p>
    <w:p>
      <w:r>
        <w:rPr>
          <w:b/>
        </w:rPr>
        <w:t xml:space="preserve">Tulos</w:t>
      </w:r>
    </w:p>
    <w:p>
      <w:r>
        <w:t xml:space="preserve">['Romeo Beckham', 'Cruz Beckham', 'Harper Beckham', 'Brooklyn Beckham']</w:t>
      </w:r>
    </w:p>
    <w:p>
      <w:r>
        <w:rPr>
          <w:b/>
        </w:rPr>
        <w:t xml:space="preserve">Esimerkki 4.548</w:t>
      </w:r>
    </w:p>
    <w:p>
      <w:r>
        <w:t xml:space="preserve">käsite: New York kysymys: Missä New York on kartalla?</w:t>
      </w:r>
    </w:p>
    <w:p>
      <w:r>
        <w:rPr>
          <w:b/>
        </w:rPr>
        <w:t xml:space="preserve">Tulos</w:t>
      </w:r>
    </w:p>
    <w:p>
      <w:r>
        <w:t xml:space="preserve">['New York City']</w:t>
      </w:r>
    </w:p>
    <w:p>
      <w:r>
        <w:rPr>
          <w:b/>
        </w:rPr>
        <w:t xml:space="preserve">Esimerkki 4.549</w:t>
      </w:r>
    </w:p>
    <w:p>
      <w:r>
        <w:t xml:space="preserve">käsite: Ranska kysymys: Missä Ranska antautui ww2?</w:t>
      </w:r>
    </w:p>
    <w:p>
      <w:r>
        <w:rPr>
          <w:b/>
        </w:rPr>
        <w:t xml:space="preserve">Tulos</w:t>
      </w:r>
    </w:p>
    <w:p>
      <w:r>
        <w:t xml:space="preserve">['Välimeri']</w:t>
      </w:r>
    </w:p>
    <w:p>
      <w:r>
        <w:rPr>
          <w:b/>
        </w:rPr>
        <w:t xml:space="preserve">Esimerkki 4.550</w:t>
      </w:r>
    </w:p>
    <w:p>
      <w:r>
        <w:t xml:space="preserve">käsite: Valvano kysymys: Mihin Jimmy Valvano kuoli?</w:t>
      </w:r>
    </w:p>
    <w:p>
      <w:r>
        <w:rPr>
          <w:b/>
        </w:rPr>
        <w:t xml:space="preserve">Tulos</w:t>
      </w:r>
    </w:p>
    <w:p>
      <w:r>
        <w:t xml:space="preserve">['Syöpä']</w:t>
      </w:r>
    </w:p>
    <w:p>
      <w:r>
        <w:rPr>
          <w:b/>
        </w:rPr>
        <w:t xml:space="preserve">Esimerkki 4.551</w:t>
      </w:r>
    </w:p>
    <w:p>
      <w:r>
        <w:t xml:space="preserve">käsite: Charles Barkley kysymys: Mitä joukkueita Charles Barkley teki?</w:t>
      </w:r>
    </w:p>
    <w:p>
      <w:r>
        <w:rPr>
          <w:b/>
        </w:rPr>
        <w:t xml:space="preserve">Tulos</w:t>
      </w:r>
    </w:p>
    <w:p>
      <w:r>
        <w:t xml:space="preserve">['Philadelphia 76ers', 'Houston Rockets', 'Phoenix Suns']</w:t>
      </w:r>
    </w:p>
    <w:p>
      <w:r>
        <w:rPr>
          <w:b/>
        </w:rPr>
        <w:t xml:space="preserve">Esimerkki 4.552</w:t>
      </w:r>
    </w:p>
    <w:p>
      <w:r>
        <w:t xml:space="preserve">käsite: Bill Clinton kysymys: Milloin Bill Clinton valittiin presidentiksi?</w:t>
      </w:r>
    </w:p>
    <w:p>
      <w:r>
        <w:rPr>
          <w:b/>
        </w:rPr>
        <w:t xml:space="preserve">Tulos</w:t>
      </w:r>
    </w:p>
    <w:p>
      <w:r>
        <w:t xml:space="preserve">['1996 Democratic National Convention', '1992 Democratic National Convention']]</w:t>
      </w:r>
    </w:p>
    <w:p>
      <w:r>
        <w:rPr>
          <w:b/>
        </w:rPr>
        <w:t xml:space="preserve">Esimerkki 4.553</w:t>
      </w:r>
    </w:p>
    <w:p>
      <w:r>
        <w:t xml:space="preserve">käsite: Kysymys: Missä giovanni pierluigi da palestrina asui?</w:t>
      </w:r>
    </w:p>
    <w:p>
      <w:r>
        <w:rPr>
          <w:b/>
        </w:rPr>
        <w:t xml:space="preserve">Tulos</w:t>
      </w:r>
    </w:p>
    <w:p>
      <w:r>
        <w:t xml:space="preserve">['Italia']</w:t>
      </w:r>
    </w:p>
    <w:p>
      <w:r>
        <w:rPr>
          <w:b/>
        </w:rPr>
        <w:t xml:space="preserve">Esimerkki 4.554</w:t>
      </w:r>
    </w:p>
    <w:p>
      <w:r>
        <w:t xml:space="preserve">käsite: Almadina kysymys: Milloin oli vuoden 2012 Calgary Stampede?</w:t>
      </w:r>
    </w:p>
    <w:p>
      <w:r>
        <w:rPr>
          <w:b/>
        </w:rPr>
        <w:t xml:space="preserve">Tulos</w:t>
      </w:r>
    </w:p>
    <w:p>
      <w:r>
        <w:t xml:space="preserve">['1988 talviolympialaiset']</w:t>
      </w:r>
    </w:p>
    <w:p>
      <w:r>
        <w:rPr>
          <w:b/>
        </w:rPr>
        <w:t xml:space="preserve">Esimerkki 4.555</w:t>
      </w:r>
    </w:p>
    <w:p>
      <w:r>
        <w:t xml:space="preserve">käsite: Jordan kysymys: Milloin Michael Jordan valittiin?</w:t>
      </w:r>
    </w:p>
    <w:p>
      <w:r>
        <w:rPr>
          <w:b/>
        </w:rPr>
        <w:t xml:space="preserve">Tulos</w:t>
      </w:r>
    </w:p>
    <w:p>
      <w:r>
        <w:t xml:space="preserve">['1984 NBA Draft']</w:t>
      </w:r>
    </w:p>
    <w:p>
      <w:r>
        <w:rPr>
          <w:b/>
        </w:rPr>
        <w:t xml:space="preserve">Esimerkki 4.556</w:t>
      </w:r>
    </w:p>
    <w:p>
      <w:r>
        <w:t xml:space="preserve">käsite: Filippiinit kysymys: Millaista rahaa Filippiinit käyttävät?</w:t>
      </w:r>
    </w:p>
    <w:p>
      <w:r>
        <w:rPr>
          <w:b/>
        </w:rPr>
        <w:t xml:space="preserve">Tulos</w:t>
      </w:r>
    </w:p>
    <w:p>
      <w:r>
        <w:t xml:space="preserve">['Filippiinien peso']</w:t>
      </w:r>
    </w:p>
    <w:p>
      <w:r>
        <w:rPr>
          <w:b/>
        </w:rPr>
        <w:t xml:space="preserve">Esimerkki 4.557</w:t>
      </w:r>
    </w:p>
    <w:p>
      <w:r>
        <w:t xml:space="preserve">käsite: Dorothy Gale kysymys: Kuka näytteli Dorothya Ozin velho -elokuvassa?</w:t>
      </w:r>
    </w:p>
    <w:p>
      <w:r>
        <w:rPr>
          <w:b/>
        </w:rPr>
        <w:t xml:space="preserve">Tulos</w:t>
      </w:r>
    </w:p>
    <w:p>
      <w:r>
        <w:t xml:space="preserve">['Judy Garland']</w:t>
      </w:r>
    </w:p>
    <w:p>
      <w:r>
        <w:rPr>
          <w:b/>
        </w:rPr>
        <w:t xml:space="preserve">Esimerkki 4.558</w:t>
      </w:r>
    </w:p>
    <w:p>
      <w:r>
        <w:t xml:space="preserve">käsite: Marion Barber kysymys: Kuka Marion Barber pelaa 4?</w:t>
      </w:r>
    </w:p>
    <w:p>
      <w:r>
        <w:rPr>
          <w:b/>
        </w:rPr>
        <w:t xml:space="preserve">Tulos</w:t>
      </w:r>
    </w:p>
    <w:p>
      <w:r>
        <w:t xml:space="preserve">['Chicago Bears', 'Minnesota Golden Gophers football', 'Dallas Cowboys']</w:t>
      </w:r>
    </w:p>
    <w:p>
      <w:r>
        <w:rPr>
          <w:b/>
        </w:rPr>
        <w:t xml:space="preserve">Esimerkki 4.559</w:t>
      </w:r>
    </w:p>
    <w:p>
      <w:r>
        <w:t xml:space="preserve">käsite: James Franco kysymys: Missä yliopistossa James Franco kävi?</w:t>
      </w:r>
    </w:p>
    <w:p>
      <w:r>
        <w:rPr>
          <w:b/>
        </w:rPr>
        <w:t xml:space="preserve">Tulos</w:t>
      </w:r>
    </w:p>
    <w:p>
      <w:r>
        <w:t xml:space="preserve">['Columbia University School of the Arts']</w:t>
      </w:r>
    </w:p>
    <w:p>
      <w:r>
        <w:rPr>
          <w:b/>
        </w:rPr>
        <w:t xml:space="preserve">Esimerkki 4.560</w:t>
      </w:r>
    </w:p>
    <w:p>
      <w:r>
        <w:t xml:space="preserve">käsite: Kysymys: Kuinka monta joukkuetta on ncaa-jalkapallossa?</w:t>
      </w:r>
    </w:p>
    <w:p>
      <w:r>
        <w:rPr>
          <w:b/>
        </w:rPr>
        <w:t xml:space="preserve">Tulos</w:t>
      </w:r>
    </w:p>
    <w:p>
      <w:r>
        <w:t xml:space="preserve">['Stanford Cardinal jalkapallo', 'Baylor Bears baseball', 'Murray State Racers miesten koripallo', 'Wofford Terriers miesten koripallo', 'UC Santa Barbara Gauchos miesten koripallo', 'Ohio State Buckeyes jalkapallo', 'Oregon State University Beavers', 'Wake Forest Demon Deacons naisten golf', 'Kenyon miesten uinti', 'Saint Mary's College of California Gaels miesten koripallo']]</w:t>
      </w:r>
    </w:p>
    <w:p>
      <w:r>
        <w:rPr>
          <w:b/>
        </w:rPr>
        <w:t xml:space="preserve">Esimerkki 4.561</w:t>
      </w:r>
    </w:p>
    <w:p>
      <w:r>
        <w:t xml:space="preserve">käsite: Bobby Garrett kysymys: Kuka on Garrett pretty little liars?</w:t>
      </w:r>
    </w:p>
    <w:p>
      <w:r>
        <w:rPr>
          <w:b/>
        </w:rPr>
        <w:t xml:space="preserve">Tulos</w:t>
      </w:r>
    </w:p>
    <w:p>
      <w:r>
        <w:t xml:space="preserve">['amerikkalainen jalkapalloilija']</w:t>
      </w:r>
    </w:p>
    <w:p>
      <w:r>
        <w:rPr>
          <w:b/>
        </w:rPr>
        <w:t xml:space="preserve">Esimerkki 4.562</w:t>
      </w:r>
    </w:p>
    <w:p>
      <w:r>
        <w:t xml:space="preserve">käsite: Meksiko kysymys: Minkälainen valuutta minun pitäisi ottaa mukaan Meksikoon?</w:t>
      </w:r>
    </w:p>
    <w:p>
      <w:r>
        <w:rPr>
          <w:b/>
        </w:rPr>
        <w:t xml:space="preserve">Tulos</w:t>
      </w:r>
    </w:p>
    <w:p>
      <w:r>
        <w:t xml:space="preserve">['Meksikon peso']</w:t>
      </w:r>
    </w:p>
    <w:p>
      <w:r>
        <w:rPr>
          <w:b/>
        </w:rPr>
        <w:t xml:space="preserve">Esimerkki 4.563</w:t>
      </w:r>
    </w:p>
    <w:p>
      <w:r>
        <w:t xml:space="preserve">käsite: Lucille Ball kysymys: Mihin Lucille Ball kuoli?</w:t>
      </w:r>
    </w:p>
    <w:p>
      <w:r>
        <w:rPr>
          <w:b/>
        </w:rPr>
        <w:t xml:space="preserve">Tulos</w:t>
      </w:r>
    </w:p>
    <w:p>
      <w:r>
        <w:t xml:space="preserve">['Aortan dissekaatio']</w:t>
      </w:r>
    </w:p>
    <w:p>
      <w:r>
        <w:rPr>
          <w:b/>
        </w:rPr>
        <w:t xml:space="preserve">Esimerkki 4.564</w:t>
      </w:r>
    </w:p>
    <w:p>
      <w:r>
        <w:t xml:space="preserve">käsite: John F Kennedy kysymys: Mikä uskonto oli John F Kennedy?</w:t>
      </w:r>
    </w:p>
    <w:p>
      <w:r>
        <w:rPr>
          <w:b/>
        </w:rPr>
        <w:t xml:space="preserve">Tulos</w:t>
      </w:r>
    </w:p>
    <w:p>
      <w:r>
        <w:t xml:space="preserve">['Katolisuus']</w:t>
      </w:r>
    </w:p>
    <w:p>
      <w:r>
        <w:rPr>
          <w:b/>
        </w:rPr>
        <w:t xml:space="preserve">Esimerkki 4.565</w:t>
      </w:r>
    </w:p>
    <w:p>
      <w:r>
        <w:t xml:space="preserve">käsite: Chilen kysymys: Missä oli maanjäristys Chilessä 2010?</w:t>
      </w:r>
    </w:p>
    <w:p>
      <w:r>
        <w:rPr>
          <w:b/>
        </w:rPr>
        <w:t xml:space="preserve">Tulos</w:t>
      </w:r>
    </w:p>
    <w:p>
      <w:r>
        <w:t xml:space="preserve">['Maulen alue']</w:t>
      </w:r>
    </w:p>
    <w:p>
      <w:r>
        <w:rPr>
          <w:b/>
        </w:rPr>
        <w:t xml:space="preserve">Esimerkki 4.566</w:t>
      </w:r>
    </w:p>
    <w:p>
      <w:r>
        <w:t xml:space="preserve">käsite: Andy Warhol kysymys: Millaista taidetta Andy Warhol tekee?</w:t>
      </w:r>
    </w:p>
    <w:p>
      <w:r>
        <w:rPr>
          <w:b/>
        </w:rPr>
        <w:t xml:space="preserve">Tulos</w:t>
      </w:r>
    </w:p>
    <w:p>
      <w:r>
        <w:t xml:space="preserve">['Pop art']</w:t>
      </w:r>
    </w:p>
    <w:p>
      <w:r>
        <w:rPr>
          <w:b/>
        </w:rPr>
        <w:t xml:space="preserve">Esimerkki 4.567</w:t>
      </w:r>
    </w:p>
    <w:p>
      <w:r>
        <w:t xml:space="preserve">käsite: Ron Howard kysymys: Mitä elokuvia Ron Howard teki?</w:t>
      </w:r>
    </w:p>
    <w:p>
      <w:r>
        <w:rPr>
          <w:b/>
        </w:rPr>
        <w:t xml:space="preserve">Tulos</w:t>
      </w:r>
    </w:p>
    <w:p>
      <w:r>
        <w:t xml:space="preserve">['Apollo 13', 'Kaunis mieli', 'Curious George', 'Happy Days', 'Cocoon', 'Maasta kuuhun']]</w:t>
      </w:r>
    </w:p>
    <w:p>
      <w:r>
        <w:rPr>
          <w:b/>
        </w:rPr>
        <w:t xml:space="preserve">Esimerkki 4.568</w:t>
      </w:r>
    </w:p>
    <w:p>
      <w:r>
        <w:t xml:space="preserve">käsite: Charlotte kysymys: Mikä piirikunta on Charlotte Pohjois-Carolina?</w:t>
      </w:r>
    </w:p>
    <w:p>
      <w:r>
        <w:rPr>
          <w:b/>
        </w:rPr>
        <w:t xml:space="preserve">Tulos</w:t>
      </w:r>
    </w:p>
    <w:p>
      <w:r>
        <w:t xml:space="preserve">['Mecklenburg County']</w:t>
      </w:r>
    </w:p>
    <w:p>
      <w:r>
        <w:rPr>
          <w:b/>
        </w:rPr>
        <w:t xml:space="preserve">Esimerkki 4.569</w:t>
      </w:r>
    </w:p>
    <w:p>
      <w:r>
        <w:t xml:space="preserve">käsite: Kysymys: Minkälainen hallitus- ja talousjärjestelmä Yhdysvalloilla on?</w:t>
      </w:r>
    </w:p>
    <w:p>
      <w:r>
        <w:rPr>
          <w:b/>
        </w:rPr>
        <w:t xml:space="preserve">Tulos</w:t>
      </w:r>
    </w:p>
    <w:p>
      <w:r>
        <w:t xml:space="preserve">['perustuslaillinen tasavalta']</w:t>
      </w:r>
    </w:p>
    <w:p>
      <w:r>
        <w:rPr>
          <w:b/>
        </w:rPr>
        <w:t xml:space="preserve">Esimerkki 4.570</w:t>
      </w:r>
    </w:p>
    <w:p>
      <w:r>
        <w:t xml:space="preserve">käsite: Obama kysymys: Kuka on Michelle Obama?</w:t>
      </w:r>
    </w:p>
    <w:p>
      <w:r>
        <w:rPr>
          <w:b/>
        </w:rPr>
        <w:t xml:space="preserve">Tulos</w:t>
      </w:r>
    </w:p>
    <w:p>
      <w:r>
        <w:t xml:space="preserve">['kirjailija', 'asianajaja']</w:t>
      </w:r>
    </w:p>
    <w:p>
      <w:r>
        <w:rPr>
          <w:b/>
        </w:rPr>
        <w:t xml:space="preserve">Esimerkki 4.571</w:t>
      </w:r>
    </w:p>
    <w:p>
      <w:r>
        <w:t xml:space="preserve">käsite: Kate Middleton kysymys: Missä Kate Middleton kävi prep koulua?</w:t>
      </w:r>
    </w:p>
    <w:p>
      <w:r>
        <w:rPr>
          <w:b/>
        </w:rPr>
        <w:t xml:space="preserve">Tulos</w:t>
      </w:r>
    </w:p>
    <w:p>
      <w:r>
        <w:t xml:space="preserve">["St Andrew's School, Pangbourne"]</w:t>
      </w:r>
    </w:p>
    <w:p>
      <w:r>
        <w:rPr>
          <w:b/>
        </w:rPr>
        <w:t xml:space="preserve">Esimerkki 4.572</w:t>
      </w:r>
    </w:p>
    <w:p>
      <w:r>
        <w:t xml:space="preserve">käsite: Nigeria kysymys: Minkälainen hallitus Nigeriassa on tällä hetkellä?</w:t>
      </w:r>
    </w:p>
    <w:p>
      <w:r>
        <w:rPr>
          <w:b/>
        </w:rPr>
        <w:t xml:space="preserve">Tulos</w:t>
      </w:r>
    </w:p>
    <w:p>
      <w:r>
        <w:t xml:space="preserve">['Presidenttijärjestelmä', 'Liittotasavalta', 'Liittovaltio']</w:t>
      </w:r>
    </w:p>
    <w:p>
      <w:r>
        <w:rPr>
          <w:b/>
        </w:rPr>
        <w:t xml:space="preserve">Esimerkki 4.573</w:t>
      </w:r>
    </w:p>
    <w:p>
      <w:r>
        <w:t xml:space="preserve">käsite: Hans Christian Orsted kysymys: mitä hans oersted löysi vuonna 1819?</w:t>
      </w:r>
    </w:p>
    <w:p>
      <w:r>
        <w:rPr>
          <w:b/>
        </w:rPr>
        <w:t xml:space="preserve">Tulos</w:t>
      </w:r>
    </w:p>
    <w:p>
      <w:r>
        <w:t xml:space="preserve">['Alumiini']</w:t>
      </w:r>
    </w:p>
    <w:p>
      <w:r>
        <w:rPr>
          <w:b/>
        </w:rPr>
        <w:t xml:space="preserve">Esimerkki 4.574</w:t>
      </w:r>
    </w:p>
    <w:p>
      <w:r>
        <w:t xml:space="preserve">käsite: Harry Potter -kysymys: mikä on ensimmäinen Harry Potter -kirja?</w:t>
      </w:r>
    </w:p>
    <w:p>
      <w:r>
        <w:rPr>
          <w:b/>
        </w:rPr>
        <w:t xml:space="preserve">Tulos</w:t>
      </w:r>
    </w:p>
    <w:p>
      <w:r>
        <w:t xml:space="preserve">["Harry Potter ja viisasten kivi"]</w:t>
      </w:r>
    </w:p>
    <w:p>
      <w:r>
        <w:rPr>
          <w:b/>
        </w:rPr>
        <w:t xml:space="preserve">Esimerkki 4.575</w:t>
      </w:r>
    </w:p>
    <w:p>
      <w:r>
        <w:t xml:space="preserve">käsite: Kourtney Kardashian kysymys: Mitä Kourtney Kardashian nimi tyttärensä?</w:t>
      </w:r>
    </w:p>
    <w:p>
      <w:r>
        <w:rPr>
          <w:b/>
        </w:rPr>
        <w:t xml:space="preserve">Tulos</w:t>
      </w:r>
    </w:p>
    <w:p>
      <w:r>
        <w:t xml:space="preserve">['Penelope Scotland Disick']</w:t>
      </w:r>
    </w:p>
    <w:p>
      <w:r>
        <w:rPr>
          <w:b/>
        </w:rPr>
        <w:t xml:space="preserve">Esimerkki 4.576</w:t>
      </w:r>
    </w:p>
    <w:p>
      <w:r>
        <w:t xml:space="preserve">käsite: Leijona-kysymys: Milloin leijonat voittivat viimeksi kiitospäivän ottelun?</w:t>
      </w:r>
    </w:p>
    <w:p>
      <w:r>
        <w:rPr>
          <w:b/>
        </w:rPr>
        <w:t xml:space="preserve">Tulos</w:t>
      </w:r>
    </w:p>
    <w:p>
      <w:r>
        <w:t xml:space="preserve">['Tombo']</w:t>
      </w:r>
    </w:p>
    <w:p>
      <w:r>
        <w:rPr>
          <w:b/>
        </w:rPr>
        <w:t xml:space="preserve">Esimerkki 4.577</w:t>
      </w:r>
    </w:p>
    <w:p>
      <w:r>
        <w:t xml:space="preserve">käsite: Kysymys: Millainen hallitus Chilessä on nykyään?</w:t>
      </w:r>
    </w:p>
    <w:p>
      <w:r>
        <w:rPr>
          <w:b/>
        </w:rPr>
        <w:t xml:space="preserve">Tulos</w:t>
      </w:r>
    </w:p>
    <w:p>
      <w:r>
        <w:t xml:space="preserve">['Presidenttijärjestelmä', 'Tasavalta', 'Yhtenäisvaltio']</w:t>
      </w:r>
    </w:p>
    <w:p>
      <w:r>
        <w:rPr>
          <w:b/>
        </w:rPr>
        <w:t xml:space="preserve">Esimerkki 4.578</w:t>
      </w:r>
    </w:p>
    <w:p>
      <w:r>
        <w:t xml:space="preserve">käsite: Richard Arkwright kysymys: Missä Richard Arkwright kuoli?</w:t>
      </w:r>
    </w:p>
    <w:p>
      <w:r>
        <w:rPr>
          <w:b/>
        </w:rPr>
        <w:t xml:space="preserve">Tulos</w:t>
      </w:r>
    </w:p>
    <w:p>
      <w:r>
        <w:t xml:space="preserve">['Cromford']</w:t>
      </w:r>
    </w:p>
    <w:p>
      <w:r>
        <w:rPr>
          <w:b/>
        </w:rPr>
        <w:t xml:space="preserve">Esimerkki 4.579</w:t>
      </w:r>
    </w:p>
    <w:p>
      <w:r>
        <w:t xml:space="preserve">käsite: Luke Skywalker kysymys: Kuka näytteli Luke Skywalkeria Star Wars Episode 4:ssä?</w:t>
      </w:r>
    </w:p>
    <w:p>
      <w:r>
        <w:rPr>
          <w:b/>
        </w:rPr>
        <w:t xml:space="preserve">Tulos</w:t>
      </w:r>
    </w:p>
    <w:p>
      <w:r>
        <w:t xml:space="preserve">['Mark Hamill']</w:t>
      </w:r>
    </w:p>
    <w:p>
      <w:r>
        <w:rPr>
          <w:b/>
        </w:rPr>
        <w:t xml:space="preserve">Esimerkki 4.580</w:t>
      </w:r>
    </w:p>
    <w:p>
      <w:r>
        <w:t xml:space="preserve">käsite: Taylor Lautner kysymys: Mitä elokuvia Taylor Lautner on tehnyt?</w:t>
      </w:r>
    </w:p>
    <w:p>
      <w:r>
        <w:rPr>
          <w:b/>
        </w:rPr>
        <w:t xml:space="preserve">Tulos</w:t>
      </w:r>
    </w:p>
    <w:p>
      <w:r>
        <w:t xml:space="preserve">['New Moon', 'Hän on kiusaaja, Charlie Brown', 'Eclipse', 'Cheaper by the Dozen 2', 'Incarceron', 'Sharkboy and Lavagirl', 'Dear Eleanor', 'Abduction', 'Shadow Fury', 'Field of Dreams 2: Lockout']]</w:t>
      </w:r>
    </w:p>
    <w:p>
      <w:r>
        <w:rPr>
          <w:b/>
        </w:rPr>
        <w:t xml:space="preserve">Esimerkki 4.581</w:t>
      </w:r>
    </w:p>
    <w:p>
      <w:r>
        <w:t xml:space="preserve">käsite: Sam Bradford kysymys: Missä Sam Bradford pelaa?</w:t>
      </w:r>
    </w:p>
    <w:p>
      <w:r>
        <w:rPr>
          <w:b/>
        </w:rPr>
        <w:t xml:space="preserve">Tulos</w:t>
      </w:r>
    </w:p>
    <w:p>
      <w:r>
        <w:t xml:space="preserve">['St. Louis Rams']</w:t>
      </w:r>
    </w:p>
    <w:p>
      <w:r>
        <w:rPr>
          <w:b/>
        </w:rPr>
        <w:t xml:space="preserve">Esimerkki 4.582</w:t>
      </w:r>
    </w:p>
    <w:p>
      <w:r>
        <w:t xml:space="preserve">käsite: Vietnam kysymys: Mistä Vietnam sai alkunsa?</w:t>
      </w:r>
    </w:p>
    <w:p>
      <w:r>
        <w:rPr>
          <w:b/>
        </w:rPr>
        <w:t xml:space="preserve">Tulos</w:t>
      </w:r>
    </w:p>
    <w:p>
      <w:r>
        <w:t xml:space="preserve">['Aasia']</w:t>
      </w:r>
    </w:p>
    <w:p>
      <w:r>
        <w:rPr>
          <w:b/>
        </w:rPr>
        <w:t xml:space="preserve">Esimerkki 4.583</w:t>
      </w:r>
    </w:p>
    <w:p>
      <w:r>
        <w:t xml:space="preserve">käsite: Kysymys: Mikä oli ensimmäinen sanomalehti Australiassa?</w:t>
      </w:r>
    </w:p>
    <w:p>
      <w:r>
        <w:rPr>
          <w:b/>
        </w:rPr>
        <w:t xml:space="preserve">Tulos</w:t>
      </w:r>
    </w:p>
    <w:p>
      <w:r>
        <w:t xml:space="preserve">['Sydney Gazette']</w:t>
      </w:r>
    </w:p>
    <w:p>
      <w:r>
        <w:rPr>
          <w:b/>
        </w:rPr>
        <w:t xml:space="preserve">Esimerkki 4.584</w:t>
      </w:r>
    </w:p>
    <w:p>
      <w:r>
        <w:t xml:space="preserve">käsite: London Borough Of Hackney kysymys: Missä Hackney 2012 järjestettiin?</w:t>
      </w:r>
    </w:p>
    <w:p>
      <w:r>
        <w:rPr>
          <w:b/>
        </w:rPr>
        <w:t xml:space="preserve">Tulos</w:t>
      </w:r>
    </w:p>
    <w:p>
      <w:r>
        <w:t xml:space="preserve">['Lontoo']</w:t>
      </w:r>
    </w:p>
    <w:p>
      <w:r>
        <w:rPr>
          <w:b/>
        </w:rPr>
        <w:t xml:space="preserve">Esimerkki 4.585</w:t>
      </w:r>
    </w:p>
    <w:p>
      <w:r>
        <w:t xml:space="preserve">käsite: Louis Rams kysymys: Missä St Louis Rams pelaa jalkapalloa?</w:t>
      </w:r>
    </w:p>
    <w:p>
      <w:r>
        <w:rPr>
          <w:b/>
        </w:rPr>
        <w:t xml:space="preserve">Tulos</w:t>
      </w:r>
    </w:p>
    <w:p>
      <w:r>
        <w:t xml:space="preserve">['Edward Jones Dome']</w:t>
      </w:r>
    </w:p>
    <w:p>
      <w:r>
        <w:rPr>
          <w:b/>
        </w:rPr>
        <w:t xml:space="preserve">Esimerkki 4.586</w:t>
      </w:r>
    </w:p>
    <w:p>
      <w:r>
        <w:t xml:space="preserve">käsite: Scottie Pippen kysymys: Minä vuonna Scottie Pippen tuli NBA:han?</w:t>
      </w:r>
    </w:p>
    <w:p>
      <w:r>
        <w:rPr>
          <w:b/>
        </w:rPr>
        <w:t xml:space="preserve">Tulos</w:t>
      </w:r>
    </w:p>
    <w:p>
      <w:r>
        <w:t xml:space="preserve">['1987']</w:t>
      </w:r>
    </w:p>
    <w:p>
      <w:r>
        <w:rPr>
          <w:b/>
        </w:rPr>
        <w:t xml:space="preserve">Esimerkki 4.587</w:t>
      </w:r>
    </w:p>
    <w:p>
      <w:r>
        <w:t xml:space="preserve">käsite: Zagreb kysymys: Missä olet, jos olet Zagrebissa?</w:t>
      </w:r>
    </w:p>
    <w:p>
      <w:r>
        <w:rPr>
          <w:b/>
        </w:rPr>
        <w:t xml:space="preserve">Tulos</w:t>
      </w:r>
    </w:p>
    <w:p>
      <w:r>
        <w:t xml:space="preserve">['Kroatia']</w:t>
      </w:r>
    </w:p>
    <w:p>
      <w:r>
        <w:rPr>
          <w:b/>
        </w:rPr>
        <w:t xml:space="preserve">Esimerkki 4.588</w:t>
      </w:r>
    </w:p>
    <w:p>
      <w:r>
        <w:t xml:space="preserve">käsite: Fifa World Cup kysymys: Mikä maa on voittanut kriketin maailmanmestaruuden useimmin?</w:t>
      </w:r>
    </w:p>
    <w:p>
      <w:r>
        <w:rPr>
          <w:b/>
        </w:rPr>
        <w:t xml:space="preserve">Tulos</w:t>
      </w:r>
    </w:p>
    <w:p>
      <w:r>
        <w:t xml:space="preserve">['The Cup']</w:t>
      </w:r>
    </w:p>
    <w:p>
      <w:r>
        <w:rPr>
          <w:b/>
        </w:rPr>
        <w:t xml:space="preserve">Esimerkki 4.589</w:t>
      </w:r>
    </w:p>
    <w:p>
      <w:r>
        <w:t xml:space="preserve">käsite: Pink Floyd kysymys: Kuka lauloi Pink Floydille?</w:t>
      </w:r>
    </w:p>
    <w:p>
      <w:r>
        <w:rPr>
          <w:b/>
        </w:rPr>
        <w:t xml:space="preserve">Tulos</w:t>
      </w:r>
    </w:p>
    <w:p>
      <w:r>
        <w:t xml:space="preserve">['David Gilmour']</w:t>
      </w:r>
    </w:p>
    <w:p>
      <w:r>
        <w:rPr>
          <w:b/>
        </w:rPr>
        <w:t xml:space="preserve">Esimerkki 4.590</w:t>
      </w:r>
    </w:p>
    <w:p>
      <w:r>
        <w:t xml:space="preserve">käsite: John Connor kysymys: Kuka näytteli John Connorin ystävää Terminator 2:ssa?</w:t>
      </w:r>
    </w:p>
    <w:p>
      <w:r>
        <w:rPr>
          <w:b/>
        </w:rPr>
        <w:t xml:space="preserve">Tulos</w:t>
      </w:r>
    </w:p>
    <w:p>
      <w:r>
        <w:t xml:space="preserve">['Edward Furlong']</w:t>
      </w:r>
    </w:p>
    <w:p>
      <w:r>
        <w:rPr>
          <w:b/>
        </w:rPr>
        <w:t xml:space="preserve">Esimerkki 4.591</w:t>
      </w:r>
    </w:p>
    <w:p>
      <w:r>
        <w:t xml:space="preserve">käsite: Lagos kysymys: Mikä on tämänhetkinen aika Nigeria Lagos?</w:t>
      </w:r>
    </w:p>
    <w:p>
      <w:r>
        <w:rPr>
          <w:b/>
        </w:rPr>
        <w:t xml:space="preserve">Tulos</w:t>
      </w:r>
    </w:p>
    <w:p>
      <w:r>
        <w:t xml:space="preserve">['Keski-Euroopan aikaa']</w:t>
      </w:r>
    </w:p>
    <w:p>
      <w:r>
        <w:rPr>
          <w:b/>
        </w:rPr>
        <w:t xml:space="preserve">Esimerkki 4.592</w:t>
      </w:r>
    </w:p>
    <w:p>
      <w:r>
        <w:t xml:space="preserve">käsite: Henry Winkler kysymys: mitä ohjelmia Henry Winkler tuotti?</w:t>
      </w:r>
    </w:p>
    <w:p>
      <w:r>
        <w:rPr>
          <w:b/>
        </w:rPr>
        <w:t xml:space="preserve">Tulos</w:t>
      </w:r>
    </w:p>
    <w:p>
      <w:r>
        <w:t xml:space="preserve">['Mr. Sunshine', 'Dallas Reunion: The Return to Southfork", "MacGyver", "So Weird", "Dead Man's Gun", "WinTuition"]].</w:t>
      </w:r>
    </w:p>
    <w:p>
      <w:r>
        <w:rPr>
          <w:b/>
        </w:rPr>
        <w:t xml:space="preserve">Esimerkki 4.593</w:t>
      </w:r>
    </w:p>
    <w:p>
      <w:r>
        <w:t xml:space="preserve">käsite: Texaco kysymys: Missä osavaltiossa Texaco Gas perustettiin?</w:t>
      </w:r>
    </w:p>
    <w:p>
      <w:r>
        <w:rPr>
          <w:b/>
        </w:rPr>
        <w:t xml:space="preserve">Tulos</w:t>
      </w:r>
    </w:p>
    <w:p>
      <w:r>
        <w:t xml:space="preserve">['New York', 'Kalifornia']</w:t>
      </w:r>
    </w:p>
    <w:p>
      <w:r>
        <w:rPr>
          <w:b/>
        </w:rPr>
        <w:t xml:space="preserve">Esimerkki 4.594</w:t>
      </w:r>
    </w:p>
    <w:p>
      <w:r>
        <w:t xml:space="preserve">käsite: Kiina kysymys: Mikä on Kiinan virallinen kieli ja 3 muuta murretta?</w:t>
      </w:r>
    </w:p>
    <w:p>
      <w:r>
        <w:rPr>
          <w:b/>
        </w:rPr>
        <w:t xml:space="preserve">Tulos</w:t>
      </w:r>
    </w:p>
    <w:p>
      <w:r>
        <w:t xml:space="preserve">['Standard Mandarin']</w:t>
      </w:r>
    </w:p>
    <w:p>
      <w:r>
        <w:rPr>
          <w:b/>
        </w:rPr>
        <w:t xml:space="preserve">Esimerkki 4.595</w:t>
      </w:r>
    </w:p>
    <w:p>
      <w:r>
        <w:t xml:space="preserve">käsite: Connecticut kysymys: Kuka on Connecticutin senaattori 2010?</w:t>
      </w:r>
    </w:p>
    <w:p>
      <w:r>
        <w:rPr>
          <w:b/>
        </w:rPr>
        <w:t xml:space="preserve">Tulos</w:t>
      </w:r>
    </w:p>
    <w:p>
      <w:r>
        <w:t xml:space="preserve">['Chris Dodd']</w:t>
      </w:r>
    </w:p>
    <w:p>
      <w:r>
        <w:rPr>
          <w:b/>
        </w:rPr>
        <w:t xml:space="preserve">Esimerkki 4.596</w:t>
      </w:r>
    </w:p>
    <w:p>
      <w:r>
        <w:t xml:space="preserve">käsite: Cowboys kysymys: Milloin Dallas Cowboys on viimeksi pelannut Super Bowlissa?</w:t>
      </w:r>
    </w:p>
    <w:p>
      <w:r>
        <w:rPr>
          <w:b/>
        </w:rPr>
        <w:t xml:space="preserve">Tulos</w:t>
      </w:r>
    </w:p>
    <w:p>
      <w:r>
        <w:t xml:space="preserve">['Super Bowl XXX']</w:t>
      </w:r>
    </w:p>
    <w:p>
      <w:r>
        <w:rPr>
          <w:b/>
        </w:rPr>
        <w:t xml:space="preserve">Esimerkki 4.597</w:t>
      </w:r>
    </w:p>
    <w:p>
      <w:r>
        <w:t xml:space="preserve">käsite: Rukia Kuchiki kysymys: Missä jaksossa Rukia häipyy?</w:t>
      </w:r>
    </w:p>
    <w:p>
      <w:r>
        <w:rPr>
          <w:b/>
        </w:rPr>
        <w:t xml:space="preserve">Tulos</w:t>
      </w:r>
    </w:p>
    <w:p>
      <w:r>
        <w:t xml:space="preserve">['Bleach: Fade to Black']</w:t>
      </w:r>
    </w:p>
    <w:p>
      <w:r>
        <w:rPr>
          <w:b/>
        </w:rPr>
        <w:t xml:space="preserve">Esimerkki 4.598</w:t>
      </w:r>
    </w:p>
    <w:p>
      <w:r>
        <w:t xml:space="preserve">käsite: Brasilia kysymys: Mikä on Brasilian aikavyöhyke?</w:t>
      </w:r>
    </w:p>
    <w:p>
      <w:r>
        <w:rPr>
          <w:b/>
        </w:rPr>
        <w:t xml:space="preserve">Tulos</w:t>
      </w:r>
    </w:p>
    <w:p>
      <w:r>
        <w:t xml:space="preserve">['UTC-02:00', 'UTC-04:00', 'UTC-03:00']</w:t>
      </w:r>
    </w:p>
    <w:p>
      <w:r>
        <w:rPr>
          <w:b/>
        </w:rPr>
        <w:t xml:space="preserve">Esimerkki 4.599</w:t>
      </w:r>
    </w:p>
    <w:p>
      <w:r>
        <w:t xml:space="preserve">käsite: Johanneksen evankeliumi kysymys: Kuka kirjoitti Johanneksen evankeliumin 3 16?</w:t>
      </w:r>
    </w:p>
    <w:p>
      <w:r>
        <w:rPr>
          <w:b/>
        </w:rPr>
        <w:t xml:space="preserve">Tulos</w:t>
      </w:r>
    </w:p>
    <w:p>
      <w:r>
        <w:t xml:space="preserve">['Johanneksen evankeliumi']</w:t>
      </w:r>
    </w:p>
    <w:p>
      <w:r>
        <w:rPr>
          <w:b/>
        </w:rPr>
        <w:t xml:space="preserve">Esimerkki 4.600</w:t>
      </w:r>
    </w:p>
    <w:p>
      <w:r>
        <w:t xml:space="preserve">käsite: Tšekin tasavalta kysymys: Mitä Tšekin tasavallan asukkaat puhuvat?</w:t>
      </w:r>
    </w:p>
    <w:p>
      <w:r>
        <w:rPr>
          <w:b/>
        </w:rPr>
        <w:t xml:space="preserve">Tulos</w:t>
      </w:r>
    </w:p>
    <w:p>
      <w:r>
        <w:t xml:space="preserve">['Tšekin kieli']</w:t>
      </w:r>
    </w:p>
    <w:p>
      <w:r>
        <w:rPr>
          <w:b/>
        </w:rPr>
        <w:t xml:space="preserve">Esimerkki 4.601</w:t>
      </w:r>
    </w:p>
    <w:p>
      <w:r>
        <w:t xml:space="preserve">käsite: Bruno Mars kysymys: Mistä Bruno Mars sai alkunsa?</w:t>
      </w:r>
    </w:p>
    <w:p>
      <w:r>
        <w:rPr>
          <w:b/>
        </w:rPr>
        <w:t xml:space="preserve">Tulos</w:t>
      </w:r>
    </w:p>
    <w:p>
      <w:r>
        <w:t xml:space="preserve">['Honolulu']</w:t>
      </w:r>
    </w:p>
    <w:p>
      <w:r>
        <w:rPr>
          <w:b/>
        </w:rPr>
        <w:t xml:space="preserve">Esimerkki 4.602</w:t>
      </w:r>
    </w:p>
    <w:p>
      <w:r>
        <w:t xml:space="preserve">käsite: Tex Beneke kysymys: Kuka oli Tex Beneke?</w:t>
      </w:r>
    </w:p>
    <w:p>
      <w:r>
        <w:rPr>
          <w:b/>
        </w:rPr>
        <w:t xml:space="preserve">Tulos</w:t>
      </w:r>
    </w:p>
    <w:p>
      <w:r>
        <w:t xml:space="preserve">['Laulaja', 'Muusikko']</w:t>
      </w:r>
    </w:p>
    <w:p>
      <w:r>
        <w:rPr>
          <w:b/>
        </w:rPr>
        <w:t xml:space="preserve">Esimerkki 4.603</w:t>
      </w:r>
    </w:p>
    <w:p>
      <w:r>
        <w:t xml:space="preserve">käsite: Thomas Edison kysymys: Mitä kaikkea Thomas Edison keksi?</w:t>
      </w:r>
    </w:p>
    <w:p>
      <w:r>
        <w:rPr>
          <w:b/>
        </w:rPr>
        <w:t xml:space="preserve">Tulos</w:t>
      </w:r>
    </w:p>
    <w:p>
      <w:r>
        <w:t xml:space="preserve">['Fonografi', 'Hiilimikrofoni', 'Mimeografi', 'Nelinkertainen lennätin', 'Sähkönjakelu', 'Elokuvakamera', 'Hehkulamppu', 'Fonografisylinteri']]</w:t>
      </w:r>
    </w:p>
    <w:p>
      <w:r>
        <w:rPr>
          <w:b/>
        </w:rPr>
        <w:t xml:space="preserve">Esimerkki 4.604</w:t>
      </w:r>
    </w:p>
    <w:p>
      <w:r>
        <w:t xml:space="preserve">käsite: Albania kysymys: Mitä Albania puhuu?</w:t>
      </w:r>
    </w:p>
    <w:p>
      <w:r>
        <w:rPr>
          <w:b/>
        </w:rPr>
        <w:t xml:space="preserve">Tulos</w:t>
      </w:r>
    </w:p>
    <w:p>
      <w:r>
        <w:t xml:space="preserve">['Albanian kieli']</w:t>
      </w:r>
    </w:p>
    <w:p>
      <w:r>
        <w:rPr>
          <w:b/>
        </w:rPr>
        <w:t xml:space="preserve">Esimerkki 4.605</w:t>
      </w:r>
    </w:p>
    <w:p>
      <w:r>
        <w:t xml:space="preserve">käsite: Shakira kysymys: Mikä on Shakiran kansallisuus?</w:t>
      </w:r>
    </w:p>
    <w:p>
      <w:r>
        <w:rPr>
          <w:b/>
        </w:rPr>
        <w:t xml:space="preserve">Tulos</w:t>
      </w:r>
    </w:p>
    <w:p>
      <w:r>
        <w:t xml:space="preserve">['Kolumbia']</w:t>
      </w:r>
    </w:p>
    <w:p>
      <w:r>
        <w:rPr>
          <w:b/>
        </w:rPr>
        <w:t xml:space="preserve">Esimerkki 4.606</w:t>
      </w:r>
    </w:p>
    <w:p>
      <w:r>
        <w:t xml:space="preserve">käsite: Kysymys: Missä Osmanien valtakunnan sulttaani asui?</w:t>
      </w:r>
    </w:p>
    <w:p>
      <w:r>
        <w:rPr>
          <w:b/>
        </w:rPr>
        <w:t xml:space="preserve">Tulos</w:t>
      </w:r>
    </w:p>
    <w:p>
      <w:r>
        <w:t xml:space="preserve">['Konstantinopoli']</w:t>
      </w:r>
    </w:p>
    <w:p>
      <w:r>
        <w:rPr>
          <w:b/>
        </w:rPr>
        <w:t xml:space="preserve">Esimerkki 4.607</w:t>
      </w:r>
    </w:p>
    <w:p>
      <w:r>
        <w:t xml:space="preserve">käsite: Bilbo Reppuli kysymys: Kuka esittää Bilbo Reppulia?</w:t>
      </w:r>
    </w:p>
    <w:p>
      <w:r>
        <w:rPr>
          <w:b/>
        </w:rPr>
        <w:t xml:space="preserve">Tulos</w:t>
      </w:r>
    </w:p>
    <w:p>
      <w:r>
        <w:t xml:space="preserve">['Norman Bird', 'Martin Freeman', 'Ian Holm']</w:t>
      </w:r>
    </w:p>
    <w:p>
      <w:r>
        <w:rPr>
          <w:b/>
        </w:rPr>
        <w:t xml:space="preserve">Esimerkki 4.608</w:t>
      </w:r>
    </w:p>
    <w:p>
      <w:r>
        <w:t xml:space="preserve">käsite: George Washington kysymys: Missä asemassa George Washington oli perustuslakikokouksessa?</w:t>
      </w:r>
    </w:p>
    <w:p>
      <w:r>
        <w:rPr>
          <w:b/>
        </w:rPr>
        <w:t xml:space="preserve">Tulos</w:t>
      </w:r>
    </w:p>
    <w:p>
      <w:r>
        <w:t xml:space="preserve">['Valtuutettu Manner-Euroopan kongressiin']</w:t>
      </w:r>
    </w:p>
    <w:p>
      <w:r>
        <w:rPr>
          <w:b/>
        </w:rPr>
        <w:t xml:space="preserve">Esimerkki 4.609</w:t>
      </w:r>
    </w:p>
    <w:p>
      <w:r>
        <w:t xml:space="preserve">käsite: National Collegiate Athletic Association kysymys: Missä on vuoden 2012 ncaa-koripalloturnaus?</w:t>
      </w:r>
    </w:p>
    <w:p>
      <w:r>
        <w:rPr>
          <w:b/>
        </w:rPr>
        <w:t xml:space="preserve">Tulos</w:t>
      </w:r>
    </w:p>
    <w:p>
      <w:r>
        <w:t xml:space="preserve">["NCAA March Madness: NCAA:n miesten Final Fourin tuhkimot, supertähdet ja mestarit"]]</w:t>
      </w:r>
    </w:p>
    <w:p>
      <w:r>
        <w:rPr>
          <w:b/>
        </w:rPr>
        <w:t xml:space="preserve">Esimerkki 4.610</w:t>
      </w:r>
    </w:p>
    <w:p>
      <w:r>
        <w:t xml:space="preserve">käsite: Caitlin Todd kysymys: Missä jaksossa Kate lähti NCIS:stä?</w:t>
      </w:r>
    </w:p>
    <w:p>
      <w:r>
        <w:rPr>
          <w:b/>
        </w:rPr>
        <w:t xml:space="preserve">Tulos</w:t>
      </w:r>
    </w:p>
    <w:p>
      <w:r>
        <w:t xml:space="preserve">['Kill Ari - Osa 1']</w:t>
      </w:r>
    </w:p>
    <w:p>
      <w:r>
        <w:rPr>
          <w:b/>
        </w:rPr>
        <w:t xml:space="preserve">Esimerkki 4.611</w:t>
      </w:r>
    </w:p>
    <w:p>
      <w:r>
        <w:t xml:space="preserve">käsite: Kysymys: Missä seneca-intiaanit ovat nyt?</w:t>
      </w:r>
    </w:p>
    <w:p>
      <w:r>
        <w:rPr>
          <w:b/>
        </w:rPr>
        <w:t xml:space="preserve">Tulos</w:t>
      </w:r>
    </w:p>
    <w:p>
      <w:r>
        <w:t xml:space="preserve">['New York']</w:t>
      </w:r>
    </w:p>
    <w:p>
      <w:r>
        <w:rPr>
          <w:b/>
        </w:rPr>
        <w:t xml:space="preserve">Esimerkki 4.612</w:t>
      </w:r>
    </w:p>
    <w:p>
      <w:r>
        <w:t xml:space="preserve">käsite: Mohammed Farah kysymys: Mitä Farrahin isä teki?</w:t>
      </w:r>
    </w:p>
    <w:p>
      <w:r>
        <w:rPr>
          <w:b/>
        </w:rPr>
        <w:t xml:space="preserve">Tulos</w:t>
      </w:r>
    </w:p>
    <w:p>
      <w:r>
        <w:t xml:space="preserve">['Yleisurheilija']</w:t>
      </w:r>
    </w:p>
    <w:p>
      <w:r>
        <w:rPr>
          <w:b/>
        </w:rPr>
        <w:t xml:space="preserve">Esimerkki 4.613</w:t>
      </w:r>
    </w:p>
    <w:p>
      <w:r>
        <w:t xml:space="preserve">käsite: Matt Barnes kysymys: Missä Matt Barnes pelasi?</w:t>
      </w:r>
    </w:p>
    <w:p>
      <w:r>
        <w:rPr>
          <w:b/>
        </w:rPr>
        <w:t xml:space="preserve">Tulos</w:t>
      </w:r>
    </w:p>
    <w:p>
      <w:r>
        <w:t xml:space="preserve">['Pieni hyökkääjä']</w:t>
      </w:r>
    </w:p>
    <w:p>
      <w:r>
        <w:rPr>
          <w:b/>
        </w:rPr>
        <w:t xml:space="preserve">Esimerkki 4.614</w:t>
      </w:r>
    </w:p>
    <w:p>
      <w:r>
        <w:t xml:space="preserve">käsite: Kysymys: Mistä Jordan-joki alkaa?</w:t>
      </w:r>
    </w:p>
    <w:p>
      <w:r>
        <w:rPr>
          <w:b/>
        </w:rPr>
        <w:t xml:space="preserve">Tulos</w:t>
      </w:r>
    </w:p>
    <w:p>
      <w:r>
        <w:t xml:space="preserve">['Libanonin vastaiset vuoret']</w:t>
      </w:r>
    </w:p>
    <w:p>
      <w:r>
        <w:rPr>
          <w:b/>
        </w:rPr>
        <w:t xml:space="preserve">Esimerkki 4.615</w:t>
      </w:r>
    </w:p>
    <w:p>
      <w:r>
        <w:t xml:space="preserve">käsite: D Carter kysymys: Mistä yliopistosta Lil Wayne on valmistunut?</w:t>
      </w:r>
    </w:p>
    <w:p>
      <w:r>
        <w:rPr>
          <w:b/>
        </w:rPr>
        <w:t xml:space="preserve">Tulos</w:t>
      </w:r>
    </w:p>
    <w:p>
      <w:r>
        <w:t xml:space="preserve">['University of Phoenix']</w:t>
      </w:r>
    </w:p>
    <w:p>
      <w:r>
        <w:rPr>
          <w:b/>
        </w:rPr>
        <w:t xml:space="preserve">Esimerkki 4.616</w:t>
      </w:r>
    </w:p>
    <w:p>
      <w:r>
        <w:t xml:space="preserve">käsite: Riannah kysymys: Mistä Rihanna tuli?</w:t>
      </w:r>
    </w:p>
    <w:p>
      <w:r>
        <w:rPr>
          <w:b/>
        </w:rPr>
        <w:t xml:space="preserve">Tulos</w:t>
      </w:r>
    </w:p>
    <w:p>
      <w:r>
        <w:t xml:space="preserve">['Saint Michael Parish', 'Barbados']</w:t>
      </w:r>
    </w:p>
    <w:p>
      <w:r>
        <w:rPr>
          <w:b/>
        </w:rPr>
        <w:t xml:space="preserve">Esimerkki 4.617</w:t>
      </w:r>
    </w:p>
    <w:p>
      <w:r>
        <w:t xml:space="preserve">käsite: Kurt Busch kysymys: Kenelle Kurt Busch ajaa nyt?</w:t>
      </w:r>
    </w:p>
    <w:p>
      <w:r>
        <w:rPr>
          <w:b/>
        </w:rPr>
        <w:t xml:space="preserve">Tulos</w:t>
      </w:r>
    </w:p>
    <w:p>
      <w:r>
        <w:t xml:space="preserve">['Miller Lite']</w:t>
      </w:r>
    </w:p>
    <w:p>
      <w:r>
        <w:rPr>
          <w:b/>
        </w:rPr>
        <w:t xml:space="preserve">Esimerkki 4.618</w:t>
      </w:r>
    </w:p>
    <w:p>
      <w:r>
        <w:t xml:space="preserve">käsite: New York Knicks kysymys: Minä vuosina Knicks voitti mestaruuden?</w:t>
      </w:r>
    </w:p>
    <w:p>
      <w:r>
        <w:rPr>
          <w:b/>
        </w:rPr>
        <w:t xml:space="preserve">Tulos</w:t>
      </w:r>
    </w:p>
    <w:p>
      <w:r>
        <w:t xml:space="preserve">['1970 NBA Finals', '1973 NBA Finals']]</w:t>
      </w:r>
    </w:p>
    <w:p>
      <w:r>
        <w:rPr>
          <w:b/>
        </w:rPr>
        <w:t xml:space="preserve">Esimerkki 4.619</w:t>
      </w:r>
    </w:p>
    <w:p>
      <w:r>
        <w:t xml:space="preserve">käsite: Yhdistynyt kuningaskunta kysymys: Mikä on aikavyöhyke Yhdistyneessä kuningaskunnassa nyt?</w:t>
      </w:r>
    </w:p>
    <w:p>
      <w:r>
        <w:rPr>
          <w:b/>
        </w:rPr>
        <w:t xml:space="preserve">Tulos</w:t>
      </w:r>
    </w:p>
    <w:p>
      <w:r>
        <w:t xml:space="preserve">['Greenwich Mean Time', 'UTC±00:00']</w:t>
      </w:r>
    </w:p>
    <w:p>
      <w:r>
        <w:rPr>
          <w:b/>
        </w:rPr>
        <w:t xml:space="preserve">Esimerkki 4.620</w:t>
      </w:r>
    </w:p>
    <w:p>
      <w:r>
        <w:t xml:space="preserve">käsite: Dustin Diamond kysymys: Mitä Dustin Diamond tekee nyt?</w:t>
      </w:r>
    </w:p>
    <w:p>
      <w:r>
        <w:rPr>
          <w:b/>
        </w:rPr>
        <w:t xml:space="preserve">Tulos</w:t>
      </w:r>
    </w:p>
    <w:p>
      <w:r>
        <w:t xml:space="preserve">['elokuvaohjaaja', 'muusikko', 'koomikko', 'näyttelijä']</w:t>
      </w:r>
    </w:p>
    <w:p>
      <w:r>
        <w:rPr>
          <w:b/>
        </w:rPr>
        <w:t xml:space="preserve">Esimerkki 4.621</w:t>
      </w:r>
    </w:p>
    <w:p>
      <w:r>
        <w:t xml:space="preserve">käsite: Thomas Jefferson kysymys: Missä osavaltiossa Thomas Jefferson asui?</w:t>
      </w:r>
    </w:p>
    <w:p>
      <w:r>
        <w:rPr>
          <w:b/>
        </w:rPr>
        <w:t xml:space="preserve">Tulos</w:t>
      </w:r>
    </w:p>
    <w:p>
      <w:r>
        <w:t xml:space="preserve">['Virginia']</w:t>
      </w:r>
    </w:p>
    <w:p>
      <w:r>
        <w:rPr>
          <w:b/>
        </w:rPr>
        <w:t xml:space="preserve">Esimerkki 4.622</w:t>
      </w:r>
    </w:p>
    <w:p>
      <w:r>
        <w:t xml:space="preserve">käsite: Google-kysymys: Missä sijaitsee Googlen pääkonttori?</w:t>
      </w:r>
    </w:p>
    <w:p>
      <w:r>
        <w:rPr>
          <w:b/>
        </w:rPr>
        <w:t xml:space="preserve">Tulos</w:t>
      </w:r>
    </w:p>
    <w:p>
      <w:r>
        <w:t xml:space="preserve">['Mountain View']</w:t>
      </w:r>
    </w:p>
    <w:p>
      <w:r>
        <w:rPr>
          <w:b/>
        </w:rPr>
        <w:t xml:space="preserve">Esimerkki 4.623</w:t>
      </w:r>
    </w:p>
    <w:p>
      <w:r>
        <w:t xml:space="preserve">käsite: Kysymys: Kuka on prinsessa Leia Organa?</w:t>
      </w:r>
    </w:p>
    <w:p>
      <w:r>
        <w:rPr>
          <w:b/>
        </w:rPr>
        <w:t xml:space="preserve">Tulos</w:t>
      </w:r>
    </w:p>
    <w:p>
      <w:r>
        <w:t xml:space="preserve">['Star Wars']</w:t>
      </w:r>
    </w:p>
    <w:p>
      <w:r>
        <w:rPr>
          <w:b/>
        </w:rPr>
        <w:t xml:space="preserve">Esimerkki 4.624</w:t>
      </w:r>
    </w:p>
    <w:p>
      <w:r>
        <w:t xml:space="preserve">käsite: Richard Wright kysymys: Mistä Richard Wright tunnettiin?</w:t>
      </w:r>
    </w:p>
    <w:p>
      <w:r>
        <w:rPr>
          <w:b/>
        </w:rPr>
        <w:t xml:space="preserve">Tulos</w:t>
      </w:r>
    </w:p>
    <w:p>
      <w:r>
        <w:t xml:space="preserve">['Keyboard player']</w:t>
      </w:r>
    </w:p>
    <w:p>
      <w:r>
        <w:rPr>
          <w:b/>
        </w:rPr>
        <w:t xml:space="preserve">Esimerkki 4.625</w:t>
      </w:r>
    </w:p>
    <w:p>
      <w:r>
        <w:t xml:space="preserve">käsite: Nascar Hall Of Fame kysymys: Missä on Nascar Hall of Fame?</w:t>
      </w:r>
    </w:p>
    <w:p>
      <w:r>
        <w:rPr>
          <w:b/>
        </w:rPr>
        <w:t xml:space="preserve">Tulos</w:t>
      </w:r>
    </w:p>
    <w:p>
      <w:r>
        <w:t xml:space="preserve">['Charlotte', 'Pohjois-Carolina']</w:t>
      </w:r>
    </w:p>
    <w:p>
      <w:r>
        <w:rPr>
          <w:b/>
        </w:rPr>
        <w:t xml:space="preserve">Esimerkki 4.626</w:t>
      </w:r>
    </w:p>
    <w:p>
      <w:r>
        <w:t xml:space="preserve">käsite: Australia kysymys: Miksi Australia kutsuu rahaansa?</w:t>
      </w:r>
    </w:p>
    <w:p>
      <w:r>
        <w:rPr>
          <w:b/>
        </w:rPr>
        <w:t xml:space="preserve">Tulos</w:t>
      </w:r>
    </w:p>
    <w:p>
      <w:r>
        <w:t xml:space="preserve">['Australian dollari']</w:t>
      </w:r>
    </w:p>
    <w:p>
      <w:r>
        <w:rPr>
          <w:b/>
        </w:rPr>
        <w:t xml:space="preserve">Esimerkki 4.627</w:t>
      </w:r>
    </w:p>
    <w:p>
      <w:r>
        <w:t xml:space="preserve">käsite: Wright Brothers kysymys: Mikä oli Wrightin veljesten lentokoneen nimi?</w:t>
      </w:r>
    </w:p>
    <w:p>
      <w:r>
        <w:rPr>
          <w:b/>
        </w:rPr>
        <w:t xml:space="preserve">Tulos</w:t>
      </w:r>
    </w:p>
    <w:p>
      <w:r>
        <w:t xml:space="preserve">['Wright Model B', 'Wright Model C', 'Wright Flyer', 'Wright Model EX', '1902 Wright Glider', '1900 Wright Glider']]</w:t>
      </w:r>
    </w:p>
    <w:p>
      <w:r>
        <w:rPr>
          <w:b/>
        </w:rPr>
        <w:t xml:space="preserve">Esimerkki 4.628</w:t>
      </w:r>
    </w:p>
    <w:p>
      <w:r>
        <w:t xml:space="preserve">käsite: University Of Leeds kysymys: Missä sijaitsee University of Leeds?</w:t>
      </w:r>
    </w:p>
    <w:p>
      <w:r>
        <w:rPr>
          <w:b/>
        </w:rPr>
        <w:t xml:space="preserve">Tulos</w:t>
      </w:r>
    </w:p>
    <w:p>
      <w:r>
        <w:t xml:space="preserve">['Yhdistynyt kuningaskunta', 'Leeds']</w:t>
      </w:r>
    </w:p>
    <w:p>
      <w:r>
        <w:rPr>
          <w:b/>
        </w:rPr>
        <w:t xml:space="preserve">Esimerkki 4.629</w:t>
      </w:r>
    </w:p>
    <w:p>
      <w:r>
        <w:t xml:space="preserve">käsite: Gilbert Gottfried kysymys: Kuka on Gilbert Gottfried Snl?</w:t>
      </w:r>
    </w:p>
    <w:p>
      <w:r>
        <w:rPr>
          <w:b/>
        </w:rPr>
        <w:t xml:space="preserve">Tulos</w:t>
      </w:r>
    </w:p>
    <w:p>
      <w:r>
        <w:t xml:space="preserve">['Näyttelijä']</w:t>
      </w:r>
    </w:p>
    <w:p>
      <w:r>
        <w:rPr>
          <w:b/>
        </w:rPr>
        <w:t xml:space="preserve">Esimerkki 4.630</w:t>
      </w:r>
    </w:p>
    <w:p>
      <w:r>
        <w:t xml:space="preserve">käsite: Tanska kysymys: Mitä kieltä he tanskalaiset puhuvat?</w:t>
      </w:r>
    </w:p>
    <w:p>
      <w:r>
        <w:rPr>
          <w:b/>
        </w:rPr>
        <w:t xml:space="preserve">Tulos</w:t>
      </w:r>
    </w:p>
    <w:p>
      <w:r>
        <w:t xml:space="preserve">['Tanskan kieli']</w:t>
      </w:r>
    </w:p>
    <w:p>
      <w:r>
        <w:rPr>
          <w:b/>
        </w:rPr>
        <w:t xml:space="preserve">Esimerkki 4.631</w:t>
      </w:r>
    </w:p>
    <w:p>
      <w:r>
        <w:t xml:space="preserve">käsite: Luther kysymys: Mitä Martin Luther teki?</w:t>
      </w:r>
    </w:p>
    <w:p>
      <w:r>
        <w:rPr>
          <w:b/>
        </w:rPr>
        <w:t xml:space="preserve">Tulos</w:t>
      </w:r>
    </w:p>
    <w:p>
      <w:r>
        <w:t xml:space="preserve">['lääkäri', 'teologi', 'professori', 'kirjailija', 'munkki', 'pappi']]</w:t>
      </w:r>
    </w:p>
    <w:p>
      <w:r>
        <w:rPr>
          <w:b/>
        </w:rPr>
        <w:t xml:space="preserve">Esimerkki 4.632</w:t>
      </w:r>
    </w:p>
    <w:p>
      <w:r>
        <w:t xml:space="preserve">käsite: Grover Cleveland Alexander kysymys: Missä joukkueessa Grover Cleveland Alexander pelasi?</w:t>
      </w:r>
    </w:p>
    <w:p>
      <w:r>
        <w:rPr>
          <w:b/>
        </w:rPr>
        <w:t xml:space="preserve">Tulos</w:t>
      </w:r>
    </w:p>
    <w:p>
      <w:r>
        <w:t xml:space="preserve">['Philadelphia Phillies', 'Chicago Cubs']</w:t>
      </w:r>
    </w:p>
    <w:p>
      <w:r>
        <w:rPr>
          <w:b/>
        </w:rPr>
        <w:t xml:space="preserve">Esimerkki 4.633</w:t>
      </w:r>
    </w:p>
    <w:p>
      <w:r>
        <w:t xml:space="preserve">käsite: Eli Whitney kysymys: Mikä oli Eli Whitneyn kansallisuus?</w:t>
      </w:r>
    </w:p>
    <w:p>
      <w:r>
        <w:rPr>
          <w:b/>
        </w:rPr>
        <w:t xml:space="preserve">Tulos</w:t>
      </w:r>
    </w:p>
    <w:p>
      <w:r>
        <w:t xml:space="preserve">['Yhdysvallat']</w:t>
      </w:r>
    </w:p>
    <w:p>
      <w:r>
        <w:rPr>
          <w:b/>
        </w:rPr>
        <w:t xml:space="preserve">Esimerkki 4.634</w:t>
      </w:r>
    </w:p>
    <w:p>
      <w:r>
        <w:t xml:space="preserve">käsite: Christiaan Barnard kysymys: Mistä Christiaan Barnard oli kuuluisa?</w:t>
      </w:r>
    </w:p>
    <w:p>
      <w:r>
        <w:rPr>
          <w:b/>
        </w:rPr>
        <w:t xml:space="preserve">Tulos</w:t>
      </w:r>
    </w:p>
    <w:p>
      <w:r>
        <w:t xml:space="preserve">['Kirurgi']</w:t>
      </w:r>
    </w:p>
    <w:p>
      <w:r>
        <w:rPr>
          <w:b/>
        </w:rPr>
        <w:t xml:space="preserve">Esimerkki 4.635</w:t>
      </w:r>
    </w:p>
    <w:p>
      <w:r>
        <w:t xml:space="preserve">käsite: Eisenhower kysymys: Mistä Dwight D. Eisenhower oli kotoisin?</w:t>
      </w:r>
    </w:p>
    <w:p>
      <w:r>
        <w:rPr>
          <w:b/>
        </w:rPr>
        <w:t xml:space="preserve">Tulos</w:t>
      </w:r>
    </w:p>
    <w:p>
      <w:r>
        <w:t xml:space="preserve">['Yhdysvallat']</w:t>
      </w:r>
    </w:p>
    <w:p>
      <w:r>
        <w:rPr>
          <w:b/>
        </w:rPr>
        <w:t xml:space="preserve">Esimerkki 4.636</w:t>
      </w:r>
    </w:p>
    <w:p>
      <w:r>
        <w:t xml:space="preserve">käsite: Audi kysymys: Mistä Audi tulee?</w:t>
      </w:r>
    </w:p>
    <w:p>
      <w:r>
        <w:rPr>
          <w:b/>
        </w:rPr>
        <w:t xml:space="preserve">Tulos</w:t>
      </w:r>
    </w:p>
    <w:p>
      <w:r>
        <w:t xml:space="preserve">['Ingolstadt']</w:t>
      </w:r>
    </w:p>
    <w:p>
      <w:r>
        <w:rPr>
          <w:b/>
        </w:rPr>
        <w:t xml:space="preserve">Esimerkki 4.637</w:t>
      </w:r>
    </w:p>
    <w:p>
      <w:r>
        <w:t xml:space="preserve">käsite: Chris Paul kysymys: Missä joukkueessa Chris Paul on?</w:t>
      </w:r>
    </w:p>
    <w:p>
      <w:r>
        <w:rPr>
          <w:b/>
        </w:rPr>
        <w:t xml:space="preserve">Tulos</w:t>
      </w:r>
    </w:p>
    <w:p>
      <w:r>
        <w:t xml:space="preserve">['Los Angeles Clippers']</w:t>
      </w:r>
    </w:p>
    <w:p>
      <w:r>
        <w:rPr>
          <w:b/>
        </w:rPr>
        <w:t xml:space="preserve">Esimerkki 4.638</w:t>
      </w:r>
    </w:p>
    <w:p>
      <w:r>
        <w:t xml:space="preserve">käsite: Washington Yhdysvallat kysymys: Mitä tehdä washington dc joulukuussa?</w:t>
      </w:r>
    </w:p>
    <w:p>
      <w:r>
        <w:rPr>
          <w:b/>
        </w:rPr>
        <w:t xml:space="preserve">Tulos</w:t>
      </w:r>
    </w:p>
    <w:p>
      <w:r>
        <w:t xml:space="preserve">['Valkoinen talo', 'The Phillips Collection', 'United States Capitol', 'Thomas Jefferson Memorial', 'National Museum of the American Indian', 'International Spy Museum', 'National Portrait Gallery', 'Washington Monument', 'Lincoln Memorial', 'Freer Gallery of Art']]</w:t>
      </w:r>
    </w:p>
    <w:p>
      <w:r>
        <w:rPr>
          <w:b/>
        </w:rPr>
        <w:t xml:space="preserve">Esimerkki 4.639</w:t>
      </w:r>
    </w:p>
    <w:p>
      <w:r>
        <w:t xml:space="preserve">käsite: Singapore kysymys: Mitä kieltä Singaporessa puhutaan?</w:t>
      </w:r>
    </w:p>
    <w:p>
      <w:r>
        <w:rPr>
          <w:b/>
        </w:rPr>
        <w:t xml:space="preserve">Tulos</w:t>
      </w:r>
    </w:p>
    <w:p>
      <w:r>
        <w:t xml:space="preserve">['Malaijin kieli', 'tamilin kieli', 'mandariinikiina', 'englannin kieli']]</w:t>
      </w:r>
    </w:p>
    <w:p>
      <w:r>
        <w:rPr>
          <w:b/>
        </w:rPr>
        <w:t xml:space="preserve">Esimerkki 4.640</w:t>
      </w:r>
    </w:p>
    <w:p>
      <w:r>
        <w:t xml:space="preserve">käsite: Sanjay Gupta kysymys: Kenen kanssa Sanjay Gupta on naimisissa?</w:t>
      </w:r>
    </w:p>
    <w:p>
      <w:r>
        <w:rPr>
          <w:b/>
        </w:rPr>
        <w:t xml:space="preserve">Tulos</w:t>
      </w:r>
    </w:p>
    <w:p>
      <w:r>
        <w:t xml:space="preserve">['Rebecca Olson Gupta']</w:t>
      </w:r>
    </w:p>
    <w:p>
      <w:r>
        <w:rPr>
          <w:b/>
        </w:rPr>
        <w:t xml:space="preserve">Esimerkki 4.641</w:t>
      </w:r>
    </w:p>
    <w:p>
      <w:r>
        <w:t xml:space="preserve">käsite: Singaporen kysymys: Mitä singaporelaiset puhuvat?</w:t>
      </w:r>
    </w:p>
    <w:p>
      <w:r>
        <w:rPr>
          <w:b/>
        </w:rPr>
        <w:t xml:space="preserve">Tulos</w:t>
      </w:r>
    </w:p>
    <w:p>
      <w:r>
        <w:t xml:space="preserve">['Malaijin kieli', 'tamilin kieli', 'mandariinikiina', 'englannin kieli']]</w:t>
      </w:r>
    </w:p>
    <w:p>
      <w:r>
        <w:rPr>
          <w:b/>
        </w:rPr>
        <w:t xml:space="preserve">Esimerkki 4.642</w:t>
      </w:r>
    </w:p>
    <w:p>
      <w:r>
        <w:t xml:space="preserve">käsite: Luke Perry kysymys: Missä elokuvissa Luke Perry näytteli?</w:t>
      </w:r>
    </w:p>
    <w:p>
      <w:r>
        <w:rPr>
          <w:b/>
        </w:rPr>
        <w:t xml:space="preserve">Tulos</w:t>
      </w:r>
    </w:p>
    <w:p>
      <w:r>
        <w:t xml:space="preserve">['Taisteluarvet: Bud Mooren tarina']</w:t>
      </w:r>
    </w:p>
    <w:p>
      <w:r>
        <w:rPr>
          <w:b/>
        </w:rPr>
        <w:t xml:space="preserve">Esimerkki 4.643</w:t>
      </w:r>
    </w:p>
    <w:p>
      <w:r>
        <w:t xml:space="preserve">käsite: Johanneksen evankeliumi kysymys: Kuka kirjoitti Johanneksen kirjan?</w:t>
      </w:r>
    </w:p>
    <w:p>
      <w:r>
        <w:rPr>
          <w:b/>
        </w:rPr>
        <w:t xml:space="preserve">Tulos</w:t>
      </w:r>
    </w:p>
    <w:p>
      <w:r>
        <w:t xml:space="preserve">['Johannes evankelista']</w:t>
      </w:r>
    </w:p>
    <w:p>
      <w:r>
        <w:rPr>
          <w:b/>
        </w:rPr>
        <w:t xml:space="preserve">Esimerkki 4.644</w:t>
      </w:r>
    </w:p>
    <w:p>
      <w:r>
        <w:t xml:space="preserve">käsite: Kobe Bryant kysymys: Kuka on Kobe Bryantin isä?</w:t>
      </w:r>
    </w:p>
    <w:p>
      <w:r>
        <w:rPr>
          <w:b/>
        </w:rPr>
        <w:t xml:space="preserve">Tulos</w:t>
      </w:r>
    </w:p>
    <w:p>
      <w:r>
        <w:t xml:space="preserve">['Joe Bryant']</w:t>
      </w:r>
    </w:p>
    <w:p>
      <w:r>
        <w:rPr>
          <w:b/>
        </w:rPr>
        <w:t xml:space="preserve">Esimerkki 4.645</w:t>
      </w:r>
    </w:p>
    <w:p>
      <w:r>
        <w:t xml:space="preserve">käsite: Israel kysymys: Mihin maanosaan Israel kuuluu?</w:t>
      </w:r>
    </w:p>
    <w:p>
      <w:r>
        <w:rPr>
          <w:b/>
        </w:rPr>
        <w:t xml:space="preserve">Tulos</w:t>
      </w:r>
    </w:p>
    <w:p>
      <w:r>
        <w:t xml:space="preserve">['Aasia']</w:t>
      </w:r>
    </w:p>
    <w:p>
      <w:r>
        <w:rPr>
          <w:b/>
        </w:rPr>
        <w:t xml:space="preserve">Esimerkki 4.646</w:t>
      </w:r>
    </w:p>
    <w:p>
      <w:r>
        <w:t xml:space="preserve">käsite: Albania kysymys: Mikä on Albanian pääkaupunki?</w:t>
      </w:r>
    </w:p>
    <w:p>
      <w:r>
        <w:rPr>
          <w:b/>
        </w:rPr>
        <w:t xml:space="preserve">Tulos</w:t>
      </w:r>
    </w:p>
    <w:p>
      <w:r>
        <w:t xml:space="preserve">['Tirana']</w:t>
      </w:r>
    </w:p>
    <w:p>
      <w:r>
        <w:rPr>
          <w:b/>
        </w:rPr>
        <w:t xml:space="preserve">Esimerkki 4.647</w:t>
      </w:r>
    </w:p>
    <w:p>
      <w:r>
        <w:t xml:space="preserve">käsite: Thomas Jefferson kysymys: Missä on Thomas Jeffersonin koti?</w:t>
      </w:r>
    </w:p>
    <w:p>
      <w:r>
        <w:rPr>
          <w:b/>
        </w:rPr>
        <w:t xml:space="preserve">Tulos</w:t>
      </w:r>
    </w:p>
    <w:p>
      <w:r>
        <w:t xml:space="preserve">['Monticello']</w:t>
      </w:r>
    </w:p>
    <w:p>
      <w:r>
        <w:rPr>
          <w:b/>
        </w:rPr>
        <w:t xml:space="preserve">Esimerkki 4.648</w:t>
      </w:r>
    </w:p>
    <w:p>
      <w:r>
        <w:t xml:space="preserve">käsite: Miller kysymys: Mikä on wentworth miller?</w:t>
      </w:r>
    </w:p>
    <w:p>
      <w:r>
        <w:rPr>
          <w:b/>
        </w:rPr>
        <w:t xml:space="preserve">Tulos</w:t>
      </w:r>
    </w:p>
    <w:p>
      <w:r>
        <w:t xml:space="preserve">['Prison Break']</w:t>
      </w:r>
    </w:p>
    <w:p>
      <w:r>
        <w:rPr>
          <w:b/>
        </w:rPr>
        <w:t xml:space="preserve">Esimerkki 4.649</w:t>
      </w:r>
    </w:p>
    <w:p>
      <w:r>
        <w:t xml:space="preserve">käsite: Espanja kysymys: Mikä on Espanjan pääkaupunki vuonna 2010?</w:t>
      </w:r>
    </w:p>
    <w:p>
      <w:r>
        <w:rPr>
          <w:b/>
        </w:rPr>
        <w:t xml:space="preserve">Tulos</w:t>
      </w:r>
    </w:p>
    <w:p>
      <w:r>
        <w:t xml:space="preserve">['Madrid']</w:t>
      </w:r>
    </w:p>
    <w:p>
      <w:r>
        <w:rPr>
          <w:b/>
        </w:rPr>
        <w:t xml:space="preserve">Esimerkki 4.650</w:t>
      </w:r>
    </w:p>
    <w:p>
      <w:r>
        <w:t xml:space="preserve">käsite: Harvey Milk kysymys: Kuka tappoi Harvey Milkin?</w:t>
      </w:r>
    </w:p>
    <w:p>
      <w:r>
        <w:rPr>
          <w:b/>
        </w:rPr>
        <w:t xml:space="preserve">Tulos</w:t>
      </w:r>
    </w:p>
    <w:p>
      <w:r>
        <w:t xml:space="preserve">['Dan White']</w:t>
      </w:r>
    </w:p>
    <w:p>
      <w:r>
        <w:rPr>
          <w:b/>
        </w:rPr>
        <w:t xml:space="preserve">Esimerkki 4.651</w:t>
      </w:r>
    </w:p>
    <w:p>
      <w:r>
        <w:t xml:space="preserve">käsite: Seuss kysymys: Mikä oli ensimmäisen kirjan nimi, jonka tohtori Seuss kirjoitti?</w:t>
      </w:r>
    </w:p>
    <w:p>
      <w:r>
        <w:rPr>
          <w:b/>
        </w:rPr>
        <w:t xml:space="preserve">Tulos</w:t>
      </w:r>
    </w:p>
    <w:p>
      <w:r>
        <w:t xml:space="preserve">['Fox in Socks']</w:t>
      </w:r>
    </w:p>
    <w:p>
      <w:r>
        <w:rPr>
          <w:b/>
        </w:rPr>
        <w:t xml:space="preserve">Esimerkki 4.652</w:t>
      </w:r>
    </w:p>
    <w:p>
      <w:r>
        <w:t xml:space="preserve">käsite: Nissan Motors kysymys: Kuka omistaa Nissan autonvalmistaja?</w:t>
      </w:r>
    </w:p>
    <w:p>
      <w:r>
        <w:rPr>
          <w:b/>
        </w:rPr>
        <w:t xml:space="preserve">Tulos</w:t>
      </w:r>
    </w:p>
    <w:p>
      <w:r>
        <w:t xml:space="preserve">['Nissan Motor Manufacturing UK', 'Jatco', 'Infiniti', 'Nissan North America', 'Nissan Motor Carrier']]</w:t>
      </w:r>
    </w:p>
    <w:p>
      <w:r>
        <w:rPr>
          <w:b/>
        </w:rPr>
        <w:t xml:space="preserve">Esimerkki 4.653</w:t>
      </w:r>
    </w:p>
    <w:p>
      <w:r>
        <w:t xml:space="preserve">käsite: University Of West Alabama kysymys: Missä sijaitsee University of West Alabama?</w:t>
      </w:r>
    </w:p>
    <w:p>
      <w:r>
        <w:rPr>
          <w:b/>
        </w:rPr>
        <w:t xml:space="preserve">Tulos</w:t>
      </w:r>
    </w:p>
    <w:p>
      <w:r>
        <w:t xml:space="preserve">['Alabama', 'Livingston', 'Yhdysvallat']</w:t>
      </w:r>
    </w:p>
    <w:p>
      <w:r>
        <w:rPr>
          <w:b/>
        </w:rPr>
        <w:t xml:space="preserve">Esimerkki 4.654</w:t>
      </w:r>
    </w:p>
    <w:p>
      <w:r>
        <w:t xml:space="preserve">käsite: Kenny Everett kysymys: Mitä Kenny Everett kuoli?</w:t>
      </w:r>
    </w:p>
    <w:p>
      <w:r>
        <w:rPr>
          <w:b/>
        </w:rPr>
        <w:t xml:space="preserve">Tulos</w:t>
      </w:r>
    </w:p>
    <w:p>
      <w:r>
        <w:t xml:space="preserve">['AIDS']</w:t>
      </w:r>
    </w:p>
    <w:p>
      <w:r>
        <w:rPr>
          <w:b/>
        </w:rPr>
        <w:t xml:space="preserve">Esimerkki 4.655</w:t>
      </w:r>
    </w:p>
    <w:p>
      <w:r>
        <w:t xml:space="preserve">käsite: Brasilia kysymys: Mitä pääkieltä Brasiliassa puhutaan?</w:t>
      </w:r>
    </w:p>
    <w:p>
      <w:r>
        <w:rPr>
          <w:b/>
        </w:rPr>
        <w:t xml:space="preserve">Tulos</w:t>
      </w:r>
    </w:p>
    <w:p>
      <w:r>
        <w:t xml:space="preserve">['Portugalin kieli']</w:t>
      </w:r>
    </w:p>
    <w:p>
      <w:r>
        <w:rPr>
          <w:b/>
        </w:rPr>
        <w:t xml:space="preserve">Esimerkki 4.656</w:t>
      </w:r>
    </w:p>
    <w:p>
      <w:r>
        <w:t xml:space="preserve">käsite: Joey King kysymys: Missä Joey King asuu?</w:t>
      </w:r>
    </w:p>
    <w:p>
      <w:r>
        <w:rPr>
          <w:b/>
        </w:rPr>
        <w:t xml:space="preserve">Tulos</w:t>
      </w:r>
    </w:p>
    <w:p>
      <w:r>
        <w:t xml:space="preserve">['Las Vegas', 'Los Angeles']</w:t>
      </w:r>
    </w:p>
    <w:p>
      <w:r>
        <w:rPr>
          <w:b/>
        </w:rPr>
        <w:t xml:space="preserve">Esimerkki 4.657</w:t>
      </w:r>
    </w:p>
    <w:p>
      <w:r>
        <w:t xml:space="preserve">käsite: Justin Bieber kysymys: Mitä tapahtui Justin Bieberille 2012?</w:t>
      </w:r>
    </w:p>
    <w:p>
      <w:r>
        <w:rPr>
          <w:b/>
        </w:rPr>
        <w:t xml:space="preserve">Tulos</w:t>
      </w:r>
    </w:p>
    <w:p>
      <w:r>
        <w:t xml:space="preserve">['Billboard Music Award for Top Social Artist']</w:t>
      </w:r>
    </w:p>
    <w:p>
      <w:r>
        <w:rPr>
          <w:b/>
        </w:rPr>
        <w:t xml:space="preserve">Esimerkki 4.658</w:t>
      </w:r>
    </w:p>
    <w:p>
      <w:r>
        <w:t xml:space="preserve">käsite: Australian kysymys: Kuinka monta Australian osavaltiota ja aluetta?</w:t>
      </w:r>
    </w:p>
    <w:p>
      <w:r>
        <w:rPr>
          <w:b/>
        </w:rPr>
        <w:t xml:space="preserve">Tulos</w:t>
      </w:r>
    </w:p>
    <w:p>
      <w:r>
        <w:t xml:space="preserve">['City of Moreland', 'Northern Territory', 'Western Australia', 'Australian Capital Territory', 'Victoria', 'Town of Cottesloe', 'New South Wales', 'Queensland', 'Tasmania', 'South Australia']]</w:t>
      </w:r>
    </w:p>
    <w:p>
      <w:r>
        <w:rPr>
          <w:b/>
        </w:rPr>
        <w:t xml:space="preserve">Esimerkki 4.659</w:t>
      </w:r>
    </w:p>
    <w:p>
      <w:r>
        <w:t xml:space="preserve">käsite: Kysymys: Mikä oli Manchester Unitedin ensimmäinen nimi?</w:t>
      </w:r>
    </w:p>
    <w:p>
      <w:r>
        <w:rPr>
          <w:b/>
        </w:rPr>
        <w:t xml:space="preserve">Tulos</w:t>
      </w:r>
    </w:p>
    <w:p>
      <w:r>
        <w:t xml:space="preserve">['Newton Heath L&amp;YR F.C.']</w:t>
      </w:r>
    </w:p>
    <w:p>
      <w:r>
        <w:rPr>
          <w:b/>
        </w:rPr>
        <w:t xml:space="preserve">Esimerkki 4.660</w:t>
      </w:r>
    </w:p>
    <w:p>
      <w:r>
        <w:t xml:space="preserve">käsite: Havaijin kysymys: kuka on nyt Havaijin kuvernööri?</w:t>
      </w:r>
    </w:p>
    <w:p>
      <w:r>
        <w:rPr>
          <w:b/>
        </w:rPr>
        <w:t xml:space="preserve">Tulos</w:t>
      </w:r>
    </w:p>
    <w:p>
      <w:r>
        <w:t xml:space="preserve">['Neil Abercrombie']</w:t>
      </w:r>
    </w:p>
    <w:p>
      <w:r>
        <w:rPr>
          <w:b/>
        </w:rPr>
        <w:t xml:space="preserve">Esimerkki 4.661</w:t>
      </w:r>
    </w:p>
    <w:p>
      <w:r>
        <w:t xml:space="preserve">käsite: Herbert Hoover kysymys: Milloin Herbert Hooverista tuli presidentti?</w:t>
      </w:r>
    </w:p>
    <w:p>
      <w:r>
        <w:rPr>
          <w:b/>
        </w:rPr>
        <w:t xml:space="preserve">Tulos</w:t>
      </w:r>
    </w:p>
    <w:p>
      <w:r>
        <w:t xml:space="preserve">['3/4/1929']</w:t>
      </w:r>
    </w:p>
    <w:p>
      <w:r>
        <w:rPr>
          <w:b/>
        </w:rPr>
        <w:t xml:space="preserve">Esimerkki 4.662</w:t>
      </w:r>
    </w:p>
    <w:p>
      <w:r>
        <w:t xml:space="preserve">käsite: Elvis Presley kysymys: Mistä Elvis Presley aloitti uransa?</w:t>
      </w:r>
    </w:p>
    <w:p>
      <w:r>
        <w:rPr>
          <w:b/>
        </w:rPr>
        <w:t xml:space="preserve">Tulos</w:t>
      </w:r>
    </w:p>
    <w:p>
      <w:r>
        <w:t xml:space="preserve">['Memphis']</w:t>
      </w:r>
    </w:p>
    <w:p>
      <w:r>
        <w:rPr>
          <w:b/>
        </w:rPr>
        <w:t xml:space="preserve">Esimerkki 4.663</w:t>
      </w:r>
    </w:p>
    <w:p>
      <w:r>
        <w:t xml:space="preserve">käsite: McMahon kysymys: Mitä tapahtui Vince McMahon?</w:t>
      </w:r>
    </w:p>
    <w:p>
      <w:r>
        <w:rPr>
          <w:b/>
        </w:rPr>
        <w:t xml:space="preserve">Tulos</w:t>
      </w:r>
    </w:p>
    <w:p>
      <w:r>
        <w:t xml:space="preserve">['Ammattilaispainin promoottori', 'Elokuvaohjaaja', 'Televisiotuottaja', 'Kuuluttaja', 'Elokuvatuottaja', 'Näyttelijä', 'Painija', 'Urheilukommentaattori', 'Käsikirjoittaja']]</w:t>
      </w:r>
    </w:p>
    <w:p>
      <w:r>
        <w:rPr>
          <w:b/>
        </w:rPr>
        <w:t xml:space="preserve">Esimerkki 4.664</w:t>
      </w:r>
    </w:p>
    <w:p>
      <w:r>
        <w:t xml:space="preserve">käsite: Harriet Tubman kysymys: Mitä töitä Harriet Tubmanilla oli?</w:t>
      </w:r>
    </w:p>
    <w:p>
      <w:r>
        <w:rPr>
          <w:b/>
        </w:rPr>
        <w:t xml:space="preserve">Tulos</w:t>
      </w:r>
    </w:p>
    <w:p>
      <w:r>
        <w:t xml:space="preserve">['Kirjoittaja']</w:t>
      </w:r>
    </w:p>
    <w:p>
      <w:r>
        <w:rPr>
          <w:b/>
        </w:rPr>
        <w:t xml:space="preserve">Esimerkki 4.665</w:t>
      </w:r>
    </w:p>
    <w:p>
      <w:r>
        <w:t xml:space="preserve">käsite: Unesco kysymys: Missä Unesco toimii?</w:t>
      </w:r>
    </w:p>
    <w:p>
      <w:r>
        <w:rPr>
          <w:b/>
        </w:rPr>
        <w:t xml:space="preserve">Tulos</w:t>
      </w:r>
    </w:p>
    <w:p>
      <w:r>
        <w:t xml:space="preserve">['Pariisi']</w:t>
      </w:r>
    </w:p>
    <w:p>
      <w:r>
        <w:rPr>
          <w:b/>
        </w:rPr>
        <w:t xml:space="preserve">Esimerkki 4.666</w:t>
      </w:r>
    </w:p>
    <w:p>
      <w:r>
        <w:t xml:space="preserve">käsite: Kanada kysymys: Mitä Kanada kasvattaa ruoaksi?</w:t>
      </w:r>
    </w:p>
    <w:p>
      <w:r>
        <w:rPr>
          <w:b/>
        </w:rPr>
        <w:t xml:space="preserve">Tulos</w:t>
      </w:r>
    </w:p>
    <w:p>
      <w:r>
        <w:t xml:space="preserve">["Nelson Paddywack IPA", "Steam Whistle Pilsner", "Molson XXX", "Tin Whistle Coyote", "Okanagan Spring Brewery Honey Blonde Ale", "Labatt Brewing Co. John Labatt Classic Premium Lager", "Granville Island Honey Lager", "Cannery Blackberry Porter", "McAuslan Brewing St. Ambroise Pale Ale", "Mt. Begbie Brewing Company High Country Kölsch"].</w:t>
      </w:r>
    </w:p>
    <w:p>
      <w:r>
        <w:rPr>
          <w:b/>
        </w:rPr>
        <w:t xml:space="preserve">Esimerkki 4.667</w:t>
      </w:r>
    </w:p>
    <w:p>
      <w:r>
        <w:t xml:space="preserve">käsite: Daavid kysymys: Missä Raamatussa puhutaan Daavidista?</w:t>
      </w:r>
    </w:p>
    <w:p>
      <w:r>
        <w:rPr>
          <w:b/>
        </w:rPr>
        <w:t xml:space="preserve">Tulos</w:t>
      </w:r>
    </w:p>
    <w:p>
      <w:r>
        <w:t xml:space="preserve">['Psalmi 145', 'Samuelin kirjat', 'Aikakirjat', 'Psalmit']]</w:t>
      </w:r>
    </w:p>
    <w:p>
      <w:r>
        <w:rPr>
          <w:b/>
        </w:rPr>
        <w:t xml:space="preserve">Esimerkki 4.668</w:t>
      </w:r>
    </w:p>
    <w:p>
      <w:r>
        <w:t xml:space="preserve">käsite: Amanda Seyfried kysymys: Mitä Amanda Seyfried näyttelee?</w:t>
      </w:r>
    </w:p>
    <w:p>
      <w:r>
        <w:rPr>
          <w:b/>
        </w:rPr>
        <w:t xml:space="preserve">Tulos</w:t>
      </w:r>
    </w:p>
    <w:p>
      <w:r>
        <w:t xml:space="preserve">['Boogie Woogie', 'Jenniferin ruumis', 'Chloe', 'Dear John', 'Nine Lives', 'Solstice', 'Mamma Mia!', 'American Gun', 'Mean Girls', 'Alpha Dog'']</w:t>
      </w:r>
    </w:p>
    <w:p>
      <w:r>
        <w:rPr>
          <w:b/>
        </w:rPr>
        <w:t xml:space="preserve">Esimerkki 4.669</w:t>
      </w:r>
    </w:p>
    <w:p>
      <w:r>
        <w:t xml:space="preserve">käsite: Iran kysymys: Mitä kieltä ihmiset puhuvat Iranissa?</w:t>
      </w:r>
    </w:p>
    <w:p>
      <w:r>
        <w:rPr>
          <w:b/>
        </w:rPr>
        <w:t xml:space="preserve">Tulos</w:t>
      </w:r>
    </w:p>
    <w:p>
      <w:r>
        <w:t xml:space="preserve">['Persia']</w:t>
      </w:r>
    </w:p>
    <w:p>
      <w:r>
        <w:rPr>
          <w:b/>
        </w:rPr>
        <w:t xml:space="preserve">Esimerkki 4.670</w:t>
      </w:r>
    </w:p>
    <w:p>
      <w:r>
        <w:t xml:space="preserve">käsite: Kysymys: Mikä on Yhdysvaltain korkeimman oikeuden toimivalta?</w:t>
      </w:r>
    </w:p>
    <w:p>
      <w:r>
        <w:rPr>
          <w:b/>
        </w:rPr>
        <w:t xml:space="preserve">Tulos</w:t>
      </w:r>
    </w:p>
    <w:p>
      <w:r>
        <w:t xml:space="preserve">['Yhdysvallat']</w:t>
      </w:r>
    </w:p>
    <w:p>
      <w:r>
        <w:rPr>
          <w:b/>
        </w:rPr>
        <w:t xml:space="preserve">Esimerkki 4.671</w:t>
      </w:r>
    </w:p>
    <w:p>
      <w:r>
        <w:t xml:space="preserve">käsite: Hank Azaria kysymys: Millä äänellä Hank Azaria esiintyy Simpsoneissa?</w:t>
      </w:r>
    </w:p>
    <w:p>
      <w:r>
        <w:rPr>
          <w:b/>
        </w:rPr>
        <w:t xml:space="preserve">Tulos</w:t>
      </w:r>
    </w:p>
    <w:p>
      <w:r>
        <w:t xml:space="preserve">['Carl Carlson', 'päällikkö Wiggum', 'Apu Nahasapeemapetilon'']</w:t>
      </w:r>
    </w:p>
    <w:p>
      <w:r>
        <w:rPr>
          <w:b/>
        </w:rPr>
        <w:t xml:space="preserve">Esimerkki 4.672</w:t>
      </w:r>
    </w:p>
    <w:p>
      <w:r>
        <w:t xml:space="preserve">käsite: Japani kysymys: Kuka on Japanin johtaja?</w:t>
      </w:r>
    </w:p>
    <w:p>
      <w:r>
        <w:rPr>
          <w:b/>
        </w:rPr>
        <w:t xml:space="preserve">Tulos</w:t>
      </w:r>
    </w:p>
    <w:p>
      <w:r>
        <w:t xml:space="preserve">['Shinzō Abe']</w:t>
      </w:r>
    </w:p>
    <w:p>
      <w:r>
        <w:rPr>
          <w:b/>
        </w:rPr>
        <w:t xml:space="preserve">Esimerkki 4.673</w:t>
      </w:r>
    </w:p>
    <w:p>
      <w:r>
        <w:t xml:space="preserve">käsite: Kysymys: Missä aikavyöhykkeessä Iso-Britannia on juuri nyt?</w:t>
      </w:r>
    </w:p>
    <w:p>
      <w:r>
        <w:rPr>
          <w:b/>
        </w:rPr>
        <w:t xml:space="preserve">Tulos</w:t>
      </w:r>
    </w:p>
    <w:p>
      <w:r>
        <w:t xml:space="preserve">['Greenwich Mean Time', 'UTC±00:00']</w:t>
      </w:r>
    </w:p>
    <w:p>
      <w:r>
        <w:rPr>
          <w:b/>
        </w:rPr>
        <w:t xml:space="preserve">Esimerkki 4.674</w:t>
      </w:r>
    </w:p>
    <w:p>
      <w:r>
        <w:t xml:space="preserve">käsite: Bela Fleck kysymys: Mitä soitinta Bela Fleck soittaa?</w:t>
      </w:r>
    </w:p>
    <w:p>
      <w:r>
        <w:rPr>
          <w:b/>
        </w:rPr>
        <w:t xml:space="preserve">Tulos</w:t>
      </w:r>
    </w:p>
    <w:p>
      <w:r>
        <w:t xml:space="preserve">['Banjo']</w:t>
      </w:r>
    </w:p>
    <w:p>
      <w:r>
        <w:rPr>
          <w:b/>
        </w:rPr>
        <w:t xml:space="preserve">Esimerkki 4.675</w:t>
      </w:r>
    </w:p>
    <w:p>
      <w:r>
        <w:t xml:space="preserve">käsite: Ray Allen kysymys: Mikä asema Ray Allen?</w:t>
      </w:r>
    </w:p>
    <w:p>
      <w:r>
        <w:rPr>
          <w:b/>
        </w:rPr>
        <w:t xml:space="preserve">Tulos</w:t>
      </w:r>
    </w:p>
    <w:p>
      <w:r>
        <w:t xml:space="preserve">['Shooting guard']</w:t>
      </w:r>
    </w:p>
    <w:p>
      <w:r>
        <w:rPr>
          <w:b/>
        </w:rPr>
        <w:t xml:space="preserve">Esimerkki 4.676</w:t>
      </w:r>
    </w:p>
    <w:p>
      <w:r>
        <w:t xml:space="preserve">käsite: Kysymys: Minkä haaran muodostaa edustajainhuone?</w:t>
      </w:r>
    </w:p>
    <w:p>
      <w:r>
        <w:rPr>
          <w:b/>
        </w:rPr>
        <w:t xml:space="preserve">Tulos</w:t>
      </w:r>
    </w:p>
    <w:p>
      <w:r>
        <w:t xml:space="preserve">['Kongressi']</w:t>
      </w:r>
    </w:p>
    <w:p>
      <w:r>
        <w:rPr>
          <w:b/>
        </w:rPr>
        <w:t xml:space="preserve">Esimerkki 4.677</w:t>
      </w:r>
    </w:p>
    <w:p>
      <w:r>
        <w:t xml:space="preserve">käsite: Kysymys: Mistä kurdit ovat peräisin?</w:t>
      </w:r>
    </w:p>
    <w:p>
      <w:r>
        <w:rPr>
          <w:b/>
        </w:rPr>
        <w:t xml:space="preserve">Tulos</w:t>
      </w:r>
    </w:p>
    <w:p>
      <w:r>
        <w:t xml:space="preserve">['Aasia']</w:t>
      </w:r>
    </w:p>
    <w:p>
      <w:r>
        <w:rPr>
          <w:b/>
        </w:rPr>
        <w:t xml:space="preserve">Esimerkki 4.678</w:t>
      </w:r>
    </w:p>
    <w:p>
      <w:r>
        <w:t xml:space="preserve">käsite: Kysymys: Missä Chancellorsvillen taistelu käytiin?</w:t>
      </w:r>
    </w:p>
    <w:p>
      <w:r>
        <w:rPr>
          <w:b/>
        </w:rPr>
        <w:t xml:space="preserve">Tulos</w:t>
      </w:r>
    </w:p>
    <w:p>
      <w:r>
        <w:t xml:space="preserve">['Spotsylvania County']</w:t>
      </w:r>
    </w:p>
    <w:p>
      <w:r>
        <w:rPr>
          <w:b/>
        </w:rPr>
        <w:t xml:space="preserve">Esimerkki 4.679</w:t>
      </w:r>
    </w:p>
    <w:p>
      <w:r>
        <w:t xml:space="preserve">käsite: Chicago Cubs kysymys: Minä vuonna Cubs pelasi viimeksi World Seriesissä?</w:t>
      </w:r>
    </w:p>
    <w:p>
      <w:r>
        <w:rPr>
          <w:b/>
        </w:rPr>
        <w:t xml:space="preserve">Tulos</w:t>
      </w:r>
    </w:p>
    <w:p>
      <w:r>
        <w:t xml:space="preserve">['1908 World Series']</w:t>
      </w:r>
    </w:p>
    <w:p>
      <w:r>
        <w:rPr>
          <w:b/>
        </w:rPr>
        <w:t xml:space="preserve">Esimerkki 4.680</w:t>
      </w:r>
    </w:p>
    <w:p>
      <w:r>
        <w:t xml:space="preserve">käsite: Haukansilmä-kysymys: kuka esittää Haukansilmää Avengers-elokuvassa?</w:t>
      </w:r>
    </w:p>
    <w:p>
      <w:r>
        <w:rPr>
          <w:b/>
        </w:rPr>
        <w:t xml:space="preserve">Tulos</w:t>
      </w:r>
    </w:p>
    <w:p>
      <w:r>
        <w:t xml:space="preserve">['Jeremy Renner']</w:t>
      </w:r>
    </w:p>
    <w:p>
      <w:r>
        <w:rPr>
          <w:b/>
        </w:rPr>
        <w:t xml:space="preserve">Esimerkki 4.681</w:t>
      </w:r>
    </w:p>
    <w:p>
      <w:r>
        <w:t xml:space="preserve">käsite: Kysymys: Missä maassa puhutaan englantia äidinkielenä?</w:t>
      </w:r>
    </w:p>
    <w:p>
      <w:r>
        <w:rPr>
          <w:b/>
        </w:rPr>
        <w:t xml:space="preserve">Tulos</w:t>
      </w:r>
    </w:p>
    <w:p>
      <w:r>
        <w:t xml:space="preserve">['Kanada', 'Australia', 'Ison-Britannian kuningaskunta', 'Amerikan Yhdysvallat', 'Yhdistynyt kuningaskunta', 'Irlanti', 'Uusi-Seelanti']]</w:t>
      </w:r>
    </w:p>
    <w:p>
      <w:r>
        <w:rPr>
          <w:b/>
        </w:rPr>
        <w:t xml:space="preserve">Esimerkki 4.682</w:t>
      </w:r>
    </w:p>
    <w:p>
      <w:r>
        <w:t xml:space="preserve">käsite: Kysymys: Kuka oli kuningas tai kuningatar Victorian jälkeen?</w:t>
      </w:r>
    </w:p>
    <w:p>
      <w:r>
        <w:rPr>
          <w:b/>
        </w:rPr>
        <w:t xml:space="preserve">Tulos</w:t>
      </w:r>
    </w:p>
    <w:p>
      <w:r>
        <w:t xml:space="preserve">['Edward VII']</w:t>
      </w:r>
    </w:p>
    <w:p>
      <w:r>
        <w:rPr>
          <w:b/>
        </w:rPr>
        <w:t xml:space="preserve">Esimerkki 4.683</w:t>
      </w:r>
    </w:p>
    <w:p>
      <w:r>
        <w:t xml:space="preserve">käsite: Riannah kysymys: Missä elokuvassa Rihanna näytteli?</w:t>
      </w:r>
    </w:p>
    <w:p>
      <w:r>
        <w:rPr>
          <w:b/>
        </w:rPr>
        <w:t xml:space="preserve">Tulos</w:t>
      </w:r>
    </w:p>
    <w:p>
      <w:r>
        <w:t xml:space="preserve">["This Is the End", "Battleship", "Happy Smekday!"]</w:t>
      </w:r>
    </w:p>
    <w:p>
      <w:r>
        <w:rPr>
          <w:b/>
        </w:rPr>
        <w:t xml:space="preserve">Esimerkki 4.684</w:t>
      </w:r>
    </w:p>
    <w:p>
      <w:r>
        <w:t xml:space="preserve">käsite: Kysymys: Milloin Oakland Raiders oli viimeksi Super Bowlissa?</w:t>
      </w:r>
    </w:p>
    <w:p>
      <w:r>
        <w:rPr>
          <w:b/>
        </w:rPr>
        <w:t xml:space="preserve">Tulos</w:t>
      </w:r>
    </w:p>
    <w:p>
      <w:r>
        <w:t xml:space="preserve">['NFL-kausi 2003']</w:t>
      </w:r>
    </w:p>
    <w:p>
      <w:r>
        <w:rPr>
          <w:b/>
        </w:rPr>
        <w:t xml:space="preserve">Esimerkki 4.685</w:t>
      </w:r>
    </w:p>
    <w:p>
      <w:r>
        <w:t xml:space="preserve">käsite: Kysymys: Minkä uskontokuntaan Mary Todd Lincoln kuului?</w:t>
      </w:r>
    </w:p>
    <w:p>
      <w:r>
        <w:rPr>
          <w:b/>
        </w:rPr>
        <w:t xml:space="preserve">Tulos</w:t>
      </w:r>
    </w:p>
    <w:p>
      <w:r>
        <w:t xml:space="preserve">['presbyteerilaisuus', 'baptistit', 'katolilaisuus']]</w:t>
      </w:r>
    </w:p>
    <w:p>
      <w:r>
        <w:rPr>
          <w:b/>
        </w:rPr>
        <w:t xml:space="preserve">Esimerkki 4.686</w:t>
      </w:r>
    </w:p>
    <w:p>
      <w:r>
        <w:t xml:space="preserve">käsite: Kysymys: Kenestä koostuu edustajainhuone?</w:t>
      </w:r>
    </w:p>
    <w:p>
      <w:r>
        <w:rPr>
          <w:b/>
        </w:rPr>
        <w:t xml:space="preserve">Tulos</w:t>
      </w:r>
    </w:p>
    <w:p>
      <w:r>
        <w:t xml:space="preserve">['Nancy Pelosi']</w:t>
      </w:r>
    </w:p>
    <w:p>
      <w:r>
        <w:rPr>
          <w:b/>
        </w:rPr>
        <w:t xml:space="preserve">Esimerkki 4.687</w:t>
      </w:r>
    </w:p>
    <w:p>
      <w:r>
        <w:t xml:space="preserve">käsite: Jason Kidd kysymys: Kenelle kaikille Jason Kidd on pelannut?</w:t>
      </w:r>
    </w:p>
    <w:p>
      <w:r>
        <w:rPr>
          <w:b/>
        </w:rPr>
        <w:t xml:space="preserve">Tulos</w:t>
      </w:r>
    </w:p>
    <w:p>
      <w:r>
        <w:t xml:space="preserve">['New York Knicks', 'Phoenix Suns', 'Brooklyn Nets', 'Dallas Mavericks']</w:t>
      </w:r>
    </w:p>
    <w:p>
      <w:r>
        <w:rPr>
          <w:b/>
        </w:rPr>
        <w:t xml:space="preserve">Esimerkki 4.688</w:t>
      </w:r>
    </w:p>
    <w:p>
      <w:r>
        <w:t xml:space="preserve">käsite: Verizon Communications kysymys: Missä on Verizonin pääkonttori?</w:t>
      </w:r>
    </w:p>
    <w:p>
      <w:r>
        <w:rPr>
          <w:b/>
        </w:rPr>
        <w:t xml:space="preserve">Tulos</w:t>
      </w:r>
    </w:p>
    <w:p>
      <w:r>
        <w:t xml:space="preserve">['New York']</w:t>
      </w:r>
    </w:p>
    <w:p>
      <w:r>
        <w:rPr>
          <w:b/>
        </w:rPr>
        <w:t xml:space="preserve">Esimerkki 4.689</w:t>
      </w:r>
    </w:p>
    <w:p>
      <w:r>
        <w:t xml:space="preserve">käsite: Kypros kysymys: Missä Kypros sijaitsee?</w:t>
      </w:r>
    </w:p>
    <w:p>
      <w:r>
        <w:rPr>
          <w:b/>
        </w:rPr>
        <w:t xml:space="preserve">Tulos</w:t>
      </w:r>
    </w:p>
    <w:p>
      <w:r>
        <w:t xml:space="preserve">['Eurooppa', 'Välimeri', 'Kypros', 'Aasia', 'Euraasia']</w:t>
      </w:r>
    </w:p>
    <w:p>
      <w:r>
        <w:rPr>
          <w:b/>
        </w:rPr>
        <w:t xml:space="preserve">Esimerkki 4.690</w:t>
      </w:r>
    </w:p>
    <w:p>
      <w:r>
        <w:t xml:space="preserve">käsite: Dell kysymys: Kuka keksi dell-tietokoneen?</w:t>
      </w:r>
    </w:p>
    <w:p>
      <w:r>
        <w:rPr>
          <w:b/>
        </w:rPr>
        <w:t xml:space="preserve">Tulos</w:t>
      </w:r>
    </w:p>
    <w:p>
      <w:r>
        <w:t xml:space="preserve">['Michael S. Dell']</w:t>
      </w:r>
    </w:p>
    <w:p>
      <w:r>
        <w:rPr>
          <w:b/>
        </w:rPr>
        <w:t xml:space="preserve">Esimerkki 4.691</w:t>
      </w:r>
    </w:p>
    <w:p>
      <w:r>
        <w:t xml:space="preserve">käsite: Morgan Freeman kysymys: Mistä Morgan Freeman tuli?</w:t>
      </w:r>
    </w:p>
    <w:p>
      <w:r>
        <w:rPr>
          <w:b/>
        </w:rPr>
        <w:t xml:space="preserve">Tulos</w:t>
      </w:r>
    </w:p>
    <w:p>
      <w:r>
        <w:t xml:space="preserve">['Memphis']</w:t>
      </w:r>
    </w:p>
    <w:p>
      <w:r>
        <w:rPr>
          <w:b/>
        </w:rPr>
        <w:t xml:space="preserve">Esimerkki 4.692</w:t>
      </w:r>
    </w:p>
    <w:p>
      <w:r>
        <w:t xml:space="preserve">käsite: Bob Barker kysymys: Missä Bob Barker kasvoi?</w:t>
      </w:r>
    </w:p>
    <w:p>
      <w:r>
        <w:rPr>
          <w:b/>
        </w:rPr>
        <w:t xml:space="preserve">Tulos</w:t>
      </w:r>
    </w:p>
    <w:p>
      <w:r>
        <w:t xml:space="preserve">['South Dakota']</w:t>
      </w:r>
    </w:p>
    <w:p>
      <w:r>
        <w:rPr>
          <w:b/>
        </w:rPr>
        <w:t xml:space="preserve">Esimerkki 4.693</w:t>
      </w:r>
    </w:p>
    <w:p>
      <w:r>
        <w:t xml:space="preserve">käsite: Cavalier King Charles Spaniel Kysymys: Mitä ovat King Charles Spanielit?</w:t>
      </w:r>
    </w:p>
    <w:p>
      <w:r>
        <w:rPr>
          <w:b/>
        </w:rPr>
        <w:t xml:space="preserve">Tulos</w:t>
      </w:r>
    </w:p>
    <w:p>
      <w:r>
        <w:t xml:space="preserve">['Koira']</w:t>
      </w:r>
    </w:p>
    <w:p>
      <w:r>
        <w:rPr>
          <w:b/>
        </w:rPr>
        <w:t xml:space="preserve">Esimerkki 4.694</w:t>
      </w:r>
    </w:p>
    <w:p>
      <w:r>
        <w:t xml:space="preserve">käsite: Kieli: Kiinan kieli kysymys: Milloin Kiinan lippu suunniteltiin?</w:t>
      </w:r>
    </w:p>
    <w:p>
      <w:r>
        <w:rPr>
          <w:b/>
        </w:rPr>
        <w:t xml:space="preserve">Tulos</w:t>
      </w:r>
    </w:p>
    <w:p>
      <w:r>
        <w:t xml:space="preserve">['Perinteiset kiinalaiset merkit', 'Kiinalaiset', 'Yksinkertaistettu kiinalainen merkki', 'Phags-pa-kirjoitus', 'Nüshu-kirjoitus', 'Kiinalaiset merkit']]</w:t>
      </w:r>
    </w:p>
    <w:p>
      <w:r>
        <w:rPr>
          <w:b/>
        </w:rPr>
        <w:t xml:space="preserve">Esimerkki 4.695</w:t>
      </w:r>
    </w:p>
    <w:p>
      <w:r>
        <w:t xml:space="preserve">käsite: Kysymys: Mistä bostoninterrierit ovat peräisin?</w:t>
      </w:r>
    </w:p>
    <w:p>
      <w:r>
        <w:rPr>
          <w:b/>
        </w:rPr>
        <w:t xml:space="preserve">Tulos</w:t>
      </w:r>
    </w:p>
    <w:p>
      <w:r>
        <w:t xml:space="preserve">['Yhdysvallat']</w:t>
      </w:r>
    </w:p>
    <w:p>
      <w:r>
        <w:rPr>
          <w:b/>
        </w:rPr>
        <w:t xml:space="preserve">Esimerkki 4.696</w:t>
      </w:r>
    </w:p>
    <w:p>
      <w:r>
        <w:t xml:space="preserve">käsite: Albert Einstein kysymys: Mikä tekee Einsteinista älykkään?</w:t>
      </w:r>
    </w:p>
    <w:p>
      <w:r>
        <w:rPr>
          <w:b/>
        </w:rPr>
        <w:t xml:space="preserve">Tulos</w:t>
      </w:r>
    </w:p>
    <w:p>
      <w:r>
        <w:t xml:space="preserve">['Matematiikka ja fysiikka']</w:t>
      </w:r>
    </w:p>
    <w:p>
      <w:r>
        <w:rPr>
          <w:b/>
        </w:rPr>
        <w:t xml:space="preserve">Esimerkki 4.697</w:t>
      </w:r>
    </w:p>
    <w:p>
      <w:r>
        <w:t xml:space="preserve">käsite: Juni Cortez kysymys: Kuka näytteli Junioria vakoilulapset 4:ssä?</w:t>
      </w:r>
    </w:p>
    <w:p>
      <w:r>
        <w:rPr>
          <w:b/>
        </w:rPr>
        <w:t xml:space="preserve">Tulos</w:t>
      </w:r>
    </w:p>
    <w:p>
      <w:r>
        <w:t xml:space="preserve">['Daryl Sabara']</w:t>
      </w:r>
    </w:p>
    <w:p>
      <w:r>
        <w:rPr>
          <w:b/>
        </w:rPr>
        <w:t xml:space="preserve">Esimerkki 4.698</w:t>
      </w:r>
    </w:p>
    <w:p>
      <w:r>
        <w:t xml:space="preserve">käsite: New York Mets kysymys: Minä vuonna New York Mets aloitti?</w:t>
      </w:r>
    </w:p>
    <w:p>
      <w:r>
        <w:rPr>
          <w:b/>
        </w:rPr>
        <w:t xml:space="preserve">Tulos</w:t>
      </w:r>
    </w:p>
    <w:p>
      <w:r>
        <w:t xml:space="preserve">['1962']</w:t>
      </w:r>
    </w:p>
    <w:p>
      <w:r>
        <w:rPr>
          <w:b/>
        </w:rPr>
        <w:t xml:space="preserve">Esimerkki 4.699</w:t>
      </w:r>
    </w:p>
    <w:p>
      <w:r>
        <w:t xml:space="preserve">käsite: Neil Gaiman kysymys: Missä Neil Gaiman kasvoi?</w:t>
      </w:r>
    </w:p>
    <w:p>
      <w:r>
        <w:rPr>
          <w:b/>
        </w:rPr>
        <w:t xml:space="preserve">Tulos</w:t>
      </w:r>
    </w:p>
    <w:p>
      <w:r>
        <w:t xml:space="preserve">['Menomonie']</w:t>
      </w:r>
    </w:p>
    <w:p>
      <w:r>
        <w:rPr>
          <w:b/>
        </w:rPr>
        <w:t xml:space="preserve">Esimerkki 4.700</w:t>
      </w:r>
    </w:p>
    <w:p>
      <w:r>
        <w:t xml:space="preserve">käsite: Aristoteles kysymys: Mitä kirjoja Aristoteles kirjoitti?</w:t>
      </w:r>
    </w:p>
    <w:p>
      <w:r>
        <w:rPr>
          <w:b/>
        </w:rPr>
        <w:t xml:space="preserve">Tulos</w:t>
      </w:r>
    </w:p>
    <w:p>
      <w:r>
        <w:t xml:space="preserve">['Atheniensium respublica', 'Nikomakhoksen etiikka', 'Dell'interpretazione', 'L' anima', 'Physique', 'Über die Seele', 'Les metheores d'Aristote', 'Aristotelis stagiritae, pepli fragmentum', 'De anima, William of Moerbeken versiossa', 'Prior Analytics ja Posterior Analytics']].</w:t>
      </w:r>
    </w:p>
    <w:p>
      <w:r>
        <w:rPr>
          <w:b/>
        </w:rPr>
        <w:t xml:space="preserve">Esimerkki 4.701</w:t>
      </w:r>
    </w:p>
    <w:p>
      <w:r>
        <w:t xml:space="preserve">käsite: Kysymys: Missä sijaitsee eu:n päämaja?</w:t>
      </w:r>
    </w:p>
    <w:p>
      <w:r>
        <w:rPr>
          <w:b/>
        </w:rPr>
        <w:t xml:space="preserve">Tulos</w:t>
      </w:r>
    </w:p>
    <w:p>
      <w:r>
        <w:t xml:space="preserve">['Bryssel']</w:t>
      </w:r>
    </w:p>
    <w:p>
      <w:r>
        <w:rPr>
          <w:b/>
        </w:rPr>
        <w:t xml:space="preserve">Esimerkki 4.702</w:t>
      </w:r>
    </w:p>
    <w:p>
      <w:r>
        <w:t xml:space="preserve">käsite: Cornelia Marie kysymys: Kuka johtaa Cornelia Marieta nyt?</w:t>
      </w:r>
    </w:p>
    <w:p>
      <w:r>
        <w:rPr>
          <w:b/>
        </w:rPr>
        <w:t xml:space="preserve">Tulos</w:t>
      </w:r>
    </w:p>
    <w:p>
      <w:r>
        <w:t xml:space="preserve">['Jake Harris']</w:t>
      </w:r>
    </w:p>
    <w:p>
      <w:r>
        <w:rPr>
          <w:b/>
        </w:rPr>
        <w:t xml:space="preserve">Esimerkki 4.703</w:t>
      </w:r>
    </w:p>
    <w:p>
      <w:r>
        <w:t xml:space="preserve">käsite: John Muir kysymys: Missä John Muir kuoli?</w:t>
      </w:r>
    </w:p>
    <w:p>
      <w:r>
        <w:rPr>
          <w:b/>
        </w:rPr>
        <w:t xml:space="preserve">Tulos</w:t>
      </w:r>
    </w:p>
    <w:p>
      <w:r>
        <w:t xml:space="preserve">['Los Angeles']</w:t>
      </w:r>
    </w:p>
    <w:p>
      <w:r>
        <w:rPr>
          <w:b/>
        </w:rPr>
        <w:t xml:space="preserve">Esimerkki 4.704</w:t>
      </w:r>
    </w:p>
    <w:p>
      <w:r>
        <w:t xml:space="preserve">käsite: Selena Gomez kysymys: Missä Selena Gomez kasvatettiin?</w:t>
      </w:r>
    </w:p>
    <w:p>
      <w:r>
        <w:rPr>
          <w:b/>
        </w:rPr>
        <w:t xml:space="preserve">Tulos</w:t>
      </w:r>
    </w:p>
    <w:p>
      <w:r>
        <w:t xml:space="preserve">['Grand Prairie']</w:t>
      </w:r>
    </w:p>
    <w:p>
      <w:r>
        <w:rPr>
          <w:b/>
        </w:rPr>
        <w:t xml:space="preserve">Esimerkki 4.705</w:t>
      </w:r>
    </w:p>
    <w:p>
      <w:r>
        <w:t xml:space="preserve">käsite: Kysymys: Mitkä maat kuuluvat Andien alueeseen?</w:t>
      </w:r>
    </w:p>
    <w:p>
      <w:r>
        <w:rPr>
          <w:b/>
        </w:rPr>
        <w:t xml:space="preserve">Tulos</w:t>
      </w:r>
    </w:p>
    <w:p>
      <w:r>
        <w:t xml:space="preserve">['Brasilia', 'Ecuador', 'Peru', 'Kolumbia']</w:t>
      </w:r>
    </w:p>
    <w:p>
      <w:r>
        <w:rPr>
          <w:b/>
        </w:rPr>
        <w:t xml:space="preserve">Esimerkki 4.706</w:t>
      </w:r>
    </w:p>
    <w:p>
      <w:r>
        <w:t xml:space="preserve">käsite: Kysymys: Kuka loi englantilaiset aakkoset?</w:t>
      </w:r>
    </w:p>
    <w:p>
      <w:r>
        <w:rPr>
          <w:b/>
        </w:rPr>
        <w:t xml:space="preserve">Tulos</w:t>
      </w:r>
    </w:p>
    <w:p>
      <w:r>
        <w:t xml:space="preserve">['vapaiden valtioiden liitto']</w:t>
      </w:r>
    </w:p>
    <w:p>
      <w:r>
        <w:rPr>
          <w:b/>
        </w:rPr>
        <w:t xml:space="preserve">Esimerkki 4.707</w:t>
      </w:r>
    </w:p>
    <w:p>
      <w:r>
        <w:t xml:space="preserve">käsite: San Francisco Giants kysymys: Milloin San Francisco Giants voitti viimeksi World Seriesin?</w:t>
      </w:r>
    </w:p>
    <w:p>
      <w:r>
        <w:rPr>
          <w:b/>
        </w:rPr>
        <w:t xml:space="preserve">Tulos</w:t>
      </w:r>
    </w:p>
    <w:p>
      <w:r>
        <w:t xml:space="preserve">['2012 World Series']</w:t>
      </w:r>
    </w:p>
    <w:p>
      <w:r>
        <w:rPr>
          <w:b/>
        </w:rPr>
        <w:t xml:space="preserve">Esimerkki 4.708</w:t>
      </w:r>
    </w:p>
    <w:p>
      <w:r>
        <w:t xml:space="preserve">käsite: Destin kysymys: Mille lentokentälle lennätte Destiniin?</w:t>
      </w:r>
    </w:p>
    <w:p>
      <w:r>
        <w:rPr>
          <w:b/>
        </w:rPr>
        <w:t xml:space="preserve">Tulos</w:t>
      </w:r>
    </w:p>
    <w:p>
      <w:r>
        <w:t xml:space="preserve">['Luoteis-Floridan alueellinen lentoasema', 'Destin-Fort Walton Beachin lentoasema']</w:t>
      </w:r>
    </w:p>
    <w:p>
      <w:r>
        <w:rPr>
          <w:b/>
        </w:rPr>
        <w:t xml:space="preserve">Esimerkki 4.709</w:t>
      </w:r>
    </w:p>
    <w:p>
      <w:r>
        <w:t xml:space="preserve">käsite: Charlie-o kysymys: Kuka näytteli Violetin äitiä elokuvassa Charlie ja suklaatehdas?</w:t>
      </w:r>
    </w:p>
    <w:p>
      <w:r>
        <w:rPr>
          <w:b/>
        </w:rPr>
        <w:t xml:space="preserve">Tulos</w:t>
      </w:r>
    </w:p>
    <w:p>
      <w:r>
        <w:t xml:space="preserve">['Kansas City Athletics']</w:t>
      </w:r>
    </w:p>
    <w:p>
      <w:r>
        <w:rPr>
          <w:b/>
        </w:rPr>
        <w:t xml:space="preserve">Esimerkki 4.710</w:t>
      </w:r>
    </w:p>
    <w:p>
      <w:r>
        <w:t xml:space="preserve">käsite: George Washington kysymys: Mistä maasta George Washington oli kotoisin?</w:t>
      </w:r>
    </w:p>
    <w:p>
      <w:r>
        <w:rPr>
          <w:b/>
        </w:rPr>
        <w:t xml:space="preserve">Tulos</w:t>
      </w:r>
    </w:p>
    <w:p>
      <w:r>
        <w:t xml:space="preserve">['Ison-Britannian kuningaskunta']</w:t>
      </w:r>
    </w:p>
    <w:p>
      <w:r>
        <w:rPr>
          <w:b/>
        </w:rPr>
        <w:t xml:space="preserve">Esimerkki 4.711</w:t>
      </w:r>
    </w:p>
    <w:p>
      <w:r>
        <w:t xml:space="preserve">käsite: Pete Rose kysymys: Minä vuonna Pete Rose pelasi?</w:t>
      </w:r>
    </w:p>
    <w:p>
      <w:r>
        <w:rPr>
          <w:b/>
        </w:rPr>
        <w:t xml:space="preserve">Tulos</w:t>
      </w:r>
    </w:p>
    <w:p>
      <w:r>
        <w:t xml:space="preserve">['1968 Major League Baseball Season', '1971 Major League Baseball Season', '1969 Major League Baseball Season', '1963 Major League Baseball Season', '1966 Major League Baseball Season', '1967 Major League Baseball Season', '1970 Major League Baseball Season', '1972 Major League Baseball Season', '1964 Major League Baseball Season', '1965 Major League Baseball Season']]</w:t>
      </w:r>
    </w:p>
    <w:p>
      <w:r>
        <w:rPr>
          <w:b/>
        </w:rPr>
        <w:t xml:space="preserve">Esimerkki 4.712</w:t>
      </w:r>
    </w:p>
    <w:p>
      <w:r>
        <w:t xml:space="preserve">käsite: Kyla Ross kysymys: Missä Kyla Ross asuu?</w:t>
      </w:r>
    </w:p>
    <w:p>
      <w:r>
        <w:rPr>
          <w:b/>
        </w:rPr>
        <w:t xml:space="preserve">Tulos</w:t>
      </w:r>
    </w:p>
    <w:p>
      <w:r>
        <w:t xml:space="preserve">['Aliso Viejo']</w:t>
      </w:r>
    </w:p>
    <w:p>
      <w:r>
        <w:rPr>
          <w:b/>
        </w:rPr>
        <w:t xml:space="preserve">Esimerkki 4.713</w:t>
      </w:r>
    </w:p>
    <w:p>
      <w:r>
        <w:t xml:space="preserve">käsite: Allen Iverson kysymys: Milloin Allen Iverson valittiin?</w:t>
      </w:r>
    </w:p>
    <w:p>
      <w:r>
        <w:rPr>
          <w:b/>
        </w:rPr>
        <w:t xml:space="preserve">Tulos</w:t>
      </w:r>
    </w:p>
    <w:p>
      <w:r>
        <w:t xml:space="preserve">['NBA-kausi 1996-97']</w:t>
      </w:r>
    </w:p>
    <w:p>
      <w:r>
        <w:rPr>
          <w:b/>
        </w:rPr>
        <w:t xml:space="preserve">Esimerkki 4.714</w:t>
      </w:r>
    </w:p>
    <w:p>
      <w:r>
        <w:t xml:space="preserve">käsite: Jackson Browne kysymys: Mitä Jackson Browne laulaa?</w:t>
      </w:r>
    </w:p>
    <w:p>
      <w:r>
        <w:rPr>
          <w:b/>
        </w:rPr>
        <w:t xml:space="preserve">Tulos</w:t>
      </w:r>
    </w:p>
    <w:p>
      <w:r>
        <w:t xml:space="preserve">['Ennen vedenpaisumusta']</w:t>
      </w:r>
    </w:p>
    <w:p>
      <w:r>
        <w:rPr>
          <w:b/>
        </w:rPr>
        <w:t xml:space="preserve">Esimerkki 4.715</w:t>
      </w:r>
    </w:p>
    <w:p>
      <w:r>
        <w:t xml:space="preserve">käsite: Kysymys: Kuka esittää Ferris Buellerin parasta ystävää?</w:t>
      </w:r>
    </w:p>
    <w:p>
      <w:r>
        <w:rPr>
          <w:b/>
        </w:rPr>
        <w:t xml:space="preserve">Tulos</w:t>
      </w:r>
    </w:p>
    <w:p>
      <w:r>
        <w:t xml:space="preserve">['Alan Ruck']</w:t>
      </w:r>
    </w:p>
    <w:p>
      <w:r>
        <w:rPr>
          <w:b/>
        </w:rPr>
        <w:t xml:space="preserve">Esimerkki 4.716</w:t>
      </w:r>
    </w:p>
    <w:p>
      <w:r>
        <w:t xml:space="preserve">käsite: Anna Kendrick kysymys: Missä Anna Kendrick on näytellyt?</w:t>
      </w:r>
    </w:p>
    <w:p>
      <w:r>
        <w:rPr>
          <w:b/>
        </w:rPr>
        <w:t xml:space="preserve">Tulos</w:t>
      </w:r>
    </w:p>
    <w:p>
      <w:r>
        <w:t xml:space="preserve">['Rapturepalooza', 'Drinking Buddies', 'Get a Job', 'End of Watch', '50/50', 'ParaNorman', 'Scott Pilgrim vs. the World', 'What to Expect When You're Expecting', 'The Twilight Saga: Breaking Dawn - Part 2', 'The Twilight Saga: Breaking Dawn - Part 1'']</w:t>
      </w:r>
    </w:p>
    <w:p>
      <w:r>
        <w:rPr>
          <w:b/>
        </w:rPr>
        <w:t xml:space="preserve">Esimerkki 4.717</w:t>
      </w:r>
    </w:p>
    <w:p>
      <w:r>
        <w:t xml:space="preserve">käsite: Yhdysvallat kysymys: Mitkä ovat Yhdysvaltojen tärkeimmät tuontituotteet?</w:t>
      </w:r>
    </w:p>
    <w:p>
      <w:r>
        <w:rPr>
          <w:b/>
        </w:rPr>
        <w:t xml:space="preserve">Tulos</w:t>
      </w:r>
    </w:p>
    <w:p>
      <w:r>
        <w:t xml:space="preserve">['Farmaseuttiset valmisteet', 'Autot', 'Öljy', 'Vaatteet', 'Huonekalut']]</w:t>
      </w:r>
    </w:p>
    <w:p>
      <w:r>
        <w:rPr>
          <w:b/>
        </w:rPr>
        <w:t xml:space="preserve">Esimerkki 4.718</w:t>
      </w:r>
    </w:p>
    <w:p>
      <w:r>
        <w:t xml:space="preserve">käsite: Kysymys: Mitkä ovat Pittsburgh Steelersin joukkueen värit?</w:t>
      </w:r>
    </w:p>
    <w:p>
      <w:r>
        <w:rPr>
          <w:b/>
        </w:rPr>
        <w:t xml:space="preserve">Tulos</w:t>
      </w:r>
    </w:p>
    <w:p>
      <w:r>
        <w:t xml:space="preserve">['Valkoinen', 'Musta', 'Kultainen']</w:t>
      </w:r>
    </w:p>
    <w:p>
      <w:r>
        <w:rPr>
          <w:b/>
        </w:rPr>
        <w:t xml:space="preserve">Esimerkki 4.719</w:t>
      </w:r>
    </w:p>
    <w:p>
      <w:r>
        <w:t xml:space="preserve">käsite: Ranska kysymys: Mikä on Ranskan nykyinen hallitusjärjestelmä?</w:t>
      </w:r>
    </w:p>
    <w:p>
      <w:r>
        <w:rPr>
          <w:b/>
        </w:rPr>
        <w:t xml:space="preserve">Tulos</w:t>
      </w:r>
    </w:p>
    <w:p>
      <w:r>
        <w:t xml:space="preserve">["Puolipresidenttikunta", "Perustuslaillinen tasavalta", "Yhtenäisvaltio"]]</w:t>
      </w:r>
    </w:p>
    <w:p>
      <w:r>
        <w:rPr>
          <w:b/>
        </w:rPr>
        <w:t xml:space="preserve">Esimerkki 4.720</w:t>
      </w:r>
    </w:p>
    <w:p>
      <w:r>
        <w:t xml:space="preserve">käsite: Roy Rogers kysymys: Mihin Roy Rogers kuoli?</w:t>
      </w:r>
    </w:p>
    <w:p>
      <w:r>
        <w:rPr>
          <w:b/>
        </w:rPr>
        <w:t xml:space="preserve">Tulos</w:t>
      </w:r>
    </w:p>
    <w:p>
      <w:r>
        <w:t xml:space="preserve">['Congestive Heart Failure']</w:t>
      </w:r>
    </w:p>
    <w:p>
      <w:r>
        <w:rPr>
          <w:b/>
        </w:rPr>
        <w:t xml:space="preserve">Esimerkki 4.721</w:t>
      </w:r>
    </w:p>
    <w:p>
      <w:r>
        <w:t xml:space="preserve">käsite: Calabria kysymys: Mikä on Calabria Italia?</w:t>
      </w:r>
    </w:p>
    <w:p>
      <w:r>
        <w:rPr>
          <w:b/>
        </w:rPr>
        <w:t xml:space="preserve">Tulos</w:t>
      </w:r>
    </w:p>
    <w:p>
      <w:r>
        <w:t xml:space="preserve">['Italian alue']</w:t>
      </w:r>
    </w:p>
    <w:p>
      <w:r>
        <w:rPr>
          <w:b/>
        </w:rPr>
        <w:t xml:space="preserve">Esimerkki 4.722</w:t>
      </w:r>
    </w:p>
    <w:p>
      <w:r>
        <w:t xml:space="preserve">käsite: Oklahoma City Hornets kysymys: Mikä New Orleans Hornets oli ennen?</w:t>
      </w:r>
    </w:p>
    <w:p>
      <w:r>
        <w:rPr>
          <w:b/>
        </w:rPr>
        <w:t xml:space="preserve">Tulos</w:t>
      </w:r>
    </w:p>
    <w:p>
      <w:r>
        <w:t xml:space="preserve">['Charlotte Hornets']</w:t>
      </w:r>
    </w:p>
    <w:p>
      <w:r>
        <w:rPr>
          <w:b/>
        </w:rPr>
        <w:t xml:space="preserve">Esimerkki 4.723</w:t>
      </w:r>
    </w:p>
    <w:p>
      <w:r>
        <w:t xml:space="preserve">käsite: Israel kysymys: Mitkä ovat tärkeimmät Israelissa harjoitettavat uskonnot?</w:t>
      </w:r>
    </w:p>
    <w:p>
      <w:r>
        <w:rPr>
          <w:b/>
        </w:rPr>
        <w:t xml:space="preserve">Tulos</w:t>
      </w:r>
    </w:p>
    <w:p>
      <w:r>
        <w:t xml:space="preserve">['juutalaisuus']</w:t>
      </w:r>
    </w:p>
    <w:p>
      <w:r>
        <w:rPr>
          <w:b/>
        </w:rPr>
        <w:t xml:space="preserve">Esimerkki 4.724</w:t>
      </w:r>
    </w:p>
    <w:p>
      <w:r>
        <w:t xml:space="preserve">käsite: Jamaika kysymys: Mitä jamaikalainen valmistaja tekee?</w:t>
      </w:r>
    </w:p>
    <w:p>
      <w:r>
        <w:rPr>
          <w:b/>
        </w:rPr>
        <w:t xml:space="preserve">Tulos</w:t>
      </w:r>
    </w:p>
    <w:p>
      <w:r>
        <w:t xml:space="preserve">["Desnoes &amp; Geddes Dragon Stout", "Red Stripe", "Desnoes &amp; Geddes Red Stripe Lager"]]</w:t>
      </w:r>
    </w:p>
    <w:p>
      <w:r>
        <w:rPr>
          <w:b/>
        </w:rPr>
        <w:t xml:space="preserve">Esimerkki 4.725</w:t>
      </w:r>
    </w:p>
    <w:p>
      <w:r>
        <w:t xml:space="preserve">käsite: Andrew Jackson kysymys: Minä vuosina Andrew Jackson pyrki presidentiksi?</w:t>
      </w:r>
    </w:p>
    <w:p>
      <w:r>
        <w:rPr>
          <w:b/>
        </w:rPr>
        <w:t xml:space="preserve">Tulos</w:t>
      </w:r>
    </w:p>
    <w:p>
      <w:r>
        <w:t xml:space="preserve">['3/4/1829']</w:t>
      </w:r>
    </w:p>
    <w:p>
      <w:r>
        <w:rPr>
          <w:b/>
        </w:rPr>
        <w:t xml:space="preserve">Esimerkki 4.726</w:t>
      </w:r>
    </w:p>
    <w:p>
      <w:r>
        <w:t xml:space="preserve">käsite: Iso-Britannia kysymys: Mitkä neljä maata muodostavat Iso-Britannian?</w:t>
      </w:r>
    </w:p>
    <w:p>
      <w:r>
        <w:rPr>
          <w:b/>
        </w:rPr>
        <w:t xml:space="preserve">Tulos</w:t>
      </w:r>
    </w:p>
    <w:p>
      <w:r>
        <w:t xml:space="preserve">["Walesin ruhtinaskunta", "Skotlannin kuningaskunta"]</w:t>
      </w:r>
    </w:p>
    <w:p>
      <w:r>
        <w:rPr>
          <w:b/>
        </w:rPr>
        <w:t xml:space="preserve">Esimerkki 4.727</w:t>
      </w:r>
    </w:p>
    <w:p>
      <w:r>
        <w:t xml:space="preserve">käsite: Bernard L Madoff kysymys: Missä Madoff asui New Yorkissa?</w:t>
      </w:r>
    </w:p>
    <w:p>
      <w:r>
        <w:rPr>
          <w:b/>
        </w:rPr>
        <w:t xml:space="preserve">Tulos</w:t>
      </w:r>
    </w:p>
    <w:p>
      <w:r>
        <w:t xml:space="preserve">['Queens']</w:t>
      </w:r>
    </w:p>
    <w:p>
      <w:r>
        <w:rPr>
          <w:b/>
        </w:rPr>
        <w:t xml:space="preserve">Esimerkki 4.728</w:t>
      </w:r>
    </w:p>
    <w:p>
      <w:r>
        <w:t xml:space="preserve">käsite: Filippiinit kysymys: Kuinka monta kieltä Filippiineillä on?</w:t>
      </w:r>
    </w:p>
    <w:p>
      <w:r>
        <w:rPr>
          <w:b/>
        </w:rPr>
        <w:t xml:space="preserve">Tulos</w:t>
      </w:r>
    </w:p>
    <w:p>
      <w:r>
        <w:t xml:space="preserve">['Filippiinien kieli', 'Kapampangan kieli', 'Cebuanon kieli', 'Englannin kieli', 'Ilokanon kieli', 'Tagalogin kieli', 'Hiligaynonin kieli', 'Pangasinanin kieli', 'Waray-Warayn kieli']]</w:t>
      </w:r>
    </w:p>
    <w:p>
      <w:r>
        <w:rPr>
          <w:b/>
        </w:rPr>
        <w:t xml:space="preserve">Esimerkki 4.729</w:t>
      </w:r>
    </w:p>
    <w:p>
      <w:r>
        <w:t xml:space="preserve">käsite: Monifa kysymys: Mistä kappaleesta Monifah on kuuluisa?</w:t>
      </w:r>
    </w:p>
    <w:p>
      <w:r>
        <w:rPr>
          <w:b/>
        </w:rPr>
        <w:t xml:space="preserve">Tulos</w:t>
      </w:r>
    </w:p>
    <w:p>
      <w:r>
        <w:t xml:space="preserve">['Touch It']</w:t>
      </w:r>
    </w:p>
    <w:p>
      <w:r>
        <w:rPr>
          <w:b/>
        </w:rPr>
        <w:t xml:space="preserve">Esimerkki 4.730</w:t>
      </w:r>
    </w:p>
    <w:p>
      <w:r>
        <w:t xml:space="preserve">käsite: Heinrich Himmler kysymys: kenen kanssa heinrich himmler meni naimisiin?</w:t>
      </w:r>
    </w:p>
    <w:p>
      <w:r>
        <w:rPr>
          <w:b/>
        </w:rPr>
        <w:t xml:space="preserve">Tulos</w:t>
      </w:r>
    </w:p>
    <w:p>
      <w:r>
        <w:t xml:space="preserve">['Margarete Boden']</w:t>
      </w:r>
    </w:p>
    <w:p>
      <w:r>
        <w:rPr>
          <w:b/>
        </w:rPr>
        <w:t xml:space="preserve">Esimerkki 4.731</w:t>
      </w:r>
    </w:p>
    <w:p>
      <w:r>
        <w:t xml:space="preserve">käsite: Kysymys: Kuka myy Sherwin Williamsin maaleja?</w:t>
      </w:r>
    </w:p>
    <w:p>
      <w:r>
        <w:rPr>
          <w:b/>
        </w:rPr>
        <w:t xml:space="preserve">Tulos</w:t>
      </w:r>
    </w:p>
    <w:p>
      <w:r>
        <w:t xml:space="preserve">['Rakennustarvikkeiden ja puutarhavälineiden ja -tarvikkeiden jälleenmyyjät']</w:t>
      </w:r>
    </w:p>
    <w:p>
      <w:r>
        <w:rPr>
          <w:b/>
        </w:rPr>
        <w:t xml:space="preserve">Esimerkki 4.732</w:t>
      </w:r>
    </w:p>
    <w:p>
      <w:r>
        <w:t xml:space="preserve">käsite: Groban kysymys: Kuka oli Josh Groban elokuvassa crazy stupid love?</w:t>
      </w:r>
    </w:p>
    <w:p>
      <w:r>
        <w:rPr>
          <w:b/>
        </w:rPr>
        <w:t xml:space="preserve">Tulos</w:t>
      </w:r>
    </w:p>
    <w:p>
      <w:r>
        <w:t xml:space="preserve">['Richard']</w:t>
      </w:r>
    </w:p>
    <w:p>
      <w:r>
        <w:rPr>
          <w:b/>
        </w:rPr>
        <w:t xml:space="preserve">Esimerkki 4.733</w:t>
      </w:r>
    </w:p>
    <w:p>
      <w:r>
        <w:t xml:space="preserve">käsite: Columbia University kysymys: Missä sijaitsee Columbia University?</w:t>
      </w:r>
    </w:p>
    <w:p>
      <w:r>
        <w:rPr>
          <w:b/>
        </w:rPr>
        <w:t xml:space="preserve">Tulos</w:t>
      </w:r>
    </w:p>
    <w:p>
      <w:r>
        <w:t xml:space="preserve">['New York']</w:t>
      </w:r>
    </w:p>
    <w:p>
      <w:r>
        <w:rPr>
          <w:b/>
        </w:rPr>
        <w:t xml:space="preserve">Esimerkki 4.734</w:t>
      </w:r>
    </w:p>
    <w:p>
      <w:r>
        <w:t xml:space="preserve">käsite: Kris Humphries kysymys: Missä joukkueessa Kris Humphries pelaa vuonna 2011?</w:t>
      </w:r>
    </w:p>
    <w:p>
      <w:r>
        <w:rPr>
          <w:b/>
        </w:rPr>
        <w:t xml:space="preserve">Tulos</w:t>
      </w:r>
    </w:p>
    <w:p>
      <w:r>
        <w:t xml:space="preserve">['Brooklyn Nets']</w:t>
      </w:r>
    </w:p>
    <w:p>
      <w:r>
        <w:rPr>
          <w:b/>
        </w:rPr>
        <w:t xml:space="preserve">Esimerkki 4.735</w:t>
      </w:r>
    </w:p>
    <w:p>
      <w:r>
        <w:t xml:space="preserve">käsite: Thomson kysymys: Mitä tiedemies Thomson löysi?</w:t>
      </w:r>
    </w:p>
    <w:p>
      <w:r>
        <w:rPr>
          <w:b/>
        </w:rPr>
        <w:t xml:space="preserve">Tulos</w:t>
      </w:r>
    </w:p>
    <w:p>
      <w:r>
        <w:t xml:space="preserve">['Elektroni', 'Massaspektrometria']</w:t>
      </w:r>
    </w:p>
    <w:p>
      <w:r>
        <w:rPr>
          <w:b/>
        </w:rPr>
        <w:t xml:space="preserve">Esimerkki 4.736</w:t>
      </w:r>
    </w:p>
    <w:p>
      <w:r>
        <w:t xml:space="preserve">käsite: John Boehner kysymys: Mistä John Boehner tuli?</w:t>
      </w:r>
    </w:p>
    <w:p>
      <w:r>
        <w:rPr>
          <w:b/>
        </w:rPr>
        <w:t xml:space="preserve">Tulos</w:t>
      </w:r>
    </w:p>
    <w:p>
      <w:r>
        <w:t xml:space="preserve">['Ohio']</w:t>
      </w:r>
    </w:p>
    <w:p>
      <w:r>
        <w:rPr>
          <w:b/>
        </w:rPr>
        <w:t xml:space="preserve">Esimerkki 4.737</w:t>
      </w:r>
    </w:p>
    <w:p>
      <w:r>
        <w:t xml:space="preserve">käsite: Kysymys: Missä Martin Luther King junior kävi collegea?</w:t>
      </w:r>
    </w:p>
    <w:p>
      <w:r>
        <w:rPr>
          <w:b/>
        </w:rPr>
        <w:t xml:space="preserve">Tulos</w:t>
      </w:r>
    </w:p>
    <w:p>
      <w:r>
        <w:t xml:space="preserve">['Morehouse College']</w:t>
      </w:r>
    </w:p>
    <w:p>
      <w:r>
        <w:rPr>
          <w:b/>
        </w:rPr>
        <w:t xml:space="preserve">Esimerkki 4.738</w:t>
      </w:r>
    </w:p>
    <w:p>
      <w:r>
        <w:t xml:space="preserve">käsite: Carrie Underwood kysymys: Kuka oli Carrie Underwood soul surferissa?</w:t>
      </w:r>
    </w:p>
    <w:p>
      <w:r>
        <w:rPr>
          <w:b/>
        </w:rPr>
        <w:t xml:space="preserve">Tulos</w:t>
      </w:r>
    </w:p>
    <w:p>
      <w:r>
        <w:t xml:space="preserve">['Sarah Hill']</w:t>
      </w:r>
    </w:p>
    <w:p>
      <w:r>
        <w:rPr>
          <w:b/>
        </w:rPr>
        <w:t xml:space="preserve">Esimerkki 4.739</w:t>
      </w:r>
    </w:p>
    <w:p>
      <w:r>
        <w:t xml:space="preserve">käsite: Lois Griffin kysymys: Kuka näyttelee Lois Griffiniä Family Guyssa?</w:t>
      </w:r>
    </w:p>
    <w:p>
      <w:r>
        <w:rPr>
          <w:b/>
        </w:rPr>
        <w:t xml:space="preserve">Tulos</w:t>
      </w:r>
    </w:p>
    <w:p>
      <w:r>
        <w:t xml:space="preserve">['Alex Borstein']</w:t>
      </w:r>
    </w:p>
    <w:p>
      <w:r>
        <w:rPr>
          <w:b/>
        </w:rPr>
        <w:t xml:space="preserve">Esimerkki 4.740</w:t>
      </w:r>
    </w:p>
    <w:p>
      <w:r>
        <w:t xml:space="preserve">käsite: Julian Fellowes kysymys: Mitä Julian Fellowes kirjoitti?</w:t>
      </w:r>
    </w:p>
    <w:p>
      <w:r>
        <w:rPr>
          <w:b/>
        </w:rPr>
        <w:t xml:space="preserve">Tulos</w:t>
      </w:r>
    </w:p>
    <w:p>
      <w:r>
        <w:t xml:space="preserve">['Never Mind the Full Stops', 'Julian Fellowes Investigates: A Most Mysterious Murder", "My Son, My Son", "Sharpe", "Monarch of the Glen", "Our Friends in the North"]].</w:t>
      </w:r>
    </w:p>
    <w:p>
      <w:r>
        <w:rPr>
          <w:b/>
        </w:rPr>
        <w:t xml:space="preserve">Esimerkki 4.741</w:t>
      </w:r>
    </w:p>
    <w:p>
      <w:r>
        <w:t xml:space="preserve">käsite: Selena Gomez kysymys: Missä Selena Gomez asuu kartta?</w:t>
      </w:r>
    </w:p>
    <w:p>
      <w:r>
        <w:rPr>
          <w:b/>
        </w:rPr>
        <w:t xml:space="preserve">Tulos</w:t>
      </w:r>
    </w:p>
    <w:p>
      <w:r>
        <w:t xml:space="preserve">['New York City']</w:t>
      </w:r>
    </w:p>
    <w:p>
      <w:r>
        <w:rPr>
          <w:b/>
        </w:rPr>
        <w:t xml:space="preserve">Esimerkki 4.742</w:t>
      </w:r>
    </w:p>
    <w:p>
      <w:r>
        <w:t xml:space="preserve">käsite: Islam kysymys: Ketä islam palvelee?</w:t>
      </w:r>
    </w:p>
    <w:p>
      <w:r>
        <w:rPr>
          <w:b/>
        </w:rPr>
        <w:t xml:space="preserve">Tulos</w:t>
      </w:r>
    </w:p>
    <w:p>
      <w:r>
        <w:t xml:space="preserve">['Allah']</w:t>
      </w:r>
    </w:p>
    <w:p>
      <w:r>
        <w:rPr>
          <w:b/>
        </w:rPr>
        <w:t xml:space="preserve">Esimerkki 4.743</w:t>
      </w:r>
    </w:p>
    <w:p>
      <w:r>
        <w:t xml:space="preserve">käsite: Lance Armstrong kysymys: Kuka oli naimisissa Lance Armstrongin kanssa?</w:t>
      </w:r>
    </w:p>
    <w:p>
      <w:r>
        <w:rPr>
          <w:b/>
        </w:rPr>
        <w:t xml:space="preserve">Tulos</w:t>
      </w:r>
    </w:p>
    <w:p>
      <w:r>
        <w:t xml:space="preserve">['Kristin Richard']</w:t>
      </w:r>
    </w:p>
    <w:p>
      <w:r>
        <w:rPr>
          <w:b/>
        </w:rPr>
        <w:t xml:space="preserve">Esimerkki 4.744</w:t>
      </w:r>
    </w:p>
    <w:p>
      <w:r>
        <w:t xml:space="preserve">käsite: Venus kysymys: Mistä Venus on saanut nimensä?</w:t>
      </w:r>
    </w:p>
    <w:p>
      <w:r>
        <w:rPr>
          <w:b/>
        </w:rPr>
        <w:t xml:space="preserve">Tulos</w:t>
      </w:r>
    </w:p>
    <w:p>
      <w:r>
        <w:t xml:space="preserve">['Planet']</w:t>
      </w:r>
    </w:p>
    <w:p>
      <w:r>
        <w:rPr>
          <w:b/>
        </w:rPr>
        <w:t xml:space="preserve">Esimerkki 4.745</w:t>
      </w:r>
    </w:p>
    <w:p>
      <w:r>
        <w:t xml:space="preserve">käsite: John Fox 1955 Kysymys: Ketä John Fox valmensi?</w:t>
      </w:r>
    </w:p>
    <w:p>
      <w:r>
        <w:rPr>
          <w:b/>
        </w:rPr>
        <w:t xml:space="preserve">Tulos</w:t>
      </w:r>
    </w:p>
    <w:p>
      <w:r>
        <w:t xml:space="preserve">['Denver Broncos']</w:t>
      </w:r>
    </w:p>
    <w:p>
      <w:r>
        <w:rPr>
          <w:b/>
        </w:rPr>
        <w:t xml:space="preserve">Esimerkki 4.746</w:t>
      </w:r>
    </w:p>
    <w:p>
      <w:r>
        <w:t xml:space="preserve">käsite: Yhdistynyt kuningaskunta kysymys: Missä ydinvoimalat sijaitsevat Yhdistyneessä kuningaskunnassa?</w:t>
      </w:r>
    </w:p>
    <w:p>
      <w:r>
        <w:rPr>
          <w:b/>
        </w:rPr>
        <w:t xml:space="preserve">Tulos</w:t>
      </w:r>
    </w:p>
    <w:p>
      <w:r>
        <w:t xml:space="preserve">["Operaatio Grapple", "Operaatio Hurricane", "Operaatio Totem", "Britannian ydinkokeet Maralingassa", "Operaatio Buffalo", "Operaatio Mosaic"]]</w:t>
      </w:r>
    </w:p>
    <w:p>
      <w:r>
        <w:rPr>
          <w:b/>
        </w:rPr>
        <w:t xml:space="preserve">Esimerkki 4.747</w:t>
      </w:r>
    </w:p>
    <w:p>
      <w:r>
        <w:t xml:space="preserve">käsite: Los Angeles Dodgers kysymys: Minä vuosina Dodgers on voittanut World Seriesin?</w:t>
      </w:r>
    </w:p>
    <w:p>
      <w:r>
        <w:rPr>
          <w:b/>
        </w:rPr>
        <w:t xml:space="preserve">Tulos</w:t>
      </w:r>
    </w:p>
    <w:p>
      <w:r>
        <w:t xml:space="preserve">['1988 World Series', '1959 World Series', '1963 World Series', '1965 World Series', '1981 World Series']]</w:t>
      </w:r>
    </w:p>
    <w:p>
      <w:r>
        <w:rPr>
          <w:b/>
        </w:rPr>
        <w:t xml:space="preserve">Esimerkki 4.748</w:t>
      </w:r>
    </w:p>
    <w:p>
      <w:r>
        <w:t xml:space="preserve">käsite: Farrah Fawcett Kysymys: Miksi Farrah joutui leikkaukseen?</w:t>
      </w:r>
    </w:p>
    <w:p>
      <w:r>
        <w:rPr>
          <w:b/>
        </w:rPr>
        <w:t xml:space="preserve">Tulos</w:t>
      </w:r>
    </w:p>
    <w:p>
      <w:r>
        <w:t xml:space="preserve">['Anaalisyöpä']</w:t>
      </w:r>
    </w:p>
    <w:p>
      <w:r>
        <w:rPr>
          <w:b/>
        </w:rPr>
        <w:t xml:space="preserve">Esimerkki 4.749</w:t>
      </w:r>
    </w:p>
    <w:p>
      <w:r>
        <w:t xml:space="preserve">käsite: Kysymys: Kuka oli Neuvostoliiton johtaja vuonna 1945?</w:t>
      </w:r>
    </w:p>
    <w:p>
      <w:r>
        <w:rPr>
          <w:b/>
        </w:rPr>
        <w:t xml:space="preserve">Tulos</w:t>
      </w:r>
    </w:p>
    <w:p>
      <w:r>
        <w:t xml:space="preserve">['Joseph Stalin']</w:t>
      </w:r>
    </w:p>
    <w:p>
      <w:r>
        <w:rPr>
          <w:b/>
        </w:rPr>
        <w:t xml:space="preserve">Esimerkki 4.750</w:t>
      </w:r>
    </w:p>
    <w:p>
      <w:r>
        <w:t xml:space="preserve">käsite: John Beck kysymys: Kuka pelaa John Beck?</w:t>
      </w:r>
    </w:p>
    <w:p>
      <w:r>
        <w:rPr>
          <w:b/>
        </w:rPr>
        <w:t xml:space="preserve">Tulos</w:t>
      </w:r>
    </w:p>
    <w:p>
      <w:r>
        <w:t xml:space="preserve">['Washington Redskins', 'Miami Dolphins', 'Baltimore Ravens', 'Houston Texans'']</w:t>
      </w:r>
    </w:p>
    <w:p>
      <w:r>
        <w:rPr>
          <w:b/>
        </w:rPr>
        <w:t xml:space="preserve">Esimerkki 4.751</w:t>
      </w:r>
    </w:p>
    <w:p>
      <w:r>
        <w:t xml:space="preserve">käsite: Kysymys: Mihin jumalaan katolilaiset uskovat?</w:t>
      </w:r>
    </w:p>
    <w:p>
      <w:r>
        <w:rPr>
          <w:b/>
        </w:rPr>
        <w:t xml:space="preserve">Tulos</w:t>
      </w:r>
    </w:p>
    <w:p>
      <w:r>
        <w:t xml:space="preserve">['Jumala']</w:t>
      </w:r>
    </w:p>
    <w:p>
      <w:r>
        <w:rPr>
          <w:b/>
        </w:rPr>
        <w:t xml:space="preserve">Esimerkki 4.752</w:t>
      </w:r>
    </w:p>
    <w:p>
      <w:r>
        <w:t xml:space="preserve">käsite: Kenya Moore kysymys: Mitä elokuvia Kenya Moore on tuottanut?</w:t>
      </w:r>
    </w:p>
    <w:p>
      <w:r>
        <w:rPr>
          <w:b/>
        </w:rPr>
        <w:t xml:space="preserve">Tulos</w:t>
      </w:r>
    </w:p>
    <w:p>
      <w:r>
        <w:t xml:space="preserve">['Trois', 'The Confidant', 'No Turning Back', 'Senseless', 'Cloud 9', 'Waiting to Exhale', 'I Know Who Killed Me', 'Hot Parts', 'Deliver Us from Eva', 'Brothers in Arms'']</w:t>
      </w:r>
    </w:p>
    <w:p>
      <w:r>
        <w:rPr>
          <w:b/>
        </w:rPr>
        <w:t xml:space="preserve">Esimerkki 4.753</w:t>
      </w:r>
    </w:p>
    <w:p>
      <w:r>
        <w:t xml:space="preserve">käsite: Robbie Hummel kysymys: Missä Robbie Hummel kävi lukiota?</w:t>
      </w:r>
    </w:p>
    <w:p>
      <w:r>
        <w:rPr>
          <w:b/>
        </w:rPr>
        <w:t xml:space="preserve">Tulos</w:t>
      </w:r>
    </w:p>
    <w:p>
      <w:r>
        <w:t xml:space="preserve">['Valparaiso High School']</w:t>
      </w:r>
    </w:p>
    <w:p>
      <w:r>
        <w:rPr>
          <w:b/>
        </w:rPr>
        <w:t xml:space="preserve">Esimerkki 4.754</w:t>
      </w:r>
    </w:p>
    <w:p>
      <w:r>
        <w:t xml:space="preserve">käsite: Indians kysymys: Minä vuonna Cleveland Indians meni World Seriesiin?</w:t>
      </w:r>
    </w:p>
    <w:p>
      <w:r>
        <w:rPr>
          <w:b/>
        </w:rPr>
        <w:t xml:space="preserve">Tulos</w:t>
      </w:r>
    </w:p>
    <w:p>
      <w:r>
        <w:t xml:space="preserve">['1948 World Series', '1920 World Series']</w:t>
      </w:r>
    </w:p>
    <w:p>
      <w:r>
        <w:rPr>
          <w:b/>
        </w:rPr>
        <w:t xml:space="preserve">Esimerkki 4.755</w:t>
      </w:r>
    </w:p>
    <w:p>
      <w:r>
        <w:t xml:space="preserve">käsite: Browns kysymys: Kuka omistaa Cleveland Browns?</w:t>
      </w:r>
    </w:p>
    <w:p>
      <w:r>
        <w:rPr>
          <w:b/>
        </w:rPr>
        <w:t xml:space="preserve">Tulos</w:t>
      </w:r>
    </w:p>
    <w:p>
      <w:r>
        <w:t xml:space="preserve">['Randy Lerner']</w:t>
      </w:r>
    </w:p>
    <w:p>
      <w:r>
        <w:rPr>
          <w:b/>
        </w:rPr>
        <w:t xml:space="preserve">Esimerkki 4.756</w:t>
      </w:r>
    </w:p>
    <w:p>
      <w:r>
        <w:t xml:space="preserve">käsite: Juutalainen kysymys: Mitä kieltä juutalaiset puhuvat?</w:t>
      </w:r>
    </w:p>
    <w:p>
      <w:r>
        <w:rPr>
          <w:b/>
        </w:rPr>
        <w:t xml:space="preserve">Tulos</w:t>
      </w:r>
    </w:p>
    <w:p>
      <w:r>
        <w:t xml:space="preserve">['Jiddishin kieli', 'juutalais-arabialaiset kielet', 'karaimin kieli', 'hulaulan kieli', 'heprean kieli', 'katalaanin kieli', 'juutalais-portugalin kieli', 'juutalais-tatsi', 'juutalais-italian kieli', 'juutalais-perjalaisten murteet']]</w:t>
      </w:r>
    </w:p>
    <w:p>
      <w:r>
        <w:rPr>
          <w:b/>
        </w:rPr>
        <w:t xml:space="preserve">Esimerkki 4.757</w:t>
      </w:r>
    </w:p>
    <w:p>
      <w:r>
        <w:t xml:space="preserve">käsite: Kysymys: Mikä oikeusjärjestelmä on käytössä Saksassa?</w:t>
      </w:r>
    </w:p>
    <w:p>
      <w:r>
        <w:rPr>
          <w:b/>
        </w:rPr>
        <w:t xml:space="preserve">Tulos</w:t>
      </w:r>
    </w:p>
    <w:p>
      <w:r>
        <w:t xml:space="preserve">['Liittotasavalta']</w:t>
      </w:r>
    </w:p>
    <w:p>
      <w:r>
        <w:rPr>
          <w:b/>
        </w:rPr>
        <w:t xml:space="preserve">Esimerkki 4.758</w:t>
      </w:r>
    </w:p>
    <w:p>
      <w:r>
        <w:t xml:space="preserve">käsite: Danneel Harris kysymys: Ketä Danneel Harris näyttelee One Tree Hillissä?</w:t>
      </w:r>
    </w:p>
    <w:p>
      <w:r>
        <w:rPr>
          <w:b/>
        </w:rPr>
        <w:t xml:space="preserve">Tulos</w:t>
      </w:r>
    </w:p>
    <w:p>
      <w:r>
        <w:t xml:space="preserve">['Rachel Gatina']</w:t>
      </w:r>
    </w:p>
    <w:p>
      <w:r>
        <w:rPr>
          <w:b/>
        </w:rPr>
        <w:t xml:space="preserve">Esimerkki 4.759</w:t>
      </w:r>
    </w:p>
    <w:p>
      <w:r>
        <w:t xml:space="preserve">käsite: Michelangelo kysymys: Mikä inspiroi Michelangeloa?</w:t>
      </w:r>
    </w:p>
    <w:p>
      <w:r>
        <w:rPr>
          <w:b/>
        </w:rPr>
        <w:t xml:space="preserve">Tulos</w:t>
      </w:r>
    </w:p>
    <w:p>
      <w:r>
        <w:t xml:space="preserve">["Lorenzo de' Medici", "Domenico Ghirlandaio", "Giovanni Pico della Mirandola", "Girolamo Savonarola", "Melozzo da Forlì"]]</w:t>
      </w:r>
    </w:p>
    <w:p>
      <w:r>
        <w:rPr>
          <w:b/>
        </w:rPr>
        <w:t xml:space="preserve">Esimerkki 4.760</w:t>
      </w:r>
    </w:p>
    <w:p>
      <w:r>
        <w:t xml:space="preserve">käsite: Saksa kysymys: Missä taistelussa Saksa antautui 2. maailmansodassa?</w:t>
      </w:r>
    </w:p>
    <w:p>
      <w:r>
        <w:rPr>
          <w:b/>
        </w:rPr>
        <w:t xml:space="preserve">Tulos</w:t>
      </w:r>
    </w:p>
    <w:p>
      <w:r>
        <w:t xml:space="preserve">['Berliini']</w:t>
      </w:r>
    </w:p>
    <w:p>
      <w:r>
        <w:rPr>
          <w:b/>
        </w:rPr>
        <w:t xml:space="preserve">Esimerkki 4.761</w:t>
      </w:r>
    </w:p>
    <w:p>
      <w:r>
        <w:t xml:space="preserve">käsite: Colts kysymys: Kuka oli Coltsin valmentaja vuonna 2011?</w:t>
      </w:r>
    </w:p>
    <w:p>
      <w:r>
        <w:rPr>
          <w:b/>
        </w:rPr>
        <w:t xml:space="preserve">Tulos</w:t>
      </w:r>
    </w:p>
    <w:p>
      <w:r>
        <w:t xml:space="preserve">['Jim Caldwell']</w:t>
      </w:r>
    </w:p>
    <w:p>
      <w:r>
        <w:rPr>
          <w:b/>
        </w:rPr>
        <w:t xml:space="preserve">Esimerkki 4.762</w:t>
      </w:r>
    </w:p>
    <w:p>
      <w:r>
        <w:t xml:space="preserve">käsite: Houston kysymys: mikä lentoasema on lähempänä Houstonin keskustaa?</w:t>
      </w:r>
    </w:p>
    <w:p>
      <w:r>
        <w:rPr>
          <w:b/>
        </w:rPr>
        <w:t xml:space="preserve">Tulos</w:t>
      </w:r>
    </w:p>
    <w:p>
      <w:r>
        <w:t xml:space="preserve">['William P. Hobbyn lentoasema']</w:t>
      </w:r>
    </w:p>
    <w:p>
      <w:r>
        <w:rPr>
          <w:b/>
        </w:rPr>
        <w:t xml:space="preserve">Esimerkki 4.763</w:t>
      </w:r>
    </w:p>
    <w:p>
      <w:r>
        <w:t xml:space="preserve">käsite: Kysymys: Missä Liz McClarnon asuu?</w:t>
      </w:r>
    </w:p>
    <w:p>
      <w:r>
        <w:rPr>
          <w:b/>
        </w:rPr>
        <w:t xml:space="preserve">Tulos</w:t>
      </w:r>
    </w:p>
    <w:p>
      <w:r>
        <w:t xml:space="preserve">['England']</w:t>
      </w:r>
    </w:p>
    <w:p>
      <w:r>
        <w:rPr>
          <w:b/>
        </w:rPr>
        <w:t xml:space="preserve">Esimerkki 4.764</w:t>
      </w:r>
    </w:p>
    <w:p>
      <w:r>
        <w:t xml:space="preserve">käsite: Fc Schalke 04 kysymys: Missä kaupungissa fc schalke 04 sijaitsee?</w:t>
      </w:r>
    </w:p>
    <w:p>
      <w:r>
        <w:rPr>
          <w:b/>
        </w:rPr>
        <w:t xml:space="preserve">Tulos</w:t>
      </w:r>
    </w:p>
    <w:p>
      <w:r>
        <w:t xml:space="preserve">['Gelsenkirchen']</w:t>
      </w:r>
    </w:p>
    <w:p>
      <w:r>
        <w:rPr>
          <w:b/>
        </w:rPr>
        <w:t xml:space="preserve">Esimerkki 4.765</w:t>
      </w:r>
    </w:p>
    <w:p>
      <w:r>
        <w:t xml:space="preserve">käsite: Kysymys: Mikä hallintojärjestelmä on käytössä Etelä-Koreassa?</w:t>
      </w:r>
    </w:p>
    <w:p>
      <w:r>
        <w:rPr>
          <w:b/>
        </w:rPr>
        <w:t xml:space="preserve">Tulos</w:t>
      </w:r>
    </w:p>
    <w:p>
      <w:r>
        <w:t xml:space="preserve">['perustuslaillinen tasavalta']</w:t>
      </w:r>
    </w:p>
    <w:p>
      <w:r>
        <w:rPr>
          <w:b/>
        </w:rPr>
        <w:t xml:space="preserve">Esimerkki 4.766</w:t>
      </w:r>
    </w:p>
    <w:p>
      <w:r>
        <w:t xml:space="preserve">käsite: Giovanni Di Cosimo De Medici kysymys: Mistä Giovanni da Verrazano tuli?</w:t>
      </w:r>
    </w:p>
    <w:p>
      <w:r>
        <w:rPr>
          <w:b/>
        </w:rPr>
        <w:t xml:space="preserve">Tulos</w:t>
      </w:r>
    </w:p>
    <w:p>
      <w:r>
        <w:t xml:space="preserve">['Italia']</w:t>
      </w:r>
    </w:p>
    <w:p>
      <w:r>
        <w:rPr>
          <w:b/>
        </w:rPr>
        <w:t xml:space="preserve">Esimerkki 4.767</w:t>
      </w:r>
    </w:p>
    <w:p>
      <w:r>
        <w:t xml:space="preserve">käsite: Daytona Beach kysymys: Mikä lentokenttä on lähellä daytona beach florida?</w:t>
      </w:r>
    </w:p>
    <w:p>
      <w:r>
        <w:rPr>
          <w:b/>
        </w:rPr>
        <w:t xml:space="preserve">Tulos</w:t>
      </w:r>
    </w:p>
    <w:p>
      <w:r>
        <w:t xml:space="preserve">['Massey Ranch Airpark', 'Daytona Beachin kansainvälinen lentoasema', 'Spruce Creekin lentoasema']]</w:t>
      </w:r>
    </w:p>
    <w:p>
      <w:r>
        <w:rPr>
          <w:b/>
        </w:rPr>
        <w:t xml:space="preserve">Esimerkki 4.768</w:t>
      </w:r>
    </w:p>
    <w:p>
      <w:r>
        <w:t xml:space="preserve">käsite: Omar Epps kysymys: Mikä oli Omar Eppsin ensimmäinen elokuva?</w:t>
      </w:r>
    </w:p>
    <w:p>
      <w:r>
        <w:rPr>
          <w:b/>
        </w:rPr>
        <w:t xml:space="preserve">Tulos</w:t>
      </w:r>
    </w:p>
    <w:p>
      <w:r>
        <w:t xml:space="preserve">['Juice']</w:t>
      </w:r>
    </w:p>
    <w:p>
      <w:r>
        <w:rPr>
          <w:b/>
        </w:rPr>
        <w:t xml:space="preserve">Esimerkki 4.769</w:t>
      </w:r>
    </w:p>
    <w:p>
      <w:r>
        <w:t xml:space="preserve">käsite: Baltimore Ravens kysymys: Kuka Baltimore Ravens teki draftin vuonna 2011?</w:t>
      </w:r>
    </w:p>
    <w:p>
      <w:r>
        <w:rPr>
          <w:b/>
        </w:rPr>
        <w:t xml:space="preserve">Tulos</w:t>
      </w:r>
    </w:p>
    <w:p>
      <w:r>
        <w:t xml:space="preserve">['Haloti Ngata', 'Mark Clayton', 'Ben Grubbs', 'Joe Flacco', 'Terrell Suggs', 'Kyle Boller', 'Michael Oher']]</w:t>
      </w:r>
    </w:p>
    <w:p>
      <w:r>
        <w:rPr>
          <w:b/>
        </w:rPr>
        <w:t xml:space="preserve">Esimerkki 4.770</w:t>
      </w:r>
    </w:p>
    <w:p>
      <w:r>
        <w:t xml:space="preserve">käsite: Puerto Rico kysymys: Kuka voitti Puerto Ricon kuvernöörinvaalit?</w:t>
      </w:r>
    </w:p>
    <w:p>
      <w:r>
        <w:rPr>
          <w:b/>
        </w:rPr>
        <w:t xml:space="preserve">Tulos</w:t>
      </w:r>
    </w:p>
    <w:p>
      <w:r>
        <w:t xml:space="preserve">['Luis Fortuño']</w:t>
      </w:r>
    </w:p>
    <w:p>
      <w:r>
        <w:rPr>
          <w:b/>
        </w:rPr>
        <w:t xml:space="preserve">Esimerkki 4.771</w:t>
      </w:r>
    </w:p>
    <w:p>
      <w:r>
        <w:t xml:space="preserve">käsite: William Shakespeare kysymys: Missä William Shakespeare esitti suurimman osan näytelmistään?</w:t>
      </w:r>
    </w:p>
    <w:p>
      <w:r>
        <w:rPr>
          <w:b/>
        </w:rPr>
        <w:t xml:space="preserve">Tulos</w:t>
      </w:r>
    </w:p>
    <w:p>
      <w:r>
        <w:t xml:space="preserve">['Globe-teatteri, Lontoo']</w:t>
      </w:r>
    </w:p>
    <w:p>
      <w:r>
        <w:rPr>
          <w:b/>
        </w:rPr>
        <w:t xml:space="preserve">Esimerkki 4.772</w:t>
      </w:r>
    </w:p>
    <w:p>
      <w:r>
        <w:t xml:space="preserve">käsite: Kysymys: Mihin ryhmään Aubrey O'Day kuuluu?</w:t>
      </w:r>
    </w:p>
    <w:p>
      <w:r>
        <w:rPr>
          <w:b/>
        </w:rPr>
        <w:t xml:space="preserve">Tulos</w:t>
      </w:r>
    </w:p>
    <w:p>
      <w:r>
        <w:t xml:space="preserve">['Danity Kane']</w:t>
      </w:r>
    </w:p>
    <w:p>
      <w:r>
        <w:rPr>
          <w:b/>
        </w:rPr>
        <w:t xml:space="preserve">Esimerkki 4.773</w:t>
      </w:r>
    </w:p>
    <w:p>
      <w:r>
        <w:t xml:space="preserve">käsite: Joe Namath kysymys: Missä yliopistossa Joe Namath opiskeli?</w:t>
      </w:r>
    </w:p>
    <w:p>
      <w:r>
        <w:rPr>
          <w:b/>
        </w:rPr>
        <w:t xml:space="preserve">Tulos</w:t>
      </w:r>
    </w:p>
    <w:p>
      <w:r>
        <w:t xml:space="preserve">['Alabaman yliopisto']</w:t>
      </w:r>
    </w:p>
    <w:p>
      <w:r>
        <w:rPr>
          <w:b/>
        </w:rPr>
        <w:t xml:space="preserve">Esimerkki 4.774</w:t>
      </w:r>
    </w:p>
    <w:p>
      <w:r>
        <w:t xml:space="preserve">käsite: Colorado kysymys: Mitä villieläimiä Coloradossa elää?</w:t>
      </w:r>
    </w:p>
    <w:p>
      <w:r>
        <w:rPr>
          <w:b/>
        </w:rPr>
        <w:t xml:space="preserve">Tulos</w:t>
      </w:r>
    </w:p>
    <w:p>
      <w:r>
        <w:t xml:space="preserve">['Lark Bunting']</w:t>
      </w:r>
    </w:p>
    <w:p>
      <w:r>
        <w:rPr>
          <w:b/>
        </w:rPr>
        <w:t xml:space="preserve">Esimerkki 4.775</w:t>
      </w:r>
    </w:p>
    <w:p>
      <w:r>
        <w:t xml:space="preserve">käsite: Euroopan unionin kysymys: Missä on eu:n parlamentti?</w:t>
      </w:r>
    </w:p>
    <w:p>
      <w:r>
        <w:rPr>
          <w:b/>
        </w:rPr>
        <w:t xml:space="preserve">Tulos</w:t>
      </w:r>
    </w:p>
    <w:p>
      <w:r>
        <w:t xml:space="preserve">['Bryssel']</w:t>
      </w:r>
    </w:p>
    <w:p>
      <w:r>
        <w:rPr>
          <w:b/>
        </w:rPr>
        <w:t xml:space="preserve">Esimerkki 4.776</w:t>
      </w:r>
    </w:p>
    <w:p>
      <w:r>
        <w:t xml:space="preserve">käsite: Kysymys: Milloin kesä alkaa Uudessa-Englannissa?</w:t>
      </w:r>
    </w:p>
    <w:p>
      <w:r>
        <w:rPr>
          <w:b/>
        </w:rPr>
        <w:t xml:space="preserve">Tulos</w:t>
      </w:r>
    </w:p>
    <w:p>
      <w:r>
        <w:t xml:space="preserve">['Waltham']</w:t>
      </w:r>
    </w:p>
    <w:p>
      <w:r>
        <w:rPr>
          <w:b/>
        </w:rPr>
        <w:t xml:space="preserve">Esimerkki 4.777</w:t>
      </w:r>
    </w:p>
    <w:p>
      <w:r>
        <w:t xml:space="preserve">käsite: Kuka keksi arabian aakkoset?</w:t>
      </w:r>
    </w:p>
    <w:p>
      <w:r>
        <w:rPr>
          <w:b/>
        </w:rPr>
        <w:t xml:space="preserve">Tulos</w:t>
      </w:r>
    </w:p>
    <w:p>
      <w:r>
        <w:t xml:space="preserve">['Saudi-Arabia']</w:t>
      </w:r>
    </w:p>
    <w:p>
      <w:r>
        <w:rPr>
          <w:b/>
        </w:rPr>
        <w:t xml:space="preserve">Esimerkki 4.778</w:t>
      </w:r>
    </w:p>
    <w:p>
      <w:r>
        <w:t xml:space="preserve">käsite: Lyndon B Johnson kysymys: Mistä presidentti Lyndon Johnson oli kotoisin?</w:t>
      </w:r>
    </w:p>
    <w:p>
      <w:r>
        <w:rPr>
          <w:b/>
        </w:rPr>
        <w:t xml:space="preserve">Tulos</w:t>
      </w:r>
    </w:p>
    <w:p>
      <w:r>
        <w:t xml:space="preserve">['Austin']</w:t>
      </w:r>
    </w:p>
    <w:p>
      <w:r>
        <w:rPr>
          <w:b/>
        </w:rPr>
        <w:t xml:space="preserve">Esimerkki 4.779</w:t>
      </w:r>
    </w:p>
    <w:p>
      <w:r>
        <w:t xml:space="preserve">käsite: Richardwagner kysymys: Mitä Wagner sävelsi?</w:t>
      </w:r>
    </w:p>
    <w:p>
      <w:r>
        <w:rPr>
          <w:b/>
        </w:rPr>
        <w:t xml:space="preserve">Tulos</w:t>
      </w:r>
    </w:p>
    <w:p>
      <w:r>
        <w:t xml:space="preserve">["Die Feen", "Rienzi, der Letzte der Tribunen", "Tannhäuser", "Das Rheingold", "Götterdämmerung", "Tristan ja Isolde", "Die Walküre", "Der Ring des Nibelungen", "Der fliegende Holländer", "Siegfried"]]</w:t>
      </w:r>
    </w:p>
    <w:p>
      <w:r>
        <w:rPr>
          <w:b/>
        </w:rPr>
        <w:t xml:space="preserve">Esimerkki 4.780</w:t>
      </w:r>
    </w:p>
    <w:p>
      <w:r>
        <w:t xml:space="preserve">käsite: Juutalainen kysymys: Mitä kieltä juutalaiset puhuivat?</w:t>
      </w:r>
    </w:p>
    <w:p>
      <w:r>
        <w:rPr>
          <w:b/>
        </w:rPr>
        <w:t xml:space="preserve">Tulos</w:t>
      </w:r>
    </w:p>
    <w:p>
      <w:r>
        <w:t xml:space="preserve">['Heprean kieli']</w:t>
      </w:r>
    </w:p>
    <w:p>
      <w:r>
        <w:rPr>
          <w:b/>
        </w:rPr>
        <w:t xml:space="preserve">Esimerkki 4.781</w:t>
      </w:r>
    </w:p>
    <w:p>
      <w:r>
        <w:t xml:space="preserve">käsite: Michael Oher kysymys: Kenelle Michael Oher pelaa vuonna 2009?</w:t>
      </w:r>
    </w:p>
    <w:p>
      <w:r>
        <w:rPr>
          <w:b/>
        </w:rPr>
        <w:t xml:space="preserve">Tulos</w:t>
      </w:r>
    </w:p>
    <w:p>
      <w:r>
        <w:t xml:space="preserve">['Baltimore Ravens']</w:t>
      </w:r>
    </w:p>
    <w:p>
      <w:r>
        <w:rPr>
          <w:b/>
        </w:rPr>
        <w:t xml:space="preserve">Esimerkki 4.782</w:t>
      </w:r>
    </w:p>
    <w:p>
      <w:r>
        <w:t xml:space="preserve">käsite: Barry Bonds kysymys: Mitä vuosia Barry Bonds pelasi?</w:t>
      </w:r>
    </w:p>
    <w:p>
      <w:r>
        <w:rPr>
          <w:b/>
        </w:rPr>
        <w:t xml:space="preserve">Tulos</w:t>
      </w:r>
    </w:p>
    <w:p>
      <w:r>
        <w:t xml:space="preserve">['2001 Major League Baseball kausi', '1990 Major League Baseball kausi', '1996 Major League Baseball kausi', '1993 Major League Baseball kausi', '1992 Major League Baseball kausi', '2002 Major League Baseball kausi', '2003 Major League Baseball kausi', '2004 Major League Baseball kausi', '1998 Major League Baseball kausi]]</w:t>
      </w:r>
    </w:p>
    <w:p>
      <w:r>
        <w:rPr>
          <w:b/>
        </w:rPr>
        <w:t xml:space="preserve">Esimerkki 4.783</w:t>
      </w:r>
    </w:p>
    <w:p>
      <w:r>
        <w:t xml:space="preserve">käsite: Emma Frost kysymys: Kuka näytteli Emma Frostia?</w:t>
      </w:r>
    </w:p>
    <w:p>
      <w:r>
        <w:rPr>
          <w:b/>
        </w:rPr>
        <w:t xml:space="preserve">Tulos</w:t>
      </w:r>
    </w:p>
    <w:p>
      <w:r>
        <w:t xml:space="preserve">['Finola Hughes', 'Tahyna Tozzi', 'January Jones']</w:t>
      </w:r>
    </w:p>
    <w:p>
      <w:r>
        <w:rPr>
          <w:b/>
        </w:rPr>
        <w:t xml:space="preserve">Esimerkki 4.784</w:t>
      </w:r>
    </w:p>
    <w:p>
      <w:r>
        <w:t xml:space="preserve">käsite: Maya-sivilisaatio kysymys: Mitä maya-kalenteri kertoo vuodesta 2012?</w:t>
      </w:r>
    </w:p>
    <w:p>
      <w:r>
        <w:rPr>
          <w:b/>
        </w:rPr>
        <w:t xml:space="preserve">Tulos</w:t>
      </w:r>
    </w:p>
    <w:p>
      <w:r>
        <w:t xml:space="preserve">['The End Of Time']</w:t>
      </w:r>
    </w:p>
    <w:p>
      <w:r>
        <w:rPr>
          <w:b/>
        </w:rPr>
        <w:t xml:space="preserve">Esimerkki 4.785</w:t>
      </w:r>
    </w:p>
    <w:p>
      <w:r>
        <w:t xml:space="preserve">käsite: Peter Crouch kysymys: Missä seuroissa Peter Crouch on pelannut?</w:t>
      </w:r>
    </w:p>
    <w:p>
      <w:r>
        <w:rPr>
          <w:b/>
        </w:rPr>
        <w:t xml:space="preserve">Tulos</w:t>
      </w:r>
    </w:p>
    <w:p>
      <w:r>
        <w:t xml:space="preserve">['Portsmouth F.C.', 'Queens Park Rangers F.C.', 'Liverpool F.C.', 'Tottenham Hotspur F.C.', 'Southampton F.C.', 'Aston Villa F.C.', 'Stoke City F.C.']]</w:t>
      </w:r>
    </w:p>
    <w:p>
      <w:r>
        <w:rPr>
          <w:b/>
        </w:rPr>
        <w:t xml:space="preserve">Esimerkki 4.786</w:t>
      </w:r>
    </w:p>
    <w:p>
      <w:r>
        <w:t xml:space="preserve">käsite: Hannah Montana -kysymys: kuka näyttelee veljeä Hannah Montanassa?</w:t>
      </w:r>
    </w:p>
    <w:p>
      <w:r>
        <w:rPr>
          <w:b/>
        </w:rPr>
        <w:t xml:space="preserve">Tulos</w:t>
      </w:r>
    </w:p>
    <w:p>
      <w:r>
        <w:t xml:space="preserve">['Jason Earles']</w:t>
      </w:r>
    </w:p>
    <w:p>
      <w:r>
        <w:rPr>
          <w:b/>
        </w:rPr>
        <w:t xml:space="preserve">Esimerkki 4.787</w:t>
      </w:r>
    </w:p>
    <w:p>
      <w:r>
        <w:t xml:space="preserve">käsite: Lamar Odom kysymys: Missä joukkueessa lamar odom pelaa 2011?</w:t>
      </w:r>
    </w:p>
    <w:p>
      <w:r>
        <w:rPr>
          <w:b/>
        </w:rPr>
        <w:t xml:space="preserve">Tulos</w:t>
      </w:r>
    </w:p>
    <w:p>
      <w:r>
        <w:t xml:space="preserve">['Los Angeles Clippers']</w:t>
      </w:r>
    </w:p>
    <w:p>
      <w:r>
        <w:rPr>
          <w:b/>
        </w:rPr>
        <w:t xml:space="preserve">Esimerkki 4.788</w:t>
      </w:r>
    </w:p>
    <w:p>
      <w:r>
        <w:t xml:space="preserve">käsite: Brady kysymys: Missä lukiossa Tom Brady kävi?</w:t>
      </w:r>
    </w:p>
    <w:p>
      <w:r>
        <w:rPr>
          <w:b/>
        </w:rPr>
        <w:t xml:space="preserve">Tulos</w:t>
      </w:r>
    </w:p>
    <w:p>
      <w:r>
        <w:t xml:space="preserve">['Junípero Serra High School']</w:t>
      </w:r>
    </w:p>
    <w:p>
      <w:r>
        <w:rPr>
          <w:b/>
        </w:rPr>
        <w:t xml:space="preserve">Esimerkki 4.789</w:t>
      </w:r>
    </w:p>
    <w:p>
      <w:r>
        <w:t xml:space="preserve">käsite: Skywest kysymys: Kuka omistaa Skywestin?</w:t>
      </w:r>
    </w:p>
    <w:p>
      <w:r>
        <w:rPr>
          <w:b/>
        </w:rPr>
        <w:t xml:space="preserve">Tulos</w:t>
      </w:r>
    </w:p>
    <w:p>
      <w:r>
        <w:t xml:space="preserve">["AirTran Airways", "SkyWest, Inc."]</w:t>
      </w:r>
    </w:p>
    <w:p>
      <w:r>
        <w:rPr>
          <w:b/>
        </w:rPr>
        <w:t xml:space="preserve">Esimerkki 4.790</w:t>
      </w:r>
    </w:p>
    <w:p>
      <w:r>
        <w:t xml:space="preserve">käsite: Jordan kysymys: Kenen kanssa Michael Jordan meni naimisiin?</w:t>
      </w:r>
    </w:p>
    <w:p>
      <w:r>
        <w:rPr>
          <w:b/>
        </w:rPr>
        <w:t xml:space="preserve">Tulos</w:t>
      </w:r>
    </w:p>
    <w:p>
      <w:r>
        <w:t xml:space="preserve">['Yvette Prieto']</w:t>
      </w:r>
    </w:p>
    <w:p>
      <w:r>
        <w:rPr>
          <w:b/>
        </w:rPr>
        <w:t xml:space="preserve">Esimerkki 4.791</w:t>
      </w:r>
    </w:p>
    <w:p>
      <w:r>
        <w:t xml:space="preserve">käsite: Syracuse University kysymys: Missä on Syracuse University?</w:t>
      </w:r>
    </w:p>
    <w:p>
      <w:r>
        <w:rPr>
          <w:b/>
        </w:rPr>
        <w:t xml:space="preserve">Tulos</w:t>
      </w:r>
    </w:p>
    <w:p>
      <w:r>
        <w:t xml:space="preserve">['New York', 'Yhdysvallat', 'Syracuse']</w:t>
      </w:r>
    </w:p>
    <w:p>
      <w:r>
        <w:rPr>
          <w:b/>
        </w:rPr>
        <w:t xml:space="preserve">Esimerkki 4.792</w:t>
      </w:r>
    </w:p>
    <w:p>
      <w:r>
        <w:t xml:space="preserve">käsite: Mario Lopez kysymys: Missä Mario Lopez on näytellyt?</w:t>
      </w:r>
    </w:p>
    <w:p>
      <w:r>
        <w:rPr>
          <w:b/>
        </w:rPr>
        <w:t xml:space="preserve">Tulos</w:t>
      </w:r>
    </w:p>
    <w:p>
      <w:r>
        <w:t xml:space="preserve">['Loma käsiraudoissa', 'Aloha, Scooby-Doo!', 'Saved by the Bell: Hawaiian Style', 'King Rikki', 'Husband for Hire', 'Värit', 'Koira, joka pelasti joulun', 'Big Brother Trouble', 'Halkeama lattiassa', 'Fever Lake']]</w:t>
      </w:r>
    </w:p>
    <w:p>
      <w:r>
        <w:rPr>
          <w:b/>
        </w:rPr>
        <w:t xml:space="preserve">Esimerkki 4.793</w:t>
      </w:r>
    </w:p>
    <w:p>
      <w:r>
        <w:t xml:space="preserve">käsite: Logan Browning kysymys: Missä Logan Browning asuu?</w:t>
      </w:r>
    </w:p>
    <w:p>
      <w:r>
        <w:rPr>
          <w:b/>
        </w:rPr>
        <w:t xml:space="preserve">Tulos</w:t>
      </w:r>
    </w:p>
    <w:p>
      <w:r>
        <w:t xml:space="preserve">['Atlanta']</w:t>
      </w:r>
    </w:p>
    <w:p>
      <w:r>
        <w:rPr>
          <w:b/>
        </w:rPr>
        <w:t xml:space="preserve">Esimerkki 4.794</w:t>
      </w:r>
    </w:p>
    <w:p>
      <w:r>
        <w:t xml:space="preserve">käsite: Mcdonalds kysymys: Milloin mcdonalds avattiin virallisesti?</w:t>
      </w:r>
    </w:p>
    <w:p>
      <w:r>
        <w:rPr>
          <w:b/>
        </w:rPr>
        <w:t xml:space="preserve">Tulos</w:t>
      </w:r>
    </w:p>
    <w:p>
      <w:r>
        <w:t xml:space="preserve">['5/15/1940']</w:t>
      </w:r>
    </w:p>
    <w:p>
      <w:r>
        <w:rPr>
          <w:b/>
        </w:rPr>
        <w:t xml:space="preserve">Esimerkki 4.795</w:t>
      </w:r>
    </w:p>
    <w:p>
      <w:r>
        <w:t xml:space="preserve">käsite: Terrell Owens kysymys: Missä joukkueessa Terrell Owens pelaa tänä vuonna?</w:t>
      </w:r>
    </w:p>
    <w:p>
      <w:r>
        <w:rPr>
          <w:b/>
        </w:rPr>
        <w:t xml:space="preserve">Tulos</w:t>
      </w:r>
    </w:p>
    <w:p>
      <w:r>
        <w:t xml:space="preserve">['Cincinnati Bengals']</w:t>
      </w:r>
    </w:p>
    <w:p>
      <w:r>
        <w:rPr>
          <w:b/>
        </w:rPr>
        <w:t xml:space="preserve">Esimerkki 4.796</w:t>
      </w:r>
    </w:p>
    <w:p>
      <w:r>
        <w:t xml:space="preserve">käsite: City Of Halifax kysymys: Mitä tehdä lasten kanssa Halifaxissa?</w:t>
      </w:r>
    </w:p>
    <w:p>
      <w:r>
        <w:rPr>
          <w:b/>
        </w:rPr>
        <w:t xml:space="preserve">Tulos</w:t>
      </w:r>
    </w:p>
    <w:p>
      <w:r>
        <w:t xml:space="preserve">['Discovery Centre']</w:t>
      </w:r>
    </w:p>
    <w:p>
      <w:r>
        <w:rPr>
          <w:b/>
        </w:rPr>
        <w:t xml:space="preserve">Esimerkki 4.797</w:t>
      </w:r>
    </w:p>
    <w:p>
      <w:r>
        <w:t xml:space="preserve">käsite: Lake Waynoka kysymys: Missä on Lake Waynoka Ohio?</w:t>
      </w:r>
    </w:p>
    <w:p>
      <w:r>
        <w:rPr>
          <w:b/>
        </w:rPr>
        <w:t xml:space="preserve">Tulos</w:t>
      </w:r>
    </w:p>
    <w:p>
      <w:r>
        <w:t xml:space="preserve">['Yhdysvallat', 'Brown County']</w:t>
      </w:r>
    </w:p>
    <w:p>
      <w:r>
        <w:rPr>
          <w:b/>
        </w:rPr>
        <w:t xml:space="preserve">Esimerkki 4.798</w:t>
      </w:r>
    </w:p>
    <w:p>
      <w:r>
        <w:t xml:space="preserve">käsite: Jeremy Lin kysymys: Kenen kanssa Jeremy Lin allekirjoitti sopimuksen?</w:t>
      </w:r>
    </w:p>
    <w:p>
      <w:r>
        <w:rPr>
          <w:b/>
        </w:rPr>
        <w:t xml:space="preserve">Tulos</w:t>
      </w:r>
    </w:p>
    <w:p>
      <w:r>
        <w:t xml:space="preserve">['Houston Rockets', 'New York Knicks']</w:t>
      </w:r>
    </w:p>
    <w:p>
      <w:r>
        <w:rPr>
          <w:b/>
        </w:rPr>
        <w:t xml:space="preserve">Esimerkki 4.799</w:t>
      </w:r>
    </w:p>
    <w:p>
      <w:r>
        <w:t xml:space="preserve">käsite: Kevin Harvick kysymys: Kuka sponsoroi Kevin Harvickia vuonna 2011?</w:t>
      </w:r>
    </w:p>
    <w:p>
      <w:r>
        <w:rPr>
          <w:b/>
        </w:rPr>
        <w:t xml:space="preserve">Tulos</w:t>
      </w:r>
    </w:p>
    <w:p>
      <w:r>
        <w:t xml:space="preserve">["Royal Dutch Shell", "Pennzoil-Quaker State"]].</w:t>
      </w:r>
    </w:p>
    <w:p>
      <w:r>
        <w:rPr>
          <w:b/>
        </w:rPr>
        <w:t xml:space="preserve">Esimerkki 4.800</w:t>
      </w:r>
    </w:p>
    <w:p>
      <w:r>
        <w:t xml:space="preserve">käsite: Adidas kysymys: Mistä adidas on peräisin?</w:t>
      </w:r>
    </w:p>
    <w:p>
      <w:r>
        <w:rPr>
          <w:b/>
        </w:rPr>
        <w:t xml:space="preserve">Tulos</w:t>
      </w:r>
    </w:p>
    <w:p>
      <w:r>
        <w:t xml:space="preserve">['Saksa']</w:t>
      </w:r>
    </w:p>
    <w:p>
      <w:r>
        <w:rPr>
          <w:b/>
        </w:rPr>
        <w:t xml:space="preserve">Esimerkki 4.801</w:t>
      </w:r>
    </w:p>
    <w:p>
      <w:r>
        <w:t xml:space="preserve">käsite: Palpatine kysymys: Kuka näytteli keisari Palpatinea?</w:t>
      </w:r>
    </w:p>
    <w:p>
      <w:r>
        <w:rPr>
          <w:b/>
        </w:rPr>
        <w:t xml:space="preserve">Tulos</w:t>
      </w:r>
    </w:p>
    <w:p>
      <w:r>
        <w:t xml:space="preserve">['Ron Prather', 'Ian Abercrombie', 'Ian McDiarmid']</w:t>
      </w:r>
    </w:p>
    <w:p>
      <w:r>
        <w:rPr>
          <w:b/>
        </w:rPr>
        <w:t xml:space="preserve">Esimerkki 4.802</w:t>
      </w:r>
    </w:p>
    <w:p>
      <w:r>
        <w:t xml:space="preserve">käsite: Filippiinit kysymys: Mikä on 2pm est Filippiineillä?</w:t>
      </w:r>
    </w:p>
    <w:p>
      <w:r>
        <w:rPr>
          <w:b/>
        </w:rPr>
        <w:t xml:space="preserve">Tulos</w:t>
      </w:r>
    </w:p>
    <w:p>
      <w:r>
        <w:t xml:space="preserve">['UTC+8']</w:t>
      </w:r>
    </w:p>
    <w:p>
      <w:r>
        <w:rPr>
          <w:b/>
        </w:rPr>
        <w:t xml:space="preserve">Esimerkki 4.803</w:t>
      </w:r>
    </w:p>
    <w:p>
      <w:r>
        <w:t xml:space="preserve">käsite: Gizan kysymys: Missä sijaitsevat Gizan pyramidit?</w:t>
      </w:r>
    </w:p>
    <w:p>
      <w:r>
        <w:rPr>
          <w:b/>
        </w:rPr>
        <w:t xml:space="preserve">Tulos</w:t>
      </w:r>
    </w:p>
    <w:p>
      <w:r>
        <w:t xml:space="preserve">['Egypti']</w:t>
      </w:r>
    </w:p>
    <w:p>
      <w:r>
        <w:rPr>
          <w:b/>
        </w:rPr>
        <w:t xml:space="preserve">Esimerkki 4.804</w:t>
      </w:r>
    </w:p>
    <w:p>
      <w:r>
        <w:t xml:space="preserve">käsite: Sally Mclellan kysymys: Milloin Sally Pearson kisaa tänä iltana?</w:t>
      </w:r>
    </w:p>
    <w:p>
      <w:r>
        <w:rPr>
          <w:b/>
        </w:rPr>
        <w:t xml:space="preserve">Tulos</w:t>
      </w:r>
    </w:p>
    <w:p>
      <w:r>
        <w:t xml:space="preserve">['Yleisurheilu']</w:t>
      </w:r>
    </w:p>
    <w:p>
      <w:r>
        <w:rPr>
          <w:b/>
        </w:rPr>
        <w:t xml:space="preserve">Esimerkki 4.805</w:t>
      </w:r>
    </w:p>
    <w:p>
      <w:r>
        <w:t xml:space="preserve">käsite: Kysymys: Ketkä olivat Demeterin sisarukset?</w:t>
      </w:r>
    </w:p>
    <w:p>
      <w:r>
        <w:rPr>
          <w:b/>
        </w:rPr>
        <w:t xml:space="preserve">Tulos</w:t>
      </w:r>
    </w:p>
    <w:p>
      <w:r>
        <w:t xml:space="preserve">['Zeus']</w:t>
      </w:r>
    </w:p>
    <w:p>
      <w:r>
        <w:rPr>
          <w:b/>
        </w:rPr>
        <w:t xml:space="preserve">Esimerkki 4.806</w:t>
      </w:r>
    </w:p>
    <w:p>
      <w:r>
        <w:t xml:space="preserve">käsite: Louis Armstrong kysymys: Mistä soittimesta Louis Armstrong oli kuuluisa?</w:t>
      </w:r>
    </w:p>
    <w:p>
      <w:r>
        <w:rPr>
          <w:b/>
        </w:rPr>
        <w:t xml:space="preserve">Tulos</w:t>
      </w:r>
    </w:p>
    <w:p>
      <w:r>
        <w:t xml:space="preserve">['trumpetti']</w:t>
      </w:r>
    </w:p>
    <w:p>
      <w:r>
        <w:rPr>
          <w:b/>
        </w:rPr>
        <w:t xml:space="preserve">Esimerkki 4.807</w:t>
      </w:r>
    </w:p>
    <w:p>
      <w:r>
        <w:t xml:space="preserve">käsite: San Francisco Giants kysymys: Minä päivänä San Francisco Giants voitti World Seriesin?</w:t>
      </w:r>
    </w:p>
    <w:p>
      <w:r>
        <w:rPr>
          <w:b/>
        </w:rPr>
        <w:t xml:space="preserve">Tulos</w:t>
      </w:r>
    </w:p>
    <w:p>
      <w:r>
        <w:t xml:space="preserve">['2010 World Series', '2012 World Series']]</w:t>
      </w:r>
    </w:p>
    <w:p>
      <w:r>
        <w:rPr>
          <w:b/>
        </w:rPr>
        <w:t xml:space="preserve">Esimerkki 4.808</w:t>
      </w:r>
    </w:p>
    <w:p>
      <w:r>
        <w:t xml:space="preserve">käsite: Kanada kysymys: Missä maakunnassa Kanadan pääkaupunki sijaitsee?</w:t>
      </w:r>
    </w:p>
    <w:p>
      <w:r>
        <w:rPr>
          <w:b/>
        </w:rPr>
        <w:t xml:space="preserve">Tulos</w:t>
      </w:r>
    </w:p>
    <w:p>
      <w:r>
        <w:t xml:space="preserve">['Ontario']</w:t>
      </w:r>
    </w:p>
    <w:p>
      <w:r>
        <w:rPr>
          <w:b/>
        </w:rPr>
        <w:t xml:space="preserve">Esimerkki 4.809</w:t>
      </w:r>
    </w:p>
    <w:p>
      <w:r>
        <w:t xml:space="preserve">käsite: Yhdysvallat kysymys: Millä mantereella Yhdysvallat sijaitsee?</w:t>
      </w:r>
    </w:p>
    <w:p>
      <w:r>
        <w:rPr>
          <w:b/>
        </w:rPr>
        <w:t xml:space="preserve">Tulos</w:t>
      </w:r>
    </w:p>
    <w:p>
      <w:r>
        <w:t xml:space="preserve">['Pohjois-Amerikka']</w:t>
      </w:r>
    </w:p>
    <w:p>
      <w:r>
        <w:rPr>
          <w:b/>
        </w:rPr>
        <w:t xml:space="preserve">Esimerkki 4.810</w:t>
      </w:r>
    </w:p>
    <w:p>
      <w:r>
        <w:t xml:space="preserve">käsite: Singapore kysymys: Missä Singapore sijaitsee maailmankartalla?</w:t>
      </w:r>
    </w:p>
    <w:p>
      <w:r>
        <w:rPr>
          <w:b/>
        </w:rPr>
        <w:t xml:space="preserve">Tulos</w:t>
      </w:r>
    </w:p>
    <w:p>
      <w:r>
        <w:t xml:space="preserve">['Euraasia', 'Kaakkois-Aasia', 'Aasia']</w:t>
      </w:r>
    </w:p>
    <w:p>
      <w:r>
        <w:rPr>
          <w:b/>
        </w:rPr>
        <w:t xml:space="preserve">Esimerkki 4.811</w:t>
      </w:r>
    </w:p>
    <w:p>
      <w:r>
        <w:t xml:space="preserve">käsite: London kysymys: Mitä nähdä Lontoossa kesäkuussa 2012?</w:t>
      </w:r>
    </w:p>
    <w:p>
      <w:r>
        <w:rPr>
          <w:b/>
        </w:rPr>
        <w:t xml:space="preserve">Tulos</w:t>
      </w:r>
    </w:p>
    <w:p>
      <w:r>
        <w:t xml:space="preserve">["Regent's Park", "Tower of London", "Buckinghamin palatsi", "Westminsterin palatsi", "London Eye", "Tower Bridge", "Hyde Park", "Westminster Abbey", "St Paul's Cathedral", "Trafalgar Square"]]</w:t>
      </w:r>
    </w:p>
    <w:p>
      <w:r>
        <w:rPr>
          <w:b/>
        </w:rPr>
        <w:t xml:space="preserve">Esimerkki 4.812</w:t>
      </w:r>
    </w:p>
    <w:p>
      <w:r>
        <w:t xml:space="preserve">käsite: Israel kysymys: Mikä on Israelin pääkieli?</w:t>
      </w:r>
    </w:p>
    <w:p>
      <w:r>
        <w:rPr>
          <w:b/>
        </w:rPr>
        <w:t xml:space="preserve">Tulos</w:t>
      </w:r>
    </w:p>
    <w:p>
      <w:r>
        <w:t xml:space="preserve">['Heprean kieli', 'Arabian kieli']</w:t>
      </w:r>
    </w:p>
    <w:p>
      <w:r>
        <w:rPr>
          <w:b/>
        </w:rPr>
        <w:t xml:space="preserve">Esimerkki 4.813</w:t>
      </w:r>
    </w:p>
    <w:p>
      <w:r>
        <w:t xml:space="preserve">käsite: Kerry Collins kysymys: Missä yliopistossa Kerry Collins opiskeli?</w:t>
      </w:r>
    </w:p>
    <w:p>
      <w:r>
        <w:rPr>
          <w:b/>
        </w:rPr>
        <w:t xml:space="preserve">Tulos</w:t>
      </w:r>
    </w:p>
    <w:p>
      <w:r>
        <w:t xml:space="preserve">['Pennsylvania State University']</w:t>
      </w:r>
    </w:p>
    <w:p>
      <w:r>
        <w:rPr>
          <w:b/>
        </w:rPr>
        <w:t xml:space="preserve">Esimerkki 4.814</w:t>
      </w:r>
    </w:p>
    <w:p>
      <w:r>
        <w:t xml:space="preserve">käsite: Bob Ross kysymys: Mihin Bob Ross kuoli?</w:t>
      </w:r>
    </w:p>
    <w:p>
      <w:r>
        <w:rPr>
          <w:b/>
        </w:rPr>
        <w:t xml:space="preserve">Tulos</w:t>
      </w:r>
    </w:p>
    <w:p>
      <w:r>
        <w:t xml:space="preserve">['Lymfooma']</w:t>
      </w:r>
    </w:p>
    <w:p>
      <w:r>
        <w:rPr>
          <w:b/>
        </w:rPr>
        <w:t xml:space="preserve">Esimerkki 4.815</w:t>
      </w:r>
    </w:p>
    <w:p>
      <w:r>
        <w:t xml:space="preserve">käsite: Saddam Hussein kysymys: Kuka oli kuningas Hussein?</w:t>
      </w:r>
    </w:p>
    <w:p>
      <w:r>
        <w:rPr>
          <w:b/>
        </w:rPr>
        <w:t xml:space="preserve">Tulos</w:t>
      </w:r>
    </w:p>
    <w:p>
      <w:r>
        <w:t xml:space="preserve">['Irakin presidentti']</w:t>
      </w:r>
    </w:p>
    <w:p>
      <w:r>
        <w:rPr>
          <w:b/>
        </w:rPr>
        <w:t xml:space="preserve">Esimerkki 4.816</w:t>
      </w:r>
    </w:p>
    <w:p>
      <w:r>
        <w:t xml:space="preserve">käsite: Luther kysymys: Missä Martin Luther asui?</w:t>
      </w:r>
    </w:p>
    <w:p>
      <w:r>
        <w:rPr>
          <w:b/>
        </w:rPr>
        <w:t xml:space="preserve">Tulos</w:t>
      </w:r>
    </w:p>
    <w:p>
      <w:r>
        <w:t xml:space="preserve">['Sachsen-Anhalt']</w:t>
      </w:r>
    </w:p>
    <w:p>
      <w:r>
        <w:rPr>
          <w:b/>
        </w:rPr>
        <w:t xml:space="preserve">Esimerkki 4.817</w:t>
      </w:r>
    </w:p>
    <w:p>
      <w:r>
        <w:t xml:space="preserve">käsite: Kia Motors kysymys: missä tehdään kia auto?</w:t>
      </w:r>
    </w:p>
    <w:p>
      <w:r>
        <w:rPr>
          <w:b/>
        </w:rPr>
        <w:t xml:space="preserve">Tulos</w:t>
      </w:r>
    </w:p>
    <w:p>
      <w:r>
        <w:t xml:space="preserve">['Seoul']</w:t>
      </w:r>
    </w:p>
    <w:p>
      <w:r>
        <w:rPr>
          <w:b/>
        </w:rPr>
        <w:t xml:space="preserve">Esimerkki 4.818</w:t>
      </w:r>
    </w:p>
    <w:p>
      <w:r>
        <w:t xml:space="preserve">käsite: Nicki Minaj kysymys: Mitkä ovat kaikki kappaleet, joissa Nicki Minaj on mukana?</w:t>
      </w:r>
    </w:p>
    <w:p>
      <w:r>
        <w:rPr>
          <w:b/>
        </w:rPr>
        <w:t xml:space="preserve">Tulos</w:t>
      </w:r>
    </w:p>
    <w:p>
      <w:r>
        <w:t xml:space="preserve">['Roman Reloaded', 'Monster', "What's Wrong With Them (feat. Nicki Minaj)", 'Dark Fantasy', 'YM Salute', 'Fire Burns', 'Letting Go (Dutty Love)', 'Woohoo (feat. Nicki Minaj)', 'Raining Men', 'Champion']]</w:t>
      </w:r>
    </w:p>
    <w:p>
      <w:r>
        <w:rPr>
          <w:b/>
        </w:rPr>
        <w:t xml:space="preserve">Esimerkki 4.819</w:t>
      </w:r>
    </w:p>
    <w:p>
      <w:r>
        <w:t xml:space="preserve">käsite: Adolf Hitler kysymys: Mihin ryhmiin Hitler osallistui?</w:t>
      </w:r>
    </w:p>
    <w:p>
      <w:r>
        <w:rPr>
          <w:b/>
        </w:rPr>
        <w:t xml:space="preserve">Tulos</w:t>
      </w:r>
    </w:p>
    <w:p>
      <w:r>
        <w:t xml:space="preserve">["Saksan työväenpuolue", "natsipuolue"]</w:t>
      </w:r>
    </w:p>
    <w:p>
      <w:r>
        <w:rPr>
          <w:b/>
        </w:rPr>
        <w:t xml:space="preserve">Esimerkki 4.820</w:t>
      </w:r>
    </w:p>
    <w:p>
      <w:r>
        <w:t xml:space="preserve">käsite: Johnson kysymys: Missä yliopistossa Magic Johnson kävi?</w:t>
      </w:r>
    </w:p>
    <w:p>
      <w:r>
        <w:rPr>
          <w:b/>
        </w:rPr>
        <w:t xml:space="preserve">Tulos</w:t>
      </w:r>
    </w:p>
    <w:p>
      <w:r>
        <w:t xml:space="preserve">['Michigan State University']</w:t>
      </w:r>
    </w:p>
    <w:p>
      <w:r>
        <w:rPr>
          <w:b/>
        </w:rPr>
        <w:t xml:space="preserve">Esimerkki 4.821</w:t>
      </w:r>
    </w:p>
    <w:p>
      <w:r>
        <w:t xml:space="preserve">käsite: Kreikka kysymys: Millaista kieltä Kreikassa puhutaan?</w:t>
      </w:r>
    </w:p>
    <w:p>
      <w:r>
        <w:rPr>
          <w:b/>
        </w:rPr>
        <w:t xml:space="preserve">Tulos</w:t>
      </w:r>
    </w:p>
    <w:p>
      <w:r>
        <w:t xml:space="preserve">['Albanian kieli', 'Kreikan kieli']</w:t>
      </w:r>
    </w:p>
    <w:p>
      <w:r>
        <w:rPr>
          <w:b/>
        </w:rPr>
        <w:t xml:space="preserve">Esimerkki 4.822</w:t>
      </w:r>
    </w:p>
    <w:p>
      <w:r>
        <w:t xml:space="preserve">käsite: Chicago kysymys: Mitä nähdä Chicagon keskustassa?</w:t>
      </w:r>
    </w:p>
    <w:p>
      <w:r>
        <w:rPr>
          <w:b/>
        </w:rPr>
        <w:t xml:space="preserve">Tulos</w:t>
      </w:r>
    </w:p>
    <w:p>
      <w:r>
        <w:t xml:space="preserve">['Lincoln Park Zoo', 'DuSable Museum of African American History', 'Wrigley Field', 'Willis Tower', 'Polish Museum of America', 'Gilmore Car Museum', 'National Museum of Mexican Art', 'Shedd Aquarium', 'John Hancock Center', 'Field Museum of Natural History']]</w:t>
      </w:r>
    </w:p>
    <w:p>
      <w:r>
        <w:rPr>
          <w:b/>
        </w:rPr>
        <w:t xml:space="preserve">Esimerkki 4.823</w:t>
      </w:r>
    </w:p>
    <w:p>
      <w:r>
        <w:t xml:space="preserve">käsite: Filippiinit kysymys: Millaista rahaa Filippiinit käyttää?</w:t>
      </w:r>
    </w:p>
    <w:p>
      <w:r>
        <w:rPr>
          <w:b/>
        </w:rPr>
        <w:t xml:space="preserve">Tulos</w:t>
      </w:r>
    </w:p>
    <w:p>
      <w:r>
        <w:t xml:space="preserve">['Filippiinien peso']</w:t>
      </w:r>
    </w:p>
    <w:p>
      <w:r>
        <w:rPr>
          <w:b/>
        </w:rPr>
        <w:t xml:space="preserve">Esimerkki 4.824</w:t>
      </w:r>
    </w:p>
    <w:p>
      <w:r>
        <w:t xml:space="preserve">käsite: George Eastman kysymys: Mitä George Eastman teki?</w:t>
      </w:r>
    </w:p>
    <w:p>
      <w:r>
        <w:rPr>
          <w:b/>
        </w:rPr>
        <w:t xml:space="preserve">Tulos</w:t>
      </w:r>
    </w:p>
    <w:p>
      <w:r>
        <w:t xml:space="preserve">['Roll film']</w:t>
      </w:r>
    </w:p>
    <w:p>
      <w:r>
        <w:rPr>
          <w:b/>
        </w:rPr>
        <w:t xml:space="preserve">Esimerkki 4.825</w:t>
      </w:r>
    </w:p>
    <w:p>
      <w:r>
        <w:t xml:space="preserve">käsite: Kysymys: Missä elokuvissa Billy Burke on näytellyt?</w:t>
      </w:r>
    </w:p>
    <w:p>
      <w:r>
        <w:rPr>
          <w:b/>
        </w:rPr>
        <w:t xml:space="preserve">Tulos</w:t>
      </w:r>
    </w:p>
    <w:p>
      <w:r>
        <w:t xml:space="preserve">['New Moon', 'Feast of Love', 'Without Limits', 'Dill Scallion', 'Fracture', 'Komodo', 'Ladder 49', 'Don't Look Down', 'Untraceable', 'Mafia!']]</w:t>
      </w:r>
    </w:p>
    <w:p>
      <w:r>
        <w:rPr>
          <w:b/>
        </w:rPr>
        <w:t xml:space="preserve">Esimerkki 4.826</w:t>
      </w:r>
    </w:p>
    <w:p>
      <w:r>
        <w:t xml:space="preserve">käsite: Virchow kysymys: Kuka oli Rudolf Virchow?</w:t>
      </w:r>
    </w:p>
    <w:p>
      <w:r>
        <w:rPr>
          <w:b/>
        </w:rPr>
        <w:t xml:space="preserve">Tulos</w:t>
      </w:r>
    </w:p>
    <w:p>
      <w:r>
        <w:t xml:space="preserve">['Lääkäri', 'Tutkija', 'Poliitikko', 'Patologi']]</w:t>
      </w:r>
    </w:p>
    <w:p>
      <w:r>
        <w:rPr>
          <w:b/>
        </w:rPr>
        <w:t xml:space="preserve">Esimerkki 4.827</w:t>
      </w:r>
    </w:p>
    <w:p>
      <w:r>
        <w:t xml:space="preserve">käsite: E Lee kysymys: Keitä olivat Ulysses S. Grant ja Robert E. Lee?</w:t>
      </w:r>
    </w:p>
    <w:p>
      <w:r>
        <w:rPr>
          <w:b/>
        </w:rPr>
        <w:t xml:space="preserve">Tulos</w:t>
      </w:r>
    </w:p>
    <w:p>
      <w:r>
        <w:t xml:space="preserve">['ylipäällikkö', 'komentaja']</w:t>
      </w:r>
    </w:p>
    <w:p>
      <w:r>
        <w:rPr>
          <w:b/>
        </w:rPr>
        <w:t xml:space="preserve">Esimerkki 4.828</w:t>
      </w:r>
    </w:p>
    <w:p>
      <w:r>
        <w:t xml:space="preserve">käsite: Brittany Murphy kysymys: Mikä on viimeinen Brittany Murphyn elokuva?</w:t>
      </w:r>
    </w:p>
    <w:p>
      <w:r>
        <w:rPr>
          <w:b/>
        </w:rPr>
        <w:t xml:space="preserve">Tulos</w:t>
      </w:r>
    </w:p>
    <w:p>
      <w:r>
        <w:t xml:space="preserve">['8 Mile']</w:t>
      </w:r>
    </w:p>
    <w:p>
      <w:r>
        <w:rPr>
          <w:b/>
        </w:rPr>
        <w:t xml:space="preserve">Esimerkki 4.829</w:t>
      </w:r>
    </w:p>
    <w:p>
      <w:r>
        <w:t xml:space="preserve">käsite: Kysymys: Minkä maiden kanssa Etelä-Afrikka käy kauppaa?</w:t>
      </w:r>
    </w:p>
    <w:p>
      <w:r>
        <w:rPr>
          <w:b/>
        </w:rPr>
        <w:t xml:space="preserve">Tulos</w:t>
      </w:r>
    </w:p>
    <w:p>
      <w:r>
        <w:t xml:space="preserve">['Tansania', 'Angola']</w:t>
      </w:r>
    </w:p>
    <w:p>
      <w:r>
        <w:rPr>
          <w:b/>
        </w:rPr>
        <w:t xml:space="preserve">Esimerkki 4.830</w:t>
      </w:r>
    </w:p>
    <w:p>
      <w:r>
        <w:t xml:space="preserve">käsite: Kiina kysymys: Millaista kieltä Kiinassa puhutaan?</w:t>
      </w:r>
    </w:p>
    <w:p>
      <w:r>
        <w:rPr>
          <w:b/>
        </w:rPr>
        <w:t xml:space="preserve">Tulos</w:t>
      </w:r>
    </w:p>
    <w:p>
      <w:r>
        <w:t xml:space="preserve">['Standard Mandarin']</w:t>
      </w:r>
    </w:p>
    <w:p>
      <w:r>
        <w:rPr>
          <w:b/>
        </w:rPr>
        <w:t xml:space="preserve">Esimerkki 4.831</w:t>
      </w:r>
    </w:p>
    <w:p>
      <w:r>
        <w:t xml:space="preserve">käsite: Hillary Rodham Clinton kysymys: Mikä virka Hillary Clintonilla on?</w:t>
      </w:r>
    </w:p>
    <w:p>
      <w:r>
        <w:rPr>
          <w:b/>
        </w:rPr>
        <w:t xml:space="preserve">Tulos</w:t>
      </w:r>
    </w:p>
    <w:p>
      <w:r>
        <w:t xml:space="preserve">['Yhdysvaltain ulkoministeri']</w:t>
      </w:r>
    </w:p>
    <w:p>
      <w:r>
        <w:rPr>
          <w:b/>
        </w:rPr>
        <w:t xml:space="preserve">Esimerkki 4.832</w:t>
      </w:r>
    </w:p>
    <w:p>
      <w:r>
        <w:t xml:space="preserve">käsite: Kysymys: Mistä portugalin kieli on peräisin?</w:t>
      </w:r>
    </w:p>
    <w:p>
      <w:r>
        <w:rPr>
          <w:b/>
        </w:rPr>
        <w:t xml:space="preserve">Tulos</w:t>
      </w:r>
    </w:p>
    <w:p>
      <w:r>
        <w:t xml:space="preserve">['Latinalaiset aakkoset']</w:t>
      </w:r>
    </w:p>
    <w:p>
      <w:r>
        <w:rPr>
          <w:b/>
        </w:rPr>
        <w:t xml:space="preserve">Esimerkki 4.833</w:t>
      </w:r>
    </w:p>
    <w:p>
      <w:r>
        <w:t xml:space="preserve">käsite: Kysymys: Mitkä ovat suurimmat uskonnot Yhdistyneessä kuningaskunnassa?</w:t>
      </w:r>
    </w:p>
    <w:p>
      <w:r>
        <w:rPr>
          <w:b/>
        </w:rPr>
        <w:t xml:space="preserve">Tulos</w:t>
      </w:r>
    </w:p>
    <w:p>
      <w:r>
        <w:t xml:space="preserve">['juutalaisuus', 'katolilaisuus', 'presbyteeriläisyys', 'sikhiläisyys', 'metodismi', 'Englannin kirkko', 'hindulaisuus', 'islam']]</w:t>
      </w:r>
    </w:p>
    <w:p>
      <w:r>
        <w:rPr>
          <w:b/>
        </w:rPr>
        <w:t xml:space="preserve">Esimerkki 4.834</w:t>
      </w:r>
    </w:p>
    <w:p>
      <w:r>
        <w:t xml:space="preserve">käsite: Hudson kysymys: Missä Jennifer Hudson kävi koulua?</w:t>
      </w:r>
    </w:p>
    <w:p>
      <w:r>
        <w:rPr>
          <w:b/>
        </w:rPr>
        <w:t xml:space="preserve">Tulos</w:t>
      </w:r>
    </w:p>
    <w:p>
      <w:r>
        <w:t xml:space="preserve">['Dunbar Vocational High School', 'Langston University']</w:t>
      </w:r>
    </w:p>
    <w:p>
      <w:r>
        <w:rPr>
          <w:b/>
        </w:rPr>
        <w:t xml:space="preserve">Esimerkki 4.835</w:t>
      </w:r>
    </w:p>
    <w:p>
      <w:r>
        <w:t xml:space="preserve">käsite: John Mayer kysymys: Millaista kitaraa John Mayer soittaa?</w:t>
      </w:r>
    </w:p>
    <w:p>
      <w:r>
        <w:rPr>
          <w:b/>
        </w:rPr>
        <w:t xml:space="preserve">Tulos</w:t>
      </w:r>
    </w:p>
    <w:p>
      <w:r>
        <w:t xml:space="preserve">['Fender Stratocaster']</w:t>
      </w:r>
    </w:p>
    <w:p>
      <w:r>
        <w:rPr>
          <w:b/>
        </w:rPr>
        <w:t xml:space="preserve">Esimerkki 4.836</w:t>
      </w:r>
    </w:p>
    <w:p>
      <w:r>
        <w:t xml:space="preserve">käsite: Kysymys: Milloin Toronto Blue Jaysistä tuli joukkue?</w:t>
      </w:r>
    </w:p>
    <w:p>
      <w:r>
        <w:rPr>
          <w:b/>
        </w:rPr>
        <w:t xml:space="preserve">Tulos</w:t>
      </w:r>
    </w:p>
    <w:p>
      <w:r>
        <w:t xml:space="preserve">['1977 Major League Baseball Season']</w:t>
      </w:r>
    </w:p>
    <w:p>
      <w:r>
        <w:rPr>
          <w:b/>
        </w:rPr>
        <w:t xml:space="preserve">Esimerkki 4.837</w:t>
      </w:r>
    </w:p>
    <w:p>
      <w:r>
        <w:t xml:space="preserve">käsite: Moorpark kysymys: Mikä on moorpark ca:n postinumero?</w:t>
      </w:r>
    </w:p>
    <w:p>
      <w:r>
        <w:rPr>
          <w:b/>
        </w:rPr>
        <w:t xml:space="preserve">Tulos</w:t>
      </w:r>
    </w:p>
    <w:p>
      <w:r>
        <w:t xml:space="preserve">['93021', '93020']</w:t>
      </w:r>
    </w:p>
    <w:p>
      <w:r>
        <w:rPr>
          <w:b/>
        </w:rPr>
        <w:t xml:space="preserve">Esimerkki 4.838</w:t>
      </w:r>
    </w:p>
    <w:p>
      <w:r>
        <w:t xml:space="preserve">käsite: Yhdysvallat kysymys: Missä maanosassa Yhdysvallat sijaitsee?</w:t>
      </w:r>
    </w:p>
    <w:p>
      <w:r>
        <w:rPr>
          <w:b/>
        </w:rPr>
        <w:t xml:space="preserve">Tulos</w:t>
      </w:r>
    </w:p>
    <w:p>
      <w:r>
        <w:t xml:space="preserve">['Pohjois-Amerikka']</w:t>
      </w:r>
    </w:p>
    <w:p>
      <w:r>
        <w:rPr>
          <w:b/>
        </w:rPr>
        <w:t xml:space="preserve">Esimerkki 4.839</w:t>
      </w:r>
    </w:p>
    <w:p>
      <w:r>
        <w:t xml:space="preserve">käsite: Espanja kysymys: Mikä on Espanjan valuutan nimi?</w:t>
      </w:r>
    </w:p>
    <w:p>
      <w:r>
        <w:rPr>
          <w:b/>
        </w:rPr>
        <w:t xml:space="preserve">Tulos</w:t>
      </w:r>
    </w:p>
    <w:p>
      <w:r>
        <w:t xml:space="preserve">['Euro']</w:t>
      </w:r>
    </w:p>
    <w:p>
      <w:r>
        <w:rPr>
          <w:b/>
        </w:rPr>
        <w:t xml:space="preserve">Esimerkki 4.840</w:t>
      </w:r>
    </w:p>
    <w:p>
      <w:r>
        <w:t xml:space="preserve">käsite: Yhdysvallat kysymys: Mikä maa sijaitsee Amerikan yhdysvaltojen pohjoispuolella?</w:t>
      </w:r>
    </w:p>
    <w:p>
      <w:r>
        <w:rPr>
          <w:b/>
        </w:rPr>
        <w:t xml:space="preserve">Tulos</w:t>
      </w:r>
    </w:p>
    <w:p>
      <w:r>
        <w:t xml:space="preserve">['Kanada']</w:t>
      </w:r>
    </w:p>
    <w:p>
      <w:r>
        <w:rPr>
          <w:b/>
        </w:rPr>
        <w:t xml:space="preserve">Esimerkki 4.841</w:t>
      </w:r>
    </w:p>
    <w:p>
      <w:r>
        <w:t xml:space="preserve">käsite: Kysymys: Mitkä kolme valtiota rajoittuvat Tyyneen valtamereen?</w:t>
      </w:r>
    </w:p>
    <w:p>
      <w:r>
        <w:rPr>
          <w:b/>
        </w:rPr>
        <w:t xml:space="preserve">Tulos</w:t>
      </w:r>
    </w:p>
    <w:p>
      <w:r>
        <w:t xml:space="preserve">['Kalifornia']</w:t>
      </w:r>
    </w:p>
    <w:p>
      <w:r>
        <w:rPr>
          <w:b/>
        </w:rPr>
        <w:t xml:space="preserve">Esimerkki 4.842</w:t>
      </w:r>
    </w:p>
    <w:p>
      <w:r>
        <w:t xml:space="preserve">käsite: Wolfgang Amadeus Mozart kysymys: Mitä Mozart teki tullakseen kuuluisaksi?</w:t>
      </w:r>
    </w:p>
    <w:p>
      <w:r>
        <w:rPr>
          <w:b/>
        </w:rPr>
        <w:t xml:space="preserve">Tulos</w:t>
      </w:r>
    </w:p>
    <w:p>
      <w:r>
        <w:t xml:space="preserve">['Säveltäjä']</w:t>
      </w:r>
    </w:p>
    <w:p>
      <w:r>
        <w:rPr>
          <w:b/>
        </w:rPr>
        <w:t xml:space="preserve">Esimerkki 4.843</w:t>
      </w:r>
    </w:p>
    <w:p>
      <w:r>
        <w:t xml:space="preserve">käsite: Avril Lavigne kysymys: Missä Avril Lavigne syntyi?</w:t>
      </w:r>
    </w:p>
    <w:p>
      <w:r>
        <w:rPr>
          <w:b/>
        </w:rPr>
        <w:t xml:space="preserve">Tulos</w:t>
      </w:r>
    </w:p>
    <w:p>
      <w:r>
        <w:t xml:space="preserve">['Belleville']</w:t>
      </w:r>
    </w:p>
    <w:p>
      <w:r>
        <w:rPr>
          <w:b/>
        </w:rPr>
        <w:t xml:space="preserve">Esimerkki 4.844</w:t>
      </w:r>
    </w:p>
    <w:p>
      <w:r>
        <w:t xml:space="preserve">käsite: Espanja kysymys: Mitkä ovat Espanjan kolme virallista kieltä?</w:t>
      </w:r>
    </w:p>
    <w:p>
      <w:r>
        <w:rPr>
          <w:b/>
        </w:rPr>
        <w:t xml:space="preserve">Tulos</w:t>
      </w:r>
    </w:p>
    <w:p>
      <w:r>
        <w:t xml:space="preserve">['Espanjan kieli']</w:t>
      </w:r>
    </w:p>
    <w:p>
      <w:r>
        <w:rPr>
          <w:b/>
        </w:rPr>
        <w:t xml:space="preserve">Esimerkki 4.845</w:t>
      </w:r>
    </w:p>
    <w:p>
      <w:r>
        <w:t xml:space="preserve">käsite: Kysymys: Minkälainen hallitus Australiassa on tällä hetkellä?</w:t>
      </w:r>
    </w:p>
    <w:p>
      <w:r>
        <w:rPr>
          <w:b/>
        </w:rPr>
        <w:t xml:space="preserve">Tulos</w:t>
      </w:r>
    </w:p>
    <w:p>
      <w:r>
        <w:t xml:space="preserve">['parlamentaarinen järjestelmä', 'liittovaltio', 'perustuslaillinen monarkia']]</w:t>
      </w:r>
    </w:p>
    <w:p>
      <w:r>
        <w:rPr>
          <w:b/>
        </w:rPr>
        <w:t xml:space="preserve">Esimerkki 4.846</w:t>
      </w:r>
    </w:p>
    <w:p>
      <w:r>
        <w:t xml:space="preserve">käsite: Saksa kysymys: Mihin maihin Saksa rajoittuu?</w:t>
      </w:r>
    </w:p>
    <w:p>
      <w:r>
        <w:rPr>
          <w:b/>
        </w:rPr>
        <w:t xml:space="preserve">Tulos</w:t>
      </w:r>
    </w:p>
    <w:p>
      <w:r>
        <w:t xml:space="preserve">['Alankomaat', 'Tšekin tasavalta', 'Salzburg', 'Tanska', 'Puola', 'Luxemburg', 'Ranska', 'Belgia', 'Itävalta', 'Sveitsi']]</w:t>
      </w:r>
    </w:p>
    <w:p>
      <w:r>
        <w:rPr>
          <w:b/>
        </w:rPr>
        <w:t xml:space="preserve">Esimerkki 4.847</w:t>
      </w:r>
    </w:p>
    <w:p>
      <w:r>
        <w:t xml:space="preserve">käsite: Tampa kysymys: Missä piirikunnassa Tampa sijaitsee?</w:t>
      </w:r>
    </w:p>
    <w:p>
      <w:r>
        <w:rPr>
          <w:b/>
        </w:rPr>
        <w:t xml:space="preserve">Tulos</w:t>
      </w:r>
    </w:p>
    <w:p>
      <w:r>
        <w:t xml:space="preserve">['Hillsborough County']</w:t>
      </w:r>
    </w:p>
    <w:p>
      <w:r>
        <w:rPr>
          <w:b/>
        </w:rPr>
        <w:t xml:space="preserve">Esimerkki 4.848</w:t>
      </w:r>
    </w:p>
    <w:p>
      <w:r>
        <w:t xml:space="preserve">käsite: Minnesota Vikings kysymys: Kuka on valmentanut Minnesota Vikingsiä?</w:t>
      </w:r>
    </w:p>
    <w:p>
      <w:r>
        <w:rPr>
          <w:b/>
        </w:rPr>
        <w:t xml:space="preserve">Tulos</w:t>
      </w:r>
    </w:p>
    <w:p>
      <w:r>
        <w:t xml:space="preserve">['Harrison Smith', 'Devin Aromashodu', 'Chris Kluwe', 'Joe Webb', 'Christian Ponder', 'Josh Robinson', 'Jarius Wright', 'McLeod Bethel-Thompson', 'Blair Walsh', 'Stephen Burton']]</w:t>
      </w:r>
    </w:p>
    <w:p>
      <w:r>
        <w:rPr>
          <w:b/>
        </w:rPr>
        <w:t xml:space="preserve">Esimerkki 4.849</w:t>
      </w:r>
    </w:p>
    <w:p>
      <w:r>
        <w:t xml:space="preserve">käsite: Latifah kysymys: Missä elokuvissa Queen Latifah on näytellyt?</w:t>
      </w:r>
    </w:p>
    <w:p>
      <w:r>
        <w:rPr>
          <w:b/>
        </w:rPr>
        <w:t xml:space="preserve">Tulos</w:t>
      </w:r>
    </w:p>
    <w:p>
      <w:r>
        <w:t xml:space="preserve">['Taxi', 'Jungle Fever', 'Set It Off', 'Stranger than Fiction', 'Last Holiday', 'Brown Sugar', 'Ice Age: The Meltdown', 'Ice Age: Dinosaurusten aamunkoitto", "Hairspray", "Bringing Down the House"].</w:t>
      </w:r>
    </w:p>
    <w:p>
      <w:r>
        <w:rPr>
          <w:b/>
        </w:rPr>
        <w:t xml:space="preserve">Esimerkki 4.850</w:t>
      </w:r>
    </w:p>
    <w:p>
      <w:r>
        <w:t xml:space="preserve">käsite: Stephanie kysymys: Mikä on stephanien lyhyt nimi?</w:t>
      </w:r>
    </w:p>
    <w:p>
      <w:r>
        <w:rPr>
          <w:b/>
        </w:rPr>
        <w:t xml:space="preserve">Tulos</w:t>
      </w:r>
    </w:p>
    <w:p>
      <w:r>
        <w:t xml:space="preserve">['Stepha']</w:t>
      </w:r>
    </w:p>
    <w:p>
      <w:r>
        <w:rPr>
          <w:b/>
        </w:rPr>
        <w:t xml:space="preserve">Esimerkki 4.851</w:t>
      </w:r>
    </w:p>
    <w:p>
      <w:r>
        <w:t xml:space="preserve">käsite: Jessica Mcclure kysymys: Missä he ovat nyt Jessica McClure?</w:t>
      </w:r>
    </w:p>
    <w:p>
      <w:r>
        <w:rPr>
          <w:b/>
        </w:rPr>
        <w:t xml:space="preserve">Tulos</w:t>
      </w:r>
    </w:p>
    <w:p>
      <w:r>
        <w:t xml:space="preserve">['Midland']</w:t>
      </w:r>
    </w:p>
    <w:p>
      <w:r>
        <w:rPr>
          <w:b/>
        </w:rPr>
        <w:t xml:space="preserve">Esimerkki 4.852</w:t>
      </w:r>
    </w:p>
    <w:p>
      <w:r>
        <w:t xml:space="preserve">käsite: Tim Duncan kysymys: Minä vuonna Tim Duncan tuli NBA:han?</w:t>
      </w:r>
    </w:p>
    <w:p>
      <w:r>
        <w:rPr>
          <w:b/>
        </w:rPr>
        <w:t xml:space="preserve">Tulos</w:t>
      </w:r>
    </w:p>
    <w:p>
      <w:r>
        <w:t xml:space="preserve">['NBA-kausi 1997-98']</w:t>
      </w:r>
    </w:p>
    <w:p>
      <w:r>
        <w:rPr>
          <w:b/>
        </w:rPr>
        <w:t xml:space="preserve">Esimerkki 4.853</w:t>
      </w:r>
    </w:p>
    <w:p>
      <w:r>
        <w:t xml:space="preserve">käsite: Alf kysymys: Kuka näytteli Alfia tv-sarjassa?</w:t>
      </w:r>
    </w:p>
    <w:p>
      <w:r>
        <w:rPr>
          <w:b/>
        </w:rPr>
        <w:t xml:space="preserve">Tulos</w:t>
      </w:r>
    </w:p>
    <w:p>
      <w:r>
        <w:t xml:space="preserve">['Paul Fusco']</w:t>
      </w:r>
    </w:p>
    <w:p>
      <w:r>
        <w:rPr>
          <w:b/>
        </w:rPr>
        <w:t xml:space="preserve">Esimerkki 4.854</w:t>
      </w:r>
    </w:p>
    <w:p>
      <w:r>
        <w:t xml:space="preserve">käsite: Bill Clinton kysymys: Kuka oli varapresidentti Bill Clintonin ollessa virassa?</w:t>
      </w:r>
    </w:p>
    <w:p>
      <w:r>
        <w:rPr>
          <w:b/>
        </w:rPr>
        <w:t xml:space="preserve">Tulos</w:t>
      </w:r>
    </w:p>
    <w:p>
      <w:r>
        <w:t xml:space="preserve">['Al Gore']</w:t>
      </w:r>
    </w:p>
    <w:p>
      <w:r>
        <w:rPr>
          <w:b/>
        </w:rPr>
        <w:t xml:space="preserve">Esimerkki 4.855</w:t>
      </w:r>
    </w:p>
    <w:p>
      <w:r>
        <w:t xml:space="preserve">käsite: Etelä-Afrikka kysymys: Mihin maihin Etelä-Afrikka vie?</w:t>
      </w:r>
    </w:p>
    <w:p>
      <w:r>
        <w:rPr>
          <w:b/>
        </w:rPr>
        <w:t xml:space="preserve">Tulos</w:t>
      </w:r>
    </w:p>
    <w:p>
      <w:r>
        <w:t xml:space="preserve">['Tansania', 'Angola']</w:t>
      </w:r>
    </w:p>
    <w:p>
      <w:r>
        <w:rPr>
          <w:b/>
        </w:rPr>
        <w:t xml:space="preserve">Esimerkki 4.856</w:t>
      </w:r>
    </w:p>
    <w:p>
      <w:r>
        <w:t xml:space="preserve">käsite: Waukesha kysymys: Mitä tehdä Waukeshan keskustassa?</w:t>
      </w:r>
    </w:p>
    <w:p>
      <w:r>
        <w:rPr>
          <w:b/>
        </w:rPr>
        <w:t xml:space="preserve">Tulos</w:t>
      </w:r>
    </w:p>
    <w:p>
      <w:r>
        <w:t xml:space="preserve">['Waukesha County Museum', 'University of Wisconsin-Waukesha', 'Nice Ash', 'Boscos Social Club', 'Margaret Brate Bryant Civic Theatre Building', 'Carroll University', 'The Academy Waukesha', 'Buddha Haksa Temple']]</w:t>
      </w:r>
    </w:p>
    <w:p>
      <w:r>
        <w:rPr>
          <w:b/>
        </w:rPr>
        <w:t xml:space="preserve">Esimerkki 4.857</w:t>
      </w:r>
    </w:p>
    <w:p>
      <w:r>
        <w:t xml:space="preserve">käsite: General Motors kysymys: Mitä muita autoja gm tekee?</w:t>
      </w:r>
    </w:p>
    <w:p>
      <w:r>
        <w:rPr>
          <w:b/>
        </w:rPr>
        <w:t xml:space="preserve">Tulos</w:t>
      </w:r>
    </w:p>
    <w:p>
      <w:r>
        <w:t xml:space="preserve">['Hummer', 'Pontiac', 'Chevrolet', 'Buick', 'Oldsmobile', 'Cadillac']]</w:t>
      </w:r>
    </w:p>
    <w:p>
      <w:r>
        <w:rPr>
          <w:b/>
        </w:rPr>
        <w:t xml:space="preserve">Esimerkki 4.858</w:t>
      </w:r>
    </w:p>
    <w:p>
      <w:r>
        <w:t xml:space="preserve">käsite: George Lucas kysymys: Kenen kanssa George Lucas meni kihloihin?</w:t>
      </w:r>
    </w:p>
    <w:p>
      <w:r>
        <w:rPr>
          <w:b/>
        </w:rPr>
        <w:t xml:space="preserve">Tulos</w:t>
      </w:r>
    </w:p>
    <w:p>
      <w:r>
        <w:t xml:space="preserve">['Mellody Hobson']</w:t>
      </w:r>
    </w:p>
    <w:p>
      <w:r>
        <w:rPr>
          <w:b/>
        </w:rPr>
        <w:t xml:space="preserve">Esimerkki 4.859</w:t>
      </w:r>
    </w:p>
    <w:p>
      <w:r>
        <w:t xml:space="preserve">käsite: Leo Howard kysymys: Missä elokuvissa Leo Howard näyttelee?</w:t>
      </w:r>
    </w:p>
    <w:p>
      <w:r>
        <w:rPr>
          <w:b/>
        </w:rPr>
        <w:t xml:space="preserve">Tulos</w:t>
      </w:r>
    </w:p>
    <w:p>
      <w:r>
        <w:t xml:space="preserve">['Logan', 'G.I. Joe: The Rise of Cobra', 'Aussie &amp; Ted's Great Adventure', 'Conan the Barbarian', 'Shortsit']]</w:t>
      </w:r>
    </w:p>
    <w:p>
      <w:r>
        <w:rPr>
          <w:b/>
        </w:rPr>
        <w:t xml:space="preserve">Esimerkki 4.860</w:t>
      </w:r>
    </w:p>
    <w:p>
      <w:r>
        <w:t xml:space="preserve">käsite: John Willams kysymys: Mitä instrumentteja John Williams käyttää?</w:t>
      </w:r>
    </w:p>
    <w:p>
      <w:r>
        <w:rPr>
          <w:b/>
        </w:rPr>
        <w:t xml:space="preserve">Tulos</w:t>
      </w:r>
    </w:p>
    <w:p>
      <w:r>
        <w:t xml:space="preserve">['pasuuna', 'piano', 'trumpetti', 'klarinetti']</w:t>
      </w:r>
    </w:p>
    <w:p>
      <w:r>
        <w:rPr>
          <w:b/>
        </w:rPr>
        <w:t xml:space="preserve">Esimerkki 4.861</w:t>
      </w:r>
    </w:p>
    <w:p>
      <w:r>
        <w:t xml:space="preserve">käsite: Lionel Messi kysymys: Kenen kanssa Messi pelaa?</w:t>
      </w:r>
    </w:p>
    <w:p>
      <w:r>
        <w:rPr>
          <w:b/>
        </w:rPr>
        <w:t xml:space="preserve">Tulos</w:t>
      </w:r>
    </w:p>
    <w:p>
      <w:r>
        <w:t xml:space="preserve">['FC Barcelona']</w:t>
      </w:r>
    </w:p>
    <w:p>
      <w:r>
        <w:rPr>
          <w:b/>
        </w:rPr>
        <w:t xml:space="preserve">Esimerkki 4.862</w:t>
      </w:r>
    </w:p>
    <w:p>
      <w:r>
        <w:t xml:space="preserve">käsite: Brasilia kysymys: Mitä kieltä puhutaan Brasiliassa?</w:t>
      </w:r>
    </w:p>
    <w:p>
      <w:r>
        <w:rPr>
          <w:b/>
        </w:rPr>
        <w:t xml:space="preserve">Tulos</w:t>
      </w:r>
    </w:p>
    <w:p>
      <w:r>
        <w:t xml:space="preserve">['Brasilian portugali']</w:t>
      </w:r>
    </w:p>
    <w:p>
      <w:r>
        <w:rPr>
          <w:b/>
        </w:rPr>
        <w:t xml:space="preserve">Esimerkki 4.863</w:t>
      </w:r>
    </w:p>
    <w:p>
      <w:r>
        <w:t xml:space="preserve">käsite: Johnny Cash kysymys: Kuka oli Johnny Cashin ensimmäinen vaimo?</w:t>
      </w:r>
    </w:p>
    <w:p>
      <w:r>
        <w:rPr>
          <w:b/>
        </w:rPr>
        <w:t xml:space="preserve">Tulos</w:t>
      </w:r>
    </w:p>
    <w:p>
      <w:r>
        <w:t xml:space="preserve">['Vivian Liberto']</w:t>
      </w:r>
    </w:p>
    <w:p>
      <w:r>
        <w:rPr>
          <w:b/>
        </w:rPr>
        <w:t xml:space="preserve">Esimerkki 4.864</w:t>
      </w:r>
    </w:p>
    <w:p>
      <w:r>
        <w:t xml:space="preserve">käsite: Tasmania kysymys: Missä asuu tasmanialaisia paholaisia?</w:t>
      </w:r>
    </w:p>
    <w:p>
      <w:r>
        <w:rPr>
          <w:b/>
        </w:rPr>
        <w:t xml:space="preserve">Tulos</w:t>
      </w:r>
    </w:p>
    <w:p>
      <w:r>
        <w:t xml:space="preserve">['Tasmaniassa']</w:t>
      </w:r>
    </w:p>
    <w:p>
      <w:r>
        <w:rPr>
          <w:b/>
        </w:rPr>
        <w:t xml:space="preserve">Esimerkki 4.865</w:t>
      </w:r>
    </w:p>
    <w:p>
      <w:r>
        <w:t xml:space="preserve">käsite: Montana kysymys: Mikä kaupunki Montanassa?</w:t>
      </w:r>
    </w:p>
    <w:p>
      <w:r>
        <w:rPr>
          <w:b/>
        </w:rPr>
        <w:t xml:space="preserve">Tulos</w:t>
      </w:r>
    </w:p>
    <w:p>
      <w:r>
        <w:t xml:space="preserve">['Helena']</w:t>
      </w:r>
    </w:p>
    <w:p>
      <w:r>
        <w:rPr>
          <w:b/>
        </w:rPr>
        <w:t xml:space="preserve">Esimerkki 4.866</w:t>
      </w:r>
    </w:p>
    <w:p>
      <w:r>
        <w:t xml:space="preserve">käsite: Toronto kysymys: Mikä aikavyöhyke on Torontossa Kanadassa?</w:t>
      </w:r>
    </w:p>
    <w:p>
      <w:r>
        <w:rPr>
          <w:b/>
        </w:rPr>
        <w:t xml:space="preserve">Tulos</w:t>
      </w:r>
    </w:p>
    <w:p>
      <w:r>
        <w:t xml:space="preserve">['Pohjois-Amerikan itäinen aikavyöhyke']</w:t>
      </w:r>
    </w:p>
    <w:p>
      <w:r>
        <w:rPr>
          <w:b/>
        </w:rPr>
        <w:t xml:space="preserve">Esimerkki 4.867</w:t>
      </w:r>
    </w:p>
    <w:p>
      <w:r>
        <w:t xml:space="preserve">käsite: Kysymys: Mikä oli Milwaukee Brewersin vanha nimi?</w:t>
      </w:r>
    </w:p>
    <w:p>
      <w:r>
        <w:rPr>
          <w:b/>
        </w:rPr>
        <w:t xml:space="preserve">Tulos</w:t>
      </w:r>
    </w:p>
    <w:p>
      <w:r>
        <w:t xml:space="preserve">['Seattle Pilots']</w:t>
      </w:r>
    </w:p>
    <w:p>
      <w:r>
        <w:rPr>
          <w:b/>
        </w:rPr>
        <w:t xml:space="preserve">Esimerkki 4.868</w:t>
      </w:r>
    </w:p>
    <w:p>
      <w:r>
        <w:t xml:space="preserve">käsite: Venäjä kysymys: Millainen poliittinen järjestelmä Venäjällä on?</w:t>
      </w:r>
    </w:p>
    <w:p>
      <w:r>
        <w:rPr>
          <w:b/>
        </w:rPr>
        <w:t xml:space="preserve">Tulos</w:t>
      </w:r>
    </w:p>
    <w:p>
      <w:r>
        <w:t xml:space="preserve">['perustuslaillinen tasavalta']</w:t>
      </w:r>
    </w:p>
    <w:p>
      <w:r>
        <w:rPr>
          <w:b/>
        </w:rPr>
        <w:t xml:space="preserve">Esimerkki 4.869</w:t>
      </w:r>
    </w:p>
    <w:p>
      <w:r>
        <w:t xml:space="preserve">käsite: Egypti kysymys: Mikä on Egyptin poliittinen järjestelmä?</w:t>
      </w:r>
    </w:p>
    <w:p>
      <w:r>
        <w:rPr>
          <w:b/>
        </w:rPr>
        <w:t xml:space="preserve">Tulos</w:t>
      </w:r>
    </w:p>
    <w:p>
      <w:r>
        <w:t xml:space="preserve">['Puolipresidentillinen järjestelmä', 'Perustuslaillinen tasavalta', 'Tasavalta', 'Yhtenäisvaltio']]</w:t>
      </w:r>
    </w:p>
    <w:p>
      <w:r>
        <w:rPr>
          <w:b/>
        </w:rPr>
        <w:t xml:space="preserve">Esimerkki 4.870</w:t>
      </w:r>
    </w:p>
    <w:p>
      <w:r>
        <w:t xml:space="preserve">käsite: Kauai kysymys: Mikä lentoasema on Kauai Hawaii?</w:t>
      </w:r>
    </w:p>
    <w:p>
      <w:r>
        <w:rPr>
          <w:b/>
        </w:rPr>
        <w:t xml:space="preserve">Tulos</w:t>
      </w:r>
    </w:p>
    <w:p>
      <w:r>
        <w:t xml:space="preserve">['Lihuen lentoasema']</w:t>
      </w:r>
    </w:p>
    <w:p>
      <w:r>
        <w:rPr>
          <w:b/>
        </w:rPr>
        <w:t xml:space="preserve">Esimerkki 4.871</w:t>
      </w:r>
    </w:p>
    <w:p>
      <w:r>
        <w:t xml:space="preserve">käsite: Kevin Durant kysymys: Mikä on Kevin Durantin pelityyli?</w:t>
      </w:r>
    </w:p>
    <w:p>
      <w:r>
        <w:rPr>
          <w:b/>
        </w:rPr>
        <w:t xml:space="preserve">Tulos</w:t>
      </w:r>
    </w:p>
    <w:p>
      <w:r>
        <w:t xml:space="preserve">['Pieni hyökkääjä']</w:t>
      </w:r>
    </w:p>
    <w:p>
      <w:r>
        <w:rPr>
          <w:b/>
        </w:rPr>
        <w:t xml:space="preserve">Esimerkki 4.872</w:t>
      </w:r>
    </w:p>
    <w:p>
      <w:r>
        <w:t xml:space="preserve">käsite: Volkswagen-kysymys: Missä vw cc valmistetaan?</w:t>
      </w:r>
    </w:p>
    <w:p>
      <w:r>
        <w:rPr>
          <w:b/>
        </w:rPr>
        <w:t xml:space="preserve">Tulos</w:t>
      </w:r>
    </w:p>
    <w:p>
      <w:r>
        <w:t xml:space="preserve">['Saksa']</w:t>
      </w:r>
    </w:p>
    <w:p>
      <w:r>
        <w:rPr>
          <w:b/>
        </w:rPr>
        <w:t xml:space="preserve">Esimerkki 4.873</w:t>
      </w:r>
    </w:p>
    <w:p>
      <w:r>
        <w:t xml:space="preserve">käsite: Chris Paul kysymys: Missä joukkueessa Chris Paul pelaa?</w:t>
      </w:r>
    </w:p>
    <w:p>
      <w:r>
        <w:rPr>
          <w:b/>
        </w:rPr>
        <w:t xml:space="preserve">Tulos</w:t>
      </w:r>
    </w:p>
    <w:p>
      <w:r>
        <w:t xml:space="preserve">['Los Angeles Clippers']</w:t>
      </w:r>
    </w:p>
    <w:p>
      <w:r>
        <w:rPr>
          <w:b/>
        </w:rPr>
        <w:t xml:space="preserve">Esimerkki 4.874</w:t>
      </w:r>
    </w:p>
    <w:p>
      <w:r>
        <w:t xml:space="preserve">käsite: Jamaika kysymys: Mikä valuutta minun pitäisi ottaa mukaan Jamaikalle?</w:t>
      </w:r>
    </w:p>
    <w:p>
      <w:r>
        <w:rPr>
          <w:b/>
        </w:rPr>
        <w:t xml:space="preserve">Tulos</w:t>
      </w:r>
    </w:p>
    <w:p>
      <w:r>
        <w:t xml:space="preserve">['Jamaikan dollari']</w:t>
      </w:r>
    </w:p>
    <w:p>
      <w:r>
        <w:rPr>
          <w:b/>
        </w:rPr>
        <w:t xml:space="preserve">Esimerkki 4.875</w:t>
      </w:r>
    </w:p>
    <w:p>
      <w:r>
        <w:t xml:space="preserve">käsite: Illinois kysymys: Mikä on Illinoisin osavaltion lintu?</w:t>
      </w:r>
    </w:p>
    <w:p>
      <w:r>
        <w:rPr>
          <w:b/>
        </w:rPr>
        <w:t xml:space="preserve">Tulos</w:t>
      </w:r>
    </w:p>
    <w:p>
      <w:r>
        <w:t xml:space="preserve">['Pohjoinen kardinaali']</w:t>
      </w:r>
    </w:p>
    <w:p>
      <w:r>
        <w:rPr>
          <w:b/>
        </w:rPr>
        <w:t xml:space="preserve">Esimerkki 4.876</w:t>
      </w:r>
    </w:p>
    <w:p>
      <w:r>
        <w:t xml:space="preserve">käsite: Ranska kysymys: Missä paikoissa voit vierailla Ranskassa?</w:t>
      </w:r>
    </w:p>
    <w:p>
      <w:r>
        <w:rPr>
          <w:b/>
        </w:rPr>
        <w:t xml:space="preserve">Tulos</w:t>
      </w:r>
    </w:p>
    <w:p>
      <w:r>
        <w:t xml:space="preserve">['Champagne-Ardenne', 'Ala-Normandia', 'Bretagne', 'Burgundi', 'Aquitaine', 'Auvergne', 'Alsace', 'Franche-Comté', 'Centre-alue, Ranska', 'Korsika']]</w:t>
      </w:r>
    </w:p>
    <w:p>
      <w:r>
        <w:rPr>
          <w:b/>
        </w:rPr>
        <w:t xml:space="preserve">Esimerkki 4.877</w:t>
      </w:r>
    </w:p>
    <w:p>
      <w:r>
        <w:t xml:space="preserve">käsite: Richard Nixon kysymys: Mitä Richard Nixon teki työkseen ennen kuin hänestä tuli presidentti?</w:t>
      </w:r>
    </w:p>
    <w:p>
      <w:r>
        <w:rPr>
          <w:b/>
        </w:rPr>
        <w:t xml:space="preserve">Tulos</w:t>
      </w:r>
    </w:p>
    <w:p>
      <w:r>
        <w:t xml:space="preserve">['Poliitikko']</w:t>
      </w:r>
    </w:p>
    <w:p>
      <w:r>
        <w:rPr>
          <w:b/>
        </w:rPr>
        <w:t xml:space="preserve">Esimerkki 4.878</w:t>
      </w:r>
    </w:p>
    <w:p>
      <w:r>
        <w:t xml:space="preserve">käsite: Kysymys: Mitkä kolme maanosaa koskettavat Atlantin valtamerta?</w:t>
      </w:r>
    </w:p>
    <w:p>
      <w:r>
        <w:rPr>
          <w:b/>
        </w:rPr>
        <w:t xml:space="preserve">Tulos</w:t>
      </w:r>
    </w:p>
    <w:p>
      <w:r>
        <w:t xml:space="preserve">['Kanada', 'Eurooppa', 'Länsi-Sahara', 'Yhdysvallat', 'Ranska', 'Sierra Leone', 'Irlanti', 'Guyana', 'Nicaragua', 'Maine']]</w:t>
      </w:r>
    </w:p>
    <w:p>
      <w:r>
        <w:rPr>
          <w:b/>
        </w:rPr>
        <w:t xml:space="preserve">Esimerkki 4.879</w:t>
      </w:r>
    </w:p>
    <w:p>
      <w:r>
        <w:t xml:space="preserve">käsite: Egypti kysymys: Mitä kieltä puhutte Egyptissä?</w:t>
      </w:r>
    </w:p>
    <w:p>
      <w:r>
        <w:rPr>
          <w:b/>
        </w:rPr>
        <w:t xml:space="preserve">Tulos</w:t>
      </w:r>
    </w:p>
    <w:p>
      <w:r>
        <w:t xml:space="preserve">['Modern Standard Arabic']</w:t>
      </w:r>
    </w:p>
    <w:p>
      <w:r>
        <w:rPr>
          <w:b/>
        </w:rPr>
        <w:t xml:space="preserve">Esimerkki 4.880</w:t>
      </w:r>
    </w:p>
    <w:p>
      <w:r>
        <w:t xml:space="preserve">käsite: Lionel Messi kysymys: Missä joukkueissa Lionel Messi on pelannut?</w:t>
      </w:r>
    </w:p>
    <w:p>
      <w:r>
        <w:rPr>
          <w:b/>
        </w:rPr>
        <w:t xml:space="preserve">Tulos</w:t>
      </w:r>
    </w:p>
    <w:p>
      <w:r>
        <w:t xml:space="preserve">['Argentiinan jalkapallomaajoukkue', 'FC Barcelona', 'FC Barcelona C', 'FC Barcelona B']</w:t>
      </w:r>
    </w:p>
    <w:p>
      <w:r>
        <w:rPr>
          <w:b/>
        </w:rPr>
        <w:t xml:space="preserve">Esimerkki 4.881</w:t>
      </w:r>
    </w:p>
    <w:p>
      <w:r>
        <w:t xml:space="preserve">käsite: Pohjois-Amerikka kysymys: Mitä maita Pohjois-Amerikan mantereella on?</w:t>
      </w:r>
    </w:p>
    <w:p>
      <w:r>
        <w:rPr>
          <w:b/>
        </w:rPr>
        <w:t xml:space="preserve">Tulos</w:t>
      </w:r>
    </w:p>
    <w:p>
      <w:r>
        <w:t xml:space="preserve">['Navassa Island', 'Grönlanti', 'Honduras', 'El Salvador', 'Saint Pierre ja Miquelon', 'Jan Mayen', 'Guatemala', 'Aruba', 'Clipperton Island', 'Belize']]</w:t>
      </w:r>
    </w:p>
    <w:p>
      <w:r>
        <w:rPr>
          <w:b/>
        </w:rPr>
        <w:t xml:space="preserve">Esimerkki 4.882</w:t>
      </w:r>
    </w:p>
    <w:p>
      <w:r>
        <w:t xml:space="preserve">käsite: Colorado Springs kysymys: Mikä aikavyöhyke on Colorado Springs Co?</w:t>
      </w:r>
    </w:p>
    <w:p>
      <w:r>
        <w:rPr>
          <w:b/>
        </w:rPr>
        <w:t xml:space="preserve">Tulos</w:t>
      </w:r>
    </w:p>
    <w:p>
      <w:r>
        <w:t xml:space="preserve">['Mountain Time Zone']</w:t>
      </w:r>
    </w:p>
    <w:p>
      <w:r>
        <w:rPr>
          <w:b/>
        </w:rPr>
        <w:t xml:space="preserve">Esimerkki 4.883</w:t>
      </w:r>
    </w:p>
    <w:p>
      <w:r>
        <w:t xml:space="preserve">käsite: Sergio Romo kysymys: Missä koulussa Sergio Romo kävi?</w:t>
      </w:r>
    </w:p>
    <w:p>
      <w:r>
        <w:rPr>
          <w:b/>
        </w:rPr>
        <w:t xml:space="preserve">Tulos</w:t>
      </w:r>
    </w:p>
    <w:p>
      <w:r>
        <w:t xml:space="preserve">['University of North Alabama']</w:t>
      </w:r>
    </w:p>
    <w:p>
      <w:r>
        <w:rPr>
          <w:b/>
        </w:rPr>
        <w:t xml:space="preserve">Esimerkki 4.884</w:t>
      </w:r>
    </w:p>
    <w:p>
      <w:r>
        <w:t xml:space="preserve">käsite: Adam Sandler kysymys: Kenen kanssa Adam Sandler meni naimisiin?</w:t>
      </w:r>
    </w:p>
    <w:p>
      <w:r>
        <w:rPr>
          <w:b/>
        </w:rPr>
        <w:t xml:space="preserve">Tulos</w:t>
      </w:r>
    </w:p>
    <w:p>
      <w:r>
        <w:t xml:space="preserve">['Jackie Sandler']</w:t>
      </w:r>
    </w:p>
    <w:p>
      <w:r>
        <w:rPr>
          <w:b/>
        </w:rPr>
        <w:t xml:space="preserve">Esimerkki 4.885</w:t>
      </w:r>
    </w:p>
    <w:p>
      <w:r>
        <w:t xml:space="preserve">käsite: Jehova kysymys: Milloin nimi Jehova esiintyi ensimmäisen kerran?</w:t>
      </w:r>
    </w:p>
    <w:p>
      <w:r>
        <w:rPr>
          <w:b/>
        </w:rPr>
        <w:t xml:space="preserve">Tulos</w:t>
      </w:r>
    </w:p>
    <w:p>
      <w:r>
        <w:t xml:space="preserve">["Jehovan todistajat"]</w:t>
      </w:r>
    </w:p>
    <w:p>
      <w:r>
        <w:rPr>
          <w:b/>
        </w:rPr>
        <w:t xml:space="preserve">Esimerkki 4.886</w:t>
      </w:r>
    </w:p>
    <w:p>
      <w:r>
        <w:t xml:space="preserve">käsite: Luke Skywalker kysymys: Kuka näyttelee Luke Skywalkeria?</w:t>
      </w:r>
    </w:p>
    <w:p>
      <w:r>
        <w:rPr>
          <w:b/>
        </w:rPr>
        <w:t xml:space="preserve">Tulos</w:t>
      </w:r>
    </w:p>
    <w:p>
      <w:r>
        <w:t xml:space="preserve">['Mark Hamill']</w:t>
      </w:r>
    </w:p>
    <w:p>
      <w:r>
        <w:rPr>
          <w:b/>
        </w:rPr>
        <w:t xml:space="preserve">Esimerkki 4.887</w:t>
      </w:r>
    </w:p>
    <w:p>
      <w:r>
        <w:t xml:space="preserve">käsite: Kreikka kysymys: Mikä on paras saari Kreikassa?</w:t>
      </w:r>
    </w:p>
    <w:p>
      <w:r>
        <w:rPr>
          <w:b/>
        </w:rPr>
        <w:t xml:space="preserve">Tulos</w:t>
      </w:r>
    </w:p>
    <w:p>
      <w:r>
        <w:t xml:space="preserve">['Joonianmeren saaret']</w:t>
      </w:r>
    </w:p>
    <w:p>
      <w:r>
        <w:rPr>
          <w:b/>
        </w:rPr>
        <w:t xml:space="preserve">Esimerkki 4.888</w:t>
      </w:r>
    </w:p>
    <w:p>
      <w:r>
        <w:t xml:space="preserve">käsite: John Howard kysymys: Missä John Howard asui?</w:t>
      </w:r>
    </w:p>
    <w:p>
      <w:r>
        <w:rPr>
          <w:b/>
        </w:rPr>
        <w:t xml:space="preserve">Tulos</w:t>
      </w:r>
    </w:p>
    <w:p>
      <w:r>
        <w:t xml:space="preserve">['Sydney']</w:t>
      </w:r>
    </w:p>
    <w:p>
      <w:r>
        <w:rPr>
          <w:b/>
        </w:rPr>
        <w:t xml:space="preserve">Esimerkki 4.889</w:t>
      </w:r>
    </w:p>
    <w:p>
      <w:r>
        <w:t xml:space="preserve">käsite: Ludwig Van Beethoven kysymys: Mitä musiikkia Beethoven sävelsi?</w:t>
      </w:r>
    </w:p>
    <w:p>
      <w:r>
        <w:rPr>
          <w:b/>
        </w:rPr>
        <w:t xml:space="preserve">Tulos</w:t>
      </w:r>
    </w:p>
    <w:p>
      <w:r>
        <w:t xml:space="preserve">['Ooppera', 'Klassinen musiikki']</w:t>
      </w:r>
    </w:p>
    <w:p>
      <w:r>
        <w:rPr>
          <w:b/>
        </w:rPr>
        <w:t xml:space="preserve">Esimerkki 4.890</w:t>
      </w:r>
    </w:p>
    <w:p>
      <w:r>
        <w:t xml:space="preserve">käsite: Rooma kysymys: Mitä nimi Rooma tarkoittaa?</w:t>
      </w:r>
    </w:p>
    <w:p>
      <w:r>
        <w:rPr>
          <w:b/>
        </w:rPr>
        <w:t xml:space="preserve">Tulos</w:t>
      </w:r>
    </w:p>
    <w:p>
      <w:r>
        <w:t xml:space="preserve">['Romulus ja Remus']</w:t>
      </w:r>
    </w:p>
    <w:p>
      <w:r>
        <w:rPr>
          <w:b/>
        </w:rPr>
        <w:t xml:space="preserve">Esimerkki 4.891</w:t>
      </w:r>
    </w:p>
    <w:p>
      <w:r>
        <w:t xml:space="preserve">käsite: Scott Fitzgerald kysymys: Mikä inspiroi Scott Fitzgeraldia?</w:t>
      </w:r>
    </w:p>
    <w:p>
      <w:r>
        <w:rPr>
          <w:b/>
        </w:rPr>
        <w:t xml:space="preserve">Tulos</w:t>
      </w:r>
    </w:p>
    <w:p>
      <w:r>
        <w:t xml:space="preserve">['Oswald Spengler', 'Sara Murphy', 'R. D. Blackmore', 'Edith Wharton', 'Shane Leslie', 'Sherwood Anderson', 'John Keats'].</w:t>
      </w:r>
    </w:p>
    <w:p>
      <w:r>
        <w:rPr>
          <w:b/>
        </w:rPr>
        <w:t xml:space="preserve">Esimerkki 4.892</w:t>
      </w:r>
    </w:p>
    <w:p>
      <w:r>
        <w:t xml:space="preserve">käsite: George Steinbrenner kysymys: Mitä George Steinbrenner teki?</w:t>
      </w:r>
    </w:p>
    <w:p>
      <w:r>
        <w:rPr>
          <w:b/>
        </w:rPr>
        <w:t xml:space="preserve">Tulos</w:t>
      </w:r>
    </w:p>
    <w:p>
      <w:r>
        <w:t xml:space="preserve">['Yrittäjä', 'Teatterituottaja', 'Liikemies', 'Sijoittaja']]</w:t>
      </w:r>
    </w:p>
    <w:p>
      <w:r>
        <w:rPr>
          <w:b/>
        </w:rPr>
        <w:t xml:space="preserve">Esimerkki 4.893</w:t>
      </w:r>
    </w:p>
    <w:p>
      <w:r>
        <w:t xml:space="preserve">käsite: Hadrianuskysymys: kuka oli Hadrianus ja mitä hän teki?</w:t>
      </w:r>
    </w:p>
    <w:p>
      <w:r>
        <w:rPr>
          <w:b/>
        </w:rPr>
        <w:t xml:space="preserve">Tulos</w:t>
      </w:r>
    </w:p>
    <w:p>
      <w:r>
        <w:t xml:space="preserve">["Hadrianuksen muuri"]</w:t>
      </w:r>
    </w:p>
    <w:p>
      <w:r>
        <w:rPr>
          <w:b/>
        </w:rPr>
        <w:t xml:space="preserve">Esimerkki 4.894</w:t>
      </w:r>
    </w:p>
    <w:p>
      <w:r>
        <w:t xml:space="preserve">käsite: Hughes kysymys: Mikä vaikutti Langston Hughesin kirjoittamiseen?</w:t>
      </w:r>
    </w:p>
    <w:p>
      <w:r>
        <w:rPr>
          <w:b/>
        </w:rPr>
        <w:t xml:space="preserve">Tulos</w:t>
      </w:r>
    </w:p>
    <w:p>
      <w:r>
        <w:t xml:space="preserve">['Walt Whitman']</w:t>
      </w:r>
    </w:p>
    <w:p>
      <w:r>
        <w:rPr>
          <w:b/>
        </w:rPr>
        <w:t xml:space="preserve">Esimerkki 4.895</w:t>
      </w:r>
    </w:p>
    <w:p>
      <w:r>
        <w:t xml:space="preserve">käsite: Pablo Picasso kysymys: Missä Pablo Picasso kuoli?</w:t>
      </w:r>
    </w:p>
    <w:p>
      <w:r>
        <w:rPr>
          <w:b/>
        </w:rPr>
        <w:t xml:space="preserve">Tulos</w:t>
      </w:r>
    </w:p>
    <w:p>
      <w:r>
        <w:t xml:space="preserve">['Mougins']</w:t>
      </w:r>
    </w:p>
    <w:p>
      <w:r>
        <w:rPr>
          <w:b/>
        </w:rPr>
        <w:t xml:space="preserve">Esimerkki 4.896</w:t>
      </w:r>
    </w:p>
    <w:p>
      <w:r>
        <w:t xml:space="preserve">käsite: Seattle kysymys: Mitä tehdä Seattlessa kesällä?</w:t>
      </w:r>
    </w:p>
    <w:p>
      <w:r>
        <w:rPr>
          <w:b/>
        </w:rPr>
        <w:t xml:space="preserve">Tulos</w:t>
      </w:r>
    </w:p>
    <w:p>
      <w:r>
        <w:t xml:space="preserve">['Woodland Park Zoo', 'Henry Art Gallery', 'Seattle Art Museum', 'Seattle Aquarium', 'Frye Art Museum', 'Space Needle', 'Pike Place Market', 'Smith Tower', 'Tillicum Village', 'Museum of Flight']]</w:t>
      </w:r>
    </w:p>
    <w:p>
      <w:r>
        <w:rPr>
          <w:b/>
        </w:rPr>
        <w:t xml:space="preserve">Esimerkki 4.897</w:t>
      </w:r>
    </w:p>
    <w:p>
      <w:r>
        <w:t xml:space="preserve">käsite: Henry Hudson kysymys: missä Henry Hudson matkusti?</w:t>
      </w:r>
    </w:p>
    <w:p>
      <w:r>
        <w:rPr>
          <w:b/>
        </w:rPr>
        <w:t xml:space="preserve">Tulos</w:t>
      </w:r>
    </w:p>
    <w:p>
      <w:r>
        <w:t xml:space="preserve">['Hudson Bay']</w:t>
      </w:r>
    </w:p>
    <w:p>
      <w:r>
        <w:rPr>
          <w:b/>
        </w:rPr>
        <w:t xml:space="preserve">Esimerkki 4.898</w:t>
      </w:r>
    </w:p>
    <w:p>
      <w:r>
        <w:t xml:space="preserve">käsite: Judy Collins kysymys: Kenen kanssa Judy Collins oli naimisissa?</w:t>
      </w:r>
    </w:p>
    <w:p>
      <w:r>
        <w:rPr>
          <w:b/>
        </w:rPr>
        <w:t xml:space="preserve">Tulos</w:t>
      </w:r>
    </w:p>
    <w:p>
      <w:r>
        <w:t xml:space="preserve">['Peter Taylor', 'Louis Nelson']</w:t>
      </w:r>
    </w:p>
    <w:p>
      <w:r>
        <w:rPr>
          <w:b/>
        </w:rPr>
        <w:t xml:space="preserve">Esimerkki 4.899</w:t>
      </w:r>
    </w:p>
    <w:p>
      <w:r>
        <w:t xml:space="preserve">käsite: Kysymys: Milloin Toronto Maple Leafs on viimeksi päässyt pudotuspeleihin?</w:t>
      </w:r>
    </w:p>
    <w:p>
      <w:r>
        <w:rPr>
          <w:b/>
        </w:rPr>
        <w:t xml:space="preserve">Tulos</w:t>
      </w:r>
    </w:p>
    <w:p>
      <w:r>
        <w:t xml:space="preserve">['1967 Stanley Cup Finals']</w:t>
      </w:r>
    </w:p>
    <w:p>
      <w:r>
        <w:rPr>
          <w:b/>
        </w:rPr>
        <w:t xml:space="preserve">Esimerkki 4.900</w:t>
      </w:r>
    </w:p>
    <w:p>
      <w:r>
        <w:t xml:space="preserve">käsite: Kambodža kysymys: Mitä Kambodžassa puhutaan?</w:t>
      </w:r>
    </w:p>
    <w:p>
      <w:r>
        <w:rPr>
          <w:b/>
        </w:rPr>
        <w:t xml:space="preserve">Tulos</w:t>
      </w:r>
    </w:p>
    <w:p>
      <w:r>
        <w:t xml:space="preserve">['ranskan kieli', 'kambodžan ranska', 'khmerin kieli']]</w:t>
      </w:r>
    </w:p>
    <w:p>
      <w:r>
        <w:rPr>
          <w:b/>
        </w:rPr>
        <w:t xml:space="preserve">Esimerkki 4.901</w:t>
      </w:r>
    </w:p>
    <w:p>
      <w:r>
        <w:t xml:space="preserve">käsite: Geico kysymys: Millaisia vakuutuksia Geico tarjoaa?</w:t>
      </w:r>
    </w:p>
    <w:p>
      <w:r>
        <w:rPr>
          <w:b/>
        </w:rPr>
        <w:t xml:space="preserve">Tulos</w:t>
      </w:r>
    </w:p>
    <w:p>
      <w:r>
        <w:t xml:space="preserve">['Palo-, meri- ja tapaturmavakuutus']]</w:t>
      </w:r>
    </w:p>
    <w:p>
      <w:r>
        <w:rPr>
          <w:b/>
        </w:rPr>
        <w:t xml:space="preserve">Esimerkki 4.902</w:t>
      </w:r>
    </w:p>
    <w:p>
      <w:r>
        <w:t xml:space="preserve">käsite: Uusi-Seelanti kysymys: Kuka on nyt Uuden-Seelannin pääministeri?</w:t>
      </w:r>
    </w:p>
    <w:p>
      <w:r>
        <w:rPr>
          <w:b/>
        </w:rPr>
        <w:t xml:space="preserve">Tulos</w:t>
      </w:r>
    </w:p>
    <w:p>
      <w:r>
        <w:t xml:space="preserve">['John Key']</w:t>
      </w:r>
    </w:p>
    <w:p>
      <w:r>
        <w:rPr>
          <w:b/>
        </w:rPr>
        <w:t xml:space="preserve">Esimerkki 4.903</w:t>
      </w:r>
    </w:p>
    <w:p>
      <w:r>
        <w:t xml:space="preserve">käsite: Nebraska kysymys: Mihin aikaan on Nebraska nyt?</w:t>
      </w:r>
    </w:p>
    <w:p>
      <w:r>
        <w:rPr>
          <w:b/>
        </w:rPr>
        <w:t xml:space="preserve">Tulos</w:t>
      </w:r>
    </w:p>
    <w:p>
      <w:r>
        <w:t xml:space="preserve">['Mountain Time Zone', 'Central Time Zone', 'UTC-07:00', 'UTC-06:00']</w:t>
      </w:r>
    </w:p>
    <w:p>
      <w:r>
        <w:rPr>
          <w:b/>
        </w:rPr>
        <w:t xml:space="preserve">Esimerkki 4.904</w:t>
      </w:r>
    </w:p>
    <w:p>
      <w:r>
        <w:t xml:space="preserve">käsite: Nick Carter kysymys: Mihin Nick Carterin sisko kuoli?</w:t>
      </w:r>
    </w:p>
    <w:p>
      <w:r>
        <w:rPr>
          <w:b/>
        </w:rPr>
        <w:t xml:space="preserve">Tulos</w:t>
      </w:r>
    </w:p>
    <w:p>
      <w:r>
        <w:t xml:space="preserve">['kitara']</w:t>
      </w:r>
    </w:p>
    <w:p>
      <w:r>
        <w:rPr>
          <w:b/>
        </w:rPr>
        <w:t xml:space="preserve">Esimerkki 4.905</w:t>
      </w:r>
    </w:p>
    <w:p>
      <w:r>
        <w:t xml:space="preserve">käsite: James Dean kysymys: Kuka on James Dean?</w:t>
      </w:r>
    </w:p>
    <w:p>
      <w:r>
        <w:rPr>
          <w:b/>
        </w:rPr>
        <w:t xml:space="preserve">Tulos</w:t>
      </w:r>
    </w:p>
    <w:p>
      <w:r>
        <w:t xml:space="preserve">['Näyttelijä']</w:t>
      </w:r>
    </w:p>
    <w:p>
      <w:r>
        <w:rPr>
          <w:b/>
        </w:rPr>
        <w:t xml:space="preserve">Esimerkki 4.906</w:t>
      </w:r>
    </w:p>
    <w:p>
      <w:r>
        <w:t xml:space="preserve">käsite: Bob Dylan kysymys: Missä Bob Dylan asui?</w:t>
      </w:r>
    </w:p>
    <w:p>
      <w:r>
        <w:rPr>
          <w:b/>
        </w:rPr>
        <w:t xml:space="preserve">Tulos</w:t>
      </w:r>
    </w:p>
    <w:p>
      <w:r>
        <w:t xml:space="preserve">['Greenwich Village']</w:t>
      </w:r>
    </w:p>
    <w:p>
      <w:r>
        <w:rPr>
          <w:b/>
        </w:rPr>
        <w:t xml:space="preserve">Esimerkki 4.907</w:t>
      </w:r>
    </w:p>
    <w:p>
      <w:r>
        <w:t xml:space="preserve">käsite: Kysymys: Kenelle roomalaiskatoliset antavat auktoriteettia?</w:t>
      </w:r>
    </w:p>
    <w:p>
      <w:r>
        <w:rPr>
          <w:b/>
        </w:rPr>
        <w:t xml:space="preserve">Tulos</w:t>
      </w:r>
    </w:p>
    <w:p>
      <w:r>
        <w:t xml:space="preserve">['Paavi']</w:t>
      </w:r>
    </w:p>
    <w:p>
      <w:r>
        <w:rPr>
          <w:b/>
        </w:rPr>
        <w:t xml:space="preserve">Esimerkki 4.908</w:t>
      </w:r>
    </w:p>
    <w:p>
      <w:r>
        <w:t xml:space="preserve">käsite: Obama kysymys: Missä presidentti Obama kävi koulua?</w:t>
      </w:r>
    </w:p>
    <w:p>
      <w:r>
        <w:rPr>
          <w:b/>
        </w:rPr>
        <w:t xml:space="preserve">Tulos</w:t>
      </w:r>
    </w:p>
    <w:p>
      <w:r>
        <w:t xml:space="preserve">['Occidental College', 'Harvard Law School', 'Noelani Elementary School', 'Punahou School', 'State Elementary School Menteng 01', 'St. Francis of Assisi Catholic School', 'Columbia University']]</w:t>
      </w:r>
    </w:p>
    <w:p>
      <w:r>
        <w:rPr>
          <w:b/>
        </w:rPr>
        <w:t xml:space="preserve">Esimerkki 4.909</w:t>
      </w:r>
    </w:p>
    <w:p>
      <w:r>
        <w:t xml:space="preserve">käsite: Nina Dobrev kysymys: Ketä Nina Dobrev näyttelee Perks of being a wallflower -elokuvassa?</w:t>
      </w:r>
    </w:p>
    <w:p>
      <w:r>
        <w:rPr>
          <w:b/>
        </w:rPr>
        <w:t xml:space="preserve">Tulos</w:t>
      </w:r>
    </w:p>
    <w:p>
      <w:r>
        <w:t xml:space="preserve">['Candace']</w:t>
      </w:r>
    </w:p>
    <w:p>
      <w:r>
        <w:rPr>
          <w:b/>
        </w:rPr>
        <w:t xml:space="preserve">Esimerkki 4.910</w:t>
      </w:r>
    </w:p>
    <w:p>
      <w:r>
        <w:t xml:space="preserve">käsite: Moskova kysymys: Milloin Moskova paloi?</w:t>
      </w:r>
    </w:p>
    <w:p>
      <w:r>
        <w:rPr>
          <w:b/>
        </w:rPr>
        <w:t xml:space="preserve">Tulos</w:t>
      </w:r>
    </w:p>
    <w:p>
      <w:r>
        <w:t xml:space="preserve">['1812 Moskovan tulipalo']</w:t>
      </w:r>
    </w:p>
    <w:p>
      <w:r>
        <w:rPr>
          <w:b/>
        </w:rPr>
        <w:t xml:space="preserve">Esimerkki 4.911</w:t>
      </w:r>
    </w:p>
    <w:p>
      <w:r>
        <w:t xml:space="preserve">käsite: Barcelona kysymys: Mitä nähtävää Barcelonassa on?</w:t>
      </w:r>
    </w:p>
    <w:p>
      <w:r>
        <w:rPr>
          <w:b/>
        </w:rPr>
        <w:t xml:space="preserve">Tulos</w:t>
      </w:r>
    </w:p>
    <w:p>
      <w:r>
        <w:t xml:space="preserve">['Museu Picasso', 'Goottilaiskortteli, Barcelona', 'Park Güell', 'La Rambla', 'Palau de la Música Catalana', 'Sagrada Família', 'Plaça d'Espanya, Barcelona', 'Barcelonan nykytaiteen museo', 'Casa Milà', 'Museu Nacional d'Art de Catalunya']]</w:t>
      </w:r>
    </w:p>
    <w:p>
      <w:r>
        <w:rPr>
          <w:b/>
        </w:rPr>
        <w:t xml:space="preserve">Esimerkki 4.912</w:t>
      </w:r>
    </w:p>
    <w:p>
      <w:r>
        <w:t xml:space="preserve">käsite: Larry Ellison kysymys: Kuka on Larry Ellison oracle?</w:t>
      </w:r>
    </w:p>
    <w:p>
      <w:r>
        <w:rPr>
          <w:b/>
        </w:rPr>
        <w:t xml:space="preserve">Tulos</w:t>
      </w:r>
    </w:p>
    <w:p>
      <w:r>
        <w:t xml:space="preserve">['Yrittäjä', 'Liikemies', 'Sijoittaja']</w:t>
      </w:r>
    </w:p>
    <w:p>
      <w:r>
        <w:rPr>
          <w:b/>
        </w:rPr>
        <w:t xml:space="preserve">Esimerkki 4.913</w:t>
      </w:r>
    </w:p>
    <w:p>
      <w:r>
        <w:t xml:space="preserve">käsite: Fort Stockton kysymys: Mikä on Fort Stocktonin postinumero Texasissa?</w:t>
      </w:r>
    </w:p>
    <w:p>
      <w:r>
        <w:rPr>
          <w:b/>
        </w:rPr>
        <w:t xml:space="preserve">Tulos</w:t>
      </w:r>
    </w:p>
    <w:p>
      <w:r>
        <w:t xml:space="preserve">['79735']</w:t>
      </w:r>
    </w:p>
    <w:p>
      <w:r>
        <w:rPr>
          <w:b/>
        </w:rPr>
        <w:t xml:space="preserve">Esimerkki 4.914</w:t>
      </w:r>
    </w:p>
    <w:p>
      <w:r>
        <w:t xml:space="preserve">käsite: Markieff Morris kysymys: mitkä joukkueet ottivat Morrisin kaksoset?</w:t>
      </w:r>
    </w:p>
    <w:p>
      <w:r>
        <w:rPr>
          <w:b/>
        </w:rPr>
        <w:t xml:space="preserve">Tulos</w:t>
      </w:r>
    </w:p>
    <w:p>
      <w:r>
        <w:t xml:space="preserve">['Phoenix Suns']</w:t>
      </w:r>
    </w:p>
    <w:p>
      <w:r>
        <w:rPr>
          <w:b/>
        </w:rPr>
        <w:t xml:space="preserve">Esimerkki 4.915</w:t>
      </w:r>
    </w:p>
    <w:p>
      <w:r>
        <w:t xml:space="preserve">käsite: Barack Obama kysymys: Mistä osavaltiosta Obama on kotoisin?</w:t>
      </w:r>
    </w:p>
    <w:p>
      <w:r>
        <w:rPr>
          <w:b/>
        </w:rPr>
        <w:t xml:space="preserve">Tulos</w:t>
      </w:r>
    </w:p>
    <w:p>
      <w:r>
        <w:t xml:space="preserve">['Honolulu']</w:t>
      </w:r>
    </w:p>
    <w:p>
      <w:r>
        <w:rPr>
          <w:b/>
        </w:rPr>
        <w:t xml:space="preserve">Esimerkki 4.916</w:t>
      </w:r>
    </w:p>
    <w:p>
      <w:r>
        <w:t xml:space="preserve">käsite: Tim Howard kysymys: Kuka pelaa Tim Howard seurassa?</w:t>
      </w:r>
    </w:p>
    <w:p>
      <w:r>
        <w:rPr>
          <w:b/>
        </w:rPr>
        <w:t xml:space="preserve">Tulos</w:t>
      </w:r>
    </w:p>
    <w:p>
      <w:r>
        <w:t xml:space="preserve">['Everton F.C.']</w:t>
      </w:r>
    </w:p>
    <w:p>
      <w:r>
        <w:rPr>
          <w:b/>
        </w:rPr>
        <w:t xml:space="preserve">Esimerkki 4.917</w:t>
      </w:r>
    </w:p>
    <w:p>
      <w:r>
        <w:t xml:space="preserve">käsite: Mitä egyptiläiset puhuivat?</w:t>
      </w:r>
    </w:p>
    <w:p>
      <w:r>
        <w:rPr>
          <w:b/>
        </w:rPr>
        <w:t xml:space="preserve">Tulos</w:t>
      </w:r>
    </w:p>
    <w:p>
      <w:r>
        <w:t xml:space="preserve">['Egyptin kielet', 'Egyptin arabia', 'Koptin kieli', 'Egyptin kieli', 'Sa'idin arabia']]</w:t>
      </w:r>
    </w:p>
    <w:p>
      <w:r>
        <w:rPr>
          <w:b/>
        </w:rPr>
        <w:t xml:space="preserve">Esimerkki 4.918</w:t>
      </w:r>
    </w:p>
    <w:p>
      <w:r>
        <w:t xml:space="preserve">käsite: Vanderbilt University kysymys: Mikä on Vanderbiltin maskotti?</w:t>
      </w:r>
    </w:p>
    <w:p>
      <w:r>
        <w:rPr>
          <w:b/>
        </w:rPr>
        <w:t xml:space="preserve">Tulos</w:t>
      </w:r>
    </w:p>
    <w:p>
      <w:r>
        <w:t xml:space="preserve">['Mr. Commodore']</w:t>
      </w:r>
    </w:p>
    <w:p>
      <w:r>
        <w:rPr>
          <w:b/>
        </w:rPr>
        <w:t xml:space="preserve">Esimerkki 4.919</w:t>
      </w:r>
    </w:p>
    <w:p>
      <w:r>
        <w:t xml:space="preserve">käsite: Whitney Houston kysymys: Mihin Whitney Houston kuoli?</w:t>
      </w:r>
    </w:p>
    <w:p>
      <w:r>
        <w:rPr>
          <w:b/>
        </w:rPr>
        <w:t xml:space="preserve">Tulos</w:t>
      </w:r>
    </w:p>
    <w:p>
      <w:r>
        <w:t xml:space="preserve">['Hukkuminen', 'Sepelvaltimotauti', 'Kokaiinin yliannostus']]</w:t>
      </w:r>
    </w:p>
    <w:p>
      <w:r>
        <w:rPr>
          <w:b/>
        </w:rPr>
        <w:t xml:space="preserve">Esimerkki 4.920</w:t>
      </w:r>
    </w:p>
    <w:p>
      <w:r>
        <w:t xml:space="preserve">käsite: George W. Bush kysymys: Milloin George W. Bush vannoi virkavalansa?</w:t>
      </w:r>
    </w:p>
    <w:p>
      <w:r>
        <w:rPr>
          <w:b/>
        </w:rPr>
        <w:t xml:space="preserve">Tulos</w:t>
      </w:r>
    </w:p>
    <w:p>
      <w:r>
        <w:t xml:space="preserve">['George W. Bushin presidentin virkaanastujaiset 2001']</w:t>
      </w:r>
    </w:p>
    <w:p>
      <w:r>
        <w:rPr>
          <w:b/>
        </w:rPr>
        <w:t xml:space="preserve">Esimerkki 4.921</w:t>
      </w:r>
    </w:p>
    <w:p>
      <w:r>
        <w:t xml:space="preserve">käsite: Barack Obama kysymys: Missä yläasteella Barack Obama kävi?</w:t>
      </w:r>
    </w:p>
    <w:p>
      <w:r>
        <w:rPr>
          <w:b/>
        </w:rPr>
        <w:t xml:space="preserve">Tulos</w:t>
      </w:r>
    </w:p>
    <w:p>
      <w:r>
        <w:t xml:space="preserve">['St. Francis of Assisi Catholic School']</w:t>
      </w:r>
    </w:p>
    <w:p>
      <w:r>
        <w:rPr>
          <w:b/>
        </w:rPr>
        <w:t xml:space="preserve">Esimerkki 4.922</w:t>
      </w:r>
    </w:p>
    <w:p>
      <w:r>
        <w:t xml:space="preserve">käsite: Chicago kysymys: Mitkä ovat Chicagon lentokentät?</w:t>
      </w:r>
    </w:p>
    <w:p>
      <w:r>
        <w:rPr>
          <w:b/>
        </w:rPr>
        <w:t xml:space="preserve">Tulos</w:t>
      </w:r>
    </w:p>
    <w:p>
      <w:r>
        <w:t xml:space="preserve">['Lansingin kunnallinen lentoasema', 'O'Haren kansainvälinen lentoasema', 'Chicagon Midwayn kansainvälinen lentoasema', 'Chicago Executive Airport', 'Schaumburgin alueellinen lentoasema', 'Auroran kunnallinen lentoasema', 'Lewisin yliopiston lentoasema', 'Garyn/Chicagon kansainvälinen lentoasema', 'Waukeganin alueellinen lentoasema']]</w:t>
      </w:r>
    </w:p>
    <w:p>
      <w:r>
        <w:rPr>
          <w:b/>
        </w:rPr>
        <w:t xml:space="preserve">Esimerkki 4.923</w:t>
      </w:r>
    </w:p>
    <w:p>
      <w:r>
        <w:t xml:space="preserve">käsite: Vincent Van Gogh kysymys: Mistä van Gogh oli kuuluisa?</w:t>
      </w:r>
    </w:p>
    <w:p>
      <w:r>
        <w:rPr>
          <w:b/>
        </w:rPr>
        <w:t xml:space="preserve">Tulos</w:t>
      </w:r>
    </w:p>
    <w:p>
      <w:r>
        <w:t xml:space="preserve">['Painter']</w:t>
      </w:r>
    </w:p>
    <w:p>
      <w:r>
        <w:rPr>
          <w:b/>
        </w:rPr>
        <w:t xml:space="preserve">Esimerkki 4.924</w:t>
      </w:r>
    </w:p>
    <w:p>
      <w:r>
        <w:t xml:space="preserve">käsite: Goodall kysymys: Missä Jane Goodall kävi koulua?</w:t>
      </w:r>
    </w:p>
    <w:p>
      <w:r>
        <w:rPr>
          <w:b/>
        </w:rPr>
        <w:t xml:space="preserve">Tulos</w:t>
      </w:r>
    </w:p>
    <w:p>
      <w:r>
        <w:t xml:space="preserve">['Cambridgen yliopisto']</w:t>
      </w:r>
    </w:p>
    <w:p>
      <w:r>
        <w:rPr>
          <w:b/>
        </w:rPr>
        <w:t xml:space="preserve">Esimerkki 4.925</w:t>
      </w:r>
    </w:p>
    <w:p>
      <w:r>
        <w:t xml:space="preserve">käsite: Ranska kysymys: Kuka voitti vuoden 2012 presidentinvaalit Ranskassa?</w:t>
      </w:r>
    </w:p>
    <w:p>
      <w:r>
        <w:rPr>
          <w:b/>
        </w:rPr>
        <w:t xml:space="preserve">Tulos</w:t>
      </w:r>
    </w:p>
    <w:p>
      <w:r>
        <w:t xml:space="preserve">['Nicolas Sarkozy']</w:t>
      </w:r>
    </w:p>
    <w:p>
      <w:r>
        <w:rPr>
          <w:b/>
        </w:rPr>
        <w:t xml:space="preserve">Esimerkki 4.926</w:t>
      </w:r>
    </w:p>
    <w:p>
      <w:r>
        <w:t xml:space="preserve">käsite: Trump kysymys: Mitä Donald Trump omistaa?</w:t>
      </w:r>
    </w:p>
    <w:p>
      <w:r>
        <w:rPr>
          <w:b/>
        </w:rPr>
        <w:t xml:space="preserve">Tulos</w:t>
      </w:r>
    </w:p>
    <w:p>
      <w:r>
        <w:t xml:space="preserve">['Trump Tower', 'The Trump Organization', 'Trump Entertainment Resorts']]</w:t>
      </w:r>
    </w:p>
    <w:p>
      <w:r>
        <w:rPr>
          <w:b/>
        </w:rPr>
        <w:t xml:space="preserve">Esimerkki 4.927</w:t>
      </w:r>
    </w:p>
    <w:p>
      <w:r>
        <w:t xml:space="preserve">käsite: J. J. Thomson Kysymys: Mitä Thomson löysi katodisädeputkikokeellaan?</w:t>
      </w:r>
    </w:p>
    <w:p>
      <w:r>
        <w:rPr>
          <w:b/>
        </w:rPr>
        <w:t xml:space="preserve">Tulos</w:t>
      </w:r>
    </w:p>
    <w:p>
      <w:r>
        <w:t xml:space="preserve">['Electron']</w:t>
      </w:r>
    </w:p>
    <w:p>
      <w:r>
        <w:rPr>
          <w:b/>
        </w:rPr>
        <w:t xml:space="preserve">Esimerkki 4.928</w:t>
      </w:r>
    </w:p>
    <w:p>
      <w:r>
        <w:t xml:space="preserve">käsite: Emily Murphy kysymys: Missä Emily Murphy kävi koulua?</w:t>
      </w:r>
    </w:p>
    <w:p>
      <w:r>
        <w:rPr>
          <w:b/>
        </w:rPr>
        <w:t xml:space="preserve">Tulos</w:t>
      </w:r>
    </w:p>
    <w:p>
      <w:r>
        <w:t xml:space="preserve">['Bishop Strachan School']</w:t>
      </w:r>
    </w:p>
    <w:p>
      <w:r>
        <w:rPr>
          <w:b/>
        </w:rPr>
        <w:t xml:space="preserve">Esimerkki 4.929</w:t>
      </w:r>
    </w:p>
    <w:p>
      <w:r>
        <w:t xml:space="preserve">käsite: Venäjä kysymys: Mitkä ovat Venäjän tärkeimmät uskonnot?</w:t>
      </w:r>
    </w:p>
    <w:p>
      <w:r>
        <w:rPr>
          <w:b/>
        </w:rPr>
        <w:t xml:space="preserve">Tulos</w:t>
      </w:r>
    </w:p>
    <w:p>
      <w:r>
        <w:t xml:space="preserve">['Venäjän ortodoksinen kirkko', 'islam']</w:t>
      </w:r>
    </w:p>
    <w:p>
      <w:r>
        <w:rPr>
          <w:b/>
        </w:rPr>
        <w:t xml:space="preserve">Esimerkki 4.930</w:t>
      </w:r>
    </w:p>
    <w:p>
      <w:r>
        <w:t xml:space="preserve">käsite: Nigeria kysymys: Mitä useimmat nigerialaiset puhuvat?</w:t>
      </w:r>
    </w:p>
    <w:p>
      <w:r>
        <w:rPr>
          <w:b/>
        </w:rPr>
        <w:t xml:space="preserve">Tulos</w:t>
      </w:r>
    </w:p>
    <w:p>
      <w:r>
        <w:t xml:space="preserve">['Englannin kieli']</w:t>
      </w:r>
    </w:p>
    <w:p>
      <w:r>
        <w:rPr>
          <w:b/>
        </w:rPr>
        <w:t xml:space="preserve">Esimerkki 4.931</w:t>
      </w:r>
    </w:p>
    <w:p>
      <w:r>
        <w:t xml:space="preserve">käsite: Kysymys: Kuka oli brittien kenraali vallankumoussodassa?</w:t>
      </w:r>
    </w:p>
    <w:p>
      <w:r>
        <w:rPr>
          <w:b/>
        </w:rPr>
        <w:t xml:space="preserve">Tulos</w:t>
      </w:r>
    </w:p>
    <w:p>
      <w:r>
        <w:t xml:space="preserve">['Musta brittiläinen', 'Valkoinen brittiläinen', 'Amerikkalainen brittiläinen']</w:t>
      </w:r>
    </w:p>
    <w:p>
      <w:r>
        <w:rPr>
          <w:b/>
        </w:rPr>
        <w:t xml:space="preserve">Esimerkki 4.932</w:t>
      </w:r>
    </w:p>
    <w:p>
      <w:r>
        <w:t xml:space="preserve">käsite: Fairfield California kysymys: Mitä tehdä fairfield ca:ssa?</w:t>
      </w:r>
    </w:p>
    <w:p>
      <w:r>
        <w:rPr>
          <w:b/>
        </w:rPr>
        <w:t xml:space="preserve">Tulos</w:t>
      </w:r>
    </w:p>
    <w:p>
      <w:r>
        <w:t xml:space="preserve">['Fairfield Center for Creative Arts', 'Pepper Belly's Comedy Club', 'Milan Institute of Cosmetology', 'Solano Community College']]</w:t>
      </w:r>
    </w:p>
    <w:p>
      <w:r>
        <w:rPr>
          <w:b/>
        </w:rPr>
        <w:t xml:space="preserve">Esimerkki 4.933</w:t>
      </w:r>
    </w:p>
    <w:p>
      <w:r>
        <w:t xml:space="preserve">käsite: Richard Nixon kysymys: Missä presidentti Nixon syntyi?</w:t>
      </w:r>
    </w:p>
    <w:p>
      <w:r>
        <w:rPr>
          <w:b/>
        </w:rPr>
        <w:t xml:space="preserve">Tulos</w:t>
      </w:r>
    </w:p>
    <w:p>
      <w:r>
        <w:t xml:space="preserve">['Yorba Linda']</w:t>
      </w:r>
    </w:p>
    <w:p>
      <w:r>
        <w:rPr>
          <w:b/>
        </w:rPr>
        <w:t xml:space="preserve">Esimerkki 4.934</w:t>
      </w:r>
    </w:p>
    <w:p>
      <w:r>
        <w:t xml:space="preserve">käsite: Thaimaa kysymys: Mitä valuuttaa Thaimaa hyväksyy?</w:t>
      </w:r>
    </w:p>
    <w:p>
      <w:r>
        <w:rPr>
          <w:b/>
        </w:rPr>
        <w:t xml:space="preserve">Tulos</w:t>
      </w:r>
    </w:p>
    <w:p>
      <w:r>
        <w:t xml:space="preserve">['Thaimaan baht']</w:t>
      </w:r>
    </w:p>
    <w:p>
      <w:r>
        <w:rPr>
          <w:b/>
        </w:rPr>
        <w:t xml:space="preserve">Esimerkki 4.935</w:t>
      </w:r>
    </w:p>
    <w:p>
      <w:r>
        <w:t xml:space="preserve">käsite: Eli Whitney kysymys: Mitä muuta Eli Whitney keksi?</w:t>
      </w:r>
    </w:p>
    <w:p>
      <w:r>
        <w:rPr>
          <w:b/>
        </w:rPr>
        <w:t xml:space="preserve">Tulos</w:t>
      </w:r>
    </w:p>
    <w:p>
      <w:r>
        <w:t xml:space="preserve">['Vaihdettavat osat', 'Puuvillapuristimet', 'Jyrsintä']]</w:t>
      </w:r>
    </w:p>
    <w:p>
      <w:r>
        <w:rPr>
          <w:b/>
        </w:rPr>
        <w:t xml:space="preserve">Esimerkki 4.936</w:t>
      </w:r>
    </w:p>
    <w:p>
      <w:r>
        <w:t xml:space="preserve">käsite: Collegehumor kysymys: Kuka perusti collegehumorin?</w:t>
      </w:r>
    </w:p>
    <w:p>
      <w:r>
        <w:rPr>
          <w:b/>
        </w:rPr>
        <w:t xml:space="preserve">Tulos</w:t>
      </w:r>
    </w:p>
    <w:p>
      <w:r>
        <w:t xml:space="preserve">['Josh Abramson', 'Ricky Van Veen']</w:t>
      </w:r>
    </w:p>
    <w:p>
      <w:r>
        <w:rPr>
          <w:b/>
        </w:rPr>
        <w:t xml:space="preserve">Esimerkki 4.937</w:t>
      </w:r>
    </w:p>
    <w:p>
      <w:r>
        <w:t xml:space="preserve">käsite: Barack Obama kysymys: Missä Barack Obama kävi koulua?</w:t>
      </w:r>
    </w:p>
    <w:p>
      <w:r>
        <w:rPr>
          <w:b/>
        </w:rPr>
        <w:t xml:space="preserve">Tulos</w:t>
      </w:r>
    </w:p>
    <w:p>
      <w:r>
        <w:t xml:space="preserve">['Occidental College', 'Harvard Law School', 'Noelani Elementary School', 'Punahou School', 'State Elementary School Menteng 01', 'St. Francis of Assisi Catholic School', 'Columbia University']]</w:t>
      </w:r>
    </w:p>
    <w:p>
      <w:r>
        <w:rPr>
          <w:b/>
        </w:rPr>
        <w:t xml:space="preserve">Esimerkki 4.938</w:t>
      </w:r>
    </w:p>
    <w:p>
      <w:r>
        <w:t xml:space="preserve">käsite: Albert Einstein kysymys: Mitä töitä Albert Einsteinilla oli?</w:t>
      </w:r>
    </w:p>
    <w:p>
      <w:r>
        <w:rPr>
          <w:b/>
        </w:rPr>
        <w:t xml:space="preserve">Tulos</w:t>
      </w:r>
    </w:p>
    <w:p>
      <w:r>
        <w:t xml:space="preserve">['kirjailija', 'kirjailija', 'matemaatikko', 'professori', 'teoreettinen fyysikko', 'fyysikko', 'filosofi', 'tiedemies', 'rauhanaktivisti', 'pasifisti']]</w:t>
      </w:r>
    </w:p>
    <w:p>
      <w:r>
        <w:rPr>
          <w:b/>
        </w:rPr>
        <w:t xml:space="preserve">Esimerkki 4.939</w:t>
      </w:r>
    </w:p>
    <w:p>
      <w:r>
        <w:t xml:space="preserve">käsite: Sydney kysymys: Missä matkustaa Sydneyssä?</w:t>
      </w:r>
    </w:p>
    <w:p>
      <w:r>
        <w:rPr>
          <w:b/>
        </w:rPr>
        <w:t xml:space="preserve">Tulos</w:t>
      </w:r>
    </w:p>
    <w:p>
      <w:r>
        <w:t xml:space="preserve">['The Rocks', 'Rose Seidler House', 'Bondi Beach', 'Sydney Opera House', 'Luna Park Sydney', 'Wild Life Sydney', 'Darling Harbour', 'Sydney Harbour Bridge', 'St Mary's Cathedral, Sydney', 'Powerhouse Museum']]</w:t>
      </w:r>
    </w:p>
    <w:p>
      <w:r>
        <w:rPr>
          <w:b/>
        </w:rPr>
        <w:t xml:space="preserve">Esimerkki 4.940</w:t>
      </w:r>
    </w:p>
    <w:p>
      <w:r>
        <w:t xml:space="preserve">käsite: Jackson kysymys: Mitkä ovat Michael Jacksonin elokuvien nimet?</w:t>
      </w:r>
    </w:p>
    <w:p>
      <w:r>
        <w:rPr>
          <w:b/>
        </w:rPr>
        <w:t xml:space="preserve">Tulos</w:t>
      </w:r>
    </w:p>
    <w:p>
      <w:r>
        <w:t xml:space="preserve">['Michael Jackson: The Trial and Triumph of the King of Pop', 'Moonwalker', 'Listen Up! The Lives of Quincy Jones", "Maniac Magee", "Miss Cast Away", "Michael Jackson: Live in Japan", "Michael Jackson: Live in Bucharest: The Dangerous Tour", "Miles Davis: Michael Jackson's Ghosts", "The Wiz"].</w:t>
      </w:r>
    </w:p>
    <w:p>
      <w:r>
        <w:rPr>
          <w:b/>
        </w:rPr>
        <w:t xml:space="preserve">Esimerkki 4.941</w:t>
      </w:r>
    </w:p>
    <w:p>
      <w:r>
        <w:t xml:space="preserve">käsite: Kysymys: Mitkä ovat Oseanian saaret?</w:t>
      </w:r>
    </w:p>
    <w:p>
      <w:r>
        <w:rPr>
          <w:b/>
        </w:rPr>
        <w:t xml:space="preserve">Tulos</w:t>
      </w:r>
    </w:p>
    <w:p>
      <w:r>
        <w:t xml:space="preserve">['Pohjois-Mariaanit', 'Norfolkin saari', 'Guam', 'Amerikan Samoa', 'Uusi-Kaledonia', 'Marshallinsaaret', 'Kiribati', 'Nauru', 'Fidži', 'Cookinsaaret']]</w:t>
      </w:r>
    </w:p>
    <w:p>
      <w:r>
        <w:rPr>
          <w:b/>
        </w:rPr>
        <w:t xml:space="preserve">Esimerkki 4.942</w:t>
      </w:r>
    </w:p>
    <w:p>
      <w:r>
        <w:t xml:space="preserve">käsite: Illinois kysymys: Missä aikavyöhykkeessä Illinois on?</w:t>
      </w:r>
    </w:p>
    <w:p>
      <w:r>
        <w:rPr>
          <w:b/>
        </w:rPr>
        <w:t xml:space="preserve">Tulos</w:t>
      </w:r>
    </w:p>
    <w:p>
      <w:r>
        <w:t xml:space="preserve">['Central Time Zone', 'UTC-06:00']</w:t>
      </w:r>
    </w:p>
    <w:p>
      <w:r>
        <w:rPr>
          <w:b/>
        </w:rPr>
        <w:t xml:space="preserve">Esimerkki 4.943</w:t>
      </w:r>
    </w:p>
    <w:p>
      <w:r>
        <w:t xml:space="preserve">käsite: Ranska kysymys: Mikä on Ranskan valuutta?</w:t>
      </w:r>
    </w:p>
    <w:p>
      <w:r>
        <w:rPr>
          <w:b/>
        </w:rPr>
        <w:t xml:space="preserve">Tulos</w:t>
      </w:r>
    </w:p>
    <w:p>
      <w:r>
        <w:t xml:space="preserve">['CFP franc', 'Euro']</w:t>
      </w:r>
    </w:p>
    <w:p>
      <w:r>
        <w:rPr>
          <w:b/>
        </w:rPr>
        <w:t xml:space="preserve">Esimerkki 4.944</w:t>
      </w:r>
    </w:p>
    <w:p>
      <w:r>
        <w:t xml:space="preserve">käsite: Hsbc Bank Usa kysymys: missä on hsbc bankin pääkonttori?</w:t>
      </w:r>
    </w:p>
    <w:p>
      <w:r>
        <w:rPr>
          <w:b/>
        </w:rPr>
        <w:t xml:space="preserve">Tulos</w:t>
      </w:r>
    </w:p>
    <w:p>
      <w:r>
        <w:t xml:space="preserve">['New York City']</w:t>
      </w:r>
    </w:p>
    <w:p>
      <w:r>
        <w:rPr>
          <w:b/>
        </w:rPr>
        <w:t xml:space="preserve">Esimerkki 4.945</w:t>
      </w:r>
    </w:p>
    <w:p>
      <w:r>
        <w:t xml:space="preserve">käsite: Kysymys: Mikä on Englannin valuutta vuonna 2012?</w:t>
      </w:r>
    </w:p>
    <w:p>
      <w:r>
        <w:rPr>
          <w:b/>
        </w:rPr>
        <w:t xml:space="preserve">Tulos</w:t>
      </w:r>
    </w:p>
    <w:p>
      <w:r>
        <w:t xml:space="preserve">['UK £']</w:t>
      </w:r>
    </w:p>
    <w:p>
      <w:r>
        <w:rPr>
          <w:b/>
        </w:rPr>
        <w:t xml:space="preserve">Esimerkki 4.946</w:t>
      </w:r>
    </w:p>
    <w:p>
      <w:r>
        <w:t xml:space="preserve">käsite: Martin Cooper kysymys: Mistä Martin Cooper oli kotoisin?</w:t>
      </w:r>
    </w:p>
    <w:p>
      <w:r>
        <w:rPr>
          <w:b/>
        </w:rPr>
        <w:t xml:space="preserve">Tulos</w:t>
      </w:r>
    </w:p>
    <w:p>
      <w:r>
        <w:t xml:space="preserve">['Chicago']</w:t>
      </w:r>
    </w:p>
    <w:p>
      <w:r>
        <w:rPr>
          <w:b/>
        </w:rPr>
        <w:t xml:space="preserve">Esimerkki 4.947</w:t>
      </w:r>
    </w:p>
    <w:p>
      <w:r>
        <w:t xml:space="preserve">käsite: Espanja kysymys: Missä Espanja tarkalleen ottaen sijaitsee?</w:t>
      </w:r>
    </w:p>
    <w:p>
      <w:r>
        <w:rPr>
          <w:b/>
        </w:rPr>
        <w:t xml:space="preserve">Tulos</w:t>
      </w:r>
    </w:p>
    <w:p>
      <w:r>
        <w:t xml:space="preserve">['Iberian niemimaa', 'Eurooppa']</w:t>
      </w:r>
    </w:p>
    <w:p>
      <w:r>
        <w:rPr>
          <w:b/>
        </w:rPr>
        <w:t xml:space="preserve">Esimerkki 4.948</w:t>
      </w:r>
    </w:p>
    <w:p>
      <w:r>
        <w:t xml:space="preserve">käsite: Kiina kysymys: Mikä on Kiinan valuutan nimi?</w:t>
      </w:r>
    </w:p>
    <w:p>
      <w:r>
        <w:rPr>
          <w:b/>
        </w:rPr>
        <w:t xml:space="preserve">Tulos</w:t>
      </w:r>
    </w:p>
    <w:p>
      <w:r>
        <w:t xml:space="preserve">['Renminbi']</w:t>
      </w:r>
    </w:p>
    <w:p>
      <w:r>
        <w:rPr>
          <w:b/>
        </w:rPr>
        <w:t xml:space="preserve">Esimerkki 4.949</w:t>
      </w:r>
    </w:p>
    <w:p>
      <w:r>
        <w:t xml:space="preserve">käsite: Charlie Hunnam kysymys: Missä elokuvissa Charlie Hunnam näytteli?</w:t>
      </w:r>
    </w:p>
    <w:p>
      <w:r>
        <w:rPr>
          <w:b/>
        </w:rPr>
        <w:t xml:space="preserve">Tulos</w:t>
      </w:r>
    </w:p>
    <w:p>
      <w:r>
        <w:t xml:space="preserve">['Green Street']</w:t>
      </w:r>
    </w:p>
    <w:p>
      <w:r>
        <w:rPr>
          <w:b/>
        </w:rPr>
        <w:t xml:space="preserve">Esimerkki 4.950</w:t>
      </w:r>
    </w:p>
    <w:p>
      <w:r>
        <w:t xml:space="preserve">käsite: Italia kysymys: Millainen hallitus Italiassa on?</w:t>
      </w:r>
    </w:p>
    <w:p>
      <w:r>
        <w:rPr>
          <w:b/>
        </w:rPr>
        <w:t xml:space="preserve">Tulos</w:t>
      </w:r>
    </w:p>
    <w:p>
      <w:r>
        <w:t xml:space="preserve">['perustuslaillinen tasavalta', 'parlamentaarinen tasavalta', 'yhtenäisvaltio']</w:t>
      </w:r>
    </w:p>
    <w:p>
      <w:r>
        <w:rPr>
          <w:b/>
        </w:rPr>
        <w:t xml:space="preserve">Esimerkki 4.951</w:t>
      </w:r>
    </w:p>
    <w:p>
      <w:r>
        <w:t xml:space="preserve">käsite: Ateena kysymys: Mikä väline on ateenalainen koulu?</w:t>
      </w:r>
    </w:p>
    <w:p>
      <w:r>
        <w:rPr>
          <w:b/>
        </w:rPr>
        <w:t xml:space="preserve">Tulos</w:t>
      </w:r>
    </w:p>
    <w:p>
      <w:r>
        <w:t xml:space="preserve">['Ateena']</w:t>
      </w:r>
    </w:p>
    <w:p>
      <w:r>
        <w:rPr>
          <w:b/>
        </w:rPr>
        <w:t xml:space="preserve">Esimerkki 4.952</w:t>
      </w:r>
    </w:p>
    <w:p>
      <w:r>
        <w:t xml:space="preserve">käsite: Jordan kysymys: Minä vuonna Michael Jordan tuli NBA:han?</w:t>
      </w:r>
    </w:p>
    <w:p>
      <w:r>
        <w:rPr>
          <w:b/>
        </w:rPr>
        <w:t xml:space="preserve">Tulos</w:t>
      </w:r>
    </w:p>
    <w:p>
      <w:r>
        <w:t xml:space="preserve">['1984 NBA Draft']</w:t>
      </w:r>
    </w:p>
    <w:p>
      <w:r>
        <w:rPr>
          <w:b/>
        </w:rPr>
        <w:t xml:space="preserve">Esimerkki 4.953</w:t>
      </w:r>
    </w:p>
    <w:p>
      <w:r>
        <w:t xml:space="preserve">käsite: Kysymys: Minä vuonna Florida Marlins voitti World Seriesin?</w:t>
      </w:r>
    </w:p>
    <w:p>
      <w:r>
        <w:rPr>
          <w:b/>
        </w:rPr>
        <w:t xml:space="preserve">Tulos</w:t>
      </w:r>
    </w:p>
    <w:p>
      <w:r>
        <w:t xml:space="preserve">['2003 World Series']</w:t>
      </w:r>
    </w:p>
    <w:p>
      <w:r>
        <w:rPr>
          <w:b/>
        </w:rPr>
        <w:t xml:space="preserve">Esimerkki 4.954</w:t>
      </w:r>
    </w:p>
    <w:p>
      <w:r>
        <w:t xml:space="preserve">käsite: Marlee Matlin kysymys: Mistä elokuvasta Marlee Matlin voitti Oscar-palkinnon?</w:t>
      </w:r>
    </w:p>
    <w:p>
      <w:r>
        <w:rPr>
          <w:b/>
        </w:rPr>
        <w:t xml:space="preserve">Tulos</w:t>
      </w:r>
    </w:p>
    <w:p>
      <w:r>
        <w:t xml:space="preserve">['Pienemmän Jumalan lapset']</w:t>
      </w:r>
    </w:p>
    <w:p>
      <w:r>
        <w:rPr>
          <w:b/>
        </w:rPr>
        <w:t xml:space="preserve">Esimerkki 4.955</w:t>
      </w:r>
    </w:p>
    <w:p>
      <w:r>
        <w:t xml:space="preserve">käsite: Leann Rimes kysymys: Kenen kanssa Leann Rimes on nyt?</w:t>
      </w:r>
    </w:p>
    <w:p>
      <w:r>
        <w:rPr>
          <w:b/>
        </w:rPr>
        <w:t xml:space="preserve">Tulos</w:t>
      </w:r>
    </w:p>
    <w:p>
      <w:r>
        <w:t xml:space="preserve">['Eddie Cibrian']</w:t>
      </w:r>
    </w:p>
    <w:p>
      <w:r>
        <w:rPr>
          <w:b/>
        </w:rPr>
        <w:t xml:space="preserve">Esimerkki 4.956</w:t>
      </w:r>
    </w:p>
    <w:p>
      <w:r>
        <w:t xml:space="preserve">käsite: Kiina kysymys: Kuka on Kiinan nykyinen johtaja?</w:t>
      </w:r>
    </w:p>
    <w:p>
      <w:r>
        <w:rPr>
          <w:b/>
        </w:rPr>
        <w:t xml:space="preserve">Tulos</w:t>
      </w:r>
    </w:p>
    <w:p>
      <w:r>
        <w:t xml:space="preserve">['Xi Jinping']</w:t>
      </w:r>
    </w:p>
    <w:p>
      <w:r>
        <w:rPr>
          <w:b/>
        </w:rPr>
        <w:t xml:space="preserve">Esimerkki 4.957</w:t>
      </w:r>
    </w:p>
    <w:p>
      <w:r>
        <w:t xml:space="preserve">käsite: Pohjois-Dakota kysymys: Missä Pohjois-Dakota sijaitsee?</w:t>
      </w:r>
    </w:p>
    <w:p>
      <w:r>
        <w:rPr>
          <w:b/>
        </w:rPr>
        <w:t xml:space="preserve">Tulos</w:t>
      </w:r>
    </w:p>
    <w:p>
      <w:r>
        <w:t xml:space="preserve">['Midwestern United States', 'United States of America', 'Contiguous United States', 'United States, with Territories']]</w:t>
      </w:r>
    </w:p>
    <w:p>
      <w:r>
        <w:rPr>
          <w:b/>
        </w:rPr>
        <w:t xml:space="preserve">Esimerkki 4.958</w:t>
      </w:r>
    </w:p>
    <w:p>
      <w:r>
        <w:t xml:space="preserve">käsite: Kysymys: Mitä maita kuningatar Elisabet II hallitsi?</w:t>
      </w:r>
    </w:p>
    <w:p>
      <w:r>
        <w:rPr>
          <w:b/>
        </w:rPr>
        <w:t xml:space="preserve">Tulos</w:t>
      </w:r>
    </w:p>
    <w:p>
      <w:r>
        <w:t xml:space="preserve">['Yhdistynyt kuningaskunta']</w:t>
      </w:r>
    </w:p>
    <w:p>
      <w:r>
        <w:rPr>
          <w:b/>
        </w:rPr>
        <w:t xml:space="preserve">Esimerkki 4.959</w:t>
      </w:r>
    </w:p>
    <w:p>
      <w:r>
        <w:t xml:space="preserve">käsite: Forrest Gump kysymys: Kuka esitti Forrest Gumpia lapsena?</w:t>
      </w:r>
    </w:p>
    <w:p>
      <w:r>
        <w:rPr>
          <w:b/>
        </w:rPr>
        <w:t xml:space="preserve">Tulos</w:t>
      </w:r>
    </w:p>
    <w:p>
      <w:r>
        <w:t xml:space="preserve">['Michael Connor Humphreys']</w:t>
      </w:r>
    </w:p>
    <w:p>
      <w:r>
        <w:rPr>
          <w:b/>
        </w:rPr>
        <w:t xml:space="preserve">Esimerkki 4.960</w:t>
      </w:r>
    </w:p>
    <w:p>
      <w:r>
        <w:t xml:space="preserve">käsite: Vicksburgin taistelu kysymys: Missä Vicksburgin taistelu käytiin?</w:t>
      </w:r>
    </w:p>
    <w:p>
      <w:r>
        <w:rPr>
          <w:b/>
        </w:rPr>
        <w:t xml:space="preserve">Tulos</w:t>
      </w:r>
    </w:p>
    <w:p>
      <w:r>
        <w:t xml:space="preserve">['Warrenin piirikunta']</w:t>
      </w:r>
    </w:p>
    <w:p>
      <w:r>
        <w:rPr>
          <w:b/>
        </w:rPr>
        <w:t xml:space="preserve">Esimerkki 4.961</w:t>
      </w:r>
    </w:p>
    <w:p>
      <w:r>
        <w:t xml:space="preserve">käsite: Henri Matisse kysymys: millainen taiteilija on Henri Matisse?</w:t>
      </w:r>
    </w:p>
    <w:p>
      <w:r>
        <w:rPr>
          <w:b/>
        </w:rPr>
        <w:t xml:space="preserve">Tulos</w:t>
      </w:r>
    </w:p>
    <w:p>
      <w:r>
        <w:t xml:space="preserve">['Kuvanveisto', 'Grafiikka', 'Kollaasi', 'Maalaus', 'Piirustus']]</w:t>
      </w:r>
    </w:p>
    <w:p>
      <w:r>
        <w:rPr>
          <w:b/>
        </w:rPr>
        <w:t xml:space="preserve">Esimerkki 4.962</w:t>
      </w:r>
    </w:p>
    <w:p>
      <w:r>
        <w:t xml:space="preserve">käsite: 17 Kids And Counting kysymys: mitkä ovat duggarien lasten nimet ja iät?</w:t>
      </w:r>
    </w:p>
    <w:p>
      <w:r>
        <w:rPr>
          <w:b/>
        </w:rPr>
        <w:t xml:space="preserve">Tulos</w:t>
      </w:r>
    </w:p>
    <w:p>
      <w:r>
        <w:t xml:space="preserve">['Jana Duggar']</w:t>
      </w:r>
    </w:p>
    <w:p>
      <w:r>
        <w:rPr>
          <w:b/>
        </w:rPr>
        <w:t xml:space="preserve">Esimerkki 4.963</w:t>
      </w:r>
    </w:p>
    <w:p>
      <w:r>
        <w:t xml:space="preserve">käsite: Ben Stiller kysymys: Missä Ben Stiller asuu New Yorkissa?</w:t>
      </w:r>
    </w:p>
    <w:p>
      <w:r>
        <w:rPr>
          <w:b/>
        </w:rPr>
        <w:t xml:space="preserve">Tulos</w:t>
      </w:r>
    </w:p>
    <w:p>
      <w:r>
        <w:t xml:space="preserve">['New York']</w:t>
      </w:r>
    </w:p>
    <w:p>
      <w:r>
        <w:rPr>
          <w:b/>
        </w:rPr>
        <w:t xml:space="preserve">Esimerkki 4.964</w:t>
      </w:r>
    </w:p>
    <w:p>
      <w:r>
        <w:t xml:space="preserve">käsite: Meksiko kysymys: Mikä on Meksikon virallinen kieli?</w:t>
      </w:r>
    </w:p>
    <w:p>
      <w:r>
        <w:rPr>
          <w:b/>
        </w:rPr>
        <w:t xml:space="preserve">Tulos</w:t>
      </w:r>
    </w:p>
    <w:p>
      <w:r>
        <w:t xml:space="preserve">['Espanjan kieli']</w:t>
      </w:r>
    </w:p>
    <w:p>
      <w:r>
        <w:rPr>
          <w:b/>
        </w:rPr>
        <w:t xml:space="preserve">Esimerkki 4.965</w:t>
      </w:r>
    </w:p>
    <w:p>
      <w:r>
        <w:t xml:space="preserve">käsite: Ulysses S Grant kysymys: Missä sodissa Ulysses S Grant palveli?</w:t>
      </w:r>
    </w:p>
    <w:p>
      <w:r>
        <w:rPr>
          <w:b/>
        </w:rPr>
        <w:t xml:space="preserve">Tulos</w:t>
      </w:r>
    </w:p>
    <w:p>
      <w:r>
        <w:t xml:space="preserve">["Grant nousee lännessä.", "Ulysses S. Grant: Grant, 'The Unlikely Hero', 'Ulysses S. Grant, 1861-1864', 'The Civil War memoirs of Ulysses S. Grant', 'The generalship of Ulysses S. Grant', 'Grant', 'Grant and Twain: The Story of a Friendship That Changed America', 'Letters of Ulysses S. Grant to His Father and His Youngest Sister', 'Personal memoirs', 'Ulysses S. Grant: Ulysses Ulysses Grant: "The Soldier And the Man"]</w:t>
      </w:r>
    </w:p>
    <w:p>
      <w:r>
        <w:rPr>
          <w:b/>
        </w:rPr>
        <w:t xml:space="preserve">Esimerkki 4.966</w:t>
      </w:r>
    </w:p>
    <w:p>
      <w:r>
        <w:t xml:space="preserve">käsite: Tennessee Titans kysymys: Kuka on Tennessee Titansin päävalmentaja?</w:t>
      </w:r>
    </w:p>
    <w:p>
      <w:r>
        <w:rPr>
          <w:b/>
        </w:rPr>
        <w:t xml:space="preserve">Tulos</w:t>
      </w:r>
    </w:p>
    <w:p>
      <w:r>
        <w:t xml:space="preserve">['Mike Munchak']</w:t>
      </w:r>
    </w:p>
    <w:p>
      <w:r>
        <w:rPr>
          <w:b/>
        </w:rPr>
        <w:t xml:space="preserve">Esimerkki 4.967</w:t>
      </w:r>
    </w:p>
    <w:p>
      <w:r>
        <w:t xml:space="preserve">käsite: Kysymys: Minkälainen hallitus Fidžillä on?</w:t>
      </w:r>
    </w:p>
    <w:p>
      <w:r>
        <w:rPr>
          <w:b/>
        </w:rPr>
        <w:t xml:space="preserve">Tulos</w:t>
      </w:r>
    </w:p>
    <w:p>
      <w:r>
        <w:t xml:space="preserve">['sotilasdiktatuuri', 'sotilasjuntta', 'parlamentaarinen tasavalta']</w:t>
      </w:r>
    </w:p>
    <w:p>
      <w:r>
        <w:rPr>
          <w:b/>
        </w:rPr>
        <w:t xml:space="preserve">Esimerkki 4.968</w:t>
      </w:r>
    </w:p>
    <w:p>
      <w:r>
        <w:t xml:space="preserve">käsite: Kysymys: Missä osavaltiossa antietamin verinen taistelu käytiin?</w:t>
      </w:r>
    </w:p>
    <w:p>
      <w:r>
        <w:rPr>
          <w:b/>
        </w:rPr>
        <w:t xml:space="preserve">Tulos</w:t>
      </w:r>
    </w:p>
    <w:p>
      <w:r>
        <w:t xml:space="preserve">['Sharpsburg']</w:t>
      </w:r>
    </w:p>
    <w:p>
      <w:r>
        <w:rPr>
          <w:b/>
        </w:rPr>
        <w:t xml:space="preserve">Esimerkki 4.969</w:t>
      </w:r>
    </w:p>
    <w:p>
      <w:r>
        <w:t xml:space="preserve">käsite: Kysymys: Mistä vietnamilaiset ovat kotoisin?</w:t>
      </w:r>
    </w:p>
    <w:p>
      <w:r>
        <w:rPr>
          <w:b/>
        </w:rPr>
        <w:t xml:space="preserve">Tulos</w:t>
      </w:r>
    </w:p>
    <w:p>
      <w:r>
        <w:t xml:space="preserve">['Aasialainen']</w:t>
      </w:r>
    </w:p>
    <w:p>
      <w:r>
        <w:rPr>
          <w:b/>
        </w:rPr>
        <w:t xml:space="preserve">Esimerkki 4.970</w:t>
      </w:r>
    </w:p>
    <w:p>
      <w:r>
        <w:t xml:space="preserve">käsite: Dan Cody kysymys: Kuka oli Dan Cody?</w:t>
      </w:r>
    </w:p>
    <w:p>
      <w:r>
        <w:rPr>
          <w:b/>
        </w:rPr>
        <w:t xml:space="preserve">Tulos</w:t>
      </w:r>
    </w:p>
    <w:p>
      <w:r>
        <w:t xml:space="preserve">['amerikkalainen jalkapalloilija']</w:t>
      </w:r>
    </w:p>
    <w:p>
      <w:r>
        <w:rPr>
          <w:b/>
        </w:rPr>
        <w:t xml:space="preserve">Esimerkki 4.971</w:t>
      </w:r>
    </w:p>
    <w:p>
      <w:r>
        <w:t xml:space="preserve">käsite: Turkki kysymys: Mitä kieltä ihmiset puhuvat Turkissa?</w:t>
      </w:r>
    </w:p>
    <w:p>
      <w:r>
        <w:rPr>
          <w:b/>
        </w:rPr>
        <w:t xml:space="preserve">Tulos</w:t>
      </w:r>
    </w:p>
    <w:p>
      <w:r>
        <w:t xml:space="preserve">['Arabian kieli', 'Kurdin kieli', 'Zazakin kieli', 'Ladinon kieli', 'Turkin kieli']]</w:t>
      </w:r>
    </w:p>
    <w:p>
      <w:r>
        <w:rPr>
          <w:b/>
        </w:rPr>
        <w:t xml:space="preserve">Esimerkki 4.972</w:t>
      </w:r>
    </w:p>
    <w:p>
      <w:r>
        <w:t xml:space="preserve">käsite: Benjamin Franklin kysymys: Mitä kaikkia keksintöjä Benjamin Franklin teki?</w:t>
      </w:r>
    </w:p>
    <w:p>
      <w:r>
        <w:rPr>
          <w:b/>
        </w:rPr>
        <w:t xml:space="preserve">Tulos</w:t>
      </w:r>
    </w:p>
    <w:p>
      <w:r>
        <w:t xml:space="preserve">['Salamanvarsi', 'Franklinin liesi', 'Kaksoissilmälasit', 'Lasiharmonikka']]</w:t>
      </w:r>
    </w:p>
    <w:p>
      <w:r>
        <w:rPr>
          <w:b/>
        </w:rPr>
        <w:t xml:space="preserve">Esimerkki 4.973</w:t>
      </w:r>
    </w:p>
    <w:p>
      <w:r>
        <w:t xml:space="preserve">käsite: Joan Crawford kysymys: Mikä Joan Crawfordissa oli vikana?</w:t>
      </w:r>
    </w:p>
    <w:p>
      <w:r>
        <w:rPr>
          <w:b/>
        </w:rPr>
        <w:t xml:space="preserve">Tulos</w:t>
      </w:r>
    </w:p>
    <w:p>
      <w:r>
        <w:t xml:space="preserve">['Sydäninfarkti', 'Haimasyöpä']</w:t>
      </w:r>
    </w:p>
    <w:p>
      <w:r>
        <w:rPr>
          <w:b/>
        </w:rPr>
        <w:t xml:space="preserve">Esimerkki 4.974</w:t>
      </w:r>
    </w:p>
    <w:p>
      <w:r>
        <w:t xml:space="preserve">käsite: Debbie Dingle kysymys: Kenen kanssa Debbie Dingle käy ulkona?</w:t>
      </w:r>
    </w:p>
    <w:p>
      <w:r>
        <w:rPr>
          <w:b/>
        </w:rPr>
        <w:t xml:space="preserve">Tulos</w:t>
      </w:r>
    </w:p>
    <w:p>
      <w:r>
        <w:t xml:space="preserve">['Eli Dingle', 'Scott Windsor', 'Andy Sugden', 'Jasmine Thomas']</w:t>
      </w:r>
    </w:p>
    <w:p>
      <w:r>
        <w:rPr>
          <w:b/>
        </w:rPr>
        <w:t xml:space="preserve">Esimerkki 4.975</w:t>
      </w:r>
    </w:p>
    <w:p>
      <w:r>
        <w:t xml:space="preserve">käsite: Kysymys: Mistä maasta Anton van Leeuwenhoek oli kotoisin?</w:t>
      </w:r>
    </w:p>
    <w:p>
      <w:r>
        <w:rPr>
          <w:b/>
        </w:rPr>
        <w:t xml:space="preserve">Tulos</w:t>
      </w:r>
    </w:p>
    <w:p>
      <w:r>
        <w:t xml:space="preserve">['Alankomaiden tasavalta', 'Alankomaat']</w:t>
      </w:r>
    </w:p>
    <w:p>
      <w:r>
        <w:rPr>
          <w:b/>
        </w:rPr>
        <w:t xml:space="preserve">Esimerkki 4.976</w:t>
      </w:r>
    </w:p>
    <w:p>
      <w:r>
        <w:t xml:space="preserve">käsite: Ranska kysymys: Mitä kello on Ranskassa, jos Skotlannissa on 8am?</w:t>
      </w:r>
    </w:p>
    <w:p>
      <w:r>
        <w:rPr>
          <w:b/>
        </w:rPr>
        <w:t xml:space="preserve">Tulos</w:t>
      </w:r>
    </w:p>
    <w:p>
      <w:r>
        <w:t xml:space="preserve">['Keski-Euroopan aika', 'UTC+01:00']</w:t>
      </w:r>
    </w:p>
    <w:p>
      <w:r>
        <w:rPr>
          <w:b/>
        </w:rPr>
        <w:t xml:space="preserve">Esimerkki 4.977</w:t>
      </w:r>
    </w:p>
    <w:p>
      <w:r>
        <w:t xml:space="preserve">käsite: Manning kysymys: Kuka näytteli Todd Manningia elokuvassa One Life to Live?</w:t>
      </w:r>
    </w:p>
    <w:p>
      <w:r>
        <w:rPr>
          <w:b/>
        </w:rPr>
        <w:t xml:space="preserve">Tulos</w:t>
      </w:r>
    </w:p>
    <w:p>
      <w:r>
        <w:t xml:space="preserve">['Blair Cramer']</w:t>
      </w:r>
    </w:p>
    <w:p>
      <w:r>
        <w:rPr>
          <w:b/>
        </w:rPr>
        <w:t xml:space="preserve">Esimerkki 4.978</w:t>
      </w:r>
    </w:p>
    <w:p>
      <w:r>
        <w:t xml:space="preserve">käsite: Kysymys: Mistä Latinalaisessa Amerikassa on kyse?</w:t>
      </w:r>
    </w:p>
    <w:p>
      <w:r>
        <w:rPr>
          <w:b/>
        </w:rPr>
        <w:t xml:space="preserve">Tulos</w:t>
      </w:r>
    </w:p>
    <w:p>
      <w:r>
        <w:t xml:space="preserve">['Bolivia', 'Honduras', 'Kuuba', 'El Salvador', 'Guatemala', 'Costa Rica', 'Cuauhtémoc, D.F.', 'Tenochtitlánin suuri pyramidi', 'Paraguay', 'Belize']]</w:t>
      </w:r>
    </w:p>
    <w:p>
      <w:r>
        <w:rPr>
          <w:b/>
        </w:rPr>
        <w:t xml:space="preserve">Esimerkki 4.979</w:t>
      </w:r>
    </w:p>
    <w:p>
      <w:r>
        <w:t xml:space="preserve">käsite: St Louis Cardinals kysymys: Kuka on St Louis Cardinalsin manageri?</w:t>
      </w:r>
    </w:p>
    <w:p>
      <w:r>
        <w:rPr>
          <w:b/>
        </w:rPr>
        <w:t xml:space="preserve">Tulos</w:t>
      </w:r>
    </w:p>
    <w:p>
      <w:r>
        <w:t xml:space="preserve">['Mike Matheny']</w:t>
      </w:r>
    </w:p>
    <w:p>
      <w:r>
        <w:rPr>
          <w:b/>
        </w:rPr>
        <w:t xml:space="preserve">Esimerkki 4.980</w:t>
      </w:r>
    </w:p>
    <w:p>
      <w:r>
        <w:t xml:space="preserve">käsite: Oregon kysymys: Missä päin Oregonia kuvattiin stand by me?</w:t>
      </w:r>
    </w:p>
    <w:p>
      <w:r>
        <w:rPr>
          <w:b/>
        </w:rPr>
        <w:t xml:space="preserve">Tulos</w:t>
      </w:r>
    </w:p>
    <w:p>
      <w:r>
        <w:t xml:space="preserve">['Mahonia aquifolium', 'Oregon Swallowtail', 'Western Meadowlark', 'Alis volat propriis', 'Pseudotsuga', 'Chinook salmon', 'Milk']]</w:t>
      </w:r>
    </w:p>
    <w:p>
      <w:r>
        <w:rPr>
          <w:b/>
        </w:rPr>
        <w:t xml:space="preserve">Esimerkki 4.981</w:t>
      </w:r>
    </w:p>
    <w:p>
      <w:r>
        <w:t xml:space="preserve">käsite: Vasco da Gama kysymys: Missä maassa Vasco da Gama purjehti?</w:t>
      </w:r>
    </w:p>
    <w:p>
      <w:r>
        <w:rPr>
          <w:b/>
        </w:rPr>
        <w:t xml:space="preserve">Tulos</w:t>
      </w:r>
    </w:p>
    <w:p>
      <w:r>
        <w:t xml:space="preserve">['Portugali']</w:t>
      </w:r>
    </w:p>
    <w:p>
      <w:r>
        <w:rPr>
          <w:b/>
        </w:rPr>
        <w:t xml:space="preserve">Esimerkki 4.982</w:t>
      </w:r>
    </w:p>
    <w:p>
      <w:r>
        <w:t xml:space="preserve">käsite: Harlem-kysymys: Mistä Harlemin renessanssin kirjailijat kirjoittivat?</w:t>
      </w:r>
    </w:p>
    <w:p>
      <w:r>
        <w:rPr>
          <w:b/>
        </w:rPr>
        <w:t xml:space="preserve">Tulos</w:t>
      </w:r>
    </w:p>
    <w:p>
      <w:r>
        <w:t xml:space="preserve">['William Henry Draper, Jr.']</w:t>
      </w:r>
    </w:p>
    <w:p>
      <w:r>
        <w:rPr>
          <w:b/>
        </w:rPr>
        <w:t xml:space="preserve">Esimerkki 4.983</w:t>
      </w:r>
    </w:p>
    <w:p>
      <w:r>
        <w:t xml:space="preserve">käsite: Jamaika kysymys: Mitä kieltä Jamaikalla puhutaan?</w:t>
      </w:r>
    </w:p>
    <w:p>
      <w:r>
        <w:rPr>
          <w:b/>
        </w:rPr>
        <w:t xml:space="preserve">Tulos</w:t>
      </w:r>
    </w:p>
    <w:p>
      <w:r>
        <w:t xml:space="preserve">['Jamaican Creole English Language', 'Jamaican English']</w:t>
      </w:r>
    </w:p>
    <w:p>
      <w:r>
        <w:rPr>
          <w:b/>
        </w:rPr>
        <w:t xml:space="preserve">Esimerkki 4.984</w:t>
      </w:r>
    </w:p>
    <w:p>
      <w:r>
        <w:t xml:space="preserve">käsite: Duluth kysymys: missä asua duluth ga?</w:t>
      </w:r>
    </w:p>
    <w:p>
      <w:r>
        <w:rPr>
          <w:b/>
        </w:rPr>
        <w:t xml:space="preserve">Tulos</w:t>
      </w:r>
    </w:p>
    <w:p>
      <w:r>
        <w:t xml:space="preserve">["You'll Like My Mother"]</w:t>
      </w:r>
    </w:p>
    <w:p>
      <w:r>
        <w:rPr>
          <w:b/>
        </w:rPr>
        <w:t xml:space="preserve">Esimerkki 4.985</w:t>
      </w:r>
    </w:p>
    <w:p>
      <w:r>
        <w:t xml:space="preserve">käsite: Kysymys: Mikä on Australian valuutta 2011?</w:t>
      </w:r>
    </w:p>
    <w:p>
      <w:r>
        <w:rPr>
          <w:b/>
        </w:rPr>
        <w:t xml:space="preserve">Tulos</w:t>
      </w:r>
    </w:p>
    <w:p>
      <w:r>
        <w:t xml:space="preserve">['Australian dollari']</w:t>
      </w:r>
    </w:p>
    <w:p>
      <w:r>
        <w:rPr>
          <w:b/>
        </w:rPr>
        <w:t xml:space="preserve">Esimerkki 4.986</w:t>
      </w:r>
    </w:p>
    <w:p>
      <w:r>
        <w:t xml:space="preserve">käsite: Daniel kysymys: Missä profeetta Daniel kuoli?</w:t>
      </w:r>
    </w:p>
    <w:p>
      <w:r>
        <w:rPr>
          <w:b/>
        </w:rPr>
        <w:t xml:space="preserve">Tulos</w:t>
      </w:r>
    </w:p>
    <w:p>
      <w:r>
        <w:t xml:space="preserve">['Babylon']</w:t>
      </w:r>
    </w:p>
    <w:p>
      <w:r>
        <w:rPr>
          <w:b/>
        </w:rPr>
        <w:t xml:space="preserve">Esimerkki 4.987</w:t>
      </w:r>
    </w:p>
    <w:p>
      <w:r>
        <w:t xml:space="preserve">käsite: Roosevelt kysymys: Mistä osavaltiosta Theodore Roosevelt oli kotoisin?</w:t>
      </w:r>
    </w:p>
    <w:p>
      <w:r>
        <w:rPr>
          <w:b/>
        </w:rPr>
        <w:t xml:space="preserve">Tulos</w:t>
      </w:r>
    </w:p>
    <w:p>
      <w:r>
        <w:t xml:space="preserve">['New York']</w:t>
      </w:r>
    </w:p>
    <w:p>
      <w:r>
        <w:rPr>
          <w:b/>
        </w:rPr>
        <w:t xml:space="preserve">Esimerkki 4.988</w:t>
      </w:r>
    </w:p>
    <w:p>
      <w:r>
        <w:t xml:space="preserve">käsite: Donna Noble kysymys: Mitä tarkoittaa termi prima donna?</w:t>
      </w:r>
    </w:p>
    <w:p>
      <w:r>
        <w:rPr>
          <w:b/>
        </w:rPr>
        <w:t xml:space="preserve">Tulos</w:t>
      </w:r>
    </w:p>
    <w:p>
      <w:r>
        <w:t xml:space="preserve">['Henkilökohtainen avustaja', 'toimiston tilapäistyöntekijä']</w:t>
      </w:r>
    </w:p>
    <w:p>
      <w:r>
        <w:rPr>
          <w:b/>
        </w:rPr>
        <w:t xml:space="preserve">Esimerkki 4.989</w:t>
      </w:r>
    </w:p>
    <w:p>
      <w:r>
        <w:t xml:space="preserve">käsite: Brasilia kysymys: Millainen hallitusmuoto Brasiliassa on?</w:t>
      </w:r>
    </w:p>
    <w:p>
      <w:r>
        <w:rPr>
          <w:b/>
        </w:rPr>
        <w:t xml:space="preserve">Tulos</w:t>
      </w:r>
    </w:p>
    <w:p>
      <w:r>
        <w:t xml:space="preserve">['perustuslaillinen tasavalta', 'presidenttikunta', 'liittotasavalta']]</w:t>
      </w:r>
    </w:p>
    <w:p>
      <w:r>
        <w:rPr>
          <w:b/>
        </w:rPr>
        <w:t xml:space="preserve">Esimerkki 4.990</w:t>
      </w:r>
    </w:p>
    <w:p>
      <w:r>
        <w:t xml:space="preserve">käsite: James kysymys: Missä lebron james kävi lukion?</w:t>
      </w:r>
    </w:p>
    <w:p>
      <w:r>
        <w:rPr>
          <w:b/>
        </w:rPr>
        <w:t xml:space="preserve">Tulos</w:t>
      </w:r>
    </w:p>
    <w:p>
      <w:r>
        <w:t xml:space="preserve">['St. Vincent - St. Mary High School']</w:t>
      </w:r>
    </w:p>
    <w:p>
      <w:r>
        <w:rPr>
          <w:b/>
        </w:rPr>
        <w:t xml:space="preserve">Esimerkki 4.991</w:t>
      </w:r>
    </w:p>
    <w:p>
      <w:r>
        <w:t xml:space="preserve">käsite: Louverture kysymys: Mistä Toussaint l'ouverture oli kotoisin?</w:t>
      </w:r>
    </w:p>
    <w:p>
      <w:r>
        <w:rPr>
          <w:b/>
        </w:rPr>
        <w:t xml:space="preserve">Tulos</w:t>
      </w:r>
    </w:p>
    <w:p>
      <w:r>
        <w:t xml:space="preserve">['Haiti']</w:t>
      </w:r>
    </w:p>
    <w:p>
      <w:r>
        <w:rPr>
          <w:b/>
        </w:rPr>
        <w:t xml:space="preserve">Esimerkki 4.992</w:t>
      </w:r>
    </w:p>
    <w:p>
      <w:r>
        <w:t xml:space="preserve">käsite: Florida Marlins kysymys: Missä Fla Marlins pelaa?</w:t>
      </w:r>
    </w:p>
    <w:p>
      <w:r>
        <w:rPr>
          <w:b/>
        </w:rPr>
        <w:t xml:space="preserve">Tulos</w:t>
      </w:r>
    </w:p>
    <w:p>
      <w:r>
        <w:t xml:space="preserve">['Marlins Park']</w:t>
      </w:r>
    </w:p>
    <w:p>
      <w:r>
        <w:rPr>
          <w:b/>
        </w:rPr>
        <w:t xml:space="preserve">Esimerkki 4.993</w:t>
      </w:r>
    </w:p>
    <w:p>
      <w:r>
        <w:t xml:space="preserve">käsite: Wassily Kandinsky kysymys: Millaista taidetta Wassily Kandinsky tekee?</w:t>
      </w:r>
    </w:p>
    <w:p>
      <w:r>
        <w:rPr>
          <w:b/>
        </w:rPr>
        <w:t xml:space="preserve">Tulos</w:t>
      </w:r>
    </w:p>
    <w:p>
      <w:r>
        <w:t xml:space="preserve">['Maalaus']</w:t>
      </w:r>
    </w:p>
    <w:p>
      <w:r>
        <w:rPr>
          <w:b/>
        </w:rPr>
        <w:t xml:space="preserve">Esimerkki 4.994</w:t>
      </w:r>
    </w:p>
    <w:p>
      <w:r>
        <w:t xml:space="preserve">käsite: Lontoo kysymys: Kuka voitti Lontoon pormestarivaalit 2012?</w:t>
      </w:r>
    </w:p>
    <w:p>
      <w:r>
        <w:rPr>
          <w:b/>
        </w:rPr>
        <w:t xml:space="preserve">Tulos</w:t>
      </w:r>
    </w:p>
    <w:p>
      <w:r>
        <w:t xml:space="preserve">['Stephen Foster']</w:t>
      </w:r>
    </w:p>
    <w:p>
      <w:r>
        <w:rPr>
          <w:b/>
        </w:rPr>
        <w:t xml:space="preserve">Esimerkki 4.995</w:t>
      </w:r>
    </w:p>
    <w:p>
      <w:r>
        <w:t xml:space="preserve">käsite: Miller kysymys: Kuka oli Arthur Millerin isä?</w:t>
      </w:r>
    </w:p>
    <w:p>
      <w:r>
        <w:rPr>
          <w:b/>
        </w:rPr>
        <w:t xml:space="preserve">Tulos</w:t>
      </w:r>
    </w:p>
    <w:p>
      <w:r>
        <w:t xml:space="preserve">['Isidore Miller']</w:t>
      </w:r>
    </w:p>
    <w:p>
      <w:r>
        <w:rPr>
          <w:b/>
        </w:rPr>
        <w:t xml:space="preserve">Esimerkki 4.996</w:t>
      </w:r>
    </w:p>
    <w:p>
      <w:r>
        <w:t xml:space="preserve">käsite: William Morris kysymys: Mikä vaikutti William Morrisin taiteilijuuteen?</w:t>
      </w:r>
    </w:p>
    <w:p>
      <w:r>
        <w:rPr>
          <w:b/>
        </w:rPr>
        <w:t xml:space="preserve">Tulos</w:t>
      </w:r>
    </w:p>
    <w:p>
      <w:r>
        <w:t xml:space="preserve">['John Ruskin']</w:t>
      </w:r>
    </w:p>
    <w:p>
      <w:r>
        <w:rPr>
          <w:b/>
        </w:rPr>
        <w:t xml:space="preserve">Esimerkki 4.997</w:t>
      </w:r>
    </w:p>
    <w:p>
      <w:r>
        <w:t xml:space="preserve">käsite: Kysymys: Missä abenaki-intiaanit asuvat?</w:t>
      </w:r>
    </w:p>
    <w:p>
      <w:r>
        <w:rPr>
          <w:b/>
        </w:rPr>
        <w:t xml:space="preserve">Tulos</w:t>
      </w:r>
    </w:p>
    <w:p>
      <w:r>
        <w:t xml:space="preserve">['Koillismaan metsäalueiden alkuperäiskansat']</w:t>
      </w:r>
    </w:p>
    <w:p>
      <w:r>
        <w:rPr>
          <w:b/>
        </w:rPr>
        <w:t xml:space="preserve">Esimerkki 4.998</w:t>
      </w:r>
    </w:p>
    <w:p>
      <w:r>
        <w:t xml:space="preserve">käsite: San Francisco Giants kysymys: Mitä super bowleja Giants on voittanut?</w:t>
      </w:r>
    </w:p>
    <w:p>
      <w:r>
        <w:rPr>
          <w:b/>
        </w:rPr>
        <w:t xml:space="preserve">Tulos</w:t>
      </w:r>
    </w:p>
    <w:p>
      <w:r>
        <w:t xml:space="preserve">['2010 World Series', '2012 World Series']]</w:t>
      </w:r>
    </w:p>
    <w:p>
      <w:r>
        <w:rPr>
          <w:b/>
        </w:rPr>
        <w:t xml:space="preserve">Esimerkki 4.999</w:t>
      </w:r>
    </w:p>
    <w:p>
      <w:r>
        <w:t xml:space="preserve">käsite: Rod Stewart kysymys: Missä Rod Stewart syntyi?</w:t>
      </w:r>
    </w:p>
    <w:p>
      <w:r>
        <w:rPr>
          <w:b/>
        </w:rPr>
        <w:t xml:space="preserve">Tulos</w:t>
      </w:r>
    </w:p>
    <w:p>
      <w:r>
        <w:t xml:space="preserve">['Highgate']</w:t>
      </w:r>
    </w:p>
    <w:p>
      <w:r>
        <w:rPr>
          <w:b/>
        </w:rPr>
        <w:t xml:space="preserve">Esimerkki 4.1000</w:t>
      </w:r>
    </w:p>
    <w:p>
      <w:r>
        <w:t xml:space="preserve">käsite: Jack Kevorkian kysymys: Mistä Jack Kevorkian joutui vankilaan?</w:t>
      </w:r>
    </w:p>
    <w:p>
      <w:r>
        <w:rPr>
          <w:b/>
        </w:rPr>
        <w:t xml:space="preserve">Tulos</w:t>
      </w:r>
    </w:p>
    <w:p>
      <w:r>
        <w:t xml:space="preserve">['Avustettu itsemurha']</w:t>
      </w:r>
    </w:p>
    <w:p>
      <w:r>
        <w:rPr>
          <w:b/>
        </w:rPr>
        <w:t xml:space="preserve">Esimerkki 4.1001</w:t>
      </w:r>
    </w:p>
    <w:p>
      <w:r>
        <w:t xml:space="preserve">käsite: Euro kysymys: Mikä maa käyttää euroa päävaluuttanaan?</w:t>
      </w:r>
    </w:p>
    <w:p>
      <w:r>
        <w:rPr>
          <w:b/>
        </w:rPr>
        <w:t xml:space="preserve">Tulos</w:t>
      </w:r>
    </w:p>
    <w:p>
      <w:r>
        <w:t xml:space="preserve">['Italia', 'Portugali', 'Suomi', 'Luxemburg', 'Ranska', 'Slovenia', 'Itävalta', 'Saksa', 'Kreikka', 'Espanja']]</w:t>
      </w:r>
    </w:p>
    <w:p>
      <w:r>
        <w:rPr>
          <w:b/>
        </w:rPr>
        <w:t xml:space="preserve">Esimerkki 4.1002</w:t>
      </w:r>
    </w:p>
    <w:p>
      <w:r>
        <w:t xml:space="preserve">käsite: Tunisia kysymys: Kuka hallitsee Tunisiaa nyt?</w:t>
      </w:r>
    </w:p>
    <w:p>
      <w:r>
        <w:rPr>
          <w:b/>
        </w:rPr>
        <w:t xml:space="preserve">Tulos</w:t>
      </w:r>
    </w:p>
    <w:p>
      <w:r>
        <w:t xml:space="preserve">['Ali Laarayedh']</w:t>
      </w:r>
    </w:p>
    <w:p>
      <w:r>
        <w:rPr>
          <w:b/>
        </w:rPr>
        <w:t xml:space="preserve">Esimerkki 4.1003</w:t>
      </w:r>
    </w:p>
    <w:p>
      <w:r>
        <w:t xml:space="preserve">käsite: Eowyn kysymys: Kuka näytteli Eowynia Sormusten herrasta -elokuvissa?</w:t>
      </w:r>
    </w:p>
    <w:p>
      <w:r>
        <w:rPr>
          <w:b/>
        </w:rPr>
        <w:t xml:space="preserve">Tulos</w:t>
      </w:r>
    </w:p>
    <w:p>
      <w:r>
        <w:t xml:space="preserve">['Miranda Otto']</w:t>
      </w:r>
    </w:p>
    <w:p>
      <w:r>
        <w:rPr>
          <w:b/>
        </w:rPr>
        <w:t xml:space="preserve">Esimerkki 4.1004</w:t>
      </w:r>
    </w:p>
    <w:p>
      <w:r>
        <w:t xml:space="preserve">käsite: Etelä-Afrikka kysymys: Missä on Etelä-Afrikan parlamentti?</w:t>
      </w:r>
    </w:p>
    <w:p>
      <w:r>
        <w:rPr>
          <w:b/>
        </w:rPr>
        <w:t xml:space="preserve">Tulos</w:t>
      </w:r>
    </w:p>
    <w:p>
      <w:r>
        <w:t xml:space="preserve">['Kapkaupunki']</w:t>
      </w:r>
    </w:p>
    <w:p>
      <w:r>
        <w:rPr>
          <w:b/>
        </w:rPr>
        <w:t xml:space="preserve">Esimerkki 4.1005</w:t>
      </w:r>
    </w:p>
    <w:p>
      <w:r>
        <w:t xml:space="preserve">käsite: Abraham Lincoln kysymys: Mikä tärkeä virka Abraham Lincolnilla oli?</w:t>
      </w:r>
    </w:p>
    <w:p>
      <w:r>
        <w:rPr>
          <w:b/>
        </w:rPr>
        <w:t xml:space="preserve">Tulos</w:t>
      </w:r>
    </w:p>
    <w:p>
      <w:r>
        <w:t xml:space="preserve">["Yhdysvaltain edustaja", "Yhdysvaltain presidentti", "Illinoisin edustajainhuoneen jäsen"]]</w:t>
      </w:r>
    </w:p>
    <w:p>
      <w:r>
        <w:rPr>
          <w:b/>
        </w:rPr>
        <w:t xml:space="preserve">Esimerkki 4.1006</w:t>
      </w:r>
    </w:p>
    <w:p>
      <w:r>
        <w:t xml:space="preserve">käsite: Kysymys: Mikä maa on ottanut euron käyttöön valuuttanaan ( 1 piste )?</w:t>
      </w:r>
    </w:p>
    <w:p>
      <w:r>
        <w:rPr>
          <w:b/>
        </w:rPr>
        <w:t xml:space="preserve">Tulos</w:t>
      </w:r>
    </w:p>
    <w:p>
      <w:r>
        <w:t xml:space="preserve">['Italia', 'Portugali', 'Suomi', 'Luxemburg', 'Ranska', 'Slovenia', 'Itävalta', 'Saksa', 'Kreikka', 'Espanja']]</w:t>
      </w:r>
    </w:p>
    <w:p>
      <w:r>
        <w:rPr>
          <w:b/>
        </w:rPr>
        <w:t xml:space="preserve">Esimerkki 4.1007</w:t>
      </w:r>
    </w:p>
    <w:p>
      <w:r>
        <w:t xml:space="preserve">käsite: Jordan kysymys: Missä Michael Jordan pelasi lukiossa koripalloa?</w:t>
      </w:r>
    </w:p>
    <w:p>
      <w:r>
        <w:rPr>
          <w:b/>
        </w:rPr>
        <w:t xml:space="preserve">Tulos</w:t>
      </w:r>
    </w:p>
    <w:p>
      <w:r>
        <w:t xml:space="preserve">['Emsley A. Laney High School']</w:t>
      </w:r>
    </w:p>
    <w:p>
      <w:r>
        <w:rPr>
          <w:b/>
        </w:rPr>
        <w:t xml:space="preserve">Esimerkki 4.1008</w:t>
      </w:r>
    </w:p>
    <w:p>
      <w:r>
        <w:t xml:space="preserve">käsite: Huell Howser kysymys: Millaiseen syöpään Huell Howser kuoli?</w:t>
      </w:r>
    </w:p>
    <w:p>
      <w:r>
        <w:rPr>
          <w:b/>
        </w:rPr>
        <w:t xml:space="preserve">Tulos</w:t>
      </w:r>
    </w:p>
    <w:p>
      <w:r>
        <w:t xml:space="preserve">['Eturauhassyöpä']</w:t>
      </w:r>
    </w:p>
    <w:p>
      <w:r>
        <w:rPr>
          <w:b/>
        </w:rPr>
        <w:t xml:space="preserve">Esimerkki 4.1009</w:t>
      </w:r>
    </w:p>
    <w:p>
      <w:r>
        <w:t xml:space="preserve">käsite: Minneapolis kysymys: missä aikavyöhykkeessä Minneapolis on?</w:t>
      </w:r>
    </w:p>
    <w:p>
      <w:r>
        <w:rPr>
          <w:b/>
        </w:rPr>
        <w:t xml:space="preserve">Tulos</w:t>
      </w:r>
    </w:p>
    <w:p>
      <w:r>
        <w:t xml:space="preserve">['Keskiaikavyöhyke']</w:t>
      </w:r>
    </w:p>
    <w:p>
      <w:r>
        <w:rPr>
          <w:b/>
        </w:rPr>
        <w:t xml:space="preserve">Esimerkki 4.1010</w:t>
      </w:r>
    </w:p>
    <w:p>
      <w:r>
        <w:t xml:space="preserve">käsite: Kysymys: Kuka on Aidan Davis?</w:t>
      </w:r>
    </w:p>
    <w:p>
      <w:r>
        <w:rPr>
          <w:b/>
        </w:rPr>
        <w:t xml:space="preserve">Tulos</w:t>
      </w:r>
    </w:p>
    <w:p>
      <w:r>
        <w:t xml:space="preserve">['Street dance', 'Presenter']</w:t>
      </w:r>
    </w:p>
    <w:p>
      <w:r>
        <w:rPr>
          <w:b/>
        </w:rPr>
        <w:t xml:space="preserve">Esimerkki 4.1011</w:t>
      </w:r>
    </w:p>
    <w:p>
      <w:r>
        <w:t xml:space="preserve">käsite: Samantha Jade kysymys: Kuka on Samantha Gibb?</w:t>
      </w:r>
    </w:p>
    <w:p>
      <w:r>
        <w:rPr>
          <w:b/>
        </w:rPr>
        <w:t xml:space="preserve">Tulos</w:t>
      </w:r>
    </w:p>
    <w:p>
      <w:r>
        <w:t xml:space="preserve">['Singer']</w:t>
      </w:r>
    </w:p>
    <w:p>
      <w:r>
        <w:rPr>
          <w:b/>
        </w:rPr>
        <w:t xml:space="preserve">Esimerkki 4.1012</w:t>
      </w:r>
    </w:p>
    <w:p>
      <w:r>
        <w:t xml:space="preserve">käsite: Kysymys: Mikä oli Nikolaus Kopernikuksen ammatti?</w:t>
      </w:r>
    </w:p>
    <w:p>
      <w:r>
        <w:rPr>
          <w:b/>
        </w:rPr>
        <w:t xml:space="preserve">Tulos</w:t>
      </w:r>
    </w:p>
    <w:p>
      <w:r>
        <w:t xml:space="preserve">['Tähtitieteilijä']</w:t>
      </w:r>
    </w:p>
    <w:p>
      <w:r>
        <w:rPr>
          <w:b/>
        </w:rPr>
        <w:t xml:space="preserve">Esimerkki 4.1013</w:t>
      </w:r>
    </w:p>
    <w:p>
      <w:r>
        <w:t xml:space="preserve">käsite: Richard Arkwright kysymys: Mitä Richard Arkwright edisti teollista vallankumousta?</w:t>
      </w:r>
    </w:p>
    <w:p>
      <w:r>
        <w:rPr>
          <w:b/>
        </w:rPr>
        <w:t xml:space="preserve">Tulos</w:t>
      </w:r>
    </w:p>
    <w:p>
      <w:r>
        <w:t xml:space="preserve">['Spinning frame']</w:t>
      </w:r>
    </w:p>
    <w:p>
      <w:r>
        <w:rPr>
          <w:b/>
        </w:rPr>
        <w:t xml:space="preserve">Esimerkki 4.1014</w:t>
      </w:r>
    </w:p>
    <w:p>
      <w:r>
        <w:t xml:space="preserve">käsite: Kreikka kysymys: Millainen valuutta Kreikalla on?</w:t>
      </w:r>
    </w:p>
    <w:p>
      <w:r>
        <w:rPr>
          <w:b/>
        </w:rPr>
        <w:t xml:space="preserve">Tulos</w:t>
      </w:r>
    </w:p>
    <w:p>
      <w:r>
        <w:t xml:space="preserve">['Euro']</w:t>
      </w:r>
    </w:p>
    <w:p>
      <w:r>
        <w:rPr>
          <w:b/>
        </w:rPr>
        <w:t xml:space="preserve">Esimerkki 4.1015</w:t>
      </w:r>
    </w:p>
    <w:p>
      <w:r>
        <w:t xml:space="preserve">käsite: Kysymys: Milloin Manchester United voitti ensimmäisen kerran pokaalin?</w:t>
      </w:r>
    </w:p>
    <w:p>
      <w:r>
        <w:rPr>
          <w:b/>
        </w:rPr>
        <w:t xml:space="preserve">Tulos</w:t>
      </w:r>
    </w:p>
    <w:p>
      <w:r>
        <w:t xml:space="preserve">['FA Cup 1976-77']</w:t>
      </w:r>
    </w:p>
    <w:p>
      <w:r>
        <w:rPr>
          <w:b/>
        </w:rPr>
        <w:t xml:space="preserve">Esimerkki 4.1016</w:t>
      </w:r>
    </w:p>
    <w:p>
      <w:r>
        <w:t xml:space="preserve">käsite: Mosambik kysymys: Missä Mosambik sijaitsee?</w:t>
      </w:r>
    </w:p>
    <w:p>
      <w:r>
        <w:rPr>
          <w:b/>
        </w:rPr>
        <w:t xml:space="preserve">Tulos</w:t>
      </w:r>
    </w:p>
    <w:p>
      <w:r>
        <w:t xml:space="preserve">['Afrikka']</w:t>
      </w:r>
    </w:p>
    <w:p>
      <w:r>
        <w:rPr>
          <w:b/>
        </w:rPr>
        <w:t xml:space="preserve">Esimerkki 4.1017</w:t>
      </w:r>
    </w:p>
    <w:p>
      <w:r>
        <w:t xml:space="preserve">käsite: Panama kysymys: Missä sijaitsee Panaman kannas?</w:t>
      </w:r>
    </w:p>
    <w:p>
      <w:r>
        <w:rPr>
          <w:b/>
        </w:rPr>
        <w:t xml:space="preserve">Tulos</w:t>
      </w:r>
    </w:p>
    <w:p>
      <w:r>
        <w:t xml:space="preserve">['Costa Rica']</w:t>
      </w:r>
    </w:p>
    <w:p>
      <w:r>
        <w:rPr>
          <w:b/>
        </w:rPr>
        <w:t xml:space="preserve">Esimerkki 4.1018</w:t>
      </w:r>
    </w:p>
    <w:p>
      <w:r>
        <w:t xml:space="preserve">käsite: Washington Yhdysvallat kysymys: Mitä nähdä Washington DC:ssä 2 päivässä?</w:t>
      </w:r>
    </w:p>
    <w:p>
      <w:r>
        <w:rPr>
          <w:b/>
        </w:rPr>
        <w:t xml:space="preserve">Tulos</w:t>
      </w:r>
    </w:p>
    <w:p>
      <w:r>
        <w:t xml:space="preserve">['Valkoinen talo', 'The Phillips Collection', 'United States Capitol', 'Thomas Jefferson Memorial', 'National Museum of the American Indian', 'International Spy Museum', 'National Portrait Gallery', 'Washington Monument', 'Lincoln Memorial', 'Freer Gallery of Art']]</w:t>
      </w:r>
    </w:p>
    <w:p>
      <w:r>
        <w:rPr>
          <w:b/>
        </w:rPr>
        <w:t xml:space="preserve">Esimerkki 4.1019</w:t>
      </w:r>
    </w:p>
    <w:p>
      <w:r>
        <w:t xml:space="preserve">käsite: Azerbaidžan kysymys: Missä on Azerbaidžan?</w:t>
      </w:r>
    </w:p>
    <w:p>
      <w:r>
        <w:rPr>
          <w:b/>
        </w:rPr>
        <w:t xml:space="preserve">Tulos</w:t>
      </w:r>
    </w:p>
    <w:p>
      <w:r>
        <w:t xml:space="preserve">['Eurooppa', 'Euraasia', 'Aasia']</w:t>
      </w:r>
    </w:p>
    <w:p>
      <w:r>
        <w:rPr>
          <w:b/>
        </w:rPr>
        <w:t xml:space="preserve">Esimerkki 4.1020</w:t>
      </w:r>
    </w:p>
    <w:p>
      <w:r>
        <w:t xml:space="preserve">käsite: Argentiina kysymys: Mikä on Argentiinan rahan nimi?</w:t>
      </w:r>
    </w:p>
    <w:p>
      <w:r>
        <w:rPr>
          <w:b/>
        </w:rPr>
        <w:t xml:space="preserve">Tulos</w:t>
      </w:r>
    </w:p>
    <w:p>
      <w:r>
        <w:t xml:space="preserve">['Argentiinan peso']</w:t>
      </w:r>
    </w:p>
    <w:p>
      <w:r>
        <w:rPr>
          <w:b/>
        </w:rPr>
        <w:t xml:space="preserve">Esimerkki 4.1021</w:t>
      </w:r>
    </w:p>
    <w:p>
      <w:r>
        <w:t xml:space="preserve">käsite: Matt Schaub kysymys: Missä yliopistossa Matt Schaaub pelasi?</w:t>
      </w:r>
    </w:p>
    <w:p>
      <w:r>
        <w:rPr>
          <w:b/>
        </w:rPr>
        <w:t xml:space="preserve">Tulos</w:t>
      </w:r>
    </w:p>
    <w:p>
      <w:r>
        <w:t xml:space="preserve">['Virginia Cavaliers football']</w:t>
      </w:r>
    </w:p>
    <w:p>
      <w:r>
        <w:rPr>
          <w:b/>
        </w:rPr>
        <w:t xml:space="preserve">Esimerkki 4.1022</w:t>
      </w:r>
    </w:p>
    <w:p>
      <w:r>
        <w:t xml:space="preserve">käsite: Bella Abzug kysymys: Mitä Bella Abzug teki?</w:t>
      </w:r>
    </w:p>
    <w:p>
      <w:r>
        <w:rPr>
          <w:b/>
        </w:rPr>
        <w:t xml:space="preserve">Tulos</w:t>
      </w:r>
    </w:p>
    <w:p>
      <w:r>
        <w:t xml:space="preserve">['Asianajaja']</w:t>
      </w:r>
    </w:p>
    <w:p>
      <w:r>
        <w:rPr>
          <w:b/>
        </w:rPr>
        <w:t xml:space="preserve">Esimerkki 4.1023</w:t>
      </w:r>
    </w:p>
    <w:p>
      <w:r>
        <w:t xml:space="preserve">käsite: Madrid kysymys: Mitä nähtävyyksiä Madridissa kannattaa nähdä?</w:t>
      </w:r>
    </w:p>
    <w:p>
      <w:r>
        <w:rPr>
          <w:b/>
        </w:rPr>
        <w:t xml:space="preserve">Tulos</w:t>
      </w:r>
    </w:p>
    <w:p>
      <w:r>
        <w:t xml:space="preserve">['Paseo del Prado', 'Thyssen-Bornemisza-museo', 'Almudenan katedraali', 'Plaza de Cibeles', 'Puerta del Sol', 'Madridin kuninkaallinen palatsi', 'Museo de Lazaro Galdiano', 'Gran Vía', 'Museo Nacional Centro de Arte Reina Sofía', 'Plaza Mayor, Madrid'']</w:t>
      </w:r>
    </w:p>
    <w:p>
      <w:r>
        <w:rPr>
          <w:b/>
        </w:rPr>
        <w:t xml:space="preserve">Esimerkki 4.1024</w:t>
      </w:r>
    </w:p>
    <w:p>
      <w:r>
        <w:t xml:space="preserve">käsite: Angelina Jolie kysymys: Mitä hyvää Angelina Jolie on tehnyt?</w:t>
      </w:r>
    </w:p>
    <w:p>
      <w:r>
        <w:rPr>
          <w:b/>
        </w:rPr>
        <w:t xml:space="preserve">Tulos</w:t>
      </w:r>
    </w:p>
    <w:p>
      <w:r>
        <w:t xml:space="preserve">['Oscar-palkinto miessivuosasta']</w:t>
      </w:r>
    </w:p>
    <w:p>
      <w:r>
        <w:rPr>
          <w:b/>
        </w:rPr>
        <w:t xml:space="preserve">Esimerkki 4.1025</w:t>
      </w:r>
    </w:p>
    <w:p>
      <w:r>
        <w:t xml:space="preserve">käsite: Gerard Butler kysymys: Missä elokuvissa Gerard Butler on näytellyt?</w:t>
      </w:r>
    </w:p>
    <w:p>
      <w:r>
        <w:rPr>
          <w:b/>
        </w:rPr>
        <w:t xml:space="preserve">Tulos</w:t>
      </w:r>
    </w:p>
    <w:p>
      <w:r>
        <w:t xml:space="preserve">['Attila', 'Beowulf &amp; Grendel', '300', 'Dear Frankie', 'Butterfly on a Wheel', 'Gamer', 'Fast Food', 'Dracula 2000', 'Coriolanus']]</w:t>
      </w:r>
    </w:p>
    <w:p>
      <w:r>
        <w:rPr>
          <w:b/>
        </w:rPr>
        <w:t xml:space="preserve">Esimerkki 4.1026</w:t>
      </w:r>
    </w:p>
    <w:p>
      <w:r>
        <w:t xml:space="preserve">käsite: Hans Zimmer kysymys: mihin elokuviin hans zimmer kirjoitti musiikkia?</w:t>
      </w:r>
    </w:p>
    <w:p>
      <w:r>
        <w:rPr>
          <w:b/>
        </w:rPr>
        <w:t xml:space="preserve">Tulos</w:t>
      </w:r>
    </w:p>
    <w:p>
      <w:r>
        <w:t xml:space="preserve">['Beyond Rangoon', 'Black Hawk Down', 'Crimson Tide', 'Batman Begins', 'As Good as It Gets', 'A League of Their Own', 'Driving Miss Daisy', 'A World Apart', 'Broken Arrow', 'Black Rain']]</w:t>
      </w:r>
    </w:p>
    <w:p>
      <w:r>
        <w:rPr>
          <w:b/>
        </w:rPr>
        <w:t xml:space="preserve">Esimerkki 4.1027</w:t>
      </w:r>
    </w:p>
    <w:p>
      <w:r>
        <w:t xml:space="preserve">käsite: Paul kysymys: Missä Alice Paul syntyi?</w:t>
      </w:r>
    </w:p>
    <w:p>
      <w:r>
        <w:rPr>
          <w:b/>
        </w:rPr>
        <w:t xml:space="preserve">Tulos</w:t>
      </w:r>
    </w:p>
    <w:p>
      <w:r>
        <w:t xml:space="preserve">['Mount Laurel Township']</w:t>
      </w:r>
    </w:p>
    <w:p>
      <w:r>
        <w:rPr>
          <w:b/>
        </w:rPr>
        <w:t xml:space="preserve">Esimerkki 4.1028</w:t>
      </w:r>
    </w:p>
    <w:p>
      <w:r>
        <w:t xml:space="preserve">käsite: John Quincy Adams kysymys: Mihin John Quincy Adams kuoli?</w:t>
      </w:r>
    </w:p>
    <w:p>
      <w:r>
        <w:rPr>
          <w:b/>
        </w:rPr>
        <w:t xml:space="preserve">Tulos</w:t>
      </w:r>
    </w:p>
    <w:p>
      <w:r>
        <w:t xml:space="preserve">['Aivoverenvuoto']</w:t>
      </w:r>
    </w:p>
    <w:p>
      <w:r>
        <w:rPr>
          <w:b/>
        </w:rPr>
        <w:t xml:space="preserve">Esimerkki 4.1029</w:t>
      </w:r>
    </w:p>
    <w:p>
      <w:r>
        <w:t xml:space="preserve">käsite: Medicare-kysymys: Mikä on Medicare-järjestelmän tarveharkinta?</w:t>
      </w:r>
    </w:p>
    <w:p>
      <w:r>
        <w:rPr>
          <w:b/>
        </w:rPr>
        <w:t xml:space="preserve">Tulos</w:t>
      </w:r>
    </w:p>
    <w:p>
      <w:r>
        <w:t xml:space="preserve">['Centers for Medicare and Medicaid Services']</w:t>
      </w:r>
    </w:p>
    <w:p>
      <w:r>
        <w:rPr>
          <w:b/>
        </w:rPr>
        <w:t xml:space="preserve">Esimerkki 4.1030</w:t>
      </w:r>
    </w:p>
    <w:p>
      <w:r>
        <w:t xml:space="preserve">käsite: Juan Ponce De Leon kysymys: Kuka Juan Ponce de Leon Maria?</w:t>
      </w:r>
    </w:p>
    <w:p>
      <w:r>
        <w:rPr>
          <w:b/>
        </w:rPr>
        <w:t xml:space="preserve">Tulos</w:t>
      </w:r>
    </w:p>
    <w:p>
      <w:r>
        <w:t xml:space="preserve">['Leonor de León']</w:t>
      </w:r>
    </w:p>
    <w:p>
      <w:r>
        <w:rPr>
          <w:b/>
        </w:rPr>
        <w:t xml:space="preserve">Esimerkki 4.1031</w:t>
      </w:r>
    </w:p>
    <w:p>
      <w:r>
        <w:t xml:space="preserve">käsite: Yhdistynyt kuningaskunta kysymys: Mikä aikavyöhyke Yhdistyneessä kuningaskunnassa?</w:t>
      </w:r>
    </w:p>
    <w:p>
      <w:r>
        <w:rPr>
          <w:b/>
        </w:rPr>
        <w:t xml:space="preserve">Tulos</w:t>
      </w:r>
    </w:p>
    <w:p>
      <w:r>
        <w:t xml:space="preserve">['Greenwich Mean Time', 'UTC±00:00']</w:t>
      </w:r>
    </w:p>
    <w:p>
      <w:r>
        <w:rPr>
          <w:b/>
        </w:rPr>
        <w:t xml:space="preserve">Esimerkki 4.1032</w:t>
      </w:r>
    </w:p>
    <w:p>
      <w:r>
        <w:t xml:space="preserve">käsite: Italia kysymys: Mikä on Italian poliittinen järjestelmä?</w:t>
      </w:r>
    </w:p>
    <w:p>
      <w:r>
        <w:rPr>
          <w:b/>
        </w:rPr>
        <w:t xml:space="preserve">Tulos</w:t>
      </w:r>
    </w:p>
    <w:p>
      <w:r>
        <w:t xml:space="preserve">['perustuslaillinen tasavalta', 'parlamentaarinen tasavalta', 'yhtenäisvaltio']</w:t>
      </w:r>
    </w:p>
    <w:p>
      <w:r>
        <w:rPr>
          <w:b/>
        </w:rPr>
        <w:t xml:space="preserve">Esimerkki 4.1033</w:t>
      </w:r>
    </w:p>
    <w:p>
      <w:r>
        <w:t xml:space="preserve">käsite: Ranska kysymys: Kuka on Ranskan johtaja 2012?</w:t>
      </w:r>
    </w:p>
    <w:p>
      <w:r>
        <w:rPr>
          <w:b/>
        </w:rPr>
        <w:t xml:space="preserve">Tulos</w:t>
      </w:r>
    </w:p>
    <w:p>
      <w:r>
        <w:t xml:space="preserve">['Nicolas Sarkozy']</w:t>
      </w:r>
    </w:p>
    <w:p>
      <w:r>
        <w:rPr>
          <w:b/>
        </w:rPr>
        <w:t xml:space="preserve">Esimerkki 4.1034</w:t>
      </w:r>
    </w:p>
    <w:p>
      <w:r>
        <w:t xml:space="preserve">käsite: Raquel Welch kysymys: Kuka on Raquel Welchin tytär?</w:t>
      </w:r>
    </w:p>
    <w:p>
      <w:r>
        <w:rPr>
          <w:b/>
        </w:rPr>
        <w:t xml:space="preserve">Tulos</w:t>
      </w:r>
    </w:p>
    <w:p>
      <w:r>
        <w:t xml:space="preserve">['Tahnee Welch']</w:t>
      </w:r>
    </w:p>
    <w:p>
      <w:r>
        <w:rPr>
          <w:b/>
        </w:rPr>
        <w:t xml:space="preserve">Esimerkki 4.1035</w:t>
      </w:r>
    </w:p>
    <w:p>
      <w:r>
        <w:t xml:space="preserve">käsite: Leonardo da Vinci kysymys: Millaista taidetta Leonardo da Vinci tuotti?</w:t>
      </w:r>
    </w:p>
    <w:p>
      <w:r>
        <w:rPr>
          <w:b/>
        </w:rPr>
        <w:t xml:space="preserve">Tulos</w:t>
      </w:r>
    </w:p>
    <w:p>
      <w:r>
        <w:t xml:space="preserve">['Veistos', 'Maalaus', 'Piirustus']</w:t>
      </w:r>
    </w:p>
    <w:p>
      <w:r>
        <w:rPr>
          <w:b/>
        </w:rPr>
        <w:t xml:space="preserve">Esimerkki 4.1036</w:t>
      </w:r>
    </w:p>
    <w:p>
      <w:r>
        <w:t xml:space="preserve">käsite: Sambesi kysymys: Mihin Sambesijoki virtaa?</w:t>
      </w:r>
    </w:p>
    <w:p>
      <w:r>
        <w:rPr>
          <w:b/>
        </w:rPr>
        <w:t xml:space="preserve">Tulos</w:t>
      </w:r>
    </w:p>
    <w:p>
      <w:r>
        <w:t xml:space="preserve">['Namibia']</w:t>
      </w:r>
    </w:p>
    <w:p>
      <w:r>
        <w:rPr>
          <w:b/>
        </w:rPr>
        <w:t xml:space="preserve">Esimerkki 4.1037</w:t>
      </w:r>
    </w:p>
    <w:p>
      <w:r>
        <w:t xml:space="preserve">käsite: Kysymys: Minkä osavaltioiden läpi Connecticut-joki virtaa?</w:t>
      </w:r>
    </w:p>
    <w:p>
      <w:r>
        <w:rPr>
          <w:b/>
        </w:rPr>
        <w:t xml:space="preserve">Tulos</w:t>
      </w:r>
    </w:p>
    <w:p>
      <w:r>
        <w:t xml:space="preserve">["Vermont", "Connecticut", "New Hampshire", "Massachusetts"]</w:t>
      </w:r>
    </w:p>
    <w:p>
      <w:r>
        <w:rPr>
          <w:b/>
        </w:rPr>
        <w:t xml:space="preserve">Esimerkki 4.1038</w:t>
      </w:r>
    </w:p>
    <w:p>
      <w:r>
        <w:t xml:space="preserve">käsite: Kysymys: Mitä rahaa käytetään Malediiveilla?</w:t>
      </w:r>
    </w:p>
    <w:p>
      <w:r>
        <w:rPr>
          <w:b/>
        </w:rPr>
        <w:t xml:space="preserve">Tulos</w:t>
      </w:r>
    </w:p>
    <w:p>
      <w:r>
        <w:t xml:space="preserve">['Maldivian rufiyaa']</w:t>
      </w:r>
    </w:p>
    <w:p>
      <w:r>
        <w:rPr>
          <w:b/>
        </w:rPr>
        <w:t xml:space="preserve">Esimerkki 4.1039</w:t>
      </w:r>
    </w:p>
    <w:p>
      <w:r>
        <w:t xml:space="preserve">käsite: Anderson Cooper kysymys: Mikä on Anderson Cooper?</w:t>
      </w:r>
    </w:p>
    <w:p>
      <w:r>
        <w:rPr>
          <w:b/>
        </w:rPr>
        <w:t xml:space="preserve">Tulos</w:t>
      </w:r>
    </w:p>
    <w:p>
      <w:r>
        <w:t xml:space="preserve">['CNN']</w:t>
      </w:r>
    </w:p>
    <w:p>
      <w:r>
        <w:rPr>
          <w:b/>
        </w:rPr>
        <w:t xml:space="preserve">Esimerkki 4.1040</w:t>
      </w:r>
    </w:p>
    <w:p>
      <w:r>
        <w:t xml:space="preserve">käsite: Mike Leach kysymys: Missä Mike Leach valmentaa?</w:t>
      </w:r>
    </w:p>
    <w:p>
      <w:r>
        <w:rPr>
          <w:b/>
        </w:rPr>
        <w:t xml:space="preserve">Tulos</w:t>
      </w:r>
    </w:p>
    <w:p>
      <w:r>
        <w:t xml:space="preserve">['Washington State Cougars football']</w:t>
      </w:r>
    </w:p>
    <w:p>
      <w:r>
        <w:rPr>
          <w:b/>
        </w:rPr>
        <w:t xml:space="preserve">Esimerkki 4.1041</w:t>
      </w:r>
    </w:p>
    <w:p>
      <w:r>
        <w:t xml:space="preserve">käsite: New York kysymys: Mikä on New Yorkin postinumero?</w:t>
      </w:r>
    </w:p>
    <w:p>
      <w:r>
        <w:rPr>
          <w:b/>
        </w:rPr>
        <w:t xml:space="preserve">Tulos</w:t>
      </w:r>
    </w:p>
    <w:p>
      <w:r>
        <w:t xml:space="preserve">['10004', '10005', '10006', '10007', '10001', '10002', '10003', '10009', '10013', '10012']</w:t>
      </w:r>
    </w:p>
    <w:p>
      <w:r>
        <w:rPr>
          <w:b/>
        </w:rPr>
        <w:t xml:space="preserve">Esimerkki 4.1042</w:t>
      </w:r>
    </w:p>
    <w:p>
      <w:r>
        <w:t xml:space="preserve">käsite: Michael J Fox kysymys: Mikä sairaus Michael J Foxilla on?</w:t>
      </w:r>
    </w:p>
    <w:p>
      <w:r>
        <w:rPr>
          <w:b/>
        </w:rPr>
        <w:t xml:space="preserve">Tulos</w:t>
      </w:r>
    </w:p>
    <w:p>
      <w:r>
        <w:t xml:space="preserve">["Parkinsonin tauti"]</w:t>
      </w:r>
    </w:p>
    <w:p>
      <w:r>
        <w:rPr>
          <w:b/>
        </w:rPr>
        <w:t xml:space="preserve">Esimerkki 4.1043</w:t>
      </w:r>
    </w:p>
    <w:p>
      <w:r>
        <w:t xml:space="preserve">käsite: J R R Tolkien kysymys: Missä JRR Tolkien asui?</w:t>
      </w:r>
    </w:p>
    <w:p>
      <w:r>
        <w:rPr>
          <w:b/>
        </w:rPr>
        <w:t xml:space="preserve">Tulos</w:t>
      </w:r>
    </w:p>
    <w:p>
      <w:r>
        <w:t xml:space="preserve">['Yhdistynyt kuningaskunta']</w:t>
      </w:r>
    </w:p>
    <w:p>
      <w:r>
        <w:rPr>
          <w:b/>
        </w:rPr>
        <w:t xml:space="preserve">Esimerkki 4.1044</w:t>
      </w:r>
    </w:p>
    <w:p>
      <w:r>
        <w:t xml:space="preserve">käsite: Italia kysymys: Mitkä ovat Italian tärkeimmät kielet?</w:t>
      </w:r>
    </w:p>
    <w:p>
      <w:r>
        <w:rPr>
          <w:b/>
        </w:rPr>
        <w:t xml:space="preserve">Tulos</w:t>
      </w:r>
    </w:p>
    <w:p>
      <w:r>
        <w:t xml:space="preserve">['albanian kieli', 'itävaltalainen saksa', 'esperanton kieli', 'italian kieli', 'oksitanian kieli']]</w:t>
      </w:r>
    </w:p>
    <w:p>
      <w:r>
        <w:rPr>
          <w:b/>
        </w:rPr>
        <w:t xml:space="preserve">Esimerkki 4.1045</w:t>
      </w:r>
    </w:p>
    <w:p>
      <w:r>
        <w:t xml:space="preserve">käsite: Panama City Beach kysymys: Mitä tehdä panama city beach fl?</w:t>
      </w:r>
    </w:p>
    <w:p>
      <w:r>
        <w:rPr>
          <w:b/>
        </w:rPr>
        <w:t xml:space="preserve">Tulos</w:t>
      </w:r>
    </w:p>
    <w:p>
      <w:r>
        <w:t xml:space="preserve">['Thunder Beach Motorcycle Rally', 'Club La Vela', 'Man in the Sea Museum', 'Camp Helen State Park', 'Pier Park', 'Shipwreck Island', 'Latimer Cabin', 'St. Andrews State Park', 'Miracle Strip at Pier Park']]</w:t>
      </w:r>
    </w:p>
    <w:p>
      <w:r>
        <w:rPr>
          <w:b/>
        </w:rPr>
        <w:t xml:space="preserve">Esimerkki 4.1046</w:t>
      </w:r>
    </w:p>
    <w:p>
      <w:r>
        <w:t xml:space="preserve">käsite: Kysymys: Mikä on valuutta Dominikaanisessa tasavallassa?</w:t>
      </w:r>
    </w:p>
    <w:p>
      <w:r>
        <w:rPr>
          <w:b/>
        </w:rPr>
        <w:t xml:space="preserve">Tulos</w:t>
      </w:r>
    </w:p>
    <w:p>
      <w:r>
        <w:t xml:space="preserve">['Dominikaaninen peso']</w:t>
      </w:r>
    </w:p>
    <w:p>
      <w:r>
        <w:rPr>
          <w:b/>
        </w:rPr>
        <w:t xml:space="preserve">Esimerkki 4.1047</w:t>
      </w:r>
    </w:p>
    <w:p>
      <w:r>
        <w:t xml:space="preserve">käsite: Kysymys: Missä on San Miguel De Allende Meksikon kartalla?</w:t>
      </w:r>
    </w:p>
    <w:p>
      <w:r>
        <w:rPr>
          <w:b/>
        </w:rPr>
        <w:t xml:space="preserve">Tulos</w:t>
      </w:r>
    </w:p>
    <w:p>
      <w:r>
        <w:t xml:space="preserve">['Guanajuato', 'Meksiko']</w:t>
      </w:r>
    </w:p>
    <w:p>
      <w:r>
        <w:rPr>
          <w:b/>
        </w:rPr>
        <w:t xml:space="preserve">Esimerkki 4.1048</w:t>
      </w:r>
    </w:p>
    <w:p>
      <w:r>
        <w:t xml:space="preserve">käsite: Japani kysymys: Missä tsunami tapahtui Japanissa?</w:t>
      </w:r>
    </w:p>
    <w:p>
      <w:r>
        <w:rPr>
          <w:b/>
        </w:rPr>
        <w:t xml:space="preserve">Tulos</w:t>
      </w:r>
    </w:p>
    <w:p>
      <w:r>
        <w:t xml:space="preserve">['Japani']</w:t>
      </w:r>
    </w:p>
    <w:p>
      <w:r>
        <w:rPr>
          <w:b/>
        </w:rPr>
        <w:t xml:space="preserve">Esimerkki 4.1049</w:t>
      </w:r>
    </w:p>
    <w:p>
      <w:r>
        <w:t xml:space="preserve">käsite: Gizan kysymys: Missä sijaitsevat Gizan suuret pyramidit?</w:t>
      </w:r>
    </w:p>
    <w:p>
      <w:r>
        <w:rPr>
          <w:b/>
        </w:rPr>
        <w:t xml:space="preserve">Tulos</w:t>
      </w:r>
    </w:p>
    <w:p>
      <w:r>
        <w:t xml:space="preserve">['Kairon metro']</w:t>
      </w:r>
    </w:p>
    <w:p>
      <w:r>
        <w:rPr>
          <w:b/>
        </w:rPr>
        <w:t xml:space="preserve">Esimerkki 4.1050</w:t>
      </w:r>
    </w:p>
    <w:p>
      <w:r>
        <w:t xml:space="preserve">käsite: Liam Neeson kysymys: Mikä oli Liam Neesonin hahmo Star Warsissa?</w:t>
      </w:r>
    </w:p>
    <w:p>
      <w:r>
        <w:rPr>
          <w:b/>
        </w:rPr>
        <w:t xml:space="preserve">Tulos</w:t>
      </w:r>
    </w:p>
    <w:p>
      <w:r>
        <w:t xml:space="preserve">['Qui-Gon Jinn']</w:t>
      </w:r>
    </w:p>
    <w:p>
      <w:r>
        <w:rPr>
          <w:b/>
        </w:rPr>
        <w:t xml:space="preserve">Esimerkki 4.1051</w:t>
      </w:r>
    </w:p>
    <w:p>
      <w:r>
        <w:t xml:space="preserve">käsite: Griffin kysymys: Kuka soittaa Lois Griffinin ääntä?</w:t>
      </w:r>
    </w:p>
    <w:p>
      <w:r>
        <w:rPr>
          <w:b/>
        </w:rPr>
        <w:t xml:space="preserve">Tulos</w:t>
      </w:r>
    </w:p>
    <w:p>
      <w:r>
        <w:t xml:space="preserve">['Alex Borstein']</w:t>
      </w:r>
    </w:p>
    <w:p>
      <w:r>
        <w:rPr>
          <w:b/>
        </w:rPr>
        <w:t xml:space="preserve">Esimerkki 4.1052</w:t>
      </w:r>
    </w:p>
    <w:p>
      <w:r>
        <w:t xml:space="preserve">käsite: Sergio Aguero kysymys: Missä joukkueessa Sergio Aguero pelaa?</w:t>
      </w:r>
    </w:p>
    <w:p>
      <w:r>
        <w:rPr>
          <w:b/>
        </w:rPr>
        <w:t xml:space="preserve">Tulos</w:t>
      </w:r>
    </w:p>
    <w:p>
      <w:r>
        <w:t xml:space="preserve">['Argentiinan jalkapallomaajoukkue']</w:t>
      </w:r>
    </w:p>
    <w:p>
      <w:r>
        <w:rPr>
          <w:b/>
        </w:rPr>
        <w:t xml:space="preserve">Esimerkki 4.1053</w:t>
      </w:r>
    </w:p>
    <w:p>
      <w:r>
        <w:t xml:space="preserve">käsite: Georgia kysymys: Mikä on Georgian pääkaupunki?</w:t>
      </w:r>
    </w:p>
    <w:p>
      <w:r>
        <w:rPr>
          <w:b/>
        </w:rPr>
        <w:t xml:space="preserve">Tulos</w:t>
      </w:r>
    </w:p>
    <w:p>
      <w:r>
        <w:t xml:space="preserve">['Atlanta']</w:t>
      </w:r>
    </w:p>
    <w:p>
      <w:r>
        <w:rPr>
          <w:b/>
        </w:rPr>
        <w:t xml:space="preserve">Esimerkki 4.1054</w:t>
      </w:r>
    </w:p>
    <w:p>
      <w:r>
        <w:t xml:space="preserve">käsite: Ford Ranger kysymys: Milloin Ford Rangerin valmistus lopetettiin?</w:t>
      </w:r>
    </w:p>
    <w:p>
      <w:r>
        <w:rPr>
          <w:b/>
        </w:rPr>
        <w:t xml:space="preserve">Tulos</w:t>
      </w:r>
    </w:p>
    <w:p>
      <w:r>
        <w:t xml:space="preserve">['2011 Ford Ranger']</w:t>
      </w:r>
    </w:p>
    <w:p>
      <w:r>
        <w:rPr>
          <w:b/>
        </w:rPr>
        <w:t xml:space="preserve">Esimerkki 4.1055</w:t>
      </w:r>
    </w:p>
    <w:p>
      <w:r>
        <w:t xml:space="preserve">käsite: Miley Cyrus kysymys: Minkä väriset ovat Miley Cyrusin punaiset hiukset?</w:t>
      </w:r>
    </w:p>
    <w:p>
      <w:r>
        <w:rPr>
          <w:b/>
        </w:rPr>
        <w:t xml:space="preserve">Tulos</w:t>
      </w:r>
    </w:p>
    <w:p>
      <w:r>
        <w:t xml:space="preserve">['therichest.org']</w:t>
      </w:r>
    </w:p>
    <w:p>
      <w:r>
        <w:rPr>
          <w:b/>
        </w:rPr>
        <w:t xml:space="preserve">Esimerkki 4.1056</w:t>
      </w:r>
    </w:p>
    <w:p>
      <w:r>
        <w:t xml:space="preserve">käsite: Supreme Court Of The United States kysymys: Kuka on Yhdysvaltain korkeimman oikeuden nykyinen päällikkötuomari?</w:t>
      </w:r>
    </w:p>
    <w:p>
      <w:r>
        <w:rPr>
          <w:b/>
        </w:rPr>
        <w:t xml:space="preserve">Tulos</w:t>
      </w:r>
    </w:p>
    <w:p>
      <w:r>
        <w:t xml:space="preserve">['John Roberts']</w:t>
      </w:r>
    </w:p>
    <w:p>
      <w:r>
        <w:rPr>
          <w:b/>
        </w:rPr>
        <w:t xml:space="preserve">Esimerkki 4.1057</w:t>
      </w:r>
    </w:p>
    <w:p>
      <w:r>
        <w:t xml:space="preserve">käsite: James kysymys: Kuka on Susan St James?</w:t>
      </w:r>
    </w:p>
    <w:p>
      <w:r>
        <w:rPr>
          <w:b/>
        </w:rPr>
        <w:t xml:space="preserve">Tulos</w:t>
      </w:r>
    </w:p>
    <w:p>
      <w:r>
        <w:t xml:space="preserve">['Näyttelijä']</w:t>
      </w:r>
    </w:p>
    <w:p>
      <w:r>
        <w:rPr>
          <w:b/>
        </w:rPr>
        <w:t xml:space="preserve">Esimerkki 4.1058</w:t>
      </w:r>
    </w:p>
    <w:p>
      <w:r>
        <w:t xml:space="preserve">käsite: Paul kysymys: Mikä on Chris Paulin pojan nimi?</w:t>
      </w:r>
    </w:p>
    <w:p>
      <w:r>
        <w:rPr>
          <w:b/>
        </w:rPr>
        <w:t xml:space="preserve">Tulos</w:t>
      </w:r>
    </w:p>
    <w:p>
      <w:r>
        <w:t xml:space="preserve">['Christopher Emmanuel Paul II']</w:t>
      </w:r>
    </w:p>
    <w:p>
      <w:r>
        <w:rPr>
          <w:b/>
        </w:rPr>
        <w:t xml:space="preserve">Esimerkki 4.1059</w:t>
      </w:r>
    </w:p>
    <w:p>
      <w:r>
        <w:t xml:space="preserve">käsite: Albert Einstein kysymys: Mitä Einstein keksi?</w:t>
      </w:r>
    </w:p>
    <w:p>
      <w:r>
        <w:rPr>
          <w:b/>
        </w:rPr>
        <w:t xml:space="preserve">Tulos</w:t>
      </w:r>
    </w:p>
    <w:p>
      <w:r>
        <w:t xml:space="preserve">['Einsteinin jääkaappi']</w:t>
      </w:r>
    </w:p>
    <w:p>
      <w:r>
        <w:rPr>
          <w:b/>
        </w:rPr>
        <w:t xml:space="preserve">Esimerkki 4.1060</w:t>
      </w:r>
    </w:p>
    <w:p>
      <w:r>
        <w:t xml:space="preserve">käsite: Josh Hutcherson kysymys: Ketä Josh Hutcherson näyttelee Nälkäpeleissä?</w:t>
      </w:r>
    </w:p>
    <w:p>
      <w:r>
        <w:rPr>
          <w:b/>
        </w:rPr>
        <w:t xml:space="preserve">Tulos</w:t>
      </w:r>
    </w:p>
    <w:p>
      <w:r>
        <w:t xml:space="preserve">['Peeta Mellark']</w:t>
      </w:r>
    </w:p>
    <w:p>
      <w:r>
        <w:rPr>
          <w:b/>
        </w:rPr>
        <w:t xml:space="preserve">Esimerkki 4.1061</w:t>
      </w:r>
    </w:p>
    <w:p>
      <w:r>
        <w:t xml:space="preserve">käsite: Miami kysymys: missä syödä Miami Floridassa?</w:t>
      </w:r>
    </w:p>
    <w:p>
      <w:r>
        <w:rPr>
          <w:b/>
        </w:rPr>
        <w:t xml:space="preserve">Tulos</w:t>
      </w:r>
    </w:p>
    <w:p>
      <w:r>
        <w:t xml:space="preserve">['S &amp; S Sandwich Shop']</w:t>
      </w:r>
    </w:p>
    <w:p>
      <w:r>
        <w:rPr>
          <w:b/>
        </w:rPr>
        <w:t xml:space="preserve">Esimerkki 4.1062</w:t>
      </w:r>
    </w:p>
    <w:p>
      <w:r>
        <w:t xml:space="preserve">käsite: Colorado kysymys: Mikä on Coloradon osavaltion lippu?</w:t>
      </w:r>
    </w:p>
    <w:p>
      <w:r>
        <w:rPr>
          <w:b/>
        </w:rPr>
        <w:t xml:space="preserve">Tulos</w:t>
      </w:r>
    </w:p>
    <w:p>
      <w:r>
        <w:t xml:space="preserve">['Coloradon lippu']</w:t>
      </w:r>
    </w:p>
    <w:p>
      <w:r>
        <w:rPr>
          <w:b/>
        </w:rPr>
        <w:t xml:space="preserve">Esimerkki 4.1063</w:t>
      </w:r>
    </w:p>
    <w:p>
      <w:r>
        <w:t xml:space="preserve">käsite: Claire Bennet kysymys: Kuka näyttelee Clairea Lostissa?</w:t>
      </w:r>
    </w:p>
    <w:p>
      <w:r>
        <w:rPr>
          <w:b/>
        </w:rPr>
        <w:t xml:space="preserve">Tulos</w:t>
      </w:r>
    </w:p>
    <w:p>
      <w:r>
        <w:t xml:space="preserve">['Hayden Panettiere']</w:t>
      </w:r>
    </w:p>
    <w:p>
      <w:r>
        <w:rPr>
          <w:b/>
        </w:rPr>
        <w:t xml:space="preserve">Esimerkki 4.1064</w:t>
      </w:r>
    </w:p>
    <w:p>
      <w:r>
        <w:t xml:space="preserve">käsite: New Jersey kysymys: Ketkä ovat New Jerseyn senaattoreita?</w:t>
      </w:r>
    </w:p>
    <w:p>
      <w:r>
        <w:rPr>
          <w:b/>
        </w:rPr>
        <w:t xml:space="preserve">Tulos</w:t>
      </w:r>
    </w:p>
    <w:p>
      <w:r>
        <w:t xml:space="preserve">['Joseph S. Frelinghuysen', 'Frederick Frelinghuysen', 'Frank Lautenberg', 'Jon Corzine', 'Frederick T. Frelinghuysen', 'Jonathan Elmer', 'Philemon Dickinson', 'William Paterson', 'John Rutherfurd', 'Bob Menendez']]</w:t>
      </w:r>
    </w:p>
    <w:p>
      <w:r>
        <w:rPr>
          <w:b/>
        </w:rPr>
        <w:t xml:space="preserve">Esimerkki 4.1065</w:t>
      </w:r>
    </w:p>
    <w:p>
      <w:r>
        <w:t xml:space="preserve">käsite: Jamie Campbell Bower kysymys: Ketä Jamie Campbell Bower näyttelee elokuvassa Breaking Dawn?</w:t>
      </w:r>
    </w:p>
    <w:p>
      <w:r>
        <w:rPr>
          <w:b/>
        </w:rPr>
        <w:t xml:space="preserve">Tulos</w:t>
      </w:r>
    </w:p>
    <w:p>
      <w:r>
        <w:t xml:space="preserve">['Anne Elizabeth Roseberry']</w:t>
      </w:r>
    </w:p>
    <w:p>
      <w:r>
        <w:rPr>
          <w:b/>
        </w:rPr>
        <w:t xml:space="preserve">Esimerkki 4.1066</w:t>
      </w:r>
    </w:p>
    <w:p>
      <w:r>
        <w:t xml:space="preserve">käsite: Tanska kysymys: Mitä kieltä Tanska?</w:t>
      </w:r>
    </w:p>
    <w:p>
      <w:r>
        <w:rPr>
          <w:b/>
        </w:rPr>
        <w:t xml:space="preserve">Tulos</w:t>
      </w:r>
    </w:p>
    <w:p>
      <w:r>
        <w:t xml:space="preserve">['Tanskan kieli']</w:t>
      </w:r>
    </w:p>
    <w:p>
      <w:r>
        <w:rPr>
          <w:b/>
        </w:rPr>
        <w:t xml:space="preserve">Esimerkki 4.1067</w:t>
      </w:r>
    </w:p>
    <w:p>
      <w:r>
        <w:t xml:space="preserve">käsite: Marie Curie kysymys: Mistä Marie Curie on kotoisin?</w:t>
      </w:r>
    </w:p>
    <w:p>
      <w:r>
        <w:rPr>
          <w:b/>
        </w:rPr>
        <w:t xml:space="preserve">Tulos</w:t>
      </w:r>
    </w:p>
    <w:p>
      <w:r>
        <w:t xml:space="preserve">['Varsova']</w:t>
      </w:r>
    </w:p>
    <w:p>
      <w:r>
        <w:rPr>
          <w:b/>
        </w:rPr>
        <w:t xml:space="preserve">Esimerkki 4.1068</w:t>
      </w:r>
    </w:p>
    <w:p>
      <w:r>
        <w:t xml:space="preserve">käsite: Facebook-kysymys: Kuka on Facebookin perustaja?</w:t>
      </w:r>
    </w:p>
    <w:p>
      <w:r>
        <w:rPr>
          <w:b/>
        </w:rPr>
        <w:t xml:space="preserve">Tulos</w:t>
      </w:r>
    </w:p>
    <w:p>
      <w:r>
        <w:t xml:space="preserve">['Mark Zuckerberg']</w:t>
      </w:r>
    </w:p>
    <w:p>
      <w:r>
        <w:rPr>
          <w:b/>
        </w:rPr>
        <w:t xml:space="preserve">Esimerkki 4.1069</w:t>
      </w:r>
    </w:p>
    <w:p>
      <w:r>
        <w:t xml:space="preserve">käsite: Aruba kysymys: Millaista rahaa käytätte Aruballa?</w:t>
      </w:r>
    </w:p>
    <w:p>
      <w:r>
        <w:rPr>
          <w:b/>
        </w:rPr>
        <w:t xml:space="preserve">Tulos</w:t>
      </w:r>
    </w:p>
    <w:p>
      <w:r>
        <w:t xml:space="preserve">['Aruban florin']</w:t>
      </w:r>
    </w:p>
    <w:p>
      <w:r>
        <w:rPr>
          <w:b/>
        </w:rPr>
        <w:t xml:space="preserve">Esimerkki 4.1070</w:t>
      </w:r>
    </w:p>
    <w:p>
      <w:r>
        <w:t xml:space="preserve">käsite: Costa Rica kysymys: Mitä kieltä ihmiset puhuvat Costa Ricassa?</w:t>
      </w:r>
    </w:p>
    <w:p>
      <w:r>
        <w:rPr>
          <w:b/>
        </w:rPr>
        <w:t xml:space="preserve">Tulos</w:t>
      </w:r>
    </w:p>
    <w:p>
      <w:r>
        <w:t xml:space="preserve">['Espanjan kieli']</w:t>
      </w:r>
    </w:p>
    <w:p>
      <w:r>
        <w:rPr>
          <w:b/>
        </w:rPr>
        <w:t xml:space="preserve">Esimerkki 4.1071</w:t>
      </w:r>
    </w:p>
    <w:p>
      <w:r>
        <w:t xml:space="preserve">käsite: John Mayer kysymys: Millaista musiikkia John Mayer soittaa?</w:t>
      </w:r>
    </w:p>
    <w:p>
      <w:r>
        <w:rPr>
          <w:b/>
        </w:rPr>
        <w:t xml:space="preserve">Tulos</w:t>
      </w:r>
    </w:p>
    <w:p>
      <w:r>
        <w:t xml:space="preserve">['Pop rock']</w:t>
      </w:r>
    </w:p>
    <w:p>
      <w:r>
        <w:rPr>
          <w:b/>
        </w:rPr>
        <w:t xml:space="preserve">Esimerkki 4.1072</w:t>
      </w:r>
    </w:p>
    <w:p>
      <w:r>
        <w:t xml:space="preserve">käsite: D Carter kysymys: Mikä on Lil Waynen oikea nimi?</w:t>
      </w:r>
    </w:p>
    <w:p>
      <w:r>
        <w:rPr>
          <w:b/>
        </w:rPr>
        <w:t xml:space="preserve">Tulos</w:t>
      </w:r>
    </w:p>
    <w:p>
      <w:r>
        <w:t xml:space="preserve">['Dwayne Carter III']</w:t>
      </w:r>
    </w:p>
    <w:p>
      <w:r>
        <w:rPr>
          <w:b/>
        </w:rPr>
        <w:t xml:space="preserve">Esimerkki 4.1073</w:t>
      </w:r>
    </w:p>
    <w:p>
      <w:r>
        <w:t xml:space="preserve">käsite: Yhdysvallat kysymys: Mikä on Yhdysvaltojen poliittinen järjestelmä?</w:t>
      </w:r>
    </w:p>
    <w:p>
      <w:r>
        <w:rPr>
          <w:b/>
        </w:rPr>
        <w:t xml:space="preserve">Tulos</w:t>
      </w:r>
    </w:p>
    <w:p>
      <w:r>
        <w:t xml:space="preserve">['Liittotasavalta']</w:t>
      </w:r>
    </w:p>
    <w:p>
      <w:r>
        <w:rPr>
          <w:b/>
        </w:rPr>
        <w:t xml:space="preserve">Esimerkki 4.1074</w:t>
      </w:r>
    </w:p>
    <w:p>
      <w:r>
        <w:t xml:space="preserve">käsite: Afganistan kysymys: Mitä uskontoja Afganistanissa harjoitetaan?</w:t>
      </w:r>
    </w:p>
    <w:p>
      <w:r>
        <w:rPr>
          <w:b/>
        </w:rPr>
        <w:t xml:space="preserve">Tulos</w:t>
      </w:r>
    </w:p>
    <w:p>
      <w:r>
        <w:t xml:space="preserve">['Shia-islam', 'Sunni-islam']</w:t>
      </w:r>
    </w:p>
    <w:p>
      <w:r>
        <w:rPr>
          <w:b/>
        </w:rPr>
        <w:t xml:space="preserve">Esimerkki 4.1075</w:t>
      </w:r>
    </w:p>
    <w:p>
      <w:r>
        <w:t xml:space="preserve">käsite: World Series kysymys: Missä pelataan World Series 2012?</w:t>
      </w:r>
    </w:p>
    <w:p>
      <w:r>
        <w:rPr>
          <w:b/>
        </w:rPr>
        <w:t xml:space="preserve">Tulos</w:t>
      </w:r>
    </w:p>
    <w:p>
      <w:r>
        <w:t xml:space="preserve">["The Gashouse Gang: How Dizzy Dean, Leo Durocher, Branch Rickey, Pepper Martin, and Their Colorful, Come-from-Behind Ball Club Won the World Series - and America's Heart - During the Great Depression"]]</w:t>
      </w:r>
    </w:p>
    <w:p>
      <w:r>
        <w:rPr>
          <w:b/>
        </w:rPr>
        <w:t xml:space="preserve">Esimerkki 4.1076</w:t>
      </w:r>
    </w:p>
    <w:p>
      <w:r>
        <w:t xml:space="preserve">käsite: Kysymys: Millaista kieltä irlantilaiset puhuvat?</w:t>
      </w:r>
    </w:p>
    <w:p>
      <w:r>
        <w:rPr>
          <w:b/>
        </w:rPr>
        <w:t xml:space="preserve">Tulos</w:t>
      </w:r>
    </w:p>
    <w:p>
      <w:r>
        <w:t xml:space="preserve">['Irlannin kieli', 'Hiberno-English', 'Skotlannin kieli', 'Englannin kieli', 'Shelta Language', 'Ulsterin skotlannin murteet']]</w:t>
      </w:r>
    </w:p>
    <w:p>
      <w:r>
        <w:rPr>
          <w:b/>
        </w:rPr>
        <w:t xml:space="preserve">Esimerkki 4.1077</w:t>
      </w:r>
    </w:p>
    <w:p>
      <w:r>
        <w:t xml:space="preserve">käsite: Audrey Hepburn kysymys: Mihin syöpään Audrey Hepburn kuoli?</w:t>
      </w:r>
    </w:p>
    <w:p>
      <w:r>
        <w:rPr>
          <w:b/>
        </w:rPr>
        <w:t xml:space="preserve">Tulos</w:t>
      </w:r>
    </w:p>
    <w:p>
      <w:r>
        <w:t xml:space="preserve">['Liitännäissyöpä']</w:t>
      </w:r>
    </w:p>
    <w:p>
      <w:r>
        <w:rPr>
          <w:b/>
        </w:rPr>
        <w:t xml:space="preserve">Esimerkki 4.1078</w:t>
      </w:r>
    </w:p>
    <w:p>
      <w:r>
        <w:t xml:space="preserve">käsite: Allen Iverson kysymys: Missä Allen Iverson asuu nyt?</w:t>
      </w:r>
    </w:p>
    <w:p>
      <w:r>
        <w:rPr>
          <w:b/>
        </w:rPr>
        <w:t xml:space="preserve">Tulos</w:t>
      </w:r>
    </w:p>
    <w:p>
      <w:r>
        <w:t xml:space="preserve">['Hampton']</w:t>
      </w:r>
    </w:p>
    <w:p>
      <w:r>
        <w:rPr>
          <w:b/>
        </w:rPr>
        <w:t xml:space="preserve">Esimerkki 4.1079</w:t>
      </w:r>
    </w:p>
    <w:p>
      <w:r>
        <w:t xml:space="preserve">käsite: Dwight Howard kysymys: Missä Dwight Howard syntyi?</w:t>
      </w:r>
    </w:p>
    <w:p>
      <w:r>
        <w:rPr>
          <w:b/>
        </w:rPr>
        <w:t xml:space="preserve">Tulos</w:t>
      </w:r>
    </w:p>
    <w:p>
      <w:r>
        <w:t xml:space="preserve">['Atlanta']</w:t>
      </w:r>
    </w:p>
    <w:p>
      <w:r>
        <w:rPr>
          <w:b/>
        </w:rPr>
        <w:t xml:space="preserve">Esimerkki 4.1080</w:t>
      </w:r>
    </w:p>
    <w:p>
      <w:r>
        <w:t xml:space="preserve">käsite: Kysymys: Missä guyanalaiset asuvat?</w:t>
      </w:r>
    </w:p>
    <w:p>
      <w:r>
        <w:rPr>
          <w:b/>
        </w:rPr>
        <w:t xml:space="preserve">Tulos</w:t>
      </w:r>
    </w:p>
    <w:p>
      <w:r>
        <w:t xml:space="preserve">['Guyana']</w:t>
      </w:r>
    </w:p>
    <w:p>
      <w:r>
        <w:rPr>
          <w:b/>
        </w:rPr>
        <w:t xml:space="preserve">Esimerkki 4.1081</w:t>
      </w:r>
    </w:p>
    <w:p>
      <w:r>
        <w:t xml:space="preserve">käsite: Antonio kysymys: Missä aikavyöhykkeessä Texasin San Antonio on?</w:t>
      </w:r>
    </w:p>
    <w:p>
      <w:r>
        <w:rPr>
          <w:b/>
        </w:rPr>
        <w:t xml:space="preserve">Tulos</w:t>
      </w:r>
    </w:p>
    <w:p>
      <w:r>
        <w:t xml:space="preserve">['Keskiaikavyöhyke']</w:t>
      </w:r>
    </w:p>
    <w:p>
      <w:r>
        <w:rPr>
          <w:b/>
        </w:rPr>
        <w:t xml:space="preserve">Esimerkki 4.1082</w:t>
      </w:r>
    </w:p>
    <w:p>
      <w:r>
        <w:t xml:space="preserve">käsite: Alexandria kysymys: Missä Alexandria sijaitsee?</w:t>
      </w:r>
    </w:p>
    <w:p>
      <w:r>
        <w:rPr>
          <w:b/>
        </w:rPr>
        <w:t xml:space="preserve">Tulos</w:t>
      </w:r>
    </w:p>
    <w:p>
      <w:r>
        <w:t xml:space="preserve">['Egypti']</w:t>
      </w:r>
    </w:p>
    <w:p>
      <w:r>
        <w:rPr>
          <w:b/>
        </w:rPr>
        <w:t xml:space="preserve">Esimerkki 4.1083</w:t>
      </w:r>
    </w:p>
    <w:p>
      <w:r>
        <w:t xml:space="preserve">käsite: Saksa kysymys: Kuka oli Saksan fasistinen diktaattori?</w:t>
      </w:r>
    </w:p>
    <w:p>
      <w:r>
        <w:rPr>
          <w:b/>
        </w:rPr>
        <w:t xml:space="preserve">Tulos</w:t>
      </w:r>
    </w:p>
    <w:p>
      <w:r>
        <w:t xml:space="preserve">['Hitler']</w:t>
      </w:r>
    </w:p>
    <w:p>
      <w:r>
        <w:rPr>
          <w:b/>
        </w:rPr>
        <w:t xml:space="preserve">Esimerkki 4.1084</w:t>
      </w:r>
    </w:p>
    <w:p>
      <w:r>
        <w:t xml:space="preserve">käsite: Kysymys: Mikä on Australian valuutta?</w:t>
      </w:r>
    </w:p>
    <w:p>
      <w:r>
        <w:rPr>
          <w:b/>
        </w:rPr>
        <w:t xml:space="preserve">Tulos</w:t>
      </w:r>
    </w:p>
    <w:p>
      <w:r>
        <w:t xml:space="preserve">['Australian dollari']</w:t>
      </w:r>
    </w:p>
    <w:p>
      <w:r>
        <w:rPr>
          <w:b/>
        </w:rPr>
        <w:t xml:space="preserve">Esimerkki 4.1085</w:t>
      </w:r>
    </w:p>
    <w:p>
      <w:r>
        <w:t xml:space="preserve">käsite: Obama kysymys: Mitä Michelle Obama teki?</w:t>
      </w:r>
    </w:p>
    <w:p>
      <w:r>
        <w:rPr>
          <w:b/>
        </w:rPr>
        <w:t xml:space="preserve">Tulos</w:t>
      </w:r>
    </w:p>
    <w:p>
      <w:r>
        <w:t xml:space="preserve">['Yhdysvaltain ensimmäinen nainen']</w:t>
      </w:r>
    </w:p>
    <w:p>
      <w:r>
        <w:rPr>
          <w:b/>
        </w:rPr>
        <w:t xml:space="preserve">Esimerkki 4.1086</w:t>
      </w:r>
    </w:p>
    <w:p>
      <w:r>
        <w:t xml:space="preserve">käsite: Chris Humphrey kysymys: Missä joukkueessa Chris Humphrey pelaa?</w:t>
      </w:r>
    </w:p>
    <w:p>
      <w:r>
        <w:rPr>
          <w:b/>
        </w:rPr>
        <w:t xml:space="preserve">Tulos</w:t>
      </w:r>
    </w:p>
    <w:p>
      <w:r>
        <w:t xml:space="preserve">['Motherwell F.C.']</w:t>
      </w:r>
    </w:p>
    <w:p>
      <w:r>
        <w:rPr>
          <w:b/>
        </w:rPr>
        <w:t xml:space="preserve">Esimerkki 4.1087</w:t>
      </w:r>
    </w:p>
    <w:p>
      <w:r>
        <w:t xml:space="preserve">käsite: Kiinan kieli kysymys: Missä useimmat kiinalaiset asuvat?</w:t>
      </w:r>
    </w:p>
    <w:p>
      <w:r>
        <w:rPr>
          <w:b/>
        </w:rPr>
        <w:t xml:space="preserve">Tulos</w:t>
      </w:r>
    </w:p>
    <w:p>
      <w:r>
        <w:t xml:space="preserve">['Kiina']</w:t>
      </w:r>
    </w:p>
    <w:p>
      <w:r>
        <w:rPr>
          <w:b/>
        </w:rPr>
        <w:t xml:space="preserve">Esimerkki 4.1088</w:t>
      </w:r>
    </w:p>
    <w:p>
      <w:r>
        <w:t xml:space="preserve">käsite: Kysymys: Milloin Raiders voitti Superbowlin?</w:t>
      </w:r>
    </w:p>
    <w:p>
      <w:r>
        <w:rPr>
          <w:b/>
        </w:rPr>
        <w:t xml:space="preserve">Tulos</w:t>
      </w:r>
    </w:p>
    <w:p>
      <w:r>
        <w:t xml:space="preserve">['Super Bowl XV']</w:t>
      </w:r>
    </w:p>
    <w:p>
      <w:r>
        <w:rPr>
          <w:b/>
        </w:rPr>
        <w:t xml:space="preserve">Esimerkki 4.1089</w:t>
      </w:r>
    </w:p>
    <w:p>
      <w:r>
        <w:t xml:space="preserve">käsite: Eurokysymys: missä euroa käytetään?</w:t>
      </w:r>
    </w:p>
    <w:p>
      <w:r>
        <w:rPr>
          <w:b/>
        </w:rPr>
        <w:t xml:space="preserve">Tulos</w:t>
      </w:r>
    </w:p>
    <w:p>
      <w:r>
        <w:t xml:space="preserve">['Italia', 'Portugali', 'Suomi', 'Luxemburg', 'Ranska', 'Slovenia', 'Itävalta', 'Saksa', 'Kreikka', 'Espanja']]</w:t>
      </w:r>
    </w:p>
    <w:p>
      <w:r>
        <w:rPr>
          <w:b/>
        </w:rPr>
        <w:t xml:space="preserve">Esimerkki 4.1090</w:t>
      </w:r>
    </w:p>
    <w:p>
      <w:r>
        <w:t xml:space="preserve">käsite: Katolinen kirkko kysymys: Kuinka rikas on roomalaiskatolinen kirkko?</w:t>
      </w:r>
    </w:p>
    <w:p>
      <w:r>
        <w:rPr>
          <w:b/>
        </w:rPr>
        <w:t xml:space="preserve">Tulos</w:t>
      </w:r>
    </w:p>
    <w:p>
      <w:r>
        <w:t xml:space="preserve">['Katolisuus']</w:t>
      </w:r>
    </w:p>
    <w:p>
      <w:r>
        <w:rPr>
          <w:b/>
        </w:rPr>
        <w:t xml:space="preserve">Esimerkki 4.1091</w:t>
      </w:r>
    </w:p>
    <w:p>
      <w:r>
        <w:t xml:space="preserve">käsite: Juutalainen kysymys: Mikä vuosi tulee olemaan juutalaisessa kalenterissa?</w:t>
      </w:r>
    </w:p>
    <w:p>
      <w:r>
        <w:rPr>
          <w:b/>
        </w:rPr>
        <w:t xml:space="preserve">Tulos</w:t>
      </w:r>
    </w:p>
    <w:p>
      <w:r>
        <w:t xml:space="preserve">['Jiddish Language']</w:t>
      </w:r>
    </w:p>
    <w:p>
      <w:r>
        <w:rPr>
          <w:b/>
        </w:rPr>
        <w:t xml:space="preserve">Esimerkki 4.1092</w:t>
      </w:r>
    </w:p>
    <w:p>
      <w:r>
        <w:t xml:space="preserve">käsite: Pixie Lott kysymys: Missä Pixie Lott kävi koulua?</w:t>
      </w:r>
    </w:p>
    <w:p>
      <w:r>
        <w:rPr>
          <w:b/>
        </w:rPr>
        <w:t xml:space="preserve">Tulos</w:t>
      </w:r>
    </w:p>
    <w:p>
      <w:r>
        <w:t xml:space="preserve">['Italia Conti Academy of Theatre Arts']</w:t>
      </w:r>
    </w:p>
    <w:p>
      <w:r>
        <w:rPr>
          <w:b/>
        </w:rPr>
        <w:t xml:space="preserve">Esimerkki 4.1093</w:t>
      </w:r>
    </w:p>
    <w:p>
      <w:r>
        <w:t xml:space="preserve">käsite: Irak-kysymys: Milloin hyökkäsimme Irakiin?</w:t>
      </w:r>
    </w:p>
    <w:p>
      <w:r>
        <w:rPr>
          <w:b/>
        </w:rPr>
        <w:t xml:space="preserve">Tulos</w:t>
      </w:r>
    </w:p>
    <w:p>
      <w:r>
        <w:t xml:space="preserve">['2003 hyökkäys Irakiin']</w:t>
      </w:r>
    </w:p>
    <w:p>
      <w:r>
        <w:rPr>
          <w:b/>
        </w:rPr>
        <w:t xml:space="preserve">Esimerkki 4.1094</w:t>
      </w:r>
    </w:p>
    <w:p>
      <w:r>
        <w:t xml:space="preserve">käsite: Oklahoma City Hornets kysymys: Mikä on New Orleans Hornetsin uusi nimi?</w:t>
      </w:r>
    </w:p>
    <w:p>
      <w:r>
        <w:rPr>
          <w:b/>
        </w:rPr>
        <w:t xml:space="preserve">Tulos</w:t>
      </w:r>
    </w:p>
    <w:p>
      <w:r>
        <w:t xml:space="preserve">['Charlotte Hornets']</w:t>
      </w:r>
    </w:p>
    <w:p>
      <w:r>
        <w:rPr>
          <w:b/>
        </w:rPr>
        <w:t xml:space="preserve">Esimerkki 4.1095</w:t>
      </w:r>
    </w:p>
    <w:p>
      <w:r>
        <w:t xml:space="preserve">käsite: Darry Beckwith kysymys: Miltä Darry näytti?</w:t>
      </w:r>
    </w:p>
    <w:p>
      <w:r>
        <w:rPr>
          <w:b/>
        </w:rPr>
        <w:t xml:space="preserve">Tulos</w:t>
      </w:r>
    </w:p>
    <w:p>
      <w:r>
        <w:t xml:space="preserve">['Mies']</w:t>
      </w:r>
    </w:p>
    <w:p>
      <w:r>
        <w:rPr>
          <w:b/>
        </w:rPr>
        <w:t xml:space="preserve">Esimerkki 4.1096</w:t>
      </w:r>
    </w:p>
    <w:p>
      <w:r>
        <w:t xml:space="preserve">käsite: Hugh Hefner kysymys: Kenen kanssa Hugh Hefner seurustelee nyt vuonna 2012?</w:t>
      </w:r>
    </w:p>
    <w:p>
      <w:r>
        <w:rPr>
          <w:b/>
        </w:rPr>
        <w:t xml:space="preserve">Tulos</w:t>
      </w:r>
    </w:p>
    <w:p>
      <w:r>
        <w:t xml:space="preserve">['Crystal Harris']</w:t>
      </w:r>
    </w:p>
    <w:p>
      <w:r>
        <w:rPr>
          <w:b/>
        </w:rPr>
        <w:t xml:space="preserve">Esimerkki 4.1097</w:t>
      </w:r>
    </w:p>
    <w:p>
      <w:r>
        <w:t xml:space="preserve">käsite: Gautama Buddha kysymys: mihin buddha uskoo?</w:t>
      </w:r>
    </w:p>
    <w:p>
      <w:r>
        <w:rPr>
          <w:b/>
        </w:rPr>
        <w:t xml:space="preserve">Tulos</w:t>
      </w:r>
    </w:p>
    <w:p>
      <w:r>
        <w:t xml:space="preserve">['Buddhalaisuus']</w:t>
      </w:r>
    </w:p>
    <w:p>
      <w:r>
        <w:rPr>
          <w:b/>
        </w:rPr>
        <w:t xml:space="preserve">Esimerkki 4.1098</w:t>
      </w:r>
    </w:p>
    <w:p>
      <w:r>
        <w:t xml:space="preserve">käsite: Braves kysymys: Milloin Braves voitti World Seriesin?</w:t>
      </w:r>
    </w:p>
    <w:p>
      <w:r>
        <w:rPr>
          <w:b/>
        </w:rPr>
        <w:t xml:space="preserve">Tulos</w:t>
      </w:r>
    </w:p>
    <w:p>
      <w:r>
        <w:t xml:space="preserve">['1995 World Series']</w:t>
      </w:r>
    </w:p>
    <w:p>
      <w:r>
        <w:rPr>
          <w:b/>
        </w:rPr>
        <w:t xml:space="preserve">Esimerkki 4.1099</w:t>
      </w:r>
    </w:p>
    <w:p>
      <w:r>
        <w:t xml:space="preserve">käsite: Disney kysymys: Mikä on Walt Disneyn pojan nimi?</w:t>
      </w:r>
    </w:p>
    <w:p>
      <w:r>
        <w:rPr>
          <w:b/>
        </w:rPr>
        <w:t xml:space="preserve">Tulos</w:t>
      </w:r>
    </w:p>
    <w:p>
      <w:r>
        <w:t xml:space="preserve">['Roy O. Disney']</w:t>
      </w:r>
    </w:p>
    <w:p>
      <w:r>
        <w:rPr>
          <w:b/>
        </w:rPr>
        <w:t xml:space="preserve">Esimerkki 4.1100</w:t>
      </w:r>
    </w:p>
    <w:p>
      <w:r>
        <w:t xml:space="preserve">käsite: Rooma kysymys: Mitä nähtävyyksiä kannattaa nähdä Roomassa?</w:t>
      </w:r>
    </w:p>
    <w:p>
      <w:r>
        <w:rPr>
          <w:b/>
        </w:rPr>
        <w:t xml:space="preserve">Tulos</w:t>
      </w:r>
    </w:p>
    <w:p>
      <w:r>
        <w:t xml:space="preserve">['Sikstuksen kappeli', 'Piazza Navona', 'Forum Romanum', 'Caracallan kylpylät', 'Castel Sant'Angelo', 'Bocca della Verità', 'Pantheon', 'Pietarinkirkko', 'Rafaelin huoneet', 'Colosseum']]</w:t>
      </w:r>
    </w:p>
    <w:p>
      <w:r>
        <w:rPr>
          <w:b/>
        </w:rPr>
        <w:t xml:space="preserve">Esimerkki 4.1101</w:t>
      </w:r>
    </w:p>
    <w:p>
      <w:r>
        <w:t xml:space="preserve">käsite: Jack Daniels kysymys: Missä Jack Daniels Tennessee -viski valmistetaan?</w:t>
      </w:r>
    </w:p>
    <w:p>
      <w:r>
        <w:rPr>
          <w:b/>
        </w:rPr>
        <w:t xml:space="preserve">Tulos</w:t>
      </w:r>
    </w:p>
    <w:p>
      <w:r>
        <w:t xml:space="preserve">['Tennessee']</w:t>
      </w:r>
    </w:p>
    <w:p>
      <w:r>
        <w:rPr>
          <w:b/>
        </w:rPr>
        <w:t xml:space="preserve">Esimerkki 4.1102</w:t>
      </w:r>
    </w:p>
    <w:p>
      <w:r>
        <w:t xml:space="preserve">käsite: Kysymys: Mikä on Antietamin taistelu?</w:t>
      </w:r>
    </w:p>
    <w:p>
      <w:r>
        <w:rPr>
          <w:b/>
        </w:rPr>
        <w:t xml:space="preserve">Tulos</w:t>
      </w:r>
    </w:p>
    <w:p>
      <w:r>
        <w:t xml:space="preserve">['Marylandin kampanja', 'Yhdysvaltain sisällissota']</w:t>
      </w:r>
    </w:p>
    <w:p>
      <w:r>
        <w:rPr>
          <w:b/>
        </w:rPr>
        <w:t xml:space="preserve">Esimerkki 4.1103</w:t>
      </w:r>
    </w:p>
    <w:p>
      <w:r>
        <w:t xml:space="preserve">käsite: Lontoo kysymys: Mikä aikavyöhyke on lontoolaisessa Englannissa?</w:t>
      </w:r>
    </w:p>
    <w:p>
      <w:r>
        <w:rPr>
          <w:b/>
        </w:rPr>
        <w:t xml:space="preserve">Tulos</w:t>
      </w:r>
    </w:p>
    <w:p>
      <w:r>
        <w:t xml:space="preserve">['Greenwichin keskiaika']</w:t>
      </w:r>
    </w:p>
    <w:p>
      <w:r>
        <w:rPr>
          <w:b/>
        </w:rPr>
        <w:t xml:space="preserve">Esimerkki 4.1104</w:t>
      </w:r>
    </w:p>
    <w:p>
      <w:r>
        <w:t xml:space="preserve">käsite: Texas kysymys: Kuka oli Texasin kuvernööri vuonna 2003?</w:t>
      </w:r>
    </w:p>
    <w:p>
      <w:r>
        <w:rPr>
          <w:b/>
        </w:rPr>
        <w:t xml:space="preserve">Tulos</w:t>
      </w:r>
    </w:p>
    <w:p>
      <w:r>
        <w:t xml:space="preserve">['Rick Perry']</w:t>
      </w:r>
    </w:p>
    <w:p>
      <w:r>
        <w:rPr>
          <w:b/>
        </w:rPr>
        <w:t xml:space="preserve">Esimerkki 4.1105</w:t>
      </w:r>
    </w:p>
    <w:p>
      <w:r>
        <w:t xml:space="preserve">käsite: Yale University kysymys: Mikä on Yalen yliopiston maskotti?</w:t>
      </w:r>
    </w:p>
    <w:p>
      <w:r>
        <w:rPr>
          <w:b/>
        </w:rPr>
        <w:t xml:space="preserve">Tulos</w:t>
      </w:r>
    </w:p>
    <w:p>
      <w:r>
        <w:t xml:space="preserve">['Handsome Dan']</w:t>
      </w:r>
    </w:p>
    <w:p>
      <w:r>
        <w:rPr>
          <w:b/>
        </w:rPr>
        <w:t xml:space="preserve">Esimerkki 4.1106</w:t>
      </w:r>
    </w:p>
    <w:p>
      <w:r>
        <w:t xml:space="preserve">käsite: Tunisia kysymys: Mikä on Tunisiassa käytetty valuutta?</w:t>
      </w:r>
    </w:p>
    <w:p>
      <w:r>
        <w:rPr>
          <w:b/>
        </w:rPr>
        <w:t xml:space="preserve">Tulos</w:t>
      </w:r>
    </w:p>
    <w:p>
      <w:r>
        <w:t xml:space="preserve">['Tunisian dinaari']</w:t>
      </w:r>
    </w:p>
    <w:p>
      <w:r>
        <w:rPr>
          <w:b/>
        </w:rPr>
        <w:t xml:space="preserve">Esimerkki 4.1107</w:t>
      </w:r>
    </w:p>
    <w:p>
      <w:r>
        <w:t xml:space="preserve">käsite: Kysymys: Mihin kieliryhmään puola kuuluu?</w:t>
      </w:r>
    </w:p>
    <w:p>
      <w:r>
        <w:rPr>
          <w:b/>
        </w:rPr>
        <w:t xml:space="preserve">Tulos</w:t>
      </w:r>
    </w:p>
    <w:p>
      <w:r>
        <w:t xml:space="preserve">['Leikiittiset kielet']</w:t>
      </w:r>
    </w:p>
    <w:p>
      <w:r>
        <w:rPr>
          <w:b/>
        </w:rPr>
        <w:t xml:space="preserve">Esimerkki 4.1108</w:t>
      </w:r>
    </w:p>
    <w:p>
      <w:r>
        <w:t xml:space="preserve">käsite: New Orleans Saints kysymys: Mikä on New Orleans Saintsin jalkapallostadionin nimi?</w:t>
      </w:r>
    </w:p>
    <w:p>
      <w:r>
        <w:rPr>
          <w:b/>
        </w:rPr>
        <w:t xml:space="preserve">Tulos</w:t>
      </w:r>
    </w:p>
    <w:p>
      <w:r>
        <w:t xml:space="preserve">['Mercedes-Benz Superdome']</w:t>
      </w:r>
    </w:p>
    <w:p>
      <w:r>
        <w:rPr>
          <w:b/>
        </w:rPr>
        <w:t xml:space="preserve">Esimerkki 4.1109</w:t>
      </w:r>
    </w:p>
    <w:p>
      <w:r>
        <w:t xml:space="preserve">käsite: Ranska kysymys: Mitkä viisi maata rajoittuvat Ranskaan?</w:t>
      </w:r>
    </w:p>
    <w:p>
      <w:r>
        <w:rPr>
          <w:b/>
        </w:rPr>
        <w:t xml:space="preserve">Tulos</w:t>
      </w:r>
    </w:p>
    <w:p>
      <w:r>
        <w:t xml:space="preserve">['Italia', 'Monaco', 'Luxemburg', 'Andorra', 'Sveitsi', 'Saksa', 'Biskajanlahti', 'Belgia', 'Piemonte', 'Espanja']]</w:t>
      </w:r>
    </w:p>
    <w:p>
      <w:r>
        <w:rPr>
          <w:b/>
        </w:rPr>
        <w:t xml:space="preserve">Esimerkki 4.1110</w:t>
      </w:r>
    </w:p>
    <w:p>
      <w:r>
        <w:t xml:space="preserve">käsite: World Cup kysymys: Missä jääkiekon MM-kisat 2010 pidettiin?</w:t>
      </w:r>
    </w:p>
    <w:p>
      <w:r>
        <w:rPr>
          <w:b/>
        </w:rPr>
        <w:t xml:space="preserve">Tulos</w:t>
      </w:r>
    </w:p>
    <w:p>
      <w:r>
        <w:t xml:space="preserve">['The Cup']</w:t>
      </w:r>
    </w:p>
    <w:p>
      <w:r>
        <w:rPr>
          <w:b/>
        </w:rPr>
        <w:t xml:space="preserve">Esimerkki 4.1111</w:t>
      </w:r>
    </w:p>
    <w:p>
      <w:r>
        <w:t xml:space="preserve">käsite: Kysymys: Minne keisari Wilhelm pakeni?</w:t>
      </w:r>
    </w:p>
    <w:p>
      <w:r>
        <w:rPr>
          <w:b/>
        </w:rPr>
        <w:t xml:space="preserve">Tulos</w:t>
      </w:r>
    </w:p>
    <w:p>
      <w:r>
        <w:t xml:space="preserve">['Doorn']</w:t>
      </w:r>
    </w:p>
    <w:p>
      <w:r>
        <w:rPr>
          <w:b/>
        </w:rPr>
        <w:t xml:space="preserve">Esimerkki 4.1112</w:t>
      </w:r>
    </w:p>
    <w:p>
      <w:r>
        <w:t xml:space="preserve">käsite: Yuvraj Singh kysymys: Milloin Yuvraj teki odi-debyyttinsä?</w:t>
      </w:r>
    </w:p>
    <w:p>
      <w:r>
        <w:rPr>
          <w:b/>
        </w:rPr>
        <w:t xml:space="preserve">Tulos</w:t>
      </w:r>
    </w:p>
    <w:p>
      <w:r>
        <w:t xml:space="preserve">['10/3/2000']</w:t>
      </w:r>
    </w:p>
    <w:p>
      <w:r>
        <w:rPr>
          <w:b/>
        </w:rPr>
        <w:t xml:space="preserve">Esimerkki 4.1113</w:t>
      </w:r>
    </w:p>
    <w:p>
      <w:r>
        <w:t xml:space="preserve">käsite: Scott Joplin kysymys: Millaisesta musiikista Scott Joplin oli tunnettu?</w:t>
      </w:r>
    </w:p>
    <w:p>
      <w:r>
        <w:rPr>
          <w:b/>
        </w:rPr>
        <w:t xml:space="preserve">Tulos</w:t>
      </w:r>
    </w:p>
    <w:p>
      <w:r>
        <w:t xml:space="preserve">['Ragtime']</w:t>
      </w:r>
    </w:p>
    <w:p>
      <w:r>
        <w:rPr>
          <w:b/>
        </w:rPr>
        <w:t xml:space="preserve">Esimerkki 4.1114</w:t>
      </w:r>
    </w:p>
    <w:p>
      <w:r>
        <w:t xml:space="preserve">käsite: Sergio Romo kysymys: Missä Sergio Romo kävi collegea?</w:t>
      </w:r>
    </w:p>
    <w:p>
      <w:r>
        <w:rPr>
          <w:b/>
        </w:rPr>
        <w:t xml:space="preserve">Tulos</w:t>
      </w:r>
    </w:p>
    <w:p>
      <w:r>
        <w:t xml:space="preserve">['University of North Alabama']</w:t>
      </w:r>
    </w:p>
    <w:p>
      <w:r>
        <w:rPr>
          <w:b/>
        </w:rPr>
        <w:t xml:space="preserve">Esimerkki 4.1115</w:t>
      </w:r>
    </w:p>
    <w:p>
      <w:r>
        <w:t xml:space="preserve">käsite: Peter Parker Spider Man kysymys: Mitä tapahtui Peter Parkerin sedälle?</w:t>
      </w:r>
    </w:p>
    <w:p>
      <w:r>
        <w:rPr>
          <w:b/>
        </w:rPr>
        <w:t xml:space="preserve">Tulos</w:t>
      </w:r>
    </w:p>
    <w:p>
      <w:r>
        <w:t xml:space="preserve">['Marvel Comics']</w:t>
      </w:r>
    </w:p>
    <w:p>
      <w:r>
        <w:rPr>
          <w:b/>
        </w:rPr>
        <w:t xml:space="preserve">Esimerkki 4.1116</w:t>
      </w:r>
    </w:p>
    <w:p>
      <w:r>
        <w:t xml:space="preserve">käsite: Adam Smith kysymys: Mistä Adam Smith on kotoisin?</w:t>
      </w:r>
    </w:p>
    <w:p>
      <w:r>
        <w:rPr>
          <w:b/>
        </w:rPr>
        <w:t xml:space="preserve">Tulos</w:t>
      </w:r>
    </w:p>
    <w:p>
      <w:r>
        <w:t xml:space="preserve">['Kirkcaldy']</w:t>
      </w:r>
    </w:p>
    <w:p>
      <w:r>
        <w:rPr>
          <w:b/>
        </w:rPr>
        <w:t xml:space="preserve">Esimerkki 4.1117</w:t>
      </w:r>
    </w:p>
    <w:p>
      <w:r>
        <w:t xml:space="preserve">käsite: Warren G Harding kysymys: Kenestä tuli presidentti Hardingin kuoleman jälkeen?</w:t>
      </w:r>
    </w:p>
    <w:p>
      <w:r>
        <w:rPr>
          <w:b/>
        </w:rPr>
        <w:t xml:space="preserve">Tulos</w:t>
      </w:r>
    </w:p>
    <w:p>
      <w:r>
        <w:t xml:space="preserve">['Calvin Coolidge']</w:t>
      </w:r>
    </w:p>
    <w:p>
      <w:r>
        <w:rPr>
          <w:b/>
        </w:rPr>
        <w:t xml:space="preserve">Esimerkki 4.1118</w:t>
      </w:r>
    </w:p>
    <w:p>
      <w:r>
        <w:t xml:space="preserve">käsite: Niccolo Machiavelli kysymys: Missä kaupungissa Machiavelli asui?</w:t>
      </w:r>
    </w:p>
    <w:p>
      <w:r>
        <w:rPr>
          <w:b/>
        </w:rPr>
        <w:t xml:space="preserve">Tulos</w:t>
      </w:r>
    </w:p>
    <w:p>
      <w:r>
        <w:t xml:space="preserve">['Florence']</w:t>
      </w:r>
    </w:p>
    <w:p>
      <w:r>
        <w:rPr>
          <w:b/>
        </w:rPr>
        <w:t xml:space="preserve">Esimerkki 4.1119</w:t>
      </w:r>
    </w:p>
    <w:p>
      <w:r>
        <w:t xml:space="preserve">käsite: George Washington kysymys: Mitä sairauksia George Washingtonilla oli?</w:t>
      </w:r>
    </w:p>
    <w:p>
      <w:r>
        <w:rPr>
          <w:b/>
        </w:rPr>
        <w:t xml:space="preserve">Tulos</w:t>
      </w:r>
    </w:p>
    <w:p>
      <w:r>
        <w:t xml:space="preserve">['Malaria', 'Isorokko', 'Tuberkuloosi'']</w:t>
      </w:r>
    </w:p>
    <w:p>
      <w:r>
        <w:rPr>
          <w:b/>
        </w:rPr>
        <w:t xml:space="preserve">Esimerkki 4.1120</w:t>
      </w:r>
    </w:p>
    <w:p>
      <w:r>
        <w:t xml:space="preserve">käsite: North Port kysymys: Missä sijaitsee North Port Florida?</w:t>
      </w:r>
    </w:p>
    <w:p>
      <w:r>
        <w:rPr>
          <w:b/>
        </w:rPr>
        <w:t xml:space="preserve">Tulos</w:t>
      </w:r>
    </w:p>
    <w:p>
      <w:r>
        <w:t xml:space="preserve">['Sarasota County', 'United States of America', 'Florida']</w:t>
      </w:r>
    </w:p>
    <w:p>
      <w:r>
        <w:rPr>
          <w:b/>
        </w:rPr>
        <w:t xml:space="preserve">Esimerkki 4.1121</w:t>
      </w:r>
    </w:p>
    <w:p>
      <w:r>
        <w:t xml:space="preserve">käsite: Jennifer Lawrence kysymys: kuka on Jennifer Lawrence poikaystävä 2012?</w:t>
      </w:r>
    </w:p>
    <w:p>
      <w:r>
        <w:rPr>
          <w:b/>
        </w:rPr>
        <w:t xml:space="preserve">Tulos</w:t>
      </w:r>
    </w:p>
    <w:p>
      <w:r>
        <w:t xml:space="preserve">['Nicholas Hoult']</w:t>
      </w:r>
    </w:p>
    <w:p>
      <w:r>
        <w:rPr>
          <w:b/>
        </w:rPr>
        <w:t xml:space="preserve">Esimerkki 4.1122</w:t>
      </w:r>
    </w:p>
    <w:p>
      <w:r>
        <w:t xml:space="preserve">käsite: Kitt kysymys: Kuka oli Kittin ääni?</w:t>
      </w:r>
    </w:p>
    <w:p>
      <w:r>
        <w:rPr>
          <w:b/>
        </w:rPr>
        <w:t xml:space="preserve">Tulos</w:t>
      </w:r>
    </w:p>
    <w:p>
      <w:r>
        <w:t xml:space="preserve">['William Daniels']</w:t>
      </w:r>
    </w:p>
    <w:p>
      <w:r>
        <w:rPr>
          <w:b/>
        </w:rPr>
        <w:t xml:space="preserve">Esimerkki 4.1123</w:t>
      </w:r>
    </w:p>
    <w:p>
      <w:r>
        <w:t xml:space="preserve">käsite: Kysymys: Kuka on edustajainhuoneen puhemies tällä hetkellä?</w:t>
      </w:r>
    </w:p>
    <w:p>
      <w:r>
        <w:rPr>
          <w:b/>
        </w:rPr>
        <w:t xml:space="preserve">Tulos</w:t>
      </w:r>
    </w:p>
    <w:p>
      <w:r>
        <w:t xml:space="preserve">['Nancy Pelosi']</w:t>
      </w:r>
    </w:p>
    <w:p>
      <w:r>
        <w:rPr>
          <w:b/>
        </w:rPr>
        <w:t xml:space="preserve">Esimerkki 4.1124</w:t>
      </w:r>
    </w:p>
    <w:p>
      <w:r>
        <w:t xml:space="preserve">käsite: Sean Murray kysymys: Milloin Sean Murray esiintyi ensimmäisen kerran NCIS:ssä?</w:t>
      </w:r>
    </w:p>
    <w:p>
      <w:r>
        <w:rPr>
          <w:b/>
        </w:rPr>
        <w:t xml:space="preserve">Tulos</w:t>
      </w:r>
    </w:p>
    <w:p>
      <w:r>
        <w:t xml:space="preserve">['2003']</w:t>
      </w:r>
    </w:p>
    <w:p>
      <w:r>
        <w:rPr>
          <w:b/>
        </w:rPr>
        <w:t xml:space="preserve">Esimerkki 4.1125</w:t>
      </w:r>
    </w:p>
    <w:p>
      <w:r>
        <w:t xml:space="preserve">käsite: Maslow kysymys: Kuka on Abraham Maslow?</w:t>
      </w:r>
    </w:p>
    <w:p>
      <w:r>
        <w:rPr>
          <w:b/>
        </w:rPr>
        <w:t xml:space="preserve">Tulos</w:t>
      </w:r>
    </w:p>
    <w:p>
      <w:r>
        <w:t xml:space="preserve">['Psykologi']</w:t>
      </w:r>
    </w:p>
    <w:p>
      <w:r>
        <w:rPr>
          <w:b/>
        </w:rPr>
        <w:t xml:space="preserve">Esimerkki 4.1126</w:t>
      </w:r>
    </w:p>
    <w:p>
      <w:r>
        <w:t xml:space="preserve">käsite: Kuuba kysymys: Missä Kuuban ohjuskriisi tapahtui?</w:t>
      </w:r>
    </w:p>
    <w:p>
      <w:r>
        <w:rPr>
          <w:b/>
        </w:rPr>
        <w:t xml:space="preserve">Tulos</w:t>
      </w:r>
    </w:p>
    <w:p>
      <w:r>
        <w:t xml:space="preserve">['Kuuban saari']</w:t>
      </w:r>
    </w:p>
    <w:p>
      <w:r>
        <w:rPr>
          <w:b/>
        </w:rPr>
        <w:t xml:space="preserve">Esimerkki 4.1127</w:t>
      </w:r>
    </w:p>
    <w:p>
      <w:r>
        <w:t xml:space="preserve">käsite: Arnold kysymys: Mistä Benedict Arnold on kuuluisa?</w:t>
      </w:r>
    </w:p>
    <w:p>
      <w:r>
        <w:rPr>
          <w:b/>
        </w:rPr>
        <w:t xml:space="preserve">Tulos</w:t>
      </w:r>
    </w:p>
    <w:p>
      <w:r>
        <w:t xml:space="preserve">['Petturi']</w:t>
      </w:r>
    </w:p>
    <w:p>
      <w:r>
        <w:rPr>
          <w:b/>
        </w:rPr>
        <w:t xml:space="preserve">Esimerkki 4.1128</w:t>
      </w:r>
    </w:p>
    <w:p>
      <w:r>
        <w:t xml:space="preserve">käsite: Mona Lisa kysymys: Missä on alkuperäinen Mona Lisa?</w:t>
      </w:r>
    </w:p>
    <w:p>
      <w:r>
        <w:rPr>
          <w:b/>
        </w:rPr>
        <w:t xml:space="preserve">Tulos</w:t>
      </w:r>
    </w:p>
    <w:p>
      <w:r>
        <w:t xml:space="preserve">['Louvre']</w:t>
      </w:r>
    </w:p>
    <w:p>
      <w:r>
        <w:rPr>
          <w:b/>
        </w:rPr>
        <w:t xml:space="preserve">Esimerkki 4.1129</w:t>
      </w:r>
    </w:p>
    <w:p>
      <w:r>
        <w:t xml:space="preserve">käsite: Jill Wagner kysymys: Mikä on jill wagner wipeoutissa?</w:t>
      </w:r>
    </w:p>
    <w:p>
      <w:r>
        <w:rPr>
          <w:b/>
        </w:rPr>
        <w:t xml:space="preserve">Tulos</w:t>
      </w:r>
    </w:p>
    <w:p>
      <w:r>
        <w:t xml:space="preserve">['Itse']</w:t>
      </w:r>
    </w:p>
    <w:p>
      <w:r>
        <w:rPr>
          <w:b/>
        </w:rPr>
        <w:t xml:space="preserve">Esimerkki 4.1130</w:t>
      </w:r>
    </w:p>
    <w:p>
      <w:r>
        <w:t xml:space="preserve">käsite: Peru kysymys: Millaista kieltä Perussa puhutaan?</w:t>
      </w:r>
    </w:p>
    <w:p>
      <w:r>
        <w:rPr>
          <w:b/>
        </w:rPr>
        <w:t xml:space="preserve">Tulos</w:t>
      </w:r>
    </w:p>
    <w:p>
      <w:r>
        <w:t xml:space="preserve">["Omaguan kieli", "espanjan kieli", "Waoranin kieli", "Quechua", "Puquinan kieli", "Aymaran kieli"]]</w:t>
      </w:r>
    </w:p>
    <w:p>
      <w:r>
        <w:rPr>
          <w:b/>
        </w:rPr>
        <w:t xml:space="preserve">Esimerkki 4.1131</w:t>
      </w:r>
    </w:p>
    <w:p>
      <w:r>
        <w:t xml:space="preserve">käsite: Port Lavaca kysymys: missä on port lavaca tx?</w:t>
      </w:r>
    </w:p>
    <w:p>
      <w:r>
        <w:rPr>
          <w:b/>
        </w:rPr>
        <w:t xml:space="preserve">Tulos</w:t>
      </w:r>
    </w:p>
    <w:p>
      <w:r>
        <w:t xml:space="preserve">['Yhdysvallat', 'Texas', 'Calhoun County']</w:t>
      </w:r>
    </w:p>
    <w:p>
      <w:r>
        <w:rPr>
          <w:b/>
        </w:rPr>
        <w:t xml:space="preserve">Esimerkki 4.1132</w:t>
      </w:r>
    </w:p>
    <w:p>
      <w:r>
        <w:t xml:space="preserve">käsite: Ronaldinho kysymys: Missä joukkueessa Ronaldinho pelaa 2013?</w:t>
      </w:r>
    </w:p>
    <w:p>
      <w:r>
        <w:rPr>
          <w:b/>
        </w:rPr>
        <w:t xml:space="preserve">Tulos</w:t>
      </w:r>
    </w:p>
    <w:p>
      <w:r>
        <w:t xml:space="preserve">['Brasilian jalkapallomaajoukkue']</w:t>
      </w:r>
    </w:p>
    <w:p>
      <w:r>
        <w:rPr>
          <w:b/>
        </w:rPr>
        <w:t xml:space="preserve">Esimerkki 4.1133</w:t>
      </w:r>
    </w:p>
    <w:p>
      <w:r>
        <w:t xml:space="preserve">käsite: Nicholas Sparks kysymys: Millaisia kirjoja Nicholas Sparks kirjoitti?</w:t>
      </w:r>
    </w:p>
    <w:p>
      <w:r>
        <w:rPr>
          <w:b/>
        </w:rPr>
        <w:t xml:space="preserve">Tulos</w:t>
      </w:r>
    </w:p>
    <w:p>
      <w:r>
        <w:t xml:space="preserve">['Das Lächeln der Sterne.', 'Weg Der Traume.', 'Kolme viikkoa veljeni kanssa', 'Dear John', 'A bend in the road', 'Weg der Träume.', 'Une bouteille à la mer', 'A Tout Jamais', 'At first sight', 'The Choice']</w:t>
      </w:r>
    </w:p>
    <w:p>
      <w:r>
        <w:rPr>
          <w:b/>
        </w:rPr>
        <w:t xml:space="preserve">Esimerkki 4.1134</w:t>
      </w:r>
    </w:p>
    <w:p>
      <w:r>
        <w:t xml:space="preserve">käsite: Tshernobylin katastrofi kysymys: Mitä tapahtui ihmisille Tšernobylissä?</w:t>
      </w:r>
    </w:p>
    <w:p>
      <w:r>
        <w:rPr>
          <w:b/>
        </w:rPr>
        <w:t xml:space="preserve">Tulos</w:t>
      </w:r>
    </w:p>
    <w:p>
      <w:r>
        <w:t xml:space="preserve">['Ydinonnettomuus', 'Teollisuuskatastrofi']</w:t>
      </w:r>
    </w:p>
    <w:p>
      <w:r>
        <w:rPr>
          <w:b/>
        </w:rPr>
        <w:t xml:space="preserve">Esimerkki 4.1135</w:t>
      </w:r>
    </w:p>
    <w:p>
      <w:r>
        <w:t xml:space="preserve">käsite: Kysymys: Missä maissa espanja on virallinen kieli?</w:t>
      </w:r>
    </w:p>
    <w:p>
      <w:r>
        <w:rPr>
          <w:b/>
        </w:rPr>
        <w:t xml:space="preserve">Tulos</w:t>
      </w:r>
    </w:p>
    <w:p>
      <w:r>
        <w:t xml:space="preserve">['Honduras', 'Uruguay', 'El Salvador', 'Panama', 'Päiväntasaajan Guinea', 'Andorra', 'Guatemala', 'Puerto Rico', 'Paraguay', 'Belize']]</w:t>
      </w:r>
    </w:p>
    <w:p>
      <w:r>
        <w:rPr>
          <w:b/>
        </w:rPr>
        <w:t xml:space="preserve">Esimerkki 4.1136</w:t>
      </w:r>
    </w:p>
    <w:p>
      <w:r>
        <w:t xml:space="preserve">käsite: Kysymys: Kuka oli Pohjois-Korean kommunistinen diktaattori?</w:t>
      </w:r>
    </w:p>
    <w:p>
      <w:r>
        <w:rPr>
          <w:b/>
        </w:rPr>
        <w:t xml:space="preserve">Tulos</w:t>
      </w:r>
    </w:p>
    <w:p>
      <w:r>
        <w:t xml:space="preserve">['Kim Jong-il']</w:t>
      </w:r>
    </w:p>
    <w:p>
      <w:r>
        <w:rPr>
          <w:b/>
        </w:rPr>
        <w:t xml:space="preserve">Esimerkki 4.1137</w:t>
      </w:r>
    </w:p>
    <w:p>
      <w:r>
        <w:t xml:space="preserve">käsite: Saksa kysymys: Kuka oli Saksan johtaja toisessa maailmansodassa?</w:t>
      </w:r>
    </w:p>
    <w:p>
      <w:r>
        <w:rPr>
          <w:b/>
        </w:rPr>
        <w:t xml:space="preserve">Tulos</w:t>
      </w:r>
    </w:p>
    <w:p>
      <w:r>
        <w:t xml:space="preserve">['Hitler']</w:t>
      </w:r>
    </w:p>
    <w:p>
      <w:r>
        <w:rPr>
          <w:b/>
        </w:rPr>
        <w:t xml:space="preserve">Esimerkki 4.1138</w:t>
      </w:r>
    </w:p>
    <w:p>
      <w:r>
        <w:t xml:space="preserve">käsite: Raj Kundra kysymys: Mitä liiketoimintaa Raj Kundra harjoittaa?</w:t>
      </w:r>
    </w:p>
    <w:p>
      <w:r>
        <w:rPr>
          <w:b/>
        </w:rPr>
        <w:t xml:space="preserve">Tulos</w:t>
      </w:r>
    </w:p>
    <w:p>
      <w:r>
        <w:t xml:space="preserve">['Yrittäjä', 'Liikemies', 'Elokuvatuottaja']]</w:t>
      </w:r>
    </w:p>
    <w:p>
      <w:r>
        <w:rPr>
          <w:b/>
        </w:rPr>
        <w:t xml:space="preserve">Esimerkki 4.1139</w:t>
      </w:r>
    </w:p>
    <w:p>
      <w:r>
        <w:t xml:space="preserve">käsite: Molly Ringwald kysymys: Missä elokuvissa Molly Ringwald on mukana?</w:t>
      </w:r>
    </w:p>
    <w:p>
      <w:r>
        <w:rPr>
          <w:b/>
        </w:rPr>
        <w:t xml:space="preserve">Tulos</w:t>
      </w:r>
    </w:p>
    <w:p>
      <w:r>
        <w:t xml:space="preserve">['Office Killer', 'The Breakfast Club', 'Sixteen Candles', 'Fresh Horses', 'Strike It Rich', 'Betsy's Wedding', 'Pretty in Pink', 'Spacehunter: Seikkailuja kielletyllä alueella", "The Stand", "Tempest"]]</w:t>
      </w:r>
    </w:p>
    <w:p>
      <w:r>
        <w:rPr>
          <w:b/>
        </w:rPr>
        <w:t xml:space="preserve">Esimerkki 4.1140</w:t>
      </w:r>
    </w:p>
    <w:p>
      <w:r>
        <w:t xml:space="preserve">käsite: Kalifornia kysymys: Mikä on Kalifornian aikavyöhyke?</w:t>
      </w:r>
    </w:p>
    <w:p>
      <w:r>
        <w:rPr>
          <w:b/>
        </w:rPr>
        <w:t xml:space="preserve">Tulos</w:t>
      </w:r>
    </w:p>
    <w:p>
      <w:r>
        <w:t xml:space="preserve">['Tyynenmeren aikavyöhyke']</w:t>
      </w:r>
    </w:p>
    <w:p>
      <w:r>
        <w:rPr>
          <w:b/>
        </w:rPr>
        <w:t xml:space="preserve">Esimerkki 4.1141</w:t>
      </w:r>
    </w:p>
    <w:p>
      <w:r>
        <w:t xml:space="preserve">käsite: Didier Drogba kysymys: Missä joukkueessa Drogba pelaa vuonna 2013?</w:t>
      </w:r>
    </w:p>
    <w:p>
      <w:r>
        <w:rPr>
          <w:b/>
        </w:rPr>
        <w:t xml:space="preserve">Tulos</w:t>
      </w:r>
    </w:p>
    <w:p>
      <w:r>
        <w:t xml:space="preserve">['Galatasaray S.K.']</w:t>
      </w:r>
    </w:p>
    <w:p>
      <w:r>
        <w:rPr>
          <w:b/>
        </w:rPr>
        <w:t xml:space="preserve">Esimerkki 4.1142</w:t>
      </w:r>
    </w:p>
    <w:p>
      <w:r>
        <w:t xml:space="preserve">käsite: Faraday kysymys: Mitä Michael Faraday sai aikaan?</w:t>
      </w:r>
    </w:p>
    <w:p>
      <w:r>
        <w:rPr>
          <w:b/>
        </w:rPr>
        <w:t xml:space="preserve">Tulos</w:t>
      </w:r>
    </w:p>
    <w:p>
      <w:r>
        <w:t xml:space="preserve">['Kokeelliset sähkötutkimukset']</w:t>
      </w:r>
    </w:p>
    <w:p>
      <w:r>
        <w:rPr>
          <w:b/>
        </w:rPr>
        <w:t xml:space="preserve">Esimerkki 4.1143</w:t>
      </w:r>
    </w:p>
    <w:p>
      <w:r>
        <w:t xml:space="preserve">käsite: Hemingway kysymys: Mikä oli sen sanomalehden nimi, jossa Hemingway kirjoitti?</w:t>
      </w:r>
    </w:p>
    <w:p>
      <w:r>
        <w:rPr>
          <w:b/>
        </w:rPr>
        <w:t xml:space="preserve">Tulos</w:t>
      </w:r>
    </w:p>
    <w:p>
      <w:r>
        <w:t xml:space="preserve">['Toronto Star']</w:t>
      </w:r>
    </w:p>
    <w:p>
      <w:r>
        <w:rPr>
          <w:b/>
        </w:rPr>
        <w:t xml:space="preserve">Esimerkki 4.1144</w:t>
      </w:r>
    </w:p>
    <w:p>
      <w:r>
        <w:t xml:space="preserve">käsite: Alex Smith kysymys: Kenelle Alex Smith pelaa vuonna 2011?</w:t>
      </w:r>
    </w:p>
    <w:p>
      <w:r>
        <w:rPr>
          <w:b/>
        </w:rPr>
        <w:t xml:space="preserve">Tulos</w:t>
      </w:r>
    </w:p>
    <w:p>
      <w:r>
        <w:t xml:space="preserve">['San Francisco 49ers']</w:t>
      </w:r>
    </w:p>
    <w:p>
      <w:r>
        <w:rPr>
          <w:b/>
        </w:rPr>
        <w:t xml:space="preserve">Esimerkki 4.1145</w:t>
      </w:r>
    </w:p>
    <w:p>
      <w:r>
        <w:t xml:space="preserve">käsite: Yhdysvallat kysymys: Mikä on Yhdysvaltojen koillisosa?</w:t>
      </w:r>
    </w:p>
    <w:p>
      <w:r>
        <w:rPr>
          <w:b/>
        </w:rPr>
        <w:t xml:space="preserve">Tulos</w:t>
      </w:r>
    </w:p>
    <w:p>
      <w:r>
        <w:t xml:space="preserve">['Kanada']</w:t>
      </w:r>
    </w:p>
    <w:p>
      <w:r>
        <w:rPr>
          <w:b/>
        </w:rPr>
        <w:t xml:space="preserve">Esimerkki 4.1146</w:t>
      </w:r>
    </w:p>
    <w:p>
      <w:r>
        <w:t xml:space="preserve">käsite: Mitä hollantilainen sana boer tarkoittaa?</w:t>
      </w:r>
    </w:p>
    <w:p>
      <w:r>
        <w:rPr>
          <w:b/>
        </w:rPr>
        <w:t xml:space="preserve">Tulos</w:t>
      </w:r>
    </w:p>
    <w:p>
      <w:r>
        <w:t xml:space="preserve">['Sofie Oosterwaal']</w:t>
      </w:r>
    </w:p>
    <w:p>
      <w:r>
        <w:rPr>
          <w:b/>
        </w:rPr>
        <w:t xml:space="preserve">Esimerkki 4.1147</w:t>
      </w:r>
    </w:p>
    <w:p>
      <w:r>
        <w:t xml:space="preserve">käsite: Brasilia kysymys: Mitä valuuttaa Brasilia käyttää?</w:t>
      </w:r>
    </w:p>
    <w:p>
      <w:r>
        <w:rPr>
          <w:b/>
        </w:rPr>
        <w:t xml:space="preserve">Tulos</w:t>
      </w:r>
    </w:p>
    <w:p>
      <w:r>
        <w:t xml:space="preserve">['Brazilian real']</w:t>
      </w:r>
    </w:p>
    <w:p>
      <w:r>
        <w:rPr>
          <w:b/>
        </w:rPr>
        <w:t xml:space="preserve">Esimerkki 4.1148</w:t>
      </w:r>
    </w:p>
    <w:p>
      <w:r>
        <w:t xml:space="preserve">käsite: Ruotsi kysymys: Mikä aikavyöhyke Ruotsissa on?</w:t>
      </w:r>
    </w:p>
    <w:p>
      <w:r>
        <w:rPr>
          <w:b/>
        </w:rPr>
        <w:t xml:space="preserve">Tulos</w:t>
      </w:r>
    </w:p>
    <w:p>
      <w:r>
        <w:t xml:space="preserve">['Keski-Euroopan aikaa']</w:t>
      </w:r>
    </w:p>
    <w:p>
      <w:r>
        <w:rPr>
          <w:b/>
        </w:rPr>
        <w:t xml:space="preserve">Esimerkki 4.1149</w:t>
      </w:r>
    </w:p>
    <w:p>
      <w:r>
        <w:t xml:space="preserve">käsite: Lois Lane kysymys: Kuka näytteli Lois en Superman?</w:t>
      </w:r>
    </w:p>
    <w:p>
      <w:r>
        <w:rPr>
          <w:b/>
        </w:rPr>
        <w:t xml:space="preserve">Tulos</w:t>
      </w:r>
    </w:p>
    <w:p>
      <w:r>
        <w:t xml:space="preserve">['Dana Delany', 'Anne Heche', 'Kate Bosworth', 'Amy Adams', 'Margot Kidder']</w:t>
      </w:r>
    </w:p>
    <w:p>
      <w:r>
        <w:rPr>
          <w:b/>
        </w:rPr>
        <w:t xml:space="preserve">Esimerkki 4.1150</w:t>
      </w:r>
    </w:p>
    <w:p>
      <w:r>
        <w:t xml:space="preserve">käsite: Sambesi kysymys: Missä Sambesi-joki päättyy?</w:t>
      </w:r>
    </w:p>
    <w:p>
      <w:r>
        <w:rPr>
          <w:b/>
        </w:rPr>
        <w:t xml:space="preserve">Tulos</w:t>
      </w:r>
    </w:p>
    <w:p>
      <w:r>
        <w:t xml:space="preserve">['Intian valtameri']</w:t>
      </w:r>
    </w:p>
    <w:p>
      <w:r>
        <w:rPr>
          <w:b/>
        </w:rPr>
        <w:t xml:space="preserve">Esimerkki 4.1151</w:t>
      </w:r>
    </w:p>
    <w:p>
      <w:r>
        <w:t xml:space="preserve">käsite: Rogers kysymys: Mitä Mister Rogers teki ennen televisiota?</w:t>
      </w:r>
    </w:p>
    <w:p>
      <w:r>
        <w:rPr>
          <w:b/>
        </w:rPr>
        <w:t xml:space="preserve">Tulos</w:t>
      </w:r>
    </w:p>
    <w:p>
      <w:r>
        <w:t xml:space="preserve">['Uskontoministeri']</w:t>
      </w:r>
    </w:p>
    <w:p>
      <w:r>
        <w:rPr>
          <w:b/>
        </w:rPr>
        <w:t xml:space="preserve">Esimerkki 4.1152</w:t>
      </w:r>
    </w:p>
    <w:p>
      <w:r>
        <w:t xml:space="preserve">käsite: Sveitsi kysymys: Mikä on Sveitsin rahayksikkö?</w:t>
      </w:r>
    </w:p>
    <w:p>
      <w:r>
        <w:rPr>
          <w:b/>
        </w:rPr>
        <w:t xml:space="preserve">Tulos</w:t>
      </w:r>
    </w:p>
    <w:p>
      <w:r>
        <w:t xml:space="preserve">['Sveitsin frangi']</w:t>
      </w:r>
    </w:p>
    <w:p>
      <w:r>
        <w:rPr>
          <w:b/>
        </w:rPr>
        <w:t xml:space="preserve">Esimerkki 4.1153</w:t>
      </w:r>
    </w:p>
    <w:p>
      <w:r>
        <w:t xml:space="preserve">käsite: George Washington kysymys: Missä osavaltiossa George Washington asui?</w:t>
      </w:r>
    </w:p>
    <w:p>
      <w:r>
        <w:rPr>
          <w:b/>
        </w:rPr>
        <w:t xml:space="preserve">Tulos</w:t>
      </w:r>
    </w:p>
    <w:p>
      <w:r>
        <w:t xml:space="preserve">['Virginia']</w:t>
      </w:r>
    </w:p>
    <w:p>
      <w:r>
        <w:rPr>
          <w:b/>
        </w:rPr>
        <w:t xml:space="preserve">Esimerkki 4.1154</w:t>
      </w:r>
    </w:p>
    <w:p>
      <w:r>
        <w:t xml:space="preserve">käsite: Mount Vernon Virginia kysymys: Missä on mount vernon virginia?</w:t>
      </w:r>
    </w:p>
    <w:p>
      <w:r>
        <w:rPr>
          <w:b/>
        </w:rPr>
        <w:t xml:space="preserve">Tulos</w:t>
      </w:r>
    </w:p>
    <w:p>
      <w:r>
        <w:t xml:space="preserve">['Fairfaxin piirikunta, Virginia', 'Washingtonin suurkaupunkialue']</w:t>
      </w:r>
    </w:p>
    <w:p>
      <w:r>
        <w:rPr>
          <w:b/>
        </w:rPr>
        <w:t xml:space="preserve">Esimerkki 4.1155</w:t>
      </w:r>
    </w:p>
    <w:p>
      <w:r>
        <w:t xml:space="preserve">käsite: Kia Motors kysymys: Mistä Kia auto on peräisin?</w:t>
      </w:r>
    </w:p>
    <w:p>
      <w:r>
        <w:rPr>
          <w:b/>
        </w:rPr>
        <w:t xml:space="preserve">Tulos</w:t>
      </w:r>
    </w:p>
    <w:p>
      <w:r>
        <w:t xml:space="preserve">['Etelä-Korea']</w:t>
      </w:r>
    </w:p>
    <w:p>
      <w:r>
        <w:rPr>
          <w:b/>
        </w:rPr>
        <w:t xml:space="preserve">Esimerkki 4.1156</w:t>
      </w:r>
    </w:p>
    <w:p>
      <w:r>
        <w:t xml:space="preserve">käsite: Missä Nooa asui ennen tulvaa?</w:t>
      </w:r>
    </w:p>
    <w:p>
      <w:r>
        <w:rPr>
          <w:b/>
        </w:rPr>
        <w:t xml:space="preserve">Tulos</w:t>
      </w:r>
    </w:p>
    <w:p>
      <w:r>
        <w:t xml:space="preserve">['Mesopotamia']</w:t>
      </w:r>
    </w:p>
    <w:p>
      <w:r>
        <w:rPr>
          <w:b/>
        </w:rPr>
        <w:t xml:space="preserve">Esimerkki 4.1157</w:t>
      </w:r>
    </w:p>
    <w:p>
      <w:r>
        <w:t xml:space="preserve">käsite: George W. Bush kysymys: Milloin George W. Bush astui virkaan?</w:t>
      </w:r>
    </w:p>
    <w:p>
      <w:r>
        <w:rPr>
          <w:b/>
        </w:rPr>
        <w:t xml:space="preserve">Tulos</w:t>
      </w:r>
    </w:p>
    <w:p>
      <w:r>
        <w:t xml:space="preserve">['George W. Bushin presidentin virkaanastujaiset 2001']</w:t>
      </w:r>
    </w:p>
    <w:p>
      <w:r>
        <w:rPr>
          <w:b/>
        </w:rPr>
        <w:t xml:space="preserve">Esimerkki 4.1158</w:t>
      </w:r>
    </w:p>
    <w:p>
      <w:r>
        <w:t xml:space="preserve">käsite: Kansas City kysymys: Missä Kansas City Chiefs pelaa?</w:t>
      </w:r>
    </w:p>
    <w:p>
      <w:r>
        <w:rPr>
          <w:b/>
        </w:rPr>
        <w:t xml:space="preserve">Tulos</w:t>
      </w:r>
    </w:p>
    <w:p>
      <w:r>
        <w:t xml:space="preserve">['Kansas City']</w:t>
      </w:r>
    </w:p>
    <w:p>
      <w:r>
        <w:rPr>
          <w:b/>
        </w:rPr>
        <w:t xml:space="preserve">Esimerkki 4.1159</w:t>
      </w:r>
    </w:p>
    <w:p>
      <w:r>
        <w:t xml:space="preserve">käsite: Mississippijoki kysymys: Minkä maiden läpi Mississippijoki virtaa?</w:t>
      </w:r>
    </w:p>
    <w:p>
      <w:r>
        <w:rPr>
          <w:b/>
        </w:rPr>
        <w:t xml:space="preserve">Tulos</w:t>
      </w:r>
    </w:p>
    <w:p>
      <w:r>
        <w:t xml:space="preserve">['Yhdysvallat']</w:t>
      </w:r>
    </w:p>
    <w:p>
      <w:r>
        <w:rPr>
          <w:b/>
        </w:rPr>
        <w:t xml:space="preserve">Esimerkki 4.1160</w:t>
      </w:r>
    </w:p>
    <w:p>
      <w:r>
        <w:t xml:space="preserve">käsite: Kysymys: Missä nykyisessä maassa Jukatanin niemimaa sijaitsee?</w:t>
      </w:r>
    </w:p>
    <w:p>
      <w:r>
        <w:rPr>
          <w:b/>
        </w:rPr>
        <w:t xml:space="preserve">Tulos</w:t>
      </w:r>
    </w:p>
    <w:p>
      <w:r>
        <w:t xml:space="preserve">['Meksiko']</w:t>
      </w:r>
    </w:p>
    <w:p>
      <w:r>
        <w:rPr>
          <w:b/>
        </w:rPr>
        <w:t xml:space="preserve">Esimerkki 4.1161</w:t>
      </w:r>
    </w:p>
    <w:p>
      <w:r>
        <w:t xml:space="preserve">käsite: Starbucks kysymys: Mitä Starbucks myy?</w:t>
      </w:r>
    </w:p>
    <w:p>
      <w:r>
        <w:rPr>
          <w:b/>
        </w:rPr>
        <w:t xml:space="preserve">Tulos</w:t>
      </w:r>
    </w:p>
    <w:p>
      <w:r>
        <w:t xml:space="preserve">['Kahvila / Coffee Shop', 'Amerikkalainen ruoka', 'Leipomo', 'Herkkukauppa', 'Bagelit']]</w:t>
      </w:r>
    </w:p>
    <w:p>
      <w:r>
        <w:rPr>
          <w:b/>
        </w:rPr>
        <w:t xml:space="preserve">Esimerkki 4.1162</w:t>
      </w:r>
    </w:p>
    <w:p>
      <w:r>
        <w:t xml:space="preserve">käsite: Lincoln Steffens kysymys: Kuka on Lincoln Steffens?</w:t>
      </w:r>
    </w:p>
    <w:p>
      <w:r>
        <w:rPr>
          <w:b/>
        </w:rPr>
        <w:t xml:space="preserve">Tulos</w:t>
      </w:r>
    </w:p>
    <w:p>
      <w:r>
        <w:t xml:space="preserve">['Toimittaja']</w:t>
      </w:r>
    </w:p>
    <w:p>
      <w:r>
        <w:rPr>
          <w:b/>
        </w:rPr>
        <w:t xml:space="preserve">Esimerkki 4.1163</w:t>
      </w:r>
    </w:p>
    <w:p>
      <w:r>
        <w:t xml:space="preserve">käsite: Iran kysymys: Minkälainen poliittinen järjestelmä Iranissa on?</w:t>
      </w:r>
    </w:p>
    <w:p>
      <w:r>
        <w:rPr>
          <w:b/>
        </w:rPr>
        <w:t xml:space="preserve">Tulos</w:t>
      </w:r>
    </w:p>
    <w:p>
      <w:r>
        <w:t xml:space="preserve">['Islamilainen tasavalta', 'teokratia', 'yhtenäinen valtio']</w:t>
      </w:r>
    </w:p>
    <w:p>
      <w:r>
        <w:rPr>
          <w:b/>
        </w:rPr>
        <w:t xml:space="preserve">Esimerkki 4.1164</w:t>
      </w:r>
    </w:p>
    <w:p>
      <w:r>
        <w:t xml:space="preserve">käsite: Lois Griffin kysymys: Kuka tekee Lois'n äänen Family Guyssa?</w:t>
      </w:r>
    </w:p>
    <w:p>
      <w:r>
        <w:rPr>
          <w:b/>
        </w:rPr>
        <w:t xml:space="preserve">Tulos</w:t>
      </w:r>
    </w:p>
    <w:p>
      <w:r>
        <w:t xml:space="preserve">['Alex Borstein']</w:t>
      </w:r>
    </w:p>
    <w:p>
      <w:r>
        <w:rPr>
          <w:b/>
        </w:rPr>
        <w:t xml:space="preserve">Esimerkki 4.1165</w:t>
      </w:r>
    </w:p>
    <w:p>
      <w:r>
        <w:t xml:space="preserve">käsite: Channing Tatum kysymys: Missä kaikissa elokuvissa Channing Tatum on ollut mukana?</w:t>
      </w:r>
    </w:p>
    <w:p>
      <w:r>
        <w:rPr>
          <w:b/>
        </w:rPr>
        <w:t xml:space="preserve">Tulos</w:t>
      </w:r>
    </w:p>
    <w:p>
      <w:r>
        <w:t xml:space="preserve">['A Guide to Recognizing Your Saints', 'Battle in Seattle', 'Stop-Loss', 'Step Up', 'Coach Carter', 'She's the Man', 'Havoc', 'Poor Things', 'Supercross', 'G.I. Joe: The Rise of Cobra']]</w:t>
      </w:r>
    </w:p>
    <w:p>
      <w:r>
        <w:rPr>
          <w:b/>
        </w:rPr>
        <w:t xml:space="preserve">Esimerkki 4.1166</w:t>
      </w:r>
    </w:p>
    <w:p>
      <w:r>
        <w:t xml:space="preserve">käsite: Panama kysymys: Missä Panama sijaitsee?</w:t>
      </w:r>
    </w:p>
    <w:p>
      <w:r>
        <w:rPr>
          <w:b/>
        </w:rPr>
        <w:t xml:space="preserve">Tulos</w:t>
      </w:r>
    </w:p>
    <w:p>
      <w:r>
        <w:t xml:space="preserve">['Keski-Amerikka', 'Pohjois-Amerikka', 'Amerikat', 'Latinalainen Amerikka']</w:t>
      </w:r>
    </w:p>
    <w:p>
      <w:r>
        <w:rPr>
          <w:b/>
        </w:rPr>
        <w:t xml:space="preserve">Esimerkki 4.1167</w:t>
      </w:r>
    </w:p>
    <w:p>
      <w:r>
        <w:t xml:space="preserve">käsite: Woodrow Wilson kysymys: Mitä osavaltiota Woodrow Wilson edusti?</w:t>
      </w:r>
    </w:p>
    <w:p>
      <w:r>
        <w:rPr>
          <w:b/>
        </w:rPr>
        <w:t xml:space="preserve">Tulos</w:t>
      </w:r>
    </w:p>
    <w:p>
      <w:r>
        <w:t xml:space="preserve">['New Jersey']</w:t>
      </w:r>
    </w:p>
    <w:p>
      <w:r>
        <w:rPr>
          <w:b/>
        </w:rPr>
        <w:t xml:space="preserve">Esimerkki 4.1168</w:t>
      </w:r>
    </w:p>
    <w:p>
      <w:r>
        <w:t xml:space="preserve">käsite: Roosevelt kysymys: Mitä vaikeuksia Teddy Roosevelt voitti?</w:t>
      </w:r>
    </w:p>
    <w:p>
      <w:r>
        <w:rPr>
          <w:b/>
        </w:rPr>
        <w:t xml:space="preserve">Tulos</w:t>
      </w:r>
    </w:p>
    <w:p>
      <w:r>
        <w:t xml:space="preserve">['Sydän- ja verisuonisairaudet']</w:t>
      </w:r>
    </w:p>
    <w:p>
      <w:r>
        <w:rPr>
          <w:b/>
        </w:rPr>
        <w:t xml:space="preserve">Esimerkki 4.1169</w:t>
      </w:r>
    </w:p>
    <w:p>
      <w:r>
        <w:t xml:space="preserve">käsite: University Of Alabama kysymys: Missä Alabaman yliopisto sijaitsee?</w:t>
      </w:r>
    </w:p>
    <w:p>
      <w:r>
        <w:rPr>
          <w:b/>
        </w:rPr>
        <w:t xml:space="preserve">Tulos</w:t>
      </w:r>
    </w:p>
    <w:p>
      <w:r>
        <w:t xml:space="preserve">['Tuscaloosa', 'Alabama', 'Yhdysvallat']</w:t>
      </w:r>
    </w:p>
    <w:p>
      <w:r>
        <w:rPr>
          <w:b/>
        </w:rPr>
        <w:t xml:space="preserve">Esimerkki 4.1170</w:t>
      </w:r>
    </w:p>
    <w:p>
      <w:r>
        <w:t xml:space="preserve">käsite: Miller kysymys: Kuka vaikutti Arthur Milleriin?</w:t>
      </w:r>
    </w:p>
    <w:p>
      <w:r>
        <w:rPr>
          <w:b/>
        </w:rPr>
        <w:t xml:space="preserve">Tulos</w:t>
      </w:r>
    </w:p>
    <w:p>
      <w:r>
        <w:t xml:space="preserve">['Henrik Ibsen']</w:t>
      </w:r>
    </w:p>
    <w:p>
      <w:r>
        <w:rPr>
          <w:b/>
        </w:rPr>
        <w:t xml:space="preserve">Esimerkki 4.1171</w:t>
      </w:r>
    </w:p>
    <w:p>
      <w:r>
        <w:t xml:space="preserve">käsite: Euro-kysymys: Mitkä maat käyttävät euro-rahaa?</w:t>
      </w:r>
    </w:p>
    <w:p>
      <w:r>
        <w:rPr>
          <w:b/>
        </w:rPr>
        <w:t xml:space="preserve">Tulos</w:t>
      </w:r>
    </w:p>
    <w:p>
      <w:r>
        <w:t xml:space="preserve">['Italia', 'Portugali', 'Suomi', 'Luxemburg', 'Ranska', 'Slovenia', 'Itävalta', 'Saksa', 'Kreikka', 'Espanja']]</w:t>
      </w:r>
    </w:p>
    <w:p>
      <w:r>
        <w:rPr>
          <w:b/>
        </w:rPr>
        <w:t xml:space="preserve">Esimerkki 4.1172</w:t>
      </w:r>
    </w:p>
    <w:p>
      <w:r>
        <w:t xml:space="preserve">käsite: El Salvador kysymys: Missä El Salvador sijaitsee?</w:t>
      </w:r>
    </w:p>
    <w:p>
      <w:r>
        <w:rPr>
          <w:b/>
        </w:rPr>
        <w:t xml:space="preserve">Tulos</w:t>
      </w:r>
    </w:p>
    <w:p>
      <w:r>
        <w:t xml:space="preserve">['Amerikat']</w:t>
      </w:r>
    </w:p>
    <w:p>
      <w:r>
        <w:rPr>
          <w:b/>
        </w:rPr>
        <w:t xml:space="preserve">Esimerkki 4.1173</w:t>
      </w:r>
    </w:p>
    <w:p>
      <w:r>
        <w:t xml:space="preserve">käsite: Kevin Durant kysymys: Minä vuonna Kevin Durant valittiin?</w:t>
      </w:r>
    </w:p>
    <w:p>
      <w:r>
        <w:rPr>
          <w:b/>
        </w:rPr>
        <w:t xml:space="preserve">Tulos</w:t>
      </w:r>
    </w:p>
    <w:p>
      <w:r>
        <w:t xml:space="preserve">['2007 NBA Draft']</w:t>
      </w:r>
    </w:p>
    <w:p>
      <w:r>
        <w:rPr>
          <w:b/>
        </w:rPr>
        <w:t xml:space="preserve">Esimerkki 4.1174</w:t>
      </w:r>
    </w:p>
    <w:p>
      <w:r>
        <w:t xml:space="preserve">käsite: George Washington kysymys: Mistä sairauksista George Washington kärsi?</w:t>
      </w:r>
    </w:p>
    <w:p>
      <w:r>
        <w:rPr>
          <w:b/>
        </w:rPr>
        <w:t xml:space="preserve">Tulos</w:t>
      </w:r>
    </w:p>
    <w:p>
      <w:r>
        <w:t xml:space="preserve">['Malaria', 'Isorokko', 'Tuberkuloosi'']</w:t>
      </w:r>
    </w:p>
    <w:p>
      <w:r>
        <w:rPr>
          <w:b/>
        </w:rPr>
        <w:t xml:space="preserve">Esimerkki 4.1175</w:t>
      </w:r>
    </w:p>
    <w:p>
      <w:r>
        <w:t xml:space="preserve">käsite: Barcelona kysymys: Mitkä ovat joitakin paikkoja vierailla Barcelonassa?</w:t>
      </w:r>
    </w:p>
    <w:p>
      <w:r>
        <w:rPr>
          <w:b/>
        </w:rPr>
        <w:t xml:space="preserve">Tulos</w:t>
      </w:r>
    </w:p>
    <w:p>
      <w:r>
        <w:t xml:space="preserve">['Museu Picasso', 'Goottilaiskortteli, Barcelona', 'Park Güell', 'La Rambla', 'Palau de la Música Catalana', 'Sagrada Família', 'Plaça d'Espanya, Barcelona', 'Barcelonan nykytaiteen museo', 'Casa Milà', 'Museu Nacional d'Art de Catalunya']]</w:t>
      </w:r>
    </w:p>
    <w:p>
      <w:r>
        <w:rPr>
          <w:b/>
        </w:rPr>
        <w:t xml:space="preserve">Esimerkki 4.1176</w:t>
      </w:r>
    </w:p>
    <w:p>
      <w:r>
        <w:t xml:space="preserve">käsite: Nina Simone kysymys: Mitä tapahtui Nina Simonelle?</w:t>
      </w:r>
    </w:p>
    <w:p>
      <w:r>
        <w:rPr>
          <w:b/>
        </w:rPr>
        <w:t xml:space="preserve">Tulos</w:t>
      </w:r>
    </w:p>
    <w:p>
      <w:r>
        <w:t xml:space="preserve">['Rintasyöpä', 'Syöpä']</w:t>
      </w:r>
    </w:p>
    <w:p>
      <w:r>
        <w:rPr>
          <w:b/>
        </w:rPr>
        <w:t xml:space="preserve">Esimerkki 4.1177</w:t>
      </w:r>
    </w:p>
    <w:p>
      <w:r>
        <w:t xml:space="preserve">käsite: Wellsville Missouri kysymys: Missä on Wellsville Missouri?</w:t>
      </w:r>
    </w:p>
    <w:p>
      <w:r>
        <w:rPr>
          <w:b/>
        </w:rPr>
        <w:t xml:space="preserve">Tulos</w:t>
      </w:r>
    </w:p>
    <w:p>
      <w:r>
        <w:t xml:space="preserve">['Yhdysvallat', 'Montgomeryn piirikunta', 'Missouri']</w:t>
      </w:r>
    </w:p>
    <w:p>
      <w:r>
        <w:rPr>
          <w:b/>
        </w:rPr>
        <w:t xml:space="preserve">Esimerkki 4.1178</w:t>
      </w:r>
    </w:p>
    <w:p>
      <w:r>
        <w:t xml:space="preserve">käsite: Leia Organa kysymys: Kuka näytteli prinsessa Leiaa Star Warsista?</w:t>
      </w:r>
    </w:p>
    <w:p>
      <w:r>
        <w:rPr>
          <w:b/>
        </w:rPr>
        <w:t xml:space="preserve">Tulos</w:t>
      </w:r>
    </w:p>
    <w:p>
      <w:r>
        <w:t xml:space="preserve">['Carrie Fisher']</w:t>
      </w:r>
    </w:p>
    <w:p>
      <w:r>
        <w:rPr>
          <w:b/>
        </w:rPr>
        <w:t xml:space="preserve">Esimerkki 4.1179</w:t>
      </w:r>
    </w:p>
    <w:p>
      <w:r>
        <w:t xml:space="preserve">käsite: Australia kysymys: Kuka on Australian nykyinen kuningatar?</w:t>
      </w:r>
    </w:p>
    <w:p>
      <w:r>
        <w:rPr>
          <w:b/>
        </w:rPr>
        <w:t xml:space="preserve">Tulos</w:t>
      </w:r>
    </w:p>
    <w:p>
      <w:r>
        <w:t xml:space="preserve">['Elizabeth II']</w:t>
      </w:r>
    </w:p>
    <w:p>
      <w:r>
        <w:rPr>
          <w:b/>
        </w:rPr>
        <w:t xml:space="preserve">Esimerkki 4.1180</w:t>
      </w:r>
    </w:p>
    <w:p>
      <w:r>
        <w:t xml:space="preserve">käsite: Galileo Galilei kysymys: Missä Galileo kävi koulua?</w:t>
      </w:r>
    </w:p>
    <w:p>
      <w:r>
        <w:rPr>
          <w:b/>
        </w:rPr>
        <w:t xml:space="preserve">Tulos</w:t>
      </w:r>
    </w:p>
    <w:p>
      <w:r>
        <w:t xml:space="preserve">['Pisan yliopisto']</w:t>
      </w:r>
    </w:p>
    <w:p>
      <w:r>
        <w:rPr>
          <w:b/>
        </w:rPr>
        <w:t xml:space="preserve">Esimerkki 4.1181</w:t>
      </w:r>
    </w:p>
    <w:p>
      <w:r>
        <w:t xml:space="preserve">käsite: Richard Burton kysymys: Kenen kaikkien kanssa Richard Burton oli naimisissa?</w:t>
      </w:r>
    </w:p>
    <w:p>
      <w:r>
        <w:rPr>
          <w:b/>
        </w:rPr>
        <w:t xml:space="preserve">Tulos</w:t>
      </w:r>
    </w:p>
    <w:p>
      <w:r>
        <w:t xml:space="preserve">["Elizabeth Taylor", "Suzy Hunt", "Sally Burton", "Sybil Williams"]</w:t>
      </w:r>
    </w:p>
    <w:p>
      <w:r>
        <w:rPr>
          <w:b/>
        </w:rPr>
        <w:t xml:space="preserve">Esimerkki 4.1182</w:t>
      </w:r>
    </w:p>
    <w:p>
      <w:r>
        <w:t xml:space="preserve">käsite: David Villa kysymys: Kuka pelasi David Villa?</w:t>
      </w:r>
    </w:p>
    <w:p>
      <w:r>
        <w:rPr>
          <w:b/>
        </w:rPr>
        <w:t xml:space="preserve">Tulos</w:t>
      </w:r>
    </w:p>
    <w:p>
      <w:r>
        <w:t xml:space="preserve">['Spain national football team']</w:t>
      </w:r>
    </w:p>
    <w:p>
      <w:r>
        <w:rPr>
          <w:b/>
        </w:rPr>
        <w:t xml:space="preserve">Esimerkki 4.1183</w:t>
      </w:r>
    </w:p>
    <w:p>
      <w:r>
        <w:t xml:space="preserve">käsite: Kopernikus kysymys: Mitä Kopernikus keksi?</w:t>
      </w:r>
    </w:p>
    <w:p>
      <w:r>
        <w:rPr>
          <w:b/>
        </w:rPr>
        <w:t xml:space="preserve">Tulos</w:t>
      </w:r>
    </w:p>
    <w:p>
      <w:r>
        <w:t xml:space="preserve">['Kopernikaaninen heliosentrismi']</w:t>
      </w:r>
    </w:p>
    <w:p>
      <w:r>
        <w:rPr>
          <w:b/>
        </w:rPr>
        <w:t xml:space="preserve">Esimerkki 4.1184</w:t>
      </w:r>
    </w:p>
    <w:p>
      <w:r>
        <w:t xml:space="preserve">käsite: Jamaika kysymys: Mikä on Jamaikan maakoodi?</w:t>
      </w:r>
    </w:p>
    <w:p>
      <w:r>
        <w:rPr>
          <w:b/>
        </w:rPr>
        <w:t xml:space="preserve">Tulos</w:t>
      </w:r>
    </w:p>
    <w:p>
      <w:r>
        <w:t xml:space="preserve">['jm']</w:t>
      </w:r>
    </w:p>
    <w:p>
      <w:r>
        <w:rPr>
          <w:b/>
        </w:rPr>
        <w:t xml:space="preserve">Esimerkki 4.1185</w:t>
      </w:r>
    </w:p>
    <w:p>
      <w:r>
        <w:t xml:space="preserve">käsite: Frost kysymys: Missä Robert Frost kävi koulua?</w:t>
      </w:r>
    </w:p>
    <w:p>
      <w:r>
        <w:rPr>
          <w:b/>
        </w:rPr>
        <w:t xml:space="preserve">Tulos</w:t>
      </w:r>
    </w:p>
    <w:p>
      <w:r>
        <w:t xml:space="preserve">['Dartmouth College', 'Oxfordin yliopisto', 'Harvardin yliopisto', 'Cambridgen yliopisto', 'Bates College'']</w:t>
      </w:r>
    </w:p>
    <w:p>
      <w:r>
        <w:rPr>
          <w:b/>
        </w:rPr>
        <w:t xml:space="preserve">Esimerkki 4.1186</w:t>
      </w:r>
    </w:p>
    <w:p>
      <w:r>
        <w:t xml:space="preserve">käsite: Harley Quinn kysymys: Kenen pitäisi näytellä Harley Quinniä?</w:t>
      </w:r>
    </w:p>
    <w:p>
      <w:r>
        <w:rPr>
          <w:b/>
        </w:rPr>
        <w:t xml:space="preserve">Tulos</w:t>
      </w:r>
    </w:p>
    <w:p>
      <w:r>
        <w:t xml:space="preserve">['Arleen Sorkin', 'Mia Sara', 'Hynden Walch']</w:t>
      </w:r>
    </w:p>
    <w:p>
      <w:r>
        <w:rPr>
          <w:b/>
        </w:rPr>
        <w:t xml:space="preserve">Esimerkki 4.1187</w:t>
      </w:r>
    </w:p>
    <w:p>
      <w:r>
        <w:t xml:space="preserve">käsite: Dubai kysymys: Mikä valuutta minun pitäisi ottaa mukaan Dubaihin?</w:t>
      </w:r>
    </w:p>
    <w:p>
      <w:r>
        <w:rPr>
          <w:b/>
        </w:rPr>
        <w:t xml:space="preserve">Tulos</w:t>
      </w:r>
    </w:p>
    <w:p>
      <w:r>
        <w:t xml:space="preserve">['Yhdysvaltain dollari']</w:t>
      </w:r>
    </w:p>
    <w:p>
      <w:r>
        <w:rPr>
          <w:b/>
        </w:rPr>
        <w:t xml:space="preserve">Esimerkki 4.1188</w:t>
      </w:r>
    </w:p>
    <w:p>
      <w:r>
        <w:t xml:space="preserve">käsite: Plainfield Illinois kysymys: Missä piirikunnassa Plainfield sijaitsee?</w:t>
      </w:r>
    </w:p>
    <w:p>
      <w:r>
        <w:rPr>
          <w:b/>
        </w:rPr>
        <w:t xml:space="preserve">Tulos</w:t>
      </w:r>
    </w:p>
    <w:p>
      <w:r>
        <w:t xml:space="preserve">['Will County']</w:t>
      </w:r>
    </w:p>
    <w:p>
      <w:r>
        <w:rPr>
          <w:b/>
        </w:rPr>
        <w:t xml:space="preserve">Esimerkki 4.1189</w:t>
      </w:r>
    </w:p>
    <w:p>
      <w:r>
        <w:t xml:space="preserve">käsite: Mekong-kysymys: Missä maassa Mekong-joki sijaitsee?</w:t>
      </w:r>
    </w:p>
    <w:p>
      <w:r>
        <w:rPr>
          <w:b/>
        </w:rPr>
        <w:t xml:space="preserve">Tulos</w:t>
      </w:r>
    </w:p>
    <w:p>
      <w:r>
        <w:t xml:space="preserve">['Thaimaa', 'Vietnam', 'Kambodža', 'Laos']</w:t>
      </w:r>
    </w:p>
    <w:p>
      <w:r>
        <w:rPr>
          <w:b/>
        </w:rPr>
        <w:t xml:space="preserve">Esimerkki 4.1190</w:t>
      </w:r>
    </w:p>
    <w:p>
      <w:r>
        <w:t xml:space="preserve">käsite: Joseph kysymys: Kuka perusti Pyhän Josephin sisaret?</w:t>
      </w:r>
    </w:p>
    <w:p>
      <w:r>
        <w:rPr>
          <w:b/>
        </w:rPr>
        <w:t xml:space="preserve">Tulos</w:t>
      </w:r>
    </w:p>
    <w:p>
      <w:r>
        <w:t xml:space="preserve">['Rachel']</w:t>
      </w:r>
    </w:p>
    <w:p>
      <w:r>
        <w:rPr>
          <w:b/>
        </w:rPr>
        <w:t xml:space="preserve">Esimerkki 4.1191</w:t>
      </w:r>
    </w:p>
    <w:p>
      <w:r>
        <w:t xml:space="preserve">käsite: Kennedy kysymys: Kuka ampui ja tappoi presidentti John F. Kennedyn?</w:t>
      </w:r>
    </w:p>
    <w:p>
      <w:r>
        <w:rPr>
          <w:b/>
        </w:rPr>
        <w:t xml:space="preserve">Tulos</w:t>
      </w:r>
    </w:p>
    <w:p>
      <w:r>
        <w:t xml:space="preserve">['Lee Harvey Oswald']</w:t>
      </w:r>
    </w:p>
    <w:p>
      <w:r>
        <w:rPr>
          <w:b/>
        </w:rPr>
        <w:t xml:space="preserve">Esimerkki 4.1192</w:t>
      </w:r>
    </w:p>
    <w:p>
      <w:r>
        <w:t xml:space="preserve">käsite: Gatlinburg kysymys: Mitä tekemistä Gatlinburgissa on joulukuussa?</w:t>
      </w:r>
    </w:p>
    <w:p>
      <w:r>
        <w:rPr>
          <w:b/>
        </w:rPr>
        <w:t xml:space="preserve">Tulos</w:t>
      </w:r>
    </w:p>
    <w:p>
      <w:r>
        <w:t xml:space="preserve">['37738']</w:t>
      </w:r>
    </w:p>
    <w:p>
      <w:r>
        <w:rPr>
          <w:b/>
        </w:rPr>
        <w:t xml:space="preserve">Esimerkki 4.1193</w:t>
      </w:r>
    </w:p>
    <w:p>
      <w:r>
        <w:t xml:space="preserve">käsite: Englantilainen kysymys: Missä Englannin jalkapallojoukkue harjoittelee?</w:t>
      </w:r>
    </w:p>
    <w:p>
      <w:r>
        <w:rPr>
          <w:b/>
        </w:rPr>
        <w:t xml:space="preserve">Tulos</w:t>
      </w:r>
    </w:p>
    <w:p>
      <w:r>
        <w:t xml:space="preserve">['vapaiden valtioiden liitto']</w:t>
      </w:r>
    </w:p>
    <w:p>
      <w:r>
        <w:rPr>
          <w:b/>
        </w:rPr>
        <w:t xml:space="preserve">Esimerkki 4.1194</w:t>
      </w:r>
    </w:p>
    <w:p>
      <w:r>
        <w:t xml:space="preserve">käsite: Anne Frank kysymys: Kenelle Anne Frank kirjoitti päiväkirjansa?</w:t>
      </w:r>
    </w:p>
    <w:p>
      <w:r>
        <w:rPr>
          <w:b/>
        </w:rPr>
        <w:t xml:space="preserve">Tulos</w:t>
      </w:r>
    </w:p>
    <w:p>
      <w:r>
        <w:t xml:space="preserve">["Kitty ihannoitiin päiväkirjassa niin paljon ja hän alkoi elää omaa elämäänsä, että ei ole enää väliä, ketä 'Kittyllä' tarkoitetaan. Nimi ... ei ole tarkoitettu minulle."]]</w:t>
      </w:r>
    </w:p>
    <w:p>
      <w:r>
        <w:rPr>
          <w:b/>
        </w:rPr>
        <w:t xml:space="preserve">Esimerkki 4.1195</w:t>
      </w:r>
    </w:p>
    <w:p>
      <w:r>
        <w:t xml:space="preserve">käsite: Tony Romo kysymys: Kenen kanssa Tony Romo on kihloissa?</w:t>
      </w:r>
    </w:p>
    <w:p>
      <w:r>
        <w:rPr>
          <w:b/>
        </w:rPr>
        <w:t xml:space="preserve">Tulos</w:t>
      </w:r>
    </w:p>
    <w:p>
      <w:r>
        <w:t xml:space="preserve">['Candice Crawford']</w:t>
      </w:r>
    </w:p>
    <w:p>
      <w:r>
        <w:rPr>
          <w:b/>
        </w:rPr>
        <w:t xml:space="preserve">Esimerkki 4.1196</w:t>
      </w:r>
    </w:p>
    <w:p>
      <w:r>
        <w:t xml:space="preserve">käsite: Etelä-Afrikka kysymys: Mitä ihmiset Etelä-Afrikassa puhuvat?</w:t>
      </w:r>
    </w:p>
    <w:p>
      <w:r>
        <w:rPr>
          <w:b/>
        </w:rPr>
        <w:t xml:space="preserve">Tulos</w:t>
      </w:r>
    </w:p>
    <w:p>
      <w:r>
        <w:t xml:space="preserve">['pohjoissothon kieli', 'afrikaansin kieli', 'tswanan kieli', 'vendan kieli', 'sothon kieli', 'swatin kieli', 'englannin kieli', 'tsongan kieli', 'eteläisen ndebelen kieli', 'xhosan kieli']]</w:t>
      </w:r>
    </w:p>
    <w:p>
      <w:r>
        <w:rPr>
          <w:b/>
        </w:rPr>
        <w:t xml:space="preserve">Esimerkki 4.1197</w:t>
      </w:r>
    </w:p>
    <w:p>
      <w:r>
        <w:t xml:space="preserve">käsite: Iso-Britannia kysymys: Missä Iso-Britannia sijaitsee?</w:t>
      </w:r>
    </w:p>
    <w:p>
      <w:r>
        <w:rPr>
          <w:b/>
        </w:rPr>
        <w:t xml:space="preserve">Tulos</w:t>
      </w:r>
    </w:p>
    <w:p>
      <w:r>
        <w:t xml:space="preserve">['Europe', 'United Kingdom']</w:t>
      </w:r>
    </w:p>
    <w:p>
      <w:r>
        <w:rPr>
          <w:b/>
        </w:rPr>
        <w:t xml:space="preserve">Esimerkki 4.1198</w:t>
      </w:r>
    </w:p>
    <w:p>
      <w:r>
        <w:t xml:space="preserve">käsite: Hillary Rodham Clinton kysymys: Minkä osavaltion senaattori Hillary Clinton oli?</w:t>
      </w:r>
    </w:p>
    <w:p>
      <w:r>
        <w:rPr>
          <w:b/>
        </w:rPr>
        <w:t xml:space="preserve">Tulos</w:t>
      </w:r>
    </w:p>
    <w:p>
      <w:r>
        <w:t xml:space="preserve">['New York']</w:t>
      </w:r>
    </w:p>
    <w:p>
      <w:r>
        <w:rPr>
          <w:b/>
        </w:rPr>
        <w:t xml:space="preserve">Esimerkki 4.1199</w:t>
      </w:r>
    </w:p>
    <w:p>
      <w:r>
        <w:t xml:space="preserve">käsite: Starbucks kysymys: Millä markkinoilla Starbucks toimii?</w:t>
      </w:r>
    </w:p>
    <w:p>
      <w:r>
        <w:rPr>
          <w:b/>
        </w:rPr>
        <w:t xml:space="preserve">Tulos</w:t>
      </w:r>
    </w:p>
    <w:p>
      <w:r>
        <w:t xml:space="preserve">['Kahvila / Coffee Shop', 'Amerikkalainen ruoka', 'Leipomo', 'Herkkukauppa', 'Bagelit']]</w:t>
      </w:r>
    </w:p>
    <w:p>
      <w:r>
        <w:rPr>
          <w:b/>
        </w:rPr>
        <w:t xml:space="preserve">Esimerkki 4.1200</w:t>
      </w:r>
    </w:p>
    <w:p>
      <w:r>
        <w:t xml:space="preserve">käsite: Kysymys: Missä maassa Nike toimii?</w:t>
      </w:r>
    </w:p>
    <w:p>
      <w:r>
        <w:rPr>
          <w:b/>
        </w:rPr>
        <w:t xml:space="preserve">Tulos</w:t>
      </w:r>
    </w:p>
    <w:p>
      <w:r>
        <w:t xml:space="preserve">['Maa', 'Yhdysvallat', 'Oregon']</w:t>
      </w:r>
    </w:p>
    <w:p>
      <w:r>
        <w:rPr>
          <w:b/>
        </w:rPr>
        <w:t xml:space="preserve">Esimerkki 4.1201</w:t>
      </w:r>
    </w:p>
    <w:p>
      <w:r>
        <w:t xml:space="preserve">käsite: Oakland County kysymys: Mitkä kaupungit ovat Oakland County michiganissa?</w:t>
      </w:r>
    </w:p>
    <w:p>
      <w:r>
        <w:rPr>
          <w:b/>
        </w:rPr>
        <w:t xml:space="preserve">Tulos</w:t>
      </w:r>
    </w:p>
    <w:p>
      <w:r>
        <w:t xml:space="preserve">['Metro Detroit']</w:t>
      </w:r>
    </w:p>
    <w:p>
      <w:r>
        <w:rPr>
          <w:b/>
        </w:rPr>
        <w:t xml:space="preserve">Esimerkki 4.1202</w:t>
      </w:r>
    </w:p>
    <w:p>
      <w:r>
        <w:t xml:space="preserve">käsite: Trey Parker Kysymys: Mitä hahmoja Trey Parker puhuu?</w:t>
      </w:r>
    </w:p>
    <w:p>
      <w:r>
        <w:rPr>
          <w:b/>
        </w:rPr>
        <w:t xml:space="preserve">Tulos</w:t>
      </w:r>
    </w:p>
    <w:p>
      <w:r>
        <w:t xml:space="preserve">['Eric Cartman', 'Fosse McDonald', 'Kenny McCormick', 'Chef', 'Butters Stotch', 'Mr. Garrison', 'Kyle Broflovski', 'Stan Marsh'']</w:t>
      </w:r>
    </w:p>
    <w:p>
      <w:r>
        <w:rPr>
          <w:b/>
        </w:rPr>
        <w:t xml:space="preserve">Esimerkki 4.1203</w:t>
      </w:r>
    </w:p>
    <w:p>
      <w:r>
        <w:t xml:space="preserve">käsite: Euro kysymys: Missä on euro 2012?</w:t>
      </w:r>
    </w:p>
    <w:p>
      <w:r>
        <w:rPr>
          <w:b/>
        </w:rPr>
        <w:t xml:space="preserve">Tulos</w:t>
      </w:r>
    </w:p>
    <w:p>
      <w:r>
        <w:t xml:space="preserve">['Italia', 'Portugali', 'Suomi', 'Luxemburg', 'Ranska', 'Slovenia', 'Itävalta', 'Saksa', 'Kreikka', 'Espanja']]</w:t>
      </w:r>
    </w:p>
    <w:p>
      <w:r>
        <w:rPr>
          <w:b/>
        </w:rPr>
        <w:t xml:space="preserve">Esimerkki 4.1204</w:t>
      </w:r>
    </w:p>
    <w:p>
      <w:r>
        <w:t xml:space="preserve">käsite: Griffin kysymys: Kuka on Lois Griffinin ääni?</w:t>
      </w:r>
    </w:p>
    <w:p>
      <w:r>
        <w:rPr>
          <w:b/>
        </w:rPr>
        <w:t xml:space="preserve">Tulos</w:t>
      </w:r>
    </w:p>
    <w:p>
      <w:r>
        <w:t xml:space="preserve">['Alex Borstein']</w:t>
      </w:r>
    </w:p>
    <w:p>
      <w:r>
        <w:rPr>
          <w:b/>
        </w:rPr>
        <w:t xml:space="preserve">Esimerkki 4.1205</w:t>
      </w:r>
    </w:p>
    <w:p>
      <w:r>
        <w:t xml:space="preserve">käsite: Harry Potter -kysymys: milloin seitsemäs Harry Potter -kirja ilmestyi?</w:t>
      </w:r>
    </w:p>
    <w:p>
      <w:r>
        <w:rPr>
          <w:b/>
        </w:rPr>
        <w:t xml:space="preserve">Tulos</w:t>
      </w:r>
    </w:p>
    <w:p>
      <w:r>
        <w:t xml:space="preserve">['Evankeliumi Harry Potterin mukaan']</w:t>
      </w:r>
    </w:p>
    <w:p>
      <w:r>
        <w:rPr>
          <w:b/>
        </w:rPr>
        <w:t xml:space="preserve">Esimerkki 4.1206</w:t>
      </w:r>
    </w:p>
    <w:p>
      <w:r>
        <w:t xml:space="preserve">käsite: Kanada kysymys: Mikä on Kanadan parlamentin nimi?</w:t>
      </w:r>
    </w:p>
    <w:p>
      <w:r>
        <w:rPr>
          <w:b/>
        </w:rPr>
        <w:t xml:space="preserve">Tulos</w:t>
      </w:r>
    </w:p>
    <w:p>
      <w:r>
        <w:t xml:space="preserve">['Kanadan parlamentti']</w:t>
      </w:r>
    </w:p>
    <w:p>
      <w:r>
        <w:rPr>
          <w:b/>
        </w:rPr>
        <w:t xml:space="preserve">Esimerkki 4.1207</w:t>
      </w:r>
    </w:p>
    <w:p>
      <w:r>
        <w:t xml:space="preserve">käsite: Etelä-Carolina kysymys: Missä Etelä-Carolina sijaitsee?</w:t>
      </w:r>
    </w:p>
    <w:p>
      <w:r>
        <w:rPr>
          <w:b/>
        </w:rPr>
        <w:t xml:space="preserve">Tulos</w:t>
      </w:r>
    </w:p>
    <w:p>
      <w:r>
        <w:t xml:space="preserve">['Yhdysvallat']</w:t>
      </w:r>
    </w:p>
    <w:p>
      <w:r>
        <w:rPr>
          <w:b/>
        </w:rPr>
        <w:t xml:space="preserve">Esimerkki 4.1208</w:t>
      </w:r>
    </w:p>
    <w:p>
      <w:r>
        <w:t xml:space="preserve">käsite: Paul Revere kysymys: Ketkä ovat Paul Reveren vanhemmat?</w:t>
      </w:r>
    </w:p>
    <w:p>
      <w:r>
        <w:rPr>
          <w:b/>
        </w:rPr>
        <w:t xml:space="preserve">Tulos</w:t>
      </w:r>
    </w:p>
    <w:p>
      <w:r>
        <w:t xml:space="preserve">['Deborah Hitchborn', 'Apollos Rivoire']</w:t>
      </w:r>
    </w:p>
    <w:p>
      <w:r>
        <w:rPr>
          <w:b/>
        </w:rPr>
        <w:t xml:space="preserve">Esimerkki 4.1209</w:t>
      </w:r>
    </w:p>
    <w:p>
      <w:r>
        <w:t xml:space="preserve">käsite: Venäjä kysymys: Mikä poliittinen järjestelmä Venäjällä on käytössä?</w:t>
      </w:r>
    </w:p>
    <w:p>
      <w:r>
        <w:rPr>
          <w:b/>
        </w:rPr>
        <w:t xml:space="preserve">Tulos</w:t>
      </w:r>
    </w:p>
    <w:p>
      <w:r>
        <w:t xml:space="preserve">['perustuslaillinen tasavalta']</w:t>
      </w:r>
    </w:p>
    <w:p>
      <w:r>
        <w:rPr>
          <w:b/>
        </w:rPr>
        <w:t xml:space="preserve">Esimerkki 4.1210</w:t>
      </w:r>
    </w:p>
    <w:p>
      <w:r>
        <w:t xml:space="preserve">käsite: Kysymys: Mitä amerikanstaffordshire-terrierit ovat?</w:t>
      </w:r>
    </w:p>
    <w:p>
      <w:r>
        <w:rPr>
          <w:b/>
        </w:rPr>
        <w:t xml:space="preserve">Tulos</w:t>
      </w:r>
    </w:p>
    <w:p>
      <w:r>
        <w:t xml:space="preserve">['Koira']</w:t>
      </w:r>
    </w:p>
    <w:p>
      <w:r>
        <w:rPr>
          <w:b/>
        </w:rPr>
        <w:t xml:space="preserve">Esimerkki 4.1211</w:t>
      </w:r>
    </w:p>
    <w:p>
      <w:r>
        <w:t xml:space="preserve">käsite: Chicago Bulls kysymys: Kuka on Chicago Bullsin nykyinen valmentaja?</w:t>
      </w:r>
    </w:p>
    <w:p>
      <w:r>
        <w:rPr>
          <w:b/>
        </w:rPr>
        <w:t xml:space="preserve">Tulos</w:t>
      </w:r>
    </w:p>
    <w:p>
      <w:r>
        <w:t xml:space="preserve">['Tom Thibodeau']</w:t>
      </w:r>
    </w:p>
    <w:p>
      <w:r>
        <w:rPr>
          <w:b/>
        </w:rPr>
        <w:t xml:space="preserve">Esimerkki 4.1212</w:t>
      </w:r>
    </w:p>
    <w:p>
      <w:r>
        <w:t xml:space="preserve">käsite: England kysymys: Mitä kieltä Englannissa pääasiassa puhutaan?</w:t>
      </w:r>
    </w:p>
    <w:p>
      <w:r>
        <w:rPr>
          <w:b/>
        </w:rPr>
        <w:t xml:space="preserve">Tulos</w:t>
      </w:r>
    </w:p>
    <w:p>
      <w:r>
        <w:t xml:space="preserve">['Englannin kieli']</w:t>
      </w:r>
    </w:p>
    <w:p>
      <w:r>
        <w:rPr>
          <w:b/>
        </w:rPr>
        <w:t xml:space="preserve">Esimerkki 4.1213</w:t>
      </w:r>
    </w:p>
    <w:p>
      <w:r>
        <w:t xml:space="preserve">käsite: Freeman kysymys: Mitä palkintoja Morgan Freeman on voittanut?</w:t>
      </w:r>
    </w:p>
    <w:p>
      <w:r>
        <w:rPr>
          <w:b/>
        </w:rPr>
        <w:t xml:space="preserve">Tulos</w:t>
      </w:r>
    </w:p>
    <w:p>
      <w:r>
        <w:t xml:space="preserve">['Golden Icon', 'National Board of Review Award for Best Actor', 'London Film Critics Circle Award for Best Actor', 'Golden Globe Award for Best Actor - Musical or Comedy Film', 'National Society of Film Critics Award for Best Supporting Actor', 'Kennedy Center Honor', 'Camie Award', 'NAACP Image Award for Outstanding Supporting Actor in a Motion Picture', 'Academy Award for Actor in a Supporting Role']]</w:t>
      </w:r>
    </w:p>
    <w:p>
      <w:r>
        <w:rPr>
          <w:b/>
        </w:rPr>
        <w:t xml:space="preserve">Esimerkki 4.1214</w:t>
      </w:r>
    </w:p>
    <w:p>
      <w:r>
        <w:t xml:space="preserve">käsite: Michael Schumacher kysymys: Kenelle Michael Schumacher ajaa vuonna 2013?</w:t>
      </w:r>
    </w:p>
    <w:p>
      <w:r>
        <w:rPr>
          <w:b/>
        </w:rPr>
        <w:t xml:space="preserve">Tulos</w:t>
      </w:r>
    </w:p>
    <w:p>
      <w:r>
        <w:t xml:space="preserve">['Omega SA']</w:t>
      </w:r>
    </w:p>
    <w:p>
      <w:r>
        <w:rPr>
          <w:b/>
        </w:rPr>
        <w:t xml:space="preserve">Esimerkki 4.1215</w:t>
      </w:r>
    </w:p>
    <w:p>
      <w:r>
        <w:t xml:space="preserve">käsite: Kysymys: Millainen hallitus Yhdysvalloilla on nykyään?</w:t>
      </w:r>
    </w:p>
    <w:p>
      <w:r>
        <w:rPr>
          <w:b/>
        </w:rPr>
        <w:t xml:space="preserve">Tulos</w:t>
      </w:r>
    </w:p>
    <w:p>
      <w:r>
        <w:t xml:space="preserve">['Presidenttijärjestelmä', 'Liittotasavalta', 'Edustuksellinen demokratia', 'Kaksipuoluejärjestelmä', 'Perustuslaillinen tasavalta', 'Tasavalta']]</w:t>
      </w:r>
    </w:p>
    <w:p>
      <w:r>
        <w:rPr>
          <w:b/>
        </w:rPr>
        <w:t xml:space="preserve">Esimerkki 4.1216</w:t>
      </w:r>
    </w:p>
    <w:p>
      <w:r>
        <w:t xml:space="preserve">käsite: Michael Jackson kysymys: Ketkä olivat Michael Jacksonin sisarukset?</w:t>
      </w:r>
    </w:p>
    <w:p>
      <w:r>
        <w:rPr>
          <w:b/>
        </w:rPr>
        <w:t xml:space="preserve">Tulos</w:t>
      </w:r>
    </w:p>
    <w:p>
      <w:r>
        <w:t xml:space="preserve">['Rebbie Jackson', 'Tito Jackson', 'Janet Jackson', 'Jermaine Jackson', 'La Toya Jackson', 'Brandon Jackson', 'Marlon Jackson', 'Randy Jackson', 'Jackie Jackson']]</w:t>
      </w:r>
    </w:p>
    <w:p>
      <w:r>
        <w:rPr>
          <w:b/>
        </w:rPr>
        <w:t xml:space="preserve">Esimerkki 4.1217</w:t>
      </w:r>
    </w:p>
    <w:p>
      <w:r>
        <w:t xml:space="preserve">käsite: Bulls kysymys: Milloin Chicago Bulls on viimeksi voittanut mestaruuden?</w:t>
      </w:r>
    </w:p>
    <w:p>
      <w:r>
        <w:rPr>
          <w:b/>
        </w:rPr>
        <w:t xml:space="preserve">Tulos</w:t>
      </w:r>
    </w:p>
    <w:p>
      <w:r>
        <w:t xml:space="preserve">['1998 NBA Finals']</w:t>
      </w:r>
    </w:p>
    <w:p>
      <w:r>
        <w:rPr>
          <w:b/>
        </w:rPr>
        <w:t xml:space="preserve">Esimerkki 4.1218</w:t>
      </w:r>
    </w:p>
    <w:p>
      <w:r>
        <w:t xml:space="preserve">käsite: Braves kysymys: Mikä on Bravesin maskotti?</w:t>
      </w:r>
    </w:p>
    <w:p>
      <w:r>
        <w:rPr>
          <w:b/>
        </w:rPr>
        <w:t xml:space="preserve">Tulos</w:t>
      </w:r>
    </w:p>
    <w:p>
      <w:r>
        <w:t xml:space="preserve">['Major League Baseball']</w:t>
      </w:r>
    </w:p>
    <w:p>
      <w:r>
        <w:rPr>
          <w:b/>
        </w:rPr>
        <w:t xml:space="preserve">Esimerkki 4.1219</w:t>
      </w:r>
    </w:p>
    <w:p>
      <w:r>
        <w:t xml:space="preserve">käsite: Pariisin kysymys: Missä yöpyä Pariisissa Ranskassa?</w:t>
      </w:r>
    </w:p>
    <w:p>
      <w:r>
        <w:rPr>
          <w:b/>
        </w:rPr>
        <w:t xml:space="preserve">Tulos</w:t>
      </w:r>
    </w:p>
    <w:p>
      <w:r>
        <w:t xml:space="preserve">['Hôtel Ritz Paris', 'Hôtel de Crillon']</w:t>
      </w:r>
    </w:p>
    <w:p>
      <w:r>
        <w:rPr>
          <w:b/>
        </w:rPr>
        <w:t xml:space="preserve">Esimerkki 4.1220</w:t>
      </w:r>
    </w:p>
    <w:p>
      <w:r>
        <w:t xml:space="preserve">käsite: George Steinbrenner kysymys: Mitä joukkueita George Steinbrenner omisti?</w:t>
      </w:r>
    </w:p>
    <w:p>
      <w:r>
        <w:rPr>
          <w:b/>
        </w:rPr>
        <w:t xml:space="preserve">Tulos</w:t>
      </w:r>
    </w:p>
    <w:p>
      <w:r>
        <w:t xml:space="preserve">['New York Yankees']</w:t>
      </w:r>
    </w:p>
    <w:p>
      <w:r>
        <w:rPr>
          <w:b/>
        </w:rPr>
        <w:t xml:space="preserve">Esimerkki 4.1221</w:t>
      </w:r>
    </w:p>
    <w:p>
      <w:r>
        <w:t xml:space="preserve">käsite: Christopher Walken kysymys: Ketä Christopher Walken näyttelee Batmanin paluussa?</w:t>
      </w:r>
    </w:p>
    <w:p>
      <w:r>
        <w:rPr>
          <w:b/>
        </w:rPr>
        <w:t xml:space="preserve">Tulos</w:t>
      </w:r>
    </w:p>
    <w:p>
      <w:r>
        <w:t xml:space="preserve">['Max Shreck']</w:t>
      </w:r>
    </w:p>
    <w:p>
      <w:r>
        <w:rPr>
          <w:b/>
        </w:rPr>
        <w:t xml:space="preserve">Esimerkki 4.1222</w:t>
      </w:r>
    </w:p>
    <w:p>
      <w:r>
        <w:t xml:space="preserve">käsite: Revelstoke Kanada kysymys: Mitä nähdä ja tehdä revelstokessa?</w:t>
      </w:r>
    </w:p>
    <w:p>
      <w:r>
        <w:rPr>
          <w:b/>
        </w:rPr>
        <w:t xml:space="preserve">Tulos</w:t>
      </w:r>
    </w:p>
    <w:p>
      <w:r>
        <w:t xml:space="preserve">['Kinbasket Lake']</w:t>
      </w:r>
    </w:p>
    <w:p>
      <w:r>
        <w:rPr>
          <w:b/>
        </w:rPr>
        <w:t xml:space="preserve">Esimerkki 4.1223</w:t>
      </w:r>
    </w:p>
    <w:p>
      <w:r>
        <w:t xml:space="preserve">käsite: Israel kysymys: Minkä maan Jumala antoi Israelille?</w:t>
      </w:r>
    </w:p>
    <w:p>
      <w:r>
        <w:rPr>
          <w:b/>
        </w:rPr>
        <w:t xml:space="preserve">Tulos</w:t>
      </w:r>
    </w:p>
    <w:p>
      <w:r>
        <w:t xml:space="preserve">['Israel']</w:t>
      </w:r>
    </w:p>
    <w:p>
      <w:r>
        <w:rPr>
          <w:b/>
        </w:rPr>
        <w:t xml:space="preserve">Esimerkki 4.1224</w:t>
      </w:r>
    </w:p>
    <w:p>
      <w:r>
        <w:t xml:space="preserve">käsite: Segovia kysymys: Mitä kitaraa Andres Segovia käytti?</w:t>
      </w:r>
    </w:p>
    <w:p>
      <w:r>
        <w:rPr>
          <w:b/>
        </w:rPr>
        <w:t xml:space="preserve">Tulos</w:t>
      </w:r>
    </w:p>
    <w:p>
      <w:r>
        <w:t xml:space="preserve">['Espanjalainen akustinen kitara']</w:t>
      </w:r>
    </w:p>
    <w:p>
      <w:r>
        <w:rPr>
          <w:b/>
        </w:rPr>
        <w:t xml:space="preserve">Esimerkki 4.1225</w:t>
      </w:r>
    </w:p>
    <w:p>
      <w:r>
        <w:t xml:space="preserve">käsite: Van Gogh kysymys: Minkä tyylisiä taideteoksia Vincent Van Gogh teki?</w:t>
      </w:r>
    </w:p>
    <w:p>
      <w:r>
        <w:rPr>
          <w:b/>
        </w:rPr>
        <w:t xml:space="preserve">Tulos</w:t>
      </w:r>
    </w:p>
    <w:p>
      <w:r>
        <w:t xml:space="preserve">['Post-impressionismi']</w:t>
      </w:r>
    </w:p>
    <w:p>
      <w:r>
        <w:rPr>
          <w:b/>
        </w:rPr>
        <w:t xml:space="preserve">Esimerkki 4.1226</w:t>
      </w:r>
    </w:p>
    <w:p>
      <w:r>
        <w:t xml:space="preserve">käsite: Kopernikus kysymys: Mikä oli Nikolaus Kopernikusin löytö?</w:t>
      </w:r>
    </w:p>
    <w:p>
      <w:r>
        <w:rPr>
          <w:b/>
        </w:rPr>
        <w:t xml:space="preserve">Tulos</w:t>
      </w:r>
    </w:p>
    <w:p>
      <w:r>
        <w:t xml:space="preserve">['Heliosentrismi', 'Kopernikaaninen heliosentrismi', 'Kopernikaaninen vallankumous']</w:t>
      </w:r>
    </w:p>
    <w:p>
      <w:r>
        <w:rPr>
          <w:b/>
        </w:rPr>
        <w:t xml:space="preserve">Esimerkki 4.1227</w:t>
      </w:r>
    </w:p>
    <w:p>
      <w:r>
        <w:t xml:space="preserve">käsite: Tutsi-kysymys: Mistä tutsit tulivat?</w:t>
      </w:r>
    </w:p>
    <w:p>
      <w:r>
        <w:rPr>
          <w:b/>
        </w:rPr>
        <w:t xml:space="preserve">Tulos</w:t>
      </w:r>
    </w:p>
    <w:p>
      <w:r>
        <w:t xml:space="preserve">['Ruanda']</w:t>
      </w:r>
    </w:p>
    <w:p>
      <w:r>
        <w:rPr>
          <w:b/>
        </w:rPr>
        <w:t xml:space="preserve">Esimerkki 4.1228</w:t>
      </w:r>
    </w:p>
    <w:p>
      <w:r>
        <w:t xml:space="preserve">käsite: Kysymys: Missä maassa Osama bin Laden asui?</w:t>
      </w:r>
    </w:p>
    <w:p>
      <w:r>
        <w:rPr>
          <w:b/>
        </w:rPr>
        <w:t xml:space="preserve">Tulos</w:t>
      </w:r>
    </w:p>
    <w:p>
      <w:r>
        <w:t xml:space="preserve">['Sudan', 'Afganistan', 'Saudi-Arabia', 'Pakistan']</w:t>
      </w:r>
    </w:p>
    <w:p>
      <w:r>
        <w:rPr>
          <w:b/>
        </w:rPr>
        <w:t xml:space="preserve">Esimerkki 4.1229</w:t>
      </w:r>
    </w:p>
    <w:p>
      <w:r>
        <w:t xml:space="preserve">käsite: Kysymys: Missä oli Rooman valtakunnan keskus?</w:t>
      </w:r>
    </w:p>
    <w:p>
      <w:r>
        <w:rPr>
          <w:b/>
        </w:rPr>
        <w:t xml:space="preserve">Tulos</w:t>
      </w:r>
    </w:p>
    <w:p>
      <w:r>
        <w:t xml:space="preserve">['Rooma']</w:t>
      </w:r>
    </w:p>
    <w:p>
      <w:r>
        <w:rPr>
          <w:b/>
        </w:rPr>
        <w:t xml:space="preserve">Esimerkki 4.1230</w:t>
      </w:r>
    </w:p>
    <w:p>
      <w:r>
        <w:t xml:space="preserve">käsite: Samuel Sullivan kysymys: Kuka näytteli Samuel Sullivania sankareissa?</w:t>
      </w:r>
    </w:p>
    <w:p>
      <w:r>
        <w:rPr>
          <w:b/>
        </w:rPr>
        <w:t xml:space="preserve">Tulos</w:t>
      </w:r>
    </w:p>
    <w:p>
      <w:r>
        <w:t xml:space="preserve">['Robert Knepper']</w:t>
      </w:r>
    </w:p>
    <w:p>
      <w:r>
        <w:rPr>
          <w:b/>
        </w:rPr>
        <w:t xml:space="preserve">Esimerkki 4.1231</w:t>
      </w:r>
    </w:p>
    <w:p>
      <w:r>
        <w:t xml:space="preserve">käsite: Kysymys: Mihin valtamereen Murray-joki virtaa?</w:t>
      </w:r>
    </w:p>
    <w:p>
      <w:r>
        <w:rPr>
          <w:b/>
        </w:rPr>
        <w:t xml:space="preserve">Tulos</w:t>
      </w:r>
    </w:p>
    <w:p>
      <w:r>
        <w:t xml:space="preserve">['Eteläinen valtameri']</w:t>
      </w:r>
    </w:p>
    <w:p>
      <w:r>
        <w:rPr>
          <w:b/>
        </w:rPr>
        <w:t xml:space="preserve">Esimerkki 4.1232</w:t>
      </w:r>
    </w:p>
    <w:p>
      <w:r>
        <w:t xml:space="preserve">käsite: Cincinnati Ohio kysymys: Missä aikavyöhykkeessä on Cincinnati Ohio?</w:t>
      </w:r>
    </w:p>
    <w:p>
      <w:r>
        <w:rPr>
          <w:b/>
        </w:rPr>
        <w:t xml:space="preserve">Tulos</w:t>
      </w:r>
    </w:p>
    <w:p>
      <w:r>
        <w:t xml:space="preserve">['Pohjois-Amerikan itäinen aikavyöhyke']</w:t>
      </w:r>
    </w:p>
    <w:p>
      <w:r>
        <w:rPr>
          <w:b/>
        </w:rPr>
        <w:t xml:space="preserve">Esimerkki 4.1233</w:t>
      </w:r>
    </w:p>
    <w:p>
      <w:r>
        <w:t xml:space="preserve">käsite: Kysymys: Kuka oli Jacob Riis ja miksi hän oli tärkeä?</w:t>
      </w:r>
    </w:p>
    <w:p>
      <w:r>
        <w:rPr>
          <w:b/>
        </w:rPr>
        <w:t xml:space="preserve">Tulos</w:t>
      </w:r>
    </w:p>
    <w:p>
      <w:r>
        <w:t xml:space="preserve">['Valokuvaaja', 'Toimittaja', 'Taiteilija']</w:t>
      </w:r>
    </w:p>
    <w:p>
      <w:r>
        <w:rPr>
          <w:b/>
        </w:rPr>
        <w:t xml:space="preserve">Esimerkki 4.1234</w:t>
      </w:r>
    </w:p>
    <w:p>
      <w:r>
        <w:t xml:space="preserve">käsite: Peter T King kysymys: Missä Peter King asuu?</w:t>
      </w:r>
    </w:p>
    <w:p>
      <w:r>
        <w:rPr>
          <w:b/>
        </w:rPr>
        <w:t xml:space="preserve">Tulos</w:t>
      </w:r>
    </w:p>
    <w:p>
      <w:r>
        <w:t xml:space="preserve">['New York City']</w:t>
      </w:r>
    </w:p>
    <w:p>
      <w:r>
        <w:rPr>
          <w:b/>
        </w:rPr>
        <w:t xml:space="preserve">Esimerkki 4.1235</w:t>
      </w:r>
    </w:p>
    <w:p>
      <w:r>
        <w:t xml:space="preserve">käsite: Kysymys: Mitä ovat Länsi-Afrikan maat?</w:t>
      </w:r>
    </w:p>
    <w:p>
      <w:r>
        <w:rPr>
          <w:b/>
        </w:rPr>
        <w:t xml:space="preserve">Tulos</w:t>
      </w:r>
    </w:p>
    <w:p>
      <w:r>
        <w:t xml:space="preserve">['Ghana', 'Mauritania', 'Gambia', 'Norsunluurannikko', 'Mali', 'Togo', 'Guinea-Bissau', 'Guinea', 'Burkina Faso', 'Benin']]</w:t>
      </w:r>
    </w:p>
    <w:p>
      <w:r>
        <w:rPr>
          <w:b/>
        </w:rPr>
        <w:t xml:space="preserve">Esimerkki 4.1236</w:t>
      </w:r>
    </w:p>
    <w:p>
      <w:r>
        <w:t xml:space="preserve">käsite: John F Kennedy kysymys: Kenestä tuli presidentti, kun JFK tapettiin?</w:t>
      </w:r>
    </w:p>
    <w:p>
      <w:r>
        <w:rPr>
          <w:b/>
        </w:rPr>
        <w:t xml:space="preserve">Tulos</w:t>
      </w:r>
    </w:p>
    <w:p>
      <w:r>
        <w:t xml:space="preserve">['Lyndon B. Johnson']</w:t>
      </w:r>
    </w:p>
    <w:p>
      <w:r>
        <w:rPr>
          <w:b/>
        </w:rPr>
        <w:t xml:space="preserve">Esimerkki 4.1237</w:t>
      </w:r>
    </w:p>
    <w:p>
      <w:r>
        <w:t xml:space="preserve">käsite: Mallorcan kysymys: Missä Mallorca sijaitsee?</w:t>
      </w:r>
    </w:p>
    <w:p>
      <w:r>
        <w:rPr>
          <w:b/>
        </w:rPr>
        <w:t xml:space="preserve">Tulos</w:t>
      </w:r>
    </w:p>
    <w:p>
      <w:r>
        <w:t xml:space="preserve">['Välimeri']</w:t>
      </w:r>
    </w:p>
    <w:p>
      <w:r>
        <w:rPr>
          <w:b/>
        </w:rPr>
        <w:t xml:space="preserve">Esimerkki 4.1238</w:t>
      </w:r>
    </w:p>
    <w:p>
      <w:r>
        <w:t xml:space="preserve">käsite: Kysymys: Missä ovat Victorian kaivokset?</w:t>
      </w:r>
    </w:p>
    <w:p>
      <w:r>
        <w:rPr>
          <w:b/>
        </w:rPr>
        <w:t xml:space="preserve">Tulos</w:t>
      </w:r>
    </w:p>
    <w:p>
      <w:r>
        <w:t xml:space="preserve">['Victoria']</w:t>
      </w:r>
    </w:p>
    <w:p>
      <w:r>
        <w:rPr>
          <w:b/>
        </w:rPr>
        <w:t xml:space="preserve">Esimerkki 4.1239</w:t>
      </w:r>
    </w:p>
    <w:p>
      <w:r>
        <w:t xml:space="preserve">käsite: Chicago Cubs kysymys: Minä vuosina Cubs on ollut World Seriesissä?</w:t>
      </w:r>
    </w:p>
    <w:p>
      <w:r>
        <w:rPr>
          <w:b/>
        </w:rPr>
        <w:t xml:space="preserve">Tulos</w:t>
      </w:r>
    </w:p>
    <w:p>
      <w:r>
        <w:t xml:space="preserve">['1908 World Series', '1907 World Series'']</w:t>
      </w:r>
    </w:p>
    <w:p>
      <w:r>
        <w:rPr>
          <w:b/>
        </w:rPr>
        <w:t xml:space="preserve">Esimerkki 4.1240</w:t>
      </w:r>
    </w:p>
    <w:p>
      <w:r>
        <w:t xml:space="preserve">käsite: Ford Motor Company kysymys: Mitä autoyhtiöitä Ford Motor Company omistaa?</w:t>
      </w:r>
    </w:p>
    <w:p>
      <w:r>
        <w:rPr>
          <w:b/>
        </w:rPr>
        <w:t xml:space="preserve">Tulos</w:t>
      </w:r>
    </w:p>
    <w:p>
      <w:r>
        <w:t xml:space="preserve">["Ford Super Enhanced Investment Partnership", "Ford India Private Limited", "Ford Holdings LLC", "Ford Mexico Holdings Inc", "Ford Capital B.V.", "Flat Rock Assembly Plant", "Ford Credit CP Auto Receivables LLC", "Ford Motor Co (Switzerland) SA", "Ford South America Holdings, LLC"]]</w:t>
      </w:r>
    </w:p>
    <w:p>
      <w:r>
        <w:rPr>
          <w:b/>
        </w:rPr>
        <w:t xml:space="preserve">Esimerkki 4.1241</w:t>
      </w:r>
    </w:p>
    <w:p>
      <w:r>
        <w:t xml:space="preserve">käsite: Ibrahim kysymys: Mitä Jumala sanoi Abrahamille ympärileikkauksesta?</w:t>
      </w:r>
    </w:p>
    <w:p>
      <w:r>
        <w:rPr>
          <w:b/>
        </w:rPr>
        <w:t xml:space="preserve">Tulos</w:t>
      </w:r>
    </w:p>
    <w:p>
      <w:r>
        <w:t xml:space="preserve">['Patriarkkojen luola']</w:t>
      </w:r>
    </w:p>
    <w:p>
      <w:r>
        <w:rPr>
          <w:b/>
        </w:rPr>
        <w:t xml:space="preserve">Esimerkki 4.1242</w:t>
      </w:r>
    </w:p>
    <w:p>
      <w:r>
        <w:t xml:space="preserve">käsite: Bahama kysymys: Millainen hallitus on Bahamalla?</w:t>
      </w:r>
    </w:p>
    <w:p>
      <w:r>
        <w:rPr>
          <w:b/>
        </w:rPr>
        <w:t xml:space="preserve">Tulos</w:t>
      </w:r>
    </w:p>
    <w:p>
      <w:r>
        <w:t xml:space="preserve">['Parlamentaarinen järjestelmä', 'Yhtenäisvaltio', 'Perustuslaillinen monarkia']</w:t>
      </w:r>
    </w:p>
    <w:p>
      <w:r>
        <w:rPr>
          <w:b/>
        </w:rPr>
        <w:t xml:space="preserve">Esimerkki 4.1243</w:t>
      </w:r>
    </w:p>
    <w:p>
      <w:r>
        <w:t xml:space="preserve">käsite: Jimi Hendrix kysymys: Minkä tyylistä musiikkia Jimi Hendrix soitti?</w:t>
      </w:r>
    </w:p>
    <w:p>
      <w:r>
        <w:rPr>
          <w:b/>
        </w:rPr>
        <w:t xml:space="preserve">Tulos</w:t>
      </w:r>
    </w:p>
    <w:p>
      <w:r>
        <w:t xml:space="preserve">['Rockmusiikki']</w:t>
      </w:r>
    </w:p>
    <w:p>
      <w:r>
        <w:rPr>
          <w:b/>
        </w:rPr>
        <w:t xml:space="preserve">Esimerkki 4.1244</w:t>
      </w:r>
    </w:p>
    <w:p>
      <w:r>
        <w:t xml:space="preserve">käsite: Mila Kunis kysymys: Mitä hahmoa Mila Kunis näyttelee Family Guyssa?</w:t>
      </w:r>
    </w:p>
    <w:p>
      <w:r>
        <w:rPr>
          <w:b/>
        </w:rPr>
        <w:t xml:space="preserve">Tulos</w:t>
      </w:r>
    </w:p>
    <w:p>
      <w:r>
        <w:t xml:space="preserve">['Meg Griffin']</w:t>
      </w:r>
    </w:p>
    <w:p>
      <w:r>
        <w:rPr>
          <w:b/>
        </w:rPr>
        <w:t xml:space="preserve">Esimerkki 4.1245</w:t>
      </w:r>
    </w:p>
    <w:p>
      <w:r>
        <w:t xml:space="preserve">käsite: Darth Vader kysymys: Kuka näytteli Anakin Skywalkeria Phantom Menacessa?</w:t>
      </w:r>
    </w:p>
    <w:p>
      <w:r>
        <w:rPr>
          <w:b/>
        </w:rPr>
        <w:t xml:space="preserve">Tulos</w:t>
      </w:r>
    </w:p>
    <w:p>
      <w:r>
        <w:t xml:space="preserve">['Jake Lloyd']</w:t>
      </w:r>
    </w:p>
    <w:p>
      <w:r>
        <w:rPr>
          <w:b/>
        </w:rPr>
        <w:t xml:space="preserve">Esimerkki 4.1246</w:t>
      </w:r>
    </w:p>
    <w:p>
      <w:r>
        <w:t xml:space="preserve">käsite: Ghana kysymys: Mitä kieltä ghanalaiset puhuvat?</w:t>
      </w:r>
    </w:p>
    <w:p>
      <w:r>
        <w:rPr>
          <w:b/>
        </w:rPr>
        <w:t xml:space="preserve">Tulos</w:t>
      </w:r>
    </w:p>
    <w:p>
      <w:r>
        <w:t xml:space="preserve">['Englannin kieli']</w:t>
      </w:r>
    </w:p>
    <w:p>
      <w:r>
        <w:rPr>
          <w:b/>
        </w:rPr>
        <w:t xml:space="preserve">Esimerkki 4.1247</w:t>
      </w:r>
    </w:p>
    <w:p>
      <w:r>
        <w:t xml:space="preserve">käsite: Luke Air Force Base kysymys: Missä on Luke Afb Arizonassa?</w:t>
      </w:r>
    </w:p>
    <w:p>
      <w:r>
        <w:rPr>
          <w:b/>
        </w:rPr>
        <w:t xml:space="preserve">Tulos</w:t>
      </w:r>
    </w:p>
    <w:p>
      <w:r>
        <w:t xml:space="preserve">['Glendale']</w:t>
      </w:r>
    </w:p>
    <w:p>
      <w:r>
        <w:rPr>
          <w:b/>
        </w:rPr>
        <w:t xml:space="preserve">Esimerkki 4.1248</w:t>
      </w:r>
    </w:p>
    <w:p>
      <w:r>
        <w:t xml:space="preserve">käsite: Belgia kysymys: Mitä kieltä ihmiset puhuvat Belgiassa?</w:t>
      </w:r>
    </w:p>
    <w:p>
      <w:r>
        <w:rPr>
          <w:b/>
        </w:rPr>
        <w:t xml:space="preserve">Tulos</w:t>
      </w:r>
    </w:p>
    <w:p>
      <w:r>
        <w:t xml:space="preserve">['Ranskan kieli', 'Saksan kieli', 'Hollannin kieli']</w:t>
      </w:r>
    </w:p>
    <w:p>
      <w:r>
        <w:rPr>
          <w:b/>
        </w:rPr>
        <w:t xml:space="preserve">Esimerkki 4.1249</w:t>
      </w:r>
    </w:p>
    <w:p>
      <w:r>
        <w:t xml:space="preserve">käsite: Vicksburgin taistelu kysymys: Missä Vicksburgin taistelu sijaitsi?</w:t>
      </w:r>
    </w:p>
    <w:p>
      <w:r>
        <w:rPr>
          <w:b/>
        </w:rPr>
        <w:t xml:space="preserve">Tulos</w:t>
      </w:r>
    </w:p>
    <w:p>
      <w:r>
        <w:t xml:space="preserve">['Warrenin piirikunta']</w:t>
      </w:r>
    </w:p>
    <w:p>
      <w:r>
        <w:rPr>
          <w:b/>
        </w:rPr>
        <w:t xml:space="preserve">Esimerkki 4.1250</w:t>
      </w:r>
    </w:p>
    <w:p>
      <w:r>
        <w:t xml:space="preserve">käsite: Kysymys: Missä on risteilyalusterminaali Vancouverissa?</w:t>
      </w:r>
    </w:p>
    <w:p>
      <w:r>
        <w:rPr>
          <w:b/>
        </w:rPr>
        <w:t xml:space="preserve">Tulos</w:t>
      </w:r>
    </w:p>
    <w:p>
      <w:r>
        <w:t xml:space="preserve">['Tsawwassen Ferry Terminal', 'Horseshoe Bay Ferry Terminal']</w:t>
      </w:r>
    </w:p>
    <w:p>
      <w:r>
        <w:rPr>
          <w:b/>
        </w:rPr>
        <w:t xml:space="preserve">Esimerkki 4.1251</w:t>
      </w:r>
    </w:p>
    <w:p>
      <w:r>
        <w:t xml:space="preserve">käsite: Battle Of Gallipoli kysymys: Missä Gallipolin kampanja käytiin?</w:t>
      </w:r>
    </w:p>
    <w:p>
      <w:r>
        <w:rPr>
          <w:b/>
        </w:rPr>
        <w:t xml:space="preserve">Tulos</w:t>
      </w:r>
    </w:p>
    <w:p>
      <w:r>
        <w:t xml:space="preserve">['Gallipoli']</w:t>
      </w:r>
    </w:p>
    <w:p>
      <w:r>
        <w:rPr>
          <w:b/>
        </w:rPr>
        <w:t xml:space="preserve">Esimerkki 4.1252</w:t>
      </w:r>
    </w:p>
    <w:p>
      <w:r>
        <w:t xml:space="preserve">käsite: Lincoln kysymys: Mikä oli Lincolnin vaimon nimi?</w:t>
      </w:r>
    </w:p>
    <w:p>
      <w:r>
        <w:rPr>
          <w:b/>
        </w:rPr>
        <w:t xml:space="preserve">Tulos</w:t>
      </w:r>
    </w:p>
    <w:p>
      <w:r>
        <w:t xml:space="preserve">['Nancy Lincoln']</w:t>
      </w:r>
    </w:p>
    <w:p>
      <w:r>
        <w:rPr>
          <w:b/>
        </w:rPr>
        <w:t xml:space="preserve">Esimerkki 4.1253</w:t>
      </w:r>
    </w:p>
    <w:p>
      <w:r>
        <w:t xml:space="preserve">käsite: Japani kysymys: Miten japanilaiset kutsuvat maataan?</w:t>
      </w:r>
    </w:p>
    <w:p>
      <w:r>
        <w:rPr>
          <w:b/>
        </w:rPr>
        <w:t xml:space="preserve">Tulos</w:t>
      </w:r>
    </w:p>
    <w:p>
      <w:r>
        <w:t xml:space="preserve">['Japani']</w:t>
      </w:r>
    </w:p>
    <w:p>
      <w:r>
        <w:rPr>
          <w:b/>
        </w:rPr>
        <w:t xml:space="preserve">Esimerkki 4.1254</w:t>
      </w:r>
    </w:p>
    <w:p>
      <w:r>
        <w:t xml:space="preserve">käsite: Kysymys: Mihin kuningas George Vi kuoli?</w:t>
      </w:r>
    </w:p>
    <w:p>
      <w:r>
        <w:rPr>
          <w:b/>
        </w:rPr>
        <w:t xml:space="preserve">Tulos</w:t>
      </w:r>
    </w:p>
    <w:p>
      <w:r>
        <w:t xml:space="preserve">['Keuhkosyöpä']</w:t>
      </w:r>
    </w:p>
    <w:p>
      <w:r>
        <w:rPr>
          <w:b/>
        </w:rPr>
        <w:t xml:space="preserve">Esimerkki 4.1255</w:t>
      </w:r>
    </w:p>
    <w:p>
      <w:r>
        <w:t xml:space="preserve">käsite: Kysymys: Minkälaista valuuttaa käytetään Yhdistyneessä kuningaskunnassa?</w:t>
      </w:r>
    </w:p>
    <w:p>
      <w:r>
        <w:rPr>
          <w:b/>
        </w:rPr>
        <w:t xml:space="preserve">Tulos</w:t>
      </w:r>
    </w:p>
    <w:p>
      <w:r>
        <w:t xml:space="preserve">['UK £']</w:t>
      </w:r>
    </w:p>
    <w:p>
      <w:r>
        <w:rPr>
          <w:b/>
        </w:rPr>
        <w:t xml:space="preserve">Esimerkki 4.1256</w:t>
      </w:r>
    </w:p>
    <w:p>
      <w:r>
        <w:t xml:space="preserve">käsite: Brad Paisley kysymys: Missä Brad Paisley valmistui yliopistosta?</w:t>
      </w:r>
    </w:p>
    <w:p>
      <w:r>
        <w:rPr>
          <w:b/>
        </w:rPr>
        <w:t xml:space="preserve">Tulos</w:t>
      </w:r>
    </w:p>
    <w:p>
      <w:r>
        <w:t xml:space="preserve">['Belmontin yliopisto']</w:t>
      </w:r>
    </w:p>
    <w:p>
      <w:r>
        <w:rPr>
          <w:b/>
        </w:rPr>
        <w:t xml:space="preserve">Esimerkki 4.1257</w:t>
      </w:r>
    </w:p>
    <w:p>
      <w:r>
        <w:t xml:space="preserve">käsite: Kennedy kysymys: Missä kaupungissa Robert Kennedy tapettiin?</w:t>
      </w:r>
    </w:p>
    <w:p>
      <w:r>
        <w:rPr>
          <w:b/>
        </w:rPr>
        <w:t xml:space="preserve">Tulos</w:t>
      </w:r>
    </w:p>
    <w:p>
      <w:r>
        <w:t xml:space="preserve">['Los Angeles']</w:t>
      </w:r>
    </w:p>
    <w:p>
      <w:r>
        <w:rPr>
          <w:b/>
        </w:rPr>
        <w:t xml:space="preserve">Esimerkki 4.1258</w:t>
      </w:r>
    </w:p>
    <w:p>
      <w:r>
        <w:t xml:space="preserve">käsite: Queensland kysymys: Milloin on koulujen loma Queenslandissa 2013?</w:t>
      </w:r>
    </w:p>
    <w:p>
      <w:r>
        <w:rPr>
          <w:b/>
        </w:rPr>
        <w:t xml:space="preserve">Tulos</w:t>
      </w:r>
    </w:p>
    <w:p>
      <w:r>
        <w:t xml:space="preserve">['Woorabinda']</w:t>
      </w:r>
    </w:p>
    <w:p>
      <w:r>
        <w:rPr>
          <w:b/>
        </w:rPr>
        <w:t xml:space="preserve">Esimerkki 4.1259</w:t>
      </w:r>
    </w:p>
    <w:p>
      <w:r>
        <w:t xml:space="preserve">käsite: Michael Myers kysymys: Kuka näyttelee uutta Michael Myersiä?</w:t>
      </w:r>
    </w:p>
    <w:p>
      <w:r>
        <w:rPr>
          <w:b/>
        </w:rPr>
        <w:t xml:space="preserve">Tulos</w:t>
      </w:r>
    </w:p>
    <w:p>
      <w:r>
        <w:t xml:space="preserve">['Brad Loree']</w:t>
      </w:r>
    </w:p>
    <w:p>
      <w:r>
        <w:rPr>
          <w:b/>
        </w:rPr>
        <w:t xml:space="preserve">Esimerkki 4.1260</w:t>
      </w:r>
    </w:p>
    <w:p>
      <w:r>
        <w:t xml:space="preserve">käsite: Tupac Shakur kysymys: Kumpi tapettiin ensin Tupac vai Biggie?</w:t>
      </w:r>
    </w:p>
    <w:p>
      <w:r>
        <w:rPr>
          <w:b/>
        </w:rPr>
        <w:t xml:space="preserve">Tulos</w:t>
      </w:r>
    </w:p>
    <w:p>
      <w:r>
        <w:t xml:space="preserve">['Tupac']</w:t>
      </w:r>
    </w:p>
    <w:p>
      <w:r>
        <w:rPr>
          <w:b/>
        </w:rPr>
        <w:t xml:space="preserve">Esimerkki 4.1261</w:t>
      </w:r>
    </w:p>
    <w:p>
      <w:r>
        <w:t xml:space="preserve">käsite: Meksiko kysymys: Minkälainen valuutta kannattaa tuoda Meksikoon?</w:t>
      </w:r>
    </w:p>
    <w:p>
      <w:r>
        <w:rPr>
          <w:b/>
        </w:rPr>
        <w:t xml:space="preserve">Tulos</w:t>
      </w:r>
    </w:p>
    <w:p>
      <w:r>
        <w:t xml:space="preserve">['Meksikon peso']</w:t>
      </w:r>
    </w:p>
    <w:p>
      <w:r>
        <w:rPr>
          <w:b/>
        </w:rPr>
        <w:t xml:space="preserve">Esimerkki 4.1262</w:t>
      </w:r>
    </w:p>
    <w:p>
      <w:r>
        <w:t xml:space="preserve">käsite: Kysymys: Kuka voitti Nobelin rauhanpalkinnon vuonna 2007?</w:t>
      </w:r>
    </w:p>
    <w:p>
      <w:r>
        <w:rPr>
          <w:b/>
        </w:rPr>
        <w:t xml:space="preserve">Tulos</w:t>
      </w:r>
    </w:p>
    <w:p>
      <w:r>
        <w:t xml:space="preserve">['Hallitustenvälinen ilmastonmuutospaneeli', 'Al Gore']</w:t>
      </w:r>
    </w:p>
    <w:p>
      <w:r>
        <w:rPr>
          <w:b/>
        </w:rPr>
        <w:t xml:space="preserve">Esimerkki 4.1263</w:t>
      </w:r>
    </w:p>
    <w:p>
      <w:r>
        <w:t xml:space="preserve">käsite: Thicke kysymys: Mitä teemakappaleita Alan Thicke kirjoitti?</w:t>
      </w:r>
    </w:p>
    <w:p>
      <w:r>
        <w:rPr>
          <w:b/>
        </w:rPr>
        <w:t xml:space="preserve">Tulos</w:t>
      </w:r>
    </w:p>
    <w:p>
      <w:r>
        <w:t xml:space="preserve">["Se vaatii Diff'rent Strokesia."]</w:t>
      </w:r>
    </w:p>
    <w:p>
      <w:r>
        <w:rPr>
          <w:b/>
        </w:rPr>
        <w:t xml:space="preserve">Esimerkki 4.1264</w:t>
      </w:r>
    </w:p>
    <w:p>
      <w:r>
        <w:t xml:space="preserve">käsite: Patrick Swayze kysymys: Missä elokuvissa Patrick Swayze näytteli?</w:t>
      </w:r>
    </w:p>
    <w:p>
      <w:r>
        <w:rPr>
          <w:b/>
        </w:rPr>
        <w:t xml:space="preserve">Tulos</w:t>
      </w:r>
    </w:p>
    <w:p>
      <w:r>
        <w:t xml:space="preserve">['Ilon kaupunki', 'Joulu ihmemaassa', 'Isä Hood', 'Kyytipojaksi', 'Musta koira', 'Yrjö ja lohikäärme', 'Donnie Darko', 'Dirty Dancing: Havana Nights", "Dirty Dancing", "11:14"].</w:t>
      </w:r>
    </w:p>
    <w:p>
      <w:r>
        <w:rPr>
          <w:b/>
        </w:rPr>
        <w:t xml:space="preserve">Esimerkki 4.1265</w:t>
      </w:r>
    </w:p>
    <w:p>
      <w:r>
        <w:t xml:space="preserve">käsite: Sony kysymys: Missä on Sonyn pääkonttori?</w:t>
      </w:r>
    </w:p>
    <w:p>
      <w:r>
        <w:rPr>
          <w:b/>
        </w:rPr>
        <w:t xml:space="preserve">Tulos</w:t>
      </w:r>
    </w:p>
    <w:p>
      <w:r>
        <w:t xml:space="preserve">['Tokio']</w:t>
      </w:r>
    </w:p>
    <w:p>
      <w:r>
        <w:rPr>
          <w:b/>
        </w:rPr>
        <w:t xml:space="preserve">Esimerkki 4.1266</w:t>
      </w:r>
    </w:p>
    <w:p>
      <w:r>
        <w:t xml:space="preserve">käsite: Liz Lemon kysymys: Kenen kanssa Liz Lemon menee naimisiin?</w:t>
      </w:r>
    </w:p>
    <w:p>
      <w:r>
        <w:rPr>
          <w:b/>
        </w:rPr>
        <w:t xml:space="preserve">Tulos</w:t>
      </w:r>
    </w:p>
    <w:p>
      <w:r>
        <w:t xml:space="preserve">['Jack Donaghy']</w:t>
      </w:r>
    </w:p>
    <w:p>
      <w:r>
        <w:rPr>
          <w:b/>
        </w:rPr>
        <w:t xml:space="preserve">Esimerkki 4.1267</w:t>
      </w:r>
    </w:p>
    <w:p>
      <w:r>
        <w:t xml:space="preserve">käsite: Jumanji 1995 kysymys: Kuka näyttelee Sarah Wittlea Jumanjissa?</w:t>
      </w:r>
    </w:p>
    <w:p>
      <w:r>
        <w:rPr>
          <w:b/>
        </w:rPr>
        <w:t xml:space="preserve">Tulos</w:t>
      </w:r>
    </w:p>
    <w:p>
      <w:r>
        <w:t xml:space="preserve">['Bonnie Hunt']</w:t>
      </w:r>
    </w:p>
    <w:p>
      <w:r>
        <w:rPr>
          <w:b/>
        </w:rPr>
        <w:t xml:space="preserve">Esimerkki 4.1268</w:t>
      </w:r>
    </w:p>
    <w:p>
      <w:r>
        <w:t xml:space="preserve">käsite: Peter Tjajkovskij kysymys: Millaista musiikkia Tšaikovski on?</w:t>
      </w:r>
    </w:p>
    <w:p>
      <w:r>
        <w:rPr>
          <w:b/>
        </w:rPr>
        <w:t xml:space="preserve">Tulos</w:t>
      </w:r>
    </w:p>
    <w:p>
      <w:r>
        <w:t xml:space="preserve">['Ooppera', 'Klassinen musiikki', 'Baletti', 'Taidelaulu']</w:t>
      </w:r>
    </w:p>
    <w:p>
      <w:r>
        <w:rPr>
          <w:b/>
        </w:rPr>
        <w:t xml:space="preserve">Esimerkki 4.1269</w:t>
      </w:r>
    </w:p>
    <w:p>
      <w:r>
        <w:t xml:space="preserve">käsite: Wimbledon kysymys: Milloin on Wimbledonin tennisturnaus?</w:t>
      </w:r>
    </w:p>
    <w:p>
      <w:r>
        <w:rPr>
          <w:b/>
        </w:rPr>
        <w:t xml:space="preserve">Tulos</w:t>
      </w:r>
    </w:p>
    <w:p>
      <w:r>
        <w:t xml:space="preserve">['Vuosittain']</w:t>
      </w:r>
    </w:p>
    <w:p>
      <w:r>
        <w:rPr>
          <w:b/>
        </w:rPr>
        <w:t xml:space="preserve">Esimerkki 4.1270</w:t>
      </w:r>
    </w:p>
    <w:p>
      <w:r>
        <w:t xml:space="preserve">käsite: Ted Kennedy kysymys: Minä vuonna Ted Kennedy pyrki presidentiksi?</w:t>
      </w:r>
    </w:p>
    <w:p>
      <w:r>
        <w:rPr>
          <w:b/>
        </w:rPr>
        <w:t xml:space="preserve">Tulos</w:t>
      </w:r>
    </w:p>
    <w:p>
      <w:r>
        <w:t xml:space="preserve">['1980 Democratic National Convention']</w:t>
      </w:r>
    </w:p>
    <w:p>
      <w:r>
        <w:rPr>
          <w:b/>
        </w:rPr>
        <w:t xml:space="preserve">Esimerkki 4.1271</w:t>
      </w:r>
    </w:p>
    <w:p>
      <w:r>
        <w:t xml:space="preserve">käsite: Helen Keller kysymys: missä Helen Keller kävi koulua?</w:t>
      </w:r>
    </w:p>
    <w:p>
      <w:r>
        <w:rPr>
          <w:b/>
        </w:rPr>
        <w:t xml:space="preserve">Tulos</w:t>
      </w:r>
    </w:p>
    <w:p>
      <w:r>
        <w:t xml:space="preserve">['Radcliffe College', 'Perkins School for the Blind', 'Wright-Humason School for the Deaf', 'The Cambridge School of Weston', 'Horace Mann School for the Deaf and Hard of Hearing']]</w:t>
      </w:r>
    </w:p>
    <w:p>
      <w:r>
        <w:rPr>
          <w:b/>
        </w:rPr>
        <w:t xml:space="preserve">Esimerkki 4.1272</w:t>
      </w:r>
    </w:p>
    <w:p>
      <w:r>
        <w:t xml:space="preserve">käsite: Lontoo kysymys: Mitä esityksiä Lontoossa on tällä hetkellä?</w:t>
      </w:r>
    </w:p>
    <w:p>
      <w:r>
        <w:rPr>
          <w:b/>
        </w:rPr>
        <w:t xml:space="preserve">Tulos</w:t>
      </w:r>
    </w:p>
    <w:p>
      <w:r>
        <w:t xml:space="preserve">['Partioliikkeen maailmanjärjestö', 'Raindance-elokuvafestivaali 2008', 'Grunwickin kiista', 'Lontoon sähkökatkos 2003', '1. tietokoneolympialaiset', 'Kleopatran neulan merikuljetus ja pystyttäminen (Egyptistä Lontooseen) 1878', 'Lontoon varhaiset tulipalot', 'Fathers 4 Justice -protestit', '2. tietokoneolympialaiset', 'Live Earth']]</w:t>
      </w:r>
    </w:p>
    <w:p>
      <w:r>
        <w:rPr>
          <w:b/>
        </w:rPr>
        <w:t xml:space="preserve">Esimerkki 4.1273</w:t>
      </w:r>
    </w:p>
    <w:p>
      <w:r>
        <w:t xml:space="preserve">käsite: Saksan kieli kysymys: Missä saksa on virallinen kieli?</w:t>
      </w:r>
    </w:p>
    <w:p>
      <w:r>
        <w:rPr>
          <w:b/>
        </w:rPr>
        <w:t xml:space="preserve">Tulos</w:t>
      </w:r>
    </w:p>
    <w:p>
      <w:r>
        <w:t xml:space="preserve">["Kanada", "Saksan demokraattinen tasavalta", "Luxemburg", "Sveitsi", "Liechtenstein", "Saksa", "Länsi-Saksa", "Belgia", "Vatikaanivaltio", "Puolan toinen tasavalta"]]</w:t>
      </w:r>
    </w:p>
    <w:p>
      <w:r>
        <w:rPr>
          <w:b/>
        </w:rPr>
        <w:t xml:space="preserve">Esimerkki 4.1274</w:t>
      </w:r>
    </w:p>
    <w:p>
      <w:r>
        <w:t xml:space="preserve">käsite: Iran kysymys: Mitä kieltä puhutte Iranissa?</w:t>
      </w:r>
    </w:p>
    <w:p>
      <w:r>
        <w:rPr>
          <w:b/>
        </w:rPr>
        <w:t xml:space="preserve">Tulos</w:t>
      </w:r>
    </w:p>
    <w:p>
      <w:r>
        <w:t xml:space="preserve">['Turkmenin kieli', 'Pasutun kieli', 'Kurdin kieli', 'Gilakin kieli', 'Assyrian uusaramealainen kieli', 'Azerbaidžanin kieli', 'Armenian kieli', 'Persian kieli', 'Mazanderanin kieli', 'Lurin kieli']]</w:t>
      </w:r>
    </w:p>
    <w:p>
      <w:r>
        <w:rPr>
          <w:b/>
        </w:rPr>
        <w:t xml:space="preserve">Esimerkki 4.1275</w:t>
      </w:r>
    </w:p>
    <w:p>
      <w:r>
        <w:t xml:space="preserve">käsite: Tupac Shakur kysymys: Kenen kanssa Tupac Shakur seurusteli?</w:t>
      </w:r>
    </w:p>
    <w:p>
      <w:r>
        <w:rPr>
          <w:b/>
        </w:rPr>
        <w:t xml:space="preserve">Tulos</w:t>
      </w:r>
    </w:p>
    <w:p>
      <w:r>
        <w:t xml:space="preserve">['Keisha Morris']</w:t>
      </w:r>
    </w:p>
    <w:p>
      <w:r>
        <w:rPr>
          <w:b/>
        </w:rPr>
        <w:t xml:space="preserve">Esimerkki 4.1276</w:t>
      </w:r>
    </w:p>
    <w:p>
      <w:r>
        <w:t xml:space="preserve">käsite: Paul Bettany kysymys: Ketä Paul Bettany näyttelee Kostajissa?</w:t>
      </w:r>
    </w:p>
    <w:p>
      <w:r>
        <w:rPr>
          <w:b/>
        </w:rPr>
        <w:t xml:space="preserve">Tulos</w:t>
      </w:r>
    </w:p>
    <w:p>
      <w:r>
        <w:t xml:space="preserve">['Edwin Jarvis']</w:t>
      </w:r>
    </w:p>
    <w:p>
      <w:r>
        <w:rPr>
          <w:b/>
        </w:rPr>
        <w:t xml:space="preserve">Esimerkki 4.1277</w:t>
      </w:r>
    </w:p>
    <w:p>
      <w:r>
        <w:t xml:space="preserve">käsite: Floridan Naples kysymys: Mikä on Naples Floridan lähin lentokenttä?</w:t>
      </w:r>
    </w:p>
    <w:p>
      <w:r>
        <w:rPr>
          <w:b/>
        </w:rPr>
        <w:t xml:space="preserve">Tulos</w:t>
      </w:r>
    </w:p>
    <w:p>
      <w:r>
        <w:t xml:space="preserve">['Marco Islandin lentoasema']</w:t>
      </w:r>
    </w:p>
    <w:p>
      <w:r>
        <w:rPr>
          <w:b/>
        </w:rPr>
        <w:t xml:space="preserve">Esimerkki 4.1278</w:t>
      </w:r>
    </w:p>
    <w:p>
      <w:r>
        <w:t xml:space="preserve">käsite: Larry Hagman kysymys: Mihin Larry Hagman kuoli?</w:t>
      </w:r>
    </w:p>
    <w:p>
      <w:r>
        <w:rPr>
          <w:b/>
        </w:rPr>
        <w:t xml:space="preserve">Tulos</w:t>
      </w:r>
    </w:p>
    <w:p>
      <w:r>
        <w:t xml:space="preserve">['Leukemia']</w:t>
      </w:r>
    </w:p>
    <w:p>
      <w:r>
        <w:rPr>
          <w:b/>
        </w:rPr>
        <w:t xml:space="preserve">Esimerkki 4.1279</w:t>
      </w:r>
    </w:p>
    <w:p>
      <w:r>
        <w:t xml:space="preserve">käsite: Colorado kysymys: Kuka on Coloradon kuvernööri 2009?</w:t>
      </w:r>
    </w:p>
    <w:p>
      <w:r>
        <w:rPr>
          <w:b/>
        </w:rPr>
        <w:t xml:space="preserve">Tulos</w:t>
      </w:r>
    </w:p>
    <w:p>
      <w:r>
        <w:t xml:space="preserve">['Bill Ritter']</w:t>
      </w:r>
    </w:p>
    <w:p>
      <w:r>
        <w:rPr>
          <w:b/>
        </w:rPr>
        <w:t xml:space="preserve">Esimerkki 4.1280</w:t>
      </w:r>
    </w:p>
    <w:p>
      <w:r>
        <w:t xml:space="preserve">käsite: Michigan kysymys: Mikä aikavyöhyke on michigan usa?</w:t>
      </w:r>
    </w:p>
    <w:p>
      <w:r>
        <w:rPr>
          <w:b/>
        </w:rPr>
        <w:t xml:space="preserve">Tulos</w:t>
      </w:r>
    </w:p>
    <w:p>
      <w:r>
        <w:t xml:space="preserve">['UTC-5']</w:t>
      </w:r>
    </w:p>
    <w:p>
      <w:r>
        <w:rPr>
          <w:b/>
        </w:rPr>
        <w:t xml:space="preserve">Esimerkki 4.1281</w:t>
      </w:r>
    </w:p>
    <w:p>
      <w:r>
        <w:t xml:space="preserve">käsite: Robin Roberts kysymys: Mikä veritauti Robin Robertsilla on?</w:t>
      </w:r>
    </w:p>
    <w:p>
      <w:r>
        <w:rPr>
          <w:b/>
        </w:rPr>
        <w:t xml:space="preserve">Tulos</w:t>
      </w:r>
    </w:p>
    <w:p>
      <w:r>
        <w:t xml:space="preserve">['Myelodysplastinen oireyhtymä']</w:t>
      </w:r>
    </w:p>
    <w:p>
      <w:r>
        <w:rPr>
          <w:b/>
        </w:rPr>
        <w:t xml:space="preserve">Esimerkki 4.1282</w:t>
      </w:r>
    </w:p>
    <w:p>
      <w:r>
        <w:t xml:space="preserve">käsite: Italia kysymys: Kuka kaappasi vallan Italiassa vuonna 1922?</w:t>
      </w:r>
    </w:p>
    <w:p>
      <w:r>
        <w:rPr>
          <w:b/>
        </w:rPr>
        <w:t xml:space="preserve">Tulos</w:t>
      </w:r>
    </w:p>
    <w:p>
      <w:r>
        <w:t xml:space="preserve">['Benito Mussolini']</w:t>
      </w:r>
    </w:p>
    <w:p>
      <w:r>
        <w:rPr>
          <w:b/>
        </w:rPr>
        <w:t xml:space="preserve">Esimerkki 4.1283</w:t>
      </w:r>
    </w:p>
    <w:p>
      <w:r>
        <w:t xml:space="preserve">käsite: Jill Wagner kysymys: Missä ohjelmassa Jill Wagner esiintyy?</w:t>
      </w:r>
    </w:p>
    <w:p>
      <w:r>
        <w:rPr>
          <w:b/>
        </w:rPr>
        <w:t xml:space="preserve">Tulos</w:t>
      </w:r>
    </w:p>
    <w:p>
      <w:r>
        <w:t xml:space="preserve">['Wipeout', 'Punk'd', 'Blade: The Series', 'Teen Wolf']</w:t>
      </w:r>
    </w:p>
    <w:p>
      <w:r>
        <w:rPr>
          <w:b/>
        </w:rPr>
        <w:t xml:space="preserve">Esimerkki 4.1284</w:t>
      </w:r>
    </w:p>
    <w:p>
      <w:r>
        <w:t xml:space="preserve">käsite: Megan Fox kysymys: Kenen kanssa Megan Fox sai lapsen?</w:t>
      </w:r>
    </w:p>
    <w:p>
      <w:r>
        <w:rPr>
          <w:b/>
        </w:rPr>
        <w:t xml:space="preserve">Tulos</w:t>
      </w:r>
    </w:p>
    <w:p>
      <w:r>
        <w:t xml:space="preserve">['Brian Austin Green']</w:t>
      </w:r>
    </w:p>
    <w:p>
      <w:r>
        <w:rPr>
          <w:b/>
        </w:rPr>
        <w:t xml:space="preserve">Esimerkki 4.1285</w:t>
      </w:r>
    </w:p>
    <w:p>
      <w:r>
        <w:t xml:space="preserve">käsite: Senegal kysymys: Mitä valuuttaa Senegal käyttää?</w:t>
      </w:r>
    </w:p>
    <w:p>
      <w:r>
        <w:rPr>
          <w:b/>
        </w:rPr>
        <w:t xml:space="preserve">Tulos</w:t>
      </w:r>
    </w:p>
    <w:p>
      <w:r>
        <w:t xml:space="preserve">['Länsi-Afrikan CFA-frangi']</w:t>
      </w:r>
    </w:p>
    <w:p>
      <w:r>
        <w:rPr>
          <w:b/>
        </w:rPr>
        <w:t xml:space="preserve">Esimerkki 4.1286</w:t>
      </w:r>
    </w:p>
    <w:p>
      <w:r>
        <w:t xml:space="preserve">käsite: Alabama kysymys: Missä mennä naimisiin Pohjois-Alabamassa?</w:t>
      </w:r>
    </w:p>
    <w:p>
      <w:r>
        <w:rPr>
          <w:b/>
        </w:rPr>
        <w:t xml:space="preserve">Tulos</w:t>
      </w:r>
    </w:p>
    <w:p>
      <w:r>
        <w:t xml:space="preserve">['United Church of Christ']</w:t>
      </w:r>
    </w:p>
    <w:p>
      <w:r>
        <w:rPr>
          <w:b/>
        </w:rPr>
        <w:t xml:space="preserve">Esimerkki 4.1287</w:t>
      </w:r>
    </w:p>
    <w:p>
      <w:r>
        <w:t xml:space="preserve">käsite: Venäläiset kysymys: Miltä etniset venäläiset näyttävät?</w:t>
      </w:r>
    </w:p>
    <w:p>
      <w:r>
        <w:rPr>
          <w:b/>
        </w:rPr>
        <w:t xml:space="preserve">Tulos</w:t>
      </w:r>
    </w:p>
    <w:p>
      <w:r>
        <w:t xml:space="preserve">['Eurooppalaiset']</w:t>
      </w:r>
    </w:p>
    <w:p>
      <w:r>
        <w:rPr>
          <w:b/>
        </w:rPr>
        <w:t xml:space="preserve">Esimerkki 4.1288</w:t>
      </w:r>
    </w:p>
    <w:p>
      <w:r>
        <w:t xml:space="preserve">käsite: Kysymys: Mistä paikoista muodostui Länsi-Rooman valtakunta?</w:t>
      </w:r>
    </w:p>
    <w:p>
      <w:r>
        <w:rPr>
          <w:b/>
        </w:rPr>
        <w:t xml:space="preserve">Tulos</w:t>
      </w:r>
    </w:p>
    <w:p>
      <w:r>
        <w:t xml:space="preserve">['Eurooppa', 'Pohjois-Afrikka', 'Lähi-itä']</w:t>
      </w:r>
    </w:p>
    <w:p>
      <w:r>
        <w:rPr>
          <w:b/>
        </w:rPr>
        <w:t xml:space="preserve">Esimerkki 4.1289</w:t>
      </w:r>
    </w:p>
    <w:p>
      <w:r>
        <w:t xml:space="preserve">käsite: Marie Curie kysymys: Mitä kokeita Marie Curie teki?</w:t>
      </w:r>
    </w:p>
    <w:p>
      <w:r>
        <w:rPr>
          <w:b/>
        </w:rPr>
        <w:t xml:space="preserve">Tulos</w:t>
      </w:r>
    </w:p>
    <w:p>
      <w:r>
        <w:t xml:space="preserve">['Radioaktiiviset aineet']</w:t>
      </w:r>
    </w:p>
    <w:p>
      <w:r>
        <w:rPr>
          <w:b/>
        </w:rPr>
        <w:t xml:space="preserve">Esimerkki 4.1290</w:t>
      </w:r>
    </w:p>
    <w:p>
      <w:r>
        <w:t xml:space="preserve">käsite: Romney kysymys: Mitä yritystä Mitt Romney johti?</w:t>
      </w:r>
    </w:p>
    <w:p>
      <w:r>
        <w:rPr>
          <w:b/>
        </w:rPr>
        <w:t xml:space="preserve">Tulos</w:t>
      </w:r>
    </w:p>
    <w:p>
      <w:r>
        <w:t xml:space="preserve">['Bain Capital']</w:t>
      </w:r>
    </w:p>
    <w:p>
      <w:r>
        <w:rPr>
          <w:b/>
        </w:rPr>
        <w:t xml:space="preserve">Esimerkki 4.1291</w:t>
      </w:r>
    </w:p>
    <w:p>
      <w:r>
        <w:t xml:space="preserve">käsite: Vito Corleone kysymys: Mikä on Vito Corleonen oikea nimi?</w:t>
      </w:r>
    </w:p>
    <w:p>
      <w:r>
        <w:rPr>
          <w:b/>
        </w:rPr>
        <w:t xml:space="preserve">Tulos</w:t>
      </w:r>
    </w:p>
    <w:p>
      <w:r>
        <w:t xml:space="preserve">['Marlon Brando']</w:t>
      </w:r>
    </w:p>
    <w:p>
      <w:r>
        <w:rPr>
          <w:b/>
        </w:rPr>
        <w:t xml:space="preserve">Esimerkki 4.1292</w:t>
      </w:r>
    </w:p>
    <w:p>
      <w:r>
        <w:t xml:space="preserve">käsite: Espanja kysymys: Mikä on Espanjan kuninkaan nimi?</w:t>
      </w:r>
    </w:p>
    <w:p>
      <w:r>
        <w:rPr>
          <w:b/>
        </w:rPr>
        <w:t xml:space="preserve">Tulos</w:t>
      </w:r>
    </w:p>
    <w:p>
      <w:r>
        <w:t xml:space="preserve">['Juan Carlos I, Espanjan kuningas']</w:t>
      </w:r>
    </w:p>
    <w:p>
      <w:r>
        <w:rPr>
          <w:b/>
        </w:rPr>
        <w:t xml:space="preserve">Esimerkki 4.1293</w:t>
      </w:r>
    </w:p>
    <w:p>
      <w:r>
        <w:t xml:space="preserve">käsite: Blackwell kysymys: Kuka on Blackwell?</w:t>
      </w:r>
    </w:p>
    <w:p>
      <w:r>
        <w:rPr>
          <w:b/>
        </w:rPr>
        <w:t xml:space="preserve">Tulos</w:t>
      </w:r>
    </w:p>
    <w:p>
      <w:r>
        <w:t xml:space="preserve">['Kriitikko', 'Toimittaja', 'Näyttelijä', 'Muotisuunnittelija'']</w:t>
      </w:r>
    </w:p>
    <w:p>
      <w:r>
        <w:rPr>
          <w:b/>
        </w:rPr>
        <w:t xml:space="preserve">Esimerkki 4.1294</w:t>
      </w:r>
    </w:p>
    <w:p>
      <w:r>
        <w:t xml:space="preserve">käsite: Justin Bieber kysymys: Missä Justin Bieber kasvoi?</w:t>
      </w:r>
    </w:p>
    <w:p>
      <w:r>
        <w:rPr>
          <w:b/>
        </w:rPr>
        <w:t xml:space="preserve">Tulos</w:t>
      </w:r>
    </w:p>
    <w:p>
      <w:r>
        <w:t xml:space="preserve">['Kanada']</w:t>
      </w:r>
    </w:p>
    <w:p>
      <w:r>
        <w:rPr>
          <w:b/>
        </w:rPr>
        <w:t xml:space="preserve">Esimerkki 4.1295</w:t>
      </w:r>
    </w:p>
    <w:p>
      <w:r>
        <w:t xml:space="preserve">käsite: John Cornyn kysymys: Mitä piiriä John Cornyn edustaa?</w:t>
      </w:r>
    </w:p>
    <w:p>
      <w:r>
        <w:rPr>
          <w:b/>
        </w:rPr>
        <w:t xml:space="preserve">Tulos</w:t>
      </w:r>
    </w:p>
    <w:p>
      <w:r>
        <w:t xml:space="preserve">['Texas']</w:t>
      </w:r>
    </w:p>
    <w:p>
      <w:r>
        <w:rPr>
          <w:b/>
        </w:rPr>
        <w:t xml:space="preserve">Esimerkki 4.1296</w:t>
      </w:r>
    </w:p>
    <w:p>
      <w:r>
        <w:t xml:space="preserve">käsite: Kysymys: Milloin Steelers voitti viimeksi Superbowlin?</w:t>
      </w:r>
    </w:p>
    <w:p>
      <w:r>
        <w:rPr>
          <w:b/>
        </w:rPr>
        <w:t xml:space="preserve">Tulos</w:t>
      </w:r>
    </w:p>
    <w:p>
      <w:r>
        <w:t xml:space="preserve">['NFL-kausi 2006']</w:t>
      </w:r>
    </w:p>
    <w:p>
      <w:r>
        <w:rPr>
          <w:b/>
        </w:rPr>
        <w:t xml:space="preserve">Esimerkki 4.1297</w:t>
      </w:r>
    </w:p>
    <w:p>
      <w:r>
        <w:t xml:space="preserve">käsite: Argentiina kysymys: Mitä kieltä he puhuvat Argentiinassa yahoo?</w:t>
      </w:r>
    </w:p>
    <w:p>
      <w:r>
        <w:rPr>
          <w:b/>
        </w:rPr>
        <w:t xml:space="preserve">Tulos</w:t>
      </w:r>
    </w:p>
    <w:p>
      <w:r>
        <w:t xml:space="preserve">['Jiddish Language', 'Italian Language', 'Spanish Language']</w:t>
      </w:r>
    </w:p>
    <w:p>
      <w:r>
        <w:rPr>
          <w:b/>
        </w:rPr>
        <w:t xml:space="preserve">Esimerkki 4.1298</w:t>
      </w:r>
    </w:p>
    <w:p>
      <w:r>
        <w:t xml:space="preserve">käsite: Kevin Garnett kysymys: Kuka laati Kevin Garnettin?</w:t>
      </w:r>
    </w:p>
    <w:p>
      <w:r>
        <w:rPr>
          <w:b/>
        </w:rPr>
        <w:t xml:space="preserve">Tulos</w:t>
      </w:r>
    </w:p>
    <w:p>
      <w:r>
        <w:t xml:space="preserve">['Minnesota Timberwolves']</w:t>
      </w:r>
    </w:p>
    <w:p>
      <w:r>
        <w:rPr>
          <w:b/>
        </w:rPr>
        <w:t xml:space="preserve">Esimerkki 4.1299</w:t>
      </w:r>
    </w:p>
    <w:p>
      <w:r>
        <w:t xml:space="preserve">käsite: Chicago kysymys: Mikä on chicago illinois postinumero?</w:t>
      </w:r>
    </w:p>
    <w:p>
      <w:r>
        <w:rPr>
          <w:b/>
        </w:rPr>
        <w:t xml:space="preserve">Tulos</w:t>
      </w:r>
    </w:p>
    <w:p>
      <w:r>
        <w:t xml:space="preserve">['60605', '60604', '60607', '60606', '60601', '60610', '60603', '60602', '60290', '60608']</w:t>
      </w:r>
    </w:p>
    <w:p>
      <w:r>
        <w:rPr>
          <w:b/>
        </w:rPr>
        <w:t xml:space="preserve">Esimerkki 4.1300</w:t>
      </w:r>
    </w:p>
    <w:p>
      <w:r>
        <w:t xml:space="preserve">käsite: Helen Keller kysymys: mikä on Helen Kellerin kirjoittaman kirjan nimi?</w:t>
      </w:r>
    </w:p>
    <w:p>
      <w:r>
        <w:rPr>
          <w:b/>
        </w:rPr>
        <w:t xml:space="preserve">Tulos</w:t>
      </w:r>
    </w:p>
    <w:p>
      <w:r>
        <w:t xml:space="preserve">['Light in my Darkness', 'Die Geschichte meines Lebens', 'The Frost King', 'The open door', 'The World I Live In', 'Peace at eventide', 'My religion', 'Jia ru gei wo san tian guang ming', 'The Story of My Life', 'Helen Keller, her Socialist years'].</w:t>
      </w:r>
    </w:p>
    <w:p>
      <w:r>
        <w:rPr>
          <w:b/>
        </w:rPr>
        <w:t xml:space="preserve">Esimerkki 4.1301</w:t>
      </w:r>
    </w:p>
    <w:p>
      <w:r>
        <w:t xml:space="preserve">käsite: Bruce Jenner kysymys: Mistä Bruce Jenner voitti kultaa?</w:t>
      </w:r>
    </w:p>
    <w:p>
      <w:r>
        <w:rPr>
          <w:b/>
        </w:rPr>
        <w:t xml:space="preserve">Tulos</w:t>
      </w:r>
    </w:p>
    <w:p>
      <w:r>
        <w:t xml:space="preserve">["Yleisurheilu vuoden 1976 kesäolympialaisissa - miesten kymmenottelu"]</w:t>
      </w:r>
    </w:p>
    <w:p>
      <w:r>
        <w:rPr>
          <w:b/>
        </w:rPr>
        <w:t xml:space="preserve">Esimerkki 4.1302</w:t>
      </w:r>
    </w:p>
    <w:p>
      <w:r>
        <w:t xml:space="preserve">käsite: Darth Vader kysymys: Kuka puhui Darth Vaderin ääntä Star Warsissa?</w:t>
      </w:r>
    </w:p>
    <w:p>
      <w:r>
        <w:rPr>
          <w:b/>
        </w:rPr>
        <w:t xml:space="preserve">Tulos</w:t>
      </w:r>
    </w:p>
    <w:p>
      <w:r>
        <w:t xml:space="preserve">['James Earl Jones']</w:t>
      </w:r>
    </w:p>
    <w:p>
      <w:r>
        <w:rPr>
          <w:b/>
        </w:rPr>
        <w:t xml:space="preserve">Esimerkki 4.1303</w:t>
      </w:r>
    </w:p>
    <w:p>
      <w:r>
        <w:t xml:space="preserve">käsite: 17 Kids And Counting kysymys: mitkä ovat duggareiden lasten täydelliset nimet?</w:t>
      </w:r>
    </w:p>
    <w:p>
      <w:r>
        <w:rPr>
          <w:b/>
        </w:rPr>
        <w:t xml:space="preserve">Tulos</w:t>
      </w:r>
    </w:p>
    <w:p>
      <w:r>
        <w:t xml:space="preserve">['Jana Duggar']</w:t>
      </w:r>
    </w:p>
    <w:p>
      <w:r>
        <w:rPr>
          <w:b/>
        </w:rPr>
        <w:t xml:space="preserve">Esimerkki 4.1304</w:t>
      </w:r>
    </w:p>
    <w:p>
      <w:r>
        <w:t xml:space="preserve">käsite: Japani kysymys: Kuka on Japanin pääministeri 2011?</w:t>
      </w:r>
    </w:p>
    <w:p>
      <w:r>
        <w:rPr>
          <w:b/>
        </w:rPr>
        <w:t xml:space="preserve">Tulos</w:t>
      </w:r>
    </w:p>
    <w:p>
      <w:r>
        <w:t xml:space="preserve">['Yoshihiko Noda']</w:t>
      </w:r>
    </w:p>
    <w:p>
      <w:r>
        <w:rPr>
          <w:b/>
        </w:rPr>
        <w:t xml:space="preserve">Esimerkki 4.1305</w:t>
      </w:r>
    </w:p>
    <w:p>
      <w:r>
        <w:t xml:space="preserve">käsite: Aaron Rodgers kysymys: Minä vuonna Aaron Rodgers valittiin?</w:t>
      </w:r>
    </w:p>
    <w:p>
      <w:r>
        <w:rPr>
          <w:b/>
        </w:rPr>
        <w:t xml:space="preserve">Tulos</w:t>
      </w:r>
    </w:p>
    <w:p>
      <w:r>
        <w:t xml:space="preserve">['2005 NFL Draft']</w:t>
      </w:r>
    </w:p>
    <w:p>
      <w:r>
        <w:rPr>
          <w:b/>
        </w:rPr>
        <w:t xml:space="preserve">Esimerkki 4.1306</w:t>
      </w:r>
    </w:p>
    <w:p>
      <w:r>
        <w:t xml:space="preserve">käsite: Robinson Projection kysymys: Mitä laitteita Porter Robinson käyttää?</w:t>
      </w:r>
    </w:p>
    <w:p>
      <w:r>
        <w:rPr>
          <w:b/>
        </w:rPr>
        <w:t xml:space="preserve">Tulos</w:t>
      </w:r>
    </w:p>
    <w:p>
      <w:r>
        <w:t xml:space="preserve">['Pseudosylinteri']</w:t>
      </w:r>
    </w:p>
    <w:p>
      <w:r>
        <w:rPr>
          <w:b/>
        </w:rPr>
        <w:t xml:space="preserve">Esimerkki 4.1307</w:t>
      </w:r>
    </w:p>
    <w:p>
      <w:r>
        <w:t xml:space="preserve">käsite: Simbas Pride kysymys: Kuka soittaa Kovun ääntä?</w:t>
      </w:r>
    </w:p>
    <w:p>
      <w:r>
        <w:rPr>
          <w:b/>
        </w:rPr>
        <w:t xml:space="preserve">Tulos</w:t>
      </w:r>
    </w:p>
    <w:p>
      <w:r>
        <w:t xml:space="preserve">['Jason Marsden']</w:t>
      </w:r>
    </w:p>
    <w:p>
      <w:r>
        <w:rPr>
          <w:b/>
        </w:rPr>
        <w:t xml:space="preserve">Esimerkki 4.1308</w:t>
      </w:r>
    </w:p>
    <w:p>
      <w:r>
        <w:t xml:space="preserve">käsite: Martin Luther King Jr kysymys: Kuka on Martin Luther King Jr vaimo?</w:t>
      </w:r>
    </w:p>
    <w:p>
      <w:r>
        <w:rPr>
          <w:b/>
        </w:rPr>
        <w:t xml:space="preserve">Tulos</w:t>
      </w:r>
    </w:p>
    <w:p>
      <w:r>
        <w:t xml:space="preserve">['Coretta Scott King']</w:t>
      </w:r>
    </w:p>
    <w:p>
      <w:r>
        <w:rPr>
          <w:b/>
        </w:rPr>
        <w:t xml:space="preserve">Esimerkki 4.1309</w:t>
      </w:r>
    </w:p>
    <w:p>
      <w:r>
        <w:t xml:space="preserve">käsite: Floridan kysymys: Kuka on Floridan uusi kuvernööri 2011?</w:t>
      </w:r>
    </w:p>
    <w:p>
      <w:r>
        <w:rPr>
          <w:b/>
        </w:rPr>
        <w:t xml:space="preserve">Tulos</w:t>
      </w:r>
    </w:p>
    <w:p>
      <w:r>
        <w:t xml:space="preserve">['Rick Scott']</w:t>
      </w:r>
    </w:p>
    <w:p>
      <w:r>
        <w:rPr>
          <w:b/>
        </w:rPr>
        <w:t xml:space="preserve">Esimerkki 4.1310</w:t>
      </w:r>
    </w:p>
    <w:p>
      <w:r>
        <w:t xml:space="preserve">käsite: Kysymys: Millaista rahaa Iso-Britannia käyttää?</w:t>
      </w:r>
    </w:p>
    <w:p>
      <w:r>
        <w:rPr>
          <w:b/>
        </w:rPr>
        <w:t xml:space="preserve">Tulos</w:t>
      </w:r>
    </w:p>
    <w:p>
      <w:r>
        <w:t xml:space="preserve">['UK £']</w:t>
      </w:r>
    </w:p>
    <w:p>
      <w:r>
        <w:rPr>
          <w:b/>
        </w:rPr>
        <w:t xml:space="preserve">Esimerkki 4.1311</w:t>
      </w:r>
    </w:p>
    <w:p>
      <w:r>
        <w:t xml:space="preserve">käsite: Jules Verne kysymys: Mitä kirjoja Jules Verne kirjoitti?</w:t>
      </w:r>
    </w:p>
    <w:p>
      <w:r>
        <w:rPr>
          <w:b/>
        </w:rPr>
        <w:t xml:space="preserve">Tulos</w:t>
      </w:r>
    </w:p>
    <w:p>
      <w:r>
        <w:t xml:space="preserve">["Komeetan kyydissä", "Viisi viikkoa ilmapallossa", "Gil Braltar", "Pariisi 1900-luvulla", "Luolan lapsi", "Kiinalaisen kärsimykset Kiinassa", "Salaperäinen saari", "Kapteeni Hatterasin seikkailut", "Lipun edessä", "Begumin onni"]]</w:t>
      </w:r>
    </w:p>
    <w:p>
      <w:r>
        <w:rPr>
          <w:b/>
        </w:rPr>
        <w:t xml:space="preserve">Esimerkki 4.1312</w:t>
      </w:r>
    </w:p>
    <w:p>
      <w:r>
        <w:t xml:space="preserve">käsite: Oklahoma kysymys: Mistä Oklahomassa löytyy skorpioneja?</w:t>
      </w:r>
    </w:p>
    <w:p>
      <w:r>
        <w:rPr>
          <w:b/>
        </w:rPr>
        <w:t xml:space="preserve">Tulos</w:t>
      </w:r>
    </w:p>
    <w:p>
      <w:r>
        <w:t xml:space="preserve">['Oklahoma City']</w:t>
      </w:r>
    </w:p>
    <w:p>
      <w:r>
        <w:rPr>
          <w:b/>
        </w:rPr>
        <w:t xml:space="preserve">Esimerkki 4.1313</w:t>
      </w:r>
    </w:p>
    <w:p>
      <w:r>
        <w:t xml:space="preserve">käsite: Philadelphia Major League Soccer Team kysymys: Missä Philadelphia Union soccer team pelaa?</w:t>
      </w:r>
    </w:p>
    <w:p>
      <w:r>
        <w:rPr>
          <w:b/>
        </w:rPr>
        <w:t xml:space="preserve">Tulos</w:t>
      </w:r>
    </w:p>
    <w:p>
      <w:r>
        <w:t xml:space="preserve">['PPL Park']</w:t>
      </w:r>
    </w:p>
    <w:p>
      <w:r>
        <w:rPr>
          <w:b/>
        </w:rPr>
        <w:t xml:space="preserve">Esimerkki 4.1314</w:t>
      </w:r>
    </w:p>
    <w:p>
      <w:r>
        <w:t xml:space="preserve">käsite: Kysymys: Mistä portugalin kieli on peräisin?</w:t>
      </w:r>
    </w:p>
    <w:p>
      <w:r>
        <w:rPr>
          <w:b/>
        </w:rPr>
        <w:t xml:space="preserve">Tulos</w:t>
      </w:r>
    </w:p>
    <w:p>
      <w:r>
        <w:t xml:space="preserve">['Brasilia', 'Kanada', 'Angola', 'Portugali', 'Macao', 'Kap Verde', 'Andorra', 'Itä-Timor', 'Guinea-Bissau', 'Mosambik']]</w:t>
      </w:r>
    </w:p>
    <w:p>
      <w:r>
        <w:rPr>
          <w:b/>
        </w:rPr>
        <w:t xml:space="preserve">Esimerkki 4.1315</w:t>
      </w:r>
    </w:p>
    <w:p>
      <w:r>
        <w:t xml:space="preserve">käsite: Etiopia kysymys: Mitkä 5 maata rajoittuvat Etiopiaan?</w:t>
      </w:r>
    </w:p>
    <w:p>
      <w:r>
        <w:rPr>
          <w:b/>
        </w:rPr>
        <w:t xml:space="preserve">Tulos</w:t>
      </w:r>
    </w:p>
    <w:p>
      <w:r>
        <w:t xml:space="preserve">['Sudan', 'Eritrea', 'Djibouti', 'Somalia', 'Kenia']</w:t>
      </w:r>
    </w:p>
    <w:p>
      <w:r>
        <w:rPr>
          <w:b/>
        </w:rPr>
        <w:t xml:space="preserve">Esimerkki 4.1316</w:t>
      </w:r>
    </w:p>
    <w:p>
      <w:r>
        <w:t xml:space="preserve">käsite: Qatar kysymys: Mitä Qatar vie?</w:t>
      </w:r>
    </w:p>
    <w:p>
      <w:r>
        <w:rPr>
          <w:b/>
        </w:rPr>
        <w:t xml:space="preserve">Tulos</w:t>
      </w:r>
    </w:p>
    <w:p>
      <w:r>
        <w:t xml:space="preserve">['Öljyyn vievien arabimaiden järjestö']</w:t>
      </w:r>
    </w:p>
    <w:p>
      <w:r>
        <w:rPr>
          <w:b/>
        </w:rPr>
        <w:t xml:space="preserve">Esimerkki 4.1317</w:t>
      </w:r>
    </w:p>
    <w:p>
      <w:r>
        <w:t xml:space="preserve">käsite: Kysymys: Millaisilla koneilla Virgin America lentää?</w:t>
      </w:r>
    </w:p>
    <w:p>
      <w:r>
        <w:rPr>
          <w:b/>
        </w:rPr>
        <w:t xml:space="preserve">Tulos</w:t>
      </w:r>
    </w:p>
    <w:p>
      <w:r>
        <w:t xml:space="preserve">["Airbus A319", "Airbus A320"]</w:t>
      </w:r>
    </w:p>
    <w:p>
      <w:r>
        <w:rPr>
          <w:b/>
        </w:rPr>
        <w:t xml:space="preserve">Esimerkki 4.1318</w:t>
      </w:r>
    </w:p>
    <w:p>
      <w:r>
        <w:t xml:space="preserve">käsite: University Of Maryland University College kysymys: Missä kaupungissa Marylandin yliopisto sijaitsee?</w:t>
      </w:r>
    </w:p>
    <w:p>
      <w:r>
        <w:rPr>
          <w:b/>
        </w:rPr>
        <w:t xml:space="preserve">Tulos</w:t>
      </w:r>
    </w:p>
    <w:p>
      <w:r>
        <w:t xml:space="preserve">['Adelphi']</w:t>
      </w:r>
    </w:p>
    <w:p>
      <w:r>
        <w:rPr>
          <w:b/>
        </w:rPr>
        <w:t xml:space="preserve">Esimerkki 4.1319</w:t>
      </w:r>
    </w:p>
    <w:p>
      <w:r>
        <w:t xml:space="preserve">käsite: Anne Frank kysymys: Missä Anne Frank asui ennen sotaa?</w:t>
      </w:r>
    </w:p>
    <w:p>
      <w:r>
        <w:rPr>
          <w:b/>
        </w:rPr>
        <w:t xml:space="preserve">Tulos</w:t>
      </w:r>
    </w:p>
    <w:p>
      <w:r>
        <w:t xml:space="preserve">['Frankfurt']</w:t>
      </w:r>
    </w:p>
    <w:p>
      <w:r>
        <w:rPr>
          <w:b/>
        </w:rPr>
        <w:t xml:space="preserve">Esimerkki 4.1320</w:t>
      </w:r>
    </w:p>
    <w:p>
      <w:r>
        <w:t xml:space="preserve">käsite: Joseph P Kennedy Sr kysymys: Missä Joseph P Kennedy syntyi?</w:t>
      </w:r>
    </w:p>
    <w:p>
      <w:r>
        <w:rPr>
          <w:b/>
        </w:rPr>
        <w:t xml:space="preserve">Tulos</w:t>
      </w:r>
    </w:p>
    <w:p>
      <w:r>
        <w:t xml:space="preserve">['Boston']</w:t>
      </w:r>
    </w:p>
    <w:p>
      <w:r>
        <w:rPr>
          <w:b/>
        </w:rPr>
        <w:t xml:space="preserve">Esimerkki 4.1321</w:t>
      </w:r>
    </w:p>
    <w:p>
      <w:r>
        <w:t xml:space="preserve">käsite: Belgia kysymys: Mikä maa sijaitsee suoraan Belgian itäpuolella?</w:t>
      </w:r>
    </w:p>
    <w:p>
      <w:r>
        <w:rPr>
          <w:b/>
        </w:rPr>
        <w:t xml:space="preserve">Tulos</w:t>
      </w:r>
    </w:p>
    <w:p>
      <w:r>
        <w:t xml:space="preserve">['Eurooppa']</w:t>
      </w:r>
    </w:p>
    <w:p>
      <w:r>
        <w:rPr>
          <w:b/>
        </w:rPr>
        <w:t xml:space="preserve">Esimerkki 4.1322</w:t>
      </w:r>
    </w:p>
    <w:p>
      <w:r>
        <w:t xml:space="preserve">käsite: Iran-kysymys: Ketkä ovat Iranin tärkeimmät kauppakumppanit?</w:t>
      </w:r>
    </w:p>
    <w:p>
      <w:r>
        <w:rPr>
          <w:b/>
        </w:rPr>
        <w:t xml:space="preserve">Tulos</w:t>
      </w:r>
    </w:p>
    <w:p>
      <w:r>
        <w:t xml:space="preserve">['Madagaskar']</w:t>
      </w:r>
    </w:p>
    <w:p>
      <w:r>
        <w:rPr>
          <w:b/>
        </w:rPr>
        <w:t xml:space="preserve">Esimerkki 4.1323</w:t>
      </w:r>
    </w:p>
    <w:p>
      <w:r>
        <w:t xml:space="preserve">käsite: San Francisco Giants kysymys: Missä San Francisco Giants pelaa baseballia?</w:t>
      </w:r>
    </w:p>
    <w:p>
      <w:r>
        <w:rPr>
          <w:b/>
        </w:rPr>
        <w:t xml:space="preserve">Tulos</w:t>
      </w:r>
    </w:p>
    <w:p>
      <w:r>
        <w:t xml:space="preserve">['Polo Grounds', 'Polo Grounds III', 'Polo Grounds II', 'Seals Stadium', 'Candlestick Park', 'Hilltop Park', 'St. George Cricket Grounds', 'Polo Grounds IV', 'AT&amp;T Park']]</w:t>
      </w:r>
    </w:p>
    <w:p>
      <w:r>
        <w:rPr>
          <w:b/>
        </w:rPr>
        <w:t xml:space="preserve">Esimerkki 4.1324</w:t>
      </w:r>
    </w:p>
    <w:p>
      <w:r>
        <w:t xml:space="preserve">käsite: Kysymys: Mitä tapahtui Shilohin taistelussa?</w:t>
      </w:r>
    </w:p>
    <w:p>
      <w:r>
        <w:rPr>
          <w:b/>
        </w:rPr>
        <w:t xml:space="preserve">Tulos</w:t>
      </w:r>
    </w:p>
    <w:p>
      <w:r>
        <w:t xml:space="preserve">["Yllätyshyökkäys!]</w:t>
      </w:r>
    </w:p>
    <w:p>
      <w:r>
        <w:rPr>
          <w:b/>
        </w:rPr>
        <w:t xml:space="preserve">Esimerkki 4.1325</w:t>
      </w:r>
    </w:p>
    <w:p>
      <w:r>
        <w:t xml:space="preserve">käsite: Egypti kysymys: Minkälainen valuutta Egyptissä on?</w:t>
      </w:r>
    </w:p>
    <w:p>
      <w:r>
        <w:rPr>
          <w:b/>
        </w:rPr>
        <w:t xml:space="preserve">Tulos</w:t>
      </w:r>
    </w:p>
    <w:p>
      <w:r>
        <w:t xml:space="preserve">['Egyptin punta']</w:t>
      </w:r>
    </w:p>
    <w:p>
      <w:r>
        <w:rPr>
          <w:b/>
        </w:rPr>
        <w:t xml:space="preserve">Esimerkki 4.1326</w:t>
      </w:r>
    </w:p>
    <w:p>
      <w:r>
        <w:t xml:space="preserve">käsite: Diego Forlan kysymys: Missä seurajoukkueessa Diego Forlan pelaa?</w:t>
      </w:r>
    </w:p>
    <w:p>
      <w:r>
        <w:rPr>
          <w:b/>
        </w:rPr>
        <w:t xml:space="preserve">Tulos</w:t>
      </w:r>
    </w:p>
    <w:p>
      <w:r>
        <w:t xml:space="preserve">['Uruguayn jalkapallomaajoukkue']</w:t>
      </w:r>
    </w:p>
    <w:p>
      <w:r>
        <w:rPr>
          <w:b/>
        </w:rPr>
        <w:t xml:space="preserve">Esimerkki 4.1327</w:t>
      </w:r>
    </w:p>
    <w:p>
      <w:r>
        <w:t xml:space="preserve">käsite: Kaplan University kysymys: Missä osavaltiossa kaplan university online sijaitsee?</w:t>
      </w:r>
    </w:p>
    <w:p>
      <w:r>
        <w:rPr>
          <w:b/>
        </w:rPr>
        <w:t xml:space="preserve">Tulos</w:t>
      </w:r>
    </w:p>
    <w:p>
      <w:r>
        <w:t xml:space="preserve">['Maryland']</w:t>
      </w:r>
    </w:p>
    <w:p>
      <w:r>
        <w:rPr>
          <w:b/>
        </w:rPr>
        <w:t xml:space="preserve">Esimerkki 4.1328</w:t>
      </w:r>
    </w:p>
    <w:p>
      <w:r>
        <w:t xml:space="preserve">käsite: Rastafari-liike kysymys: Ketä rastafarit palvovat?</w:t>
      </w:r>
    </w:p>
    <w:p>
      <w:r>
        <w:rPr>
          <w:b/>
        </w:rPr>
        <w:t xml:space="preserve">Tulos</w:t>
      </w:r>
    </w:p>
    <w:p>
      <w:r>
        <w:t xml:space="preserve">['Siion', 'Afrosentrismi', 'Jah']</w:t>
      </w:r>
    </w:p>
    <w:p>
      <w:r>
        <w:rPr>
          <w:b/>
        </w:rPr>
        <w:t xml:space="preserve">Esimerkki 4.1329</w:t>
      </w:r>
    </w:p>
    <w:p>
      <w:r>
        <w:t xml:space="preserve">käsite: Bahama kysymys: Mikä aikavyöhyke on Bahama?</w:t>
      </w:r>
    </w:p>
    <w:p>
      <w:r>
        <w:rPr>
          <w:b/>
        </w:rPr>
        <w:t xml:space="preserve">Tulos</w:t>
      </w:r>
    </w:p>
    <w:p>
      <w:r>
        <w:t xml:space="preserve">['UTC-5', 'Pohjois-Amerikan itäinen aikavyöhyke']</w:t>
      </w:r>
    </w:p>
    <w:p>
      <w:r>
        <w:rPr>
          <w:b/>
        </w:rPr>
        <w:t xml:space="preserve">Esimerkki 4.1330</w:t>
      </w:r>
    </w:p>
    <w:p>
      <w:r>
        <w:t xml:space="preserve">käsite: Frank Baum kysymys: Missä L Frank Baum kuoli?</w:t>
      </w:r>
    </w:p>
    <w:p>
      <w:r>
        <w:rPr>
          <w:b/>
        </w:rPr>
        <w:t xml:space="preserve">Tulos</w:t>
      </w:r>
    </w:p>
    <w:p>
      <w:r>
        <w:t xml:space="preserve">['Hollywood']</w:t>
      </w:r>
    </w:p>
    <w:p>
      <w:r>
        <w:rPr>
          <w:b/>
        </w:rPr>
        <w:t xml:space="preserve">Esimerkki 4.1331</w:t>
      </w:r>
    </w:p>
    <w:p>
      <w:r>
        <w:t xml:space="preserve">käsite: Kysymys: Mikä on se Family Guyn jakso, jossa Peter tekee oman maansa?</w:t>
      </w:r>
    </w:p>
    <w:p>
      <w:r>
        <w:rPr>
          <w:b/>
        </w:rPr>
        <w:t xml:space="preserve">Tulos</w:t>
      </w:r>
    </w:p>
    <w:p>
      <w:r>
        <w:t xml:space="preserve">['Neitsyt ja lapsi sekä pyhimykset Pietari, Paavali, Johannes Kastaja, Dominikaanus ja lahjoittaja'']</w:t>
      </w:r>
    </w:p>
    <w:p>
      <w:r>
        <w:rPr>
          <w:b/>
        </w:rPr>
        <w:t xml:space="preserve">Esimerkki 4.1332</w:t>
      </w:r>
    </w:p>
    <w:p>
      <w:r>
        <w:t xml:space="preserve">käsite: Kysymys: Mikä innoitti Steinbeckiä kirjoittamaan?</w:t>
      </w:r>
    </w:p>
    <w:p>
      <w:r>
        <w:rPr>
          <w:b/>
        </w:rPr>
        <w:t xml:space="preserve">Tulos</w:t>
      </w:r>
    </w:p>
    <w:p>
      <w:r>
        <w:t xml:space="preserve">['William Faulkner', 'Robert Burns', 'Sherwood Anderson', 'Thomas Malory']</w:t>
      </w:r>
    </w:p>
    <w:p>
      <w:r>
        <w:rPr>
          <w:b/>
        </w:rPr>
        <w:t xml:space="preserve">Esimerkki 4.1333</w:t>
      </w:r>
    </w:p>
    <w:p>
      <w:r>
        <w:t xml:space="preserve">käsite: Kuuba kysymys: Kuka on Kuuban johtaja 2012?</w:t>
      </w:r>
    </w:p>
    <w:p>
      <w:r>
        <w:rPr>
          <w:b/>
        </w:rPr>
        <w:t xml:space="preserve">Tulos</w:t>
      </w:r>
    </w:p>
    <w:p>
      <w:r>
        <w:t xml:space="preserve">['Raúl Castro']</w:t>
      </w:r>
    </w:p>
    <w:p>
      <w:r>
        <w:rPr>
          <w:b/>
        </w:rPr>
        <w:t xml:space="preserve">Esimerkki 4.1334</w:t>
      </w:r>
    </w:p>
    <w:p>
      <w:r>
        <w:t xml:space="preserve">käsite: Gareth Southgate kysymys: Missä Gareth Southgate pelasi?</w:t>
      </w:r>
    </w:p>
    <w:p>
      <w:r>
        <w:rPr>
          <w:b/>
        </w:rPr>
        <w:t xml:space="preserve">Tulos</w:t>
      </w:r>
    </w:p>
    <w:p>
      <w:r>
        <w:t xml:space="preserve">['England']</w:t>
      </w:r>
    </w:p>
    <w:p>
      <w:r>
        <w:rPr>
          <w:b/>
        </w:rPr>
        <w:t xml:space="preserve">Esimerkki 4.1335</w:t>
      </w:r>
    </w:p>
    <w:p>
      <w:r>
        <w:t xml:space="preserve">käsite: Duke Ellington kysymys: Mitä soittimia Duke Ellington soitti?</w:t>
      </w:r>
    </w:p>
    <w:p>
      <w:r>
        <w:rPr>
          <w:b/>
        </w:rPr>
        <w:t xml:space="preserve">Tulos</w:t>
      </w:r>
    </w:p>
    <w:p>
      <w:r>
        <w:t xml:space="preserve">['Piano', 'Jazzpiano']</w:t>
      </w:r>
    </w:p>
    <w:p>
      <w:r>
        <w:rPr>
          <w:b/>
        </w:rPr>
        <w:t xml:space="preserve">Esimerkki 4.1336</w:t>
      </w:r>
    </w:p>
    <w:p>
      <w:r>
        <w:t xml:space="preserve">käsite: Bank Of America Pavilion kysymys: Missä on Bank of America Pavilion?</w:t>
      </w:r>
    </w:p>
    <w:p>
      <w:r>
        <w:rPr>
          <w:b/>
        </w:rPr>
        <w:t xml:space="preserve">Tulos</w:t>
      </w:r>
    </w:p>
    <w:p>
      <w:r>
        <w:t xml:space="preserve">['Suffolkin piirikunta']</w:t>
      </w:r>
    </w:p>
    <w:p>
      <w:r>
        <w:rPr>
          <w:b/>
        </w:rPr>
        <w:t xml:space="preserve">Esimerkki 4.1337</w:t>
      </w:r>
    </w:p>
    <w:p>
      <w:r>
        <w:t xml:space="preserve">käsite: Google-kysymys: Mitä kaikkea Googlella on?</w:t>
      </w:r>
    </w:p>
    <w:p>
      <w:r>
        <w:rPr>
          <w:b/>
        </w:rPr>
        <w:t xml:space="preserve">Tulos</w:t>
      </w:r>
    </w:p>
    <w:p>
      <w:r>
        <w:t xml:space="preserve">['Google Maps Engine', 'Google Maps API for Business', 'Google Chrome', 'Google Earth Enterprise', 'Google Apps', 'Google AdWords']]</w:t>
      </w:r>
    </w:p>
    <w:p>
      <w:r>
        <w:rPr>
          <w:b/>
        </w:rPr>
        <w:t xml:space="preserve">Esimerkki 4.1338</w:t>
      </w:r>
    </w:p>
    <w:p>
      <w:r>
        <w:t xml:space="preserve">käsite: Boston Celtics kysymys: Mikä on boston celticsin nykyinen pelaajaluettelo?</w:t>
      </w:r>
    </w:p>
    <w:p>
      <w:r>
        <w:rPr>
          <w:b/>
        </w:rPr>
        <w:t xml:space="preserve">Tulos</w:t>
      </w:r>
    </w:p>
    <w:p>
      <w:r>
        <w:t xml:space="preserve">['Jeff Green', 'Jason Terry', 'Kevin Garnett', 'Rajon Rondo', 'Fab Melo', 'Brandon Bass', 'Jared Sullinger', 'Avery Bradley', 'Paul Pierce', 'Courtney Lee']]</w:t>
      </w:r>
    </w:p>
    <w:p>
      <w:r>
        <w:rPr>
          <w:b/>
        </w:rPr>
        <w:t xml:space="preserve">Esimerkki 4.1339</w:t>
      </w:r>
    </w:p>
    <w:p>
      <w:r>
        <w:t xml:space="preserve">käsite: Kysymys: Mitä yhteistä islamilla ja kristinuskolla on?</w:t>
      </w:r>
    </w:p>
    <w:p>
      <w:r>
        <w:rPr>
          <w:b/>
        </w:rPr>
        <w:t xml:space="preserve">Tulos</w:t>
      </w:r>
    </w:p>
    <w:p>
      <w:r>
        <w:t xml:space="preserve">['Abrahamilaiset uskonnot']</w:t>
      </w:r>
    </w:p>
    <w:p>
      <w:r>
        <w:rPr>
          <w:b/>
        </w:rPr>
        <w:t xml:space="preserve">Esimerkki 4.1340</w:t>
      </w:r>
    </w:p>
    <w:p>
      <w:r>
        <w:t xml:space="preserve">käsite: Victoria of the United Kingdom kysymys: Mikä oli kuningatar Victoria kuningatar?</w:t>
      </w:r>
    </w:p>
    <w:p>
      <w:r>
        <w:rPr>
          <w:b/>
        </w:rPr>
        <w:t xml:space="preserve">Tulos</w:t>
      </w:r>
    </w:p>
    <w:p>
      <w:r>
        <w:t xml:space="preserve">['Yhdistynyt kuningaskunta']</w:t>
      </w:r>
    </w:p>
    <w:p>
      <w:r>
        <w:rPr>
          <w:b/>
        </w:rPr>
        <w:t xml:space="preserve">Esimerkki 4.1341</w:t>
      </w:r>
    </w:p>
    <w:p>
      <w:r>
        <w:t xml:space="preserve">käsite: Ray Romano kysymys: Kuka esittää Ray Baronea?</w:t>
      </w:r>
    </w:p>
    <w:p>
      <w:r>
        <w:rPr>
          <w:b/>
        </w:rPr>
        <w:t xml:space="preserve">Tulos</w:t>
      </w:r>
    </w:p>
    <w:p>
      <w:r>
        <w:t xml:space="preserve">['Ray Romano, Michael Buble']</w:t>
      </w:r>
    </w:p>
    <w:p>
      <w:r>
        <w:rPr>
          <w:b/>
        </w:rPr>
        <w:t xml:space="preserve">Esimerkki 4.1342</w:t>
      </w:r>
    </w:p>
    <w:p>
      <w:r>
        <w:t xml:space="preserve">käsite: Blake 1933 kysymys: Missä elokuvissa Robert Blake näytteli?</w:t>
      </w:r>
    </w:p>
    <w:p>
      <w:r>
        <w:rPr>
          <w:b/>
        </w:rPr>
        <w:t xml:space="preserve">Tulos</w:t>
      </w:r>
    </w:p>
    <w:p>
      <w:r>
        <w:t xml:space="preserve">["Alfalfa's Double", "Busting", "Captain Spanky's Show Boat", "Bubbling Troubles", "Dancing Romeo", "Dad for a Day", "Bridal Suite", "All About Hash", "Coast to Coast", "Auto Antics"]]</w:t>
      </w:r>
    </w:p>
    <w:p>
      <w:r>
        <w:rPr>
          <w:b/>
        </w:rPr>
        <w:t xml:space="preserve">Esimerkki 4.1343</w:t>
      </w:r>
    </w:p>
    <w:p>
      <w:r>
        <w:t xml:space="preserve">käsite: New York kysymys: Mitä tv-ohjelmia nauhoitetaan New Yorkissa?</w:t>
      </w:r>
    </w:p>
    <w:p>
      <w:r>
        <w:rPr>
          <w:b/>
        </w:rPr>
        <w:t xml:space="preserve">Tulos</w:t>
      </w:r>
    </w:p>
    <w:p>
      <w:r>
        <w:t xml:space="preserve">['Flight of the Conchords']</w:t>
      </w:r>
    </w:p>
    <w:p>
      <w:r>
        <w:rPr>
          <w:b/>
        </w:rPr>
        <w:t xml:space="preserve">Esimerkki 4.1344</w:t>
      </w:r>
    </w:p>
    <w:p>
      <w:r>
        <w:t xml:space="preserve">käsite: Gerald Ford kysymys: Mihin Gerald Ford kuoli?</w:t>
      </w:r>
    </w:p>
    <w:p>
      <w:r>
        <w:rPr>
          <w:b/>
        </w:rPr>
        <w:t xml:space="preserve">Tulos</w:t>
      </w:r>
    </w:p>
    <w:p>
      <w:r>
        <w:t xml:space="preserve">['Sydän- ja verisuonisairaudet']</w:t>
      </w:r>
    </w:p>
    <w:p>
      <w:r>
        <w:rPr>
          <w:b/>
        </w:rPr>
        <w:t xml:space="preserve">Esimerkki 4.1345</w:t>
      </w:r>
    </w:p>
    <w:p>
      <w:r>
        <w:t xml:space="preserve">käsite: Kysymys: Missä Gobin autiomaa sijaitsee?</w:t>
      </w:r>
    </w:p>
    <w:p>
      <w:r>
        <w:rPr>
          <w:b/>
        </w:rPr>
        <w:t xml:space="preserve">Tulos</w:t>
      </w:r>
    </w:p>
    <w:p>
      <w:r>
        <w:t xml:space="preserve">['Mongolia']</w:t>
      </w:r>
    </w:p>
    <w:p>
      <w:r>
        <w:rPr>
          <w:b/>
        </w:rPr>
        <w:t xml:space="preserve">Esimerkki 4.1346</w:t>
      </w:r>
    </w:p>
    <w:p>
      <w:r>
        <w:t xml:space="preserve">käsite: Howard Hughes kysymys: millainen mielisairaus Howard Hughesilla oli?</w:t>
      </w:r>
    </w:p>
    <w:p>
      <w:r>
        <w:rPr>
          <w:b/>
        </w:rPr>
        <w:t xml:space="preserve">Tulos</w:t>
      </w:r>
    </w:p>
    <w:p>
      <w:r>
        <w:t xml:space="preserve">['Hypokondriaasi', 'Mysofobia']</w:t>
      </w:r>
    </w:p>
    <w:p>
      <w:r>
        <w:rPr>
          <w:b/>
        </w:rPr>
        <w:t xml:space="preserve">Esimerkki 4.1347</w:t>
      </w:r>
    </w:p>
    <w:p>
      <w:r>
        <w:t xml:space="preserve">käsite: Japani kysymys: Kuka on Japanin pääministeri 2012?</w:t>
      </w:r>
    </w:p>
    <w:p>
      <w:r>
        <w:rPr>
          <w:b/>
        </w:rPr>
        <w:t xml:space="preserve">Tulos</w:t>
      </w:r>
    </w:p>
    <w:p>
      <w:r>
        <w:t xml:space="preserve">['Shinzō Abe']</w:t>
      </w:r>
    </w:p>
    <w:p>
      <w:r>
        <w:rPr>
          <w:b/>
        </w:rPr>
        <w:t xml:space="preserve">Esimerkki 4.1348</w:t>
      </w:r>
    </w:p>
    <w:p>
      <w:r>
        <w:t xml:space="preserve">käsite: Barack Obama kysymys: Missä kaupungissa Barack Obama syntyi?</w:t>
      </w:r>
    </w:p>
    <w:p>
      <w:r>
        <w:rPr>
          <w:b/>
        </w:rPr>
        <w:t xml:space="preserve">Tulos</w:t>
      </w:r>
    </w:p>
    <w:p>
      <w:r>
        <w:t xml:space="preserve">['Honolulu']</w:t>
      </w:r>
    </w:p>
    <w:p>
      <w:r>
        <w:rPr>
          <w:b/>
        </w:rPr>
        <w:t xml:space="preserve">Esimerkki 4.1349</w:t>
      </w:r>
    </w:p>
    <w:p>
      <w:r>
        <w:t xml:space="preserve">käsite: Cabo San Lucas kysymys: Millä lentokentällä lennätte cabo san lucasiin?</w:t>
      </w:r>
    </w:p>
    <w:p>
      <w:r>
        <w:rPr>
          <w:b/>
        </w:rPr>
        <w:t xml:space="preserve">Tulos</w:t>
      </w:r>
    </w:p>
    <w:p>
      <w:r>
        <w:t xml:space="preserve">['Cabo San Lucasin kansainvälinen lentoasema']</w:t>
      </w:r>
    </w:p>
    <w:p>
      <w:r>
        <w:rPr>
          <w:b/>
        </w:rPr>
        <w:t xml:space="preserve">Esimerkki 4.1350</w:t>
      </w:r>
    </w:p>
    <w:p>
      <w:r>
        <w:t xml:space="preserve">käsite: Espanja kysymys: Mitkä maat puhuvat espanjaa wikipedia?</w:t>
      </w:r>
    </w:p>
    <w:p>
      <w:r>
        <w:rPr>
          <w:b/>
        </w:rPr>
        <w:t xml:space="preserve">Tulos</w:t>
      </w:r>
    </w:p>
    <w:p>
      <w:r>
        <w:t xml:space="preserve">['Espanja']</w:t>
      </w:r>
    </w:p>
    <w:p>
      <w:r>
        <w:rPr>
          <w:b/>
        </w:rPr>
        <w:t xml:space="preserve">Esimerkki 4.1351</w:t>
      </w:r>
    </w:p>
    <w:p>
      <w:r>
        <w:t xml:space="preserve">käsite: Johnny Depp kysymys: Missä elokuvissa Johnny Depp on ollut mukana?</w:t>
      </w:r>
    </w:p>
    <w:p>
      <w:r>
        <w:rPr>
          <w:b/>
        </w:rPr>
        <w:t xml:space="preserve">Tulos</w:t>
      </w:r>
    </w:p>
    <w:p>
      <w:r>
        <w:t xml:space="preserve">['Turisti', 'Rommipäiväkirja', 'Liisa ihmemaassa', 'Karibian merirosvot: Vierailla vesillä', 'Rango', 'Sweeney Todd: Fleet Streetin demoninen parturi']]</w:t>
      </w:r>
    </w:p>
    <w:p>
      <w:r>
        <w:rPr>
          <w:b/>
        </w:rPr>
        <w:t xml:space="preserve">Esimerkki 4.1352</w:t>
      </w:r>
    </w:p>
    <w:p>
      <w:r>
        <w:t xml:space="preserve">käsite: Kiina-kysymys: Kuka johtaa Kiinaa 2011?</w:t>
      </w:r>
    </w:p>
    <w:p>
      <w:r>
        <w:rPr>
          <w:b/>
        </w:rPr>
        <w:t xml:space="preserve">Tulos</w:t>
      </w:r>
    </w:p>
    <w:p>
      <w:r>
        <w:t xml:space="preserve">['Wen Jiabao']</w:t>
      </w:r>
    </w:p>
    <w:p>
      <w:r>
        <w:rPr>
          <w:b/>
        </w:rPr>
        <w:t xml:space="preserve">Esimerkki 4.1353</w:t>
      </w:r>
    </w:p>
    <w:p>
      <w:r>
        <w:t xml:space="preserve">käsite: Destin kysymys: Mikä suuri lentokenttä on lähellä Destin florida?</w:t>
      </w:r>
    </w:p>
    <w:p>
      <w:r>
        <w:rPr>
          <w:b/>
        </w:rPr>
        <w:t xml:space="preserve">Tulos</w:t>
      </w:r>
    </w:p>
    <w:p>
      <w:r>
        <w:t xml:space="preserve">['Luoteis-Floridan alueellinen lentoasema', 'Destin-Fort Walton Beachin lentoasema']</w:t>
      </w:r>
    </w:p>
    <w:p>
      <w:r>
        <w:rPr>
          <w:b/>
        </w:rPr>
        <w:t xml:space="preserve">Esimerkki 4.1354</w:t>
      </w:r>
    </w:p>
    <w:p>
      <w:r>
        <w:t xml:space="preserve">käsite: Kysymys: Mistä maasta Vasco da Gama oli kotoisin?</w:t>
      </w:r>
    </w:p>
    <w:p>
      <w:r>
        <w:rPr>
          <w:b/>
        </w:rPr>
        <w:t xml:space="preserve">Tulos</w:t>
      </w:r>
    </w:p>
    <w:p>
      <w:r>
        <w:t xml:space="preserve">['Portugali']</w:t>
      </w:r>
    </w:p>
    <w:p>
      <w:r>
        <w:rPr>
          <w:b/>
        </w:rPr>
        <w:t xml:space="preserve">Esimerkki 4.1355</w:t>
      </w:r>
    </w:p>
    <w:p>
      <w:r>
        <w:t xml:space="preserve">käsite: Kysymys: Mikä on Vietnamin nykyinen hallitus?</w:t>
      </w:r>
    </w:p>
    <w:p>
      <w:r>
        <w:rPr>
          <w:b/>
        </w:rPr>
        <w:t xml:space="preserve">Tulos</w:t>
      </w:r>
    </w:p>
    <w:p>
      <w:r>
        <w:t xml:space="preserve">['Yksipuoluevaltio', 'Kommunistinen valtio', 'Sosialistinen valtio', 'Diktatuuri'']</w:t>
      </w:r>
    </w:p>
    <w:p>
      <w:r>
        <w:rPr>
          <w:b/>
        </w:rPr>
        <w:t xml:space="preserve">Esimerkki 4.1356</w:t>
      </w:r>
    </w:p>
    <w:p>
      <w:r>
        <w:t xml:space="preserve">käsite: Vietnamin sota kysymys: Minkä maiden välillä Vietnamin sota oli?</w:t>
      </w:r>
    </w:p>
    <w:p>
      <w:r>
        <w:rPr>
          <w:b/>
        </w:rPr>
        <w:t xml:space="preserve">Tulos</w:t>
      </w:r>
    </w:p>
    <w:p>
      <w:r>
        <w:t xml:space="preserve">["Etelä-Vietnam", "Australia", "Uusi-Seelanti", "Pohjois-Vietnam", "Pathet Lao", "Filippiinit", "Khmerin tasavalta", "Yhdysvallat", "Punaiset khmerit", "Pohjois-Korea", "Vietkong", "Kiina", "Thaimaa", "Etelä-Korea", "Laosin kuningaskunta", "Taiwan", "Neuvostoliitto"]]</w:t>
      </w:r>
    </w:p>
    <w:p>
      <w:r>
        <w:rPr>
          <w:b/>
        </w:rPr>
        <w:t xml:space="preserve">Esimerkki 4.1357</w:t>
      </w:r>
    </w:p>
    <w:p>
      <w:r>
        <w:t xml:space="preserve">käsite: Pariisin kysymys: Mitä nähdä Pariisin ulkopuolella?</w:t>
      </w:r>
    </w:p>
    <w:p>
      <w:r>
        <w:rPr>
          <w:b/>
        </w:rPr>
        <w:t xml:space="preserve">Tulos</w:t>
      </w:r>
    </w:p>
    <w:p>
      <w:r>
        <w:t xml:space="preserve">['Stade de France', '20th arrondissement', 'American Graduate School in Paris', 'Eiffel Tower', 'Latin Quarter, Paris', 'École Nationale des Ponts et Chaussées', 'Champs-Élysées', 'Gif-sur-Yvette', 'Parc des Princes', 'Collège Sévigné']]</w:t>
      </w:r>
    </w:p>
    <w:p>
      <w:r>
        <w:rPr>
          <w:b/>
        </w:rPr>
        <w:t xml:space="preserve">Esimerkki 4.1358</w:t>
      </w:r>
    </w:p>
    <w:p>
      <w:r>
        <w:t xml:space="preserve">käsite: Kysymys: Mitä natsit tarkoittavat?</w:t>
      </w:r>
    </w:p>
    <w:p>
      <w:r>
        <w:rPr>
          <w:b/>
        </w:rPr>
        <w:t xml:space="preserve">Tulos</w:t>
      </w:r>
    </w:p>
    <w:p>
      <w:r>
        <w:t xml:space="preserve">['Kansallissosialistinen puolue']</w:t>
      </w:r>
    </w:p>
    <w:p>
      <w:r>
        <w:rPr>
          <w:b/>
        </w:rPr>
        <w:t xml:space="preserve">Esimerkki 4.1359</w:t>
      </w:r>
    </w:p>
    <w:p>
      <w:r>
        <w:t xml:space="preserve">käsite: Pro Football Hall Of Fame kysymys: Missä sijaitsee NFL Hall of Fame ja milloin rakennus avattiin?</w:t>
      </w:r>
    </w:p>
    <w:p>
      <w:r>
        <w:rPr>
          <w:b/>
        </w:rPr>
        <w:t xml:space="preserve">Tulos</w:t>
      </w:r>
    </w:p>
    <w:p>
      <w:r>
        <w:t xml:space="preserve">['Canton']</w:t>
      </w:r>
    </w:p>
    <w:p>
      <w:r>
        <w:rPr>
          <w:b/>
        </w:rPr>
        <w:t xml:space="preserve">Esimerkki 4.1360</w:t>
      </w:r>
    </w:p>
    <w:p>
      <w:r>
        <w:t xml:space="preserve">käsite: Laura Ingalls Wilder kysymys: Missä Laura Ingalls Wilder asui?</w:t>
      </w:r>
    </w:p>
    <w:p>
      <w:r>
        <w:rPr>
          <w:b/>
        </w:rPr>
        <w:t xml:space="preserve">Tulos</w:t>
      </w:r>
    </w:p>
    <w:p>
      <w:r>
        <w:t xml:space="preserve">['Wisconsin']</w:t>
      </w:r>
    </w:p>
    <w:p>
      <w:r>
        <w:rPr>
          <w:b/>
        </w:rPr>
        <w:t xml:space="preserve">Esimerkki 4.1361</w:t>
      </w:r>
    </w:p>
    <w:p>
      <w:r>
        <w:t xml:space="preserve">käsite: Jason Segel kysymys: Kenen kanssa Jason Segel seurusteli?</w:t>
      </w:r>
    </w:p>
    <w:p>
      <w:r>
        <w:rPr>
          <w:b/>
        </w:rPr>
        <w:t xml:space="preserve">Tulos</w:t>
      </w:r>
    </w:p>
    <w:p>
      <w:r>
        <w:t xml:space="preserve">['Linda Cardellini']</w:t>
      </w:r>
    </w:p>
    <w:p>
      <w:r>
        <w:rPr>
          <w:b/>
        </w:rPr>
        <w:t xml:space="preserve">Esimerkki 4.1362</w:t>
      </w:r>
    </w:p>
    <w:p>
      <w:r>
        <w:t xml:space="preserve">käsite: Kolumbus kysymys: Missä Christopher Columbus syntyi?</w:t>
      </w:r>
    </w:p>
    <w:p>
      <w:r>
        <w:rPr>
          <w:b/>
        </w:rPr>
        <w:t xml:space="preserve">Tulos</w:t>
      </w:r>
    </w:p>
    <w:p>
      <w:r>
        <w:t xml:space="preserve">['Genova']</w:t>
      </w:r>
    </w:p>
    <w:p>
      <w:r>
        <w:rPr>
          <w:b/>
        </w:rPr>
        <w:t xml:space="preserve">Esimerkki 4.1363</w:t>
      </w:r>
    </w:p>
    <w:p>
      <w:r>
        <w:t xml:space="preserve">käsite: Katerina Graham kysymys: Ketä Kat Graham näytteli elokuvassa parent trap?</w:t>
      </w:r>
    </w:p>
    <w:p>
      <w:r>
        <w:rPr>
          <w:b/>
        </w:rPr>
        <w:t xml:space="preserve">Tulos</w:t>
      </w:r>
    </w:p>
    <w:p>
      <w:r>
        <w:t xml:space="preserve">['Jackie']</w:t>
      </w:r>
    </w:p>
    <w:p>
      <w:r>
        <w:rPr>
          <w:b/>
        </w:rPr>
        <w:t xml:space="preserve">Esimerkki 4.1364</w:t>
      </w:r>
    </w:p>
    <w:p>
      <w:r>
        <w:t xml:space="preserve">käsite: Sammy Hagar kysymys: Mitä Sammy Hagar laulaa?</w:t>
      </w:r>
    </w:p>
    <w:p>
      <w:r>
        <w:rPr>
          <w:b/>
        </w:rPr>
        <w:t xml:space="preserve">Tulos</w:t>
      </w:r>
    </w:p>
    <w:p>
      <w:r>
        <w:t xml:space="preserve">['Rockmusiikki', 'Hard rock', 'Heavy metal']</w:t>
      </w:r>
    </w:p>
    <w:p>
      <w:r>
        <w:rPr>
          <w:b/>
        </w:rPr>
        <w:t xml:space="preserve">Esimerkki 4.1365</w:t>
      </w:r>
    </w:p>
    <w:p>
      <w:r>
        <w:t xml:space="preserve">käsite: Lex Luthor kysymys: Kuka esittää nuorta Lex Luthoria Smallvillessä?</w:t>
      </w:r>
    </w:p>
    <w:p>
      <w:r>
        <w:rPr>
          <w:b/>
        </w:rPr>
        <w:t xml:space="preserve">Tulos</w:t>
      </w:r>
    </w:p>
    <w:p>
      <w:r>
        <w:t xml:space="preserve">['Michael Rosenbaum']</w:t>
      </w:r>
    </w:p>
    <w:p>
      <w:r>
        <w:rPr>
          <w:b/>
        </w:rPr>
        <w:t xml:space="preserve">Esimerkki 4.1366</w:t>
      </w:r>
    </w:p>
    <w:p>
      <w:r>
        <w:t xml:space="preserve">käsite: Lamar Odom kysymys: Kuka pelaa Lamar Odom vuonna 2012?</w:t>
      </w:r>
    </w:p>
    <w:p>
      <w:r>
        <w:rPr>
          <w:b/>
        </w:rPr>
        <w:t xml:space="preserve">Tulos</w:t>
      </w:r>
    </w:p>
    <w:p>
      <w:r>
        <w:t xml:space="preserve">['Los Angeles Lakers']</w:t>
      </w:r>
    </w:p>
    <w:p>
      <w:r>
        <w:rPr>
          <w:b/>
        </w:rPr>
        <w:t xml:space="preserve">Esimerkki 4.1367</w:t>
      </w:r>
    </w:p>
    <w:p>
      <w:r>
        <w:t xml:space="preserve">käsite: Kysymys: Mitkä ovat tärkeimmät urheilulajit Uudessa-Seelannissa?</w:t>
      </w:r>
    </w:p>
    <w:p>
      <w:r>
        <w:rPr>
          <w:b/>
        </w:rPr>
        <w:t xml:space="preserve">Tulos</w:t>
      </w:r>
    </w:p>
    <w:p>
      <w:r>
        <w:t xml:space="preserve">["Uuden-Seelannin naisten krikettimaajoukkue", "Uuden-Seelannin krikettimaajoukkue", "A1 Team New Zealand", "Uuden-Seelannin Davis Cup -joukkue", "Uuden-Seelannin Fed Cup -joukkue", "Uuden-Seelannin jalkapallomaajoukkue", "Uuden-Seelannin miesten jääkiekkomaajoukkue", "Uuden-Seelannin koripallomaajoukkue", "Uuden-Seelannin sulkapallomaajoukkue", "Uuden-Seelannin naisten kenttäkiekkomaajoukkue"]</w:t>
      </w:r>
    </w:p>
    <w:p>
      <w:r>
        <w:rPr>
          <w:b/>
        </w:rPr>
        <w:t xml:space="preserve">Esimerkki 4.1368</w:t>
      </w:r>
    </w:p>
    <w:p>
      <w:r>
        <w:t xml:space="preserve">käsite: Lois Griffin kysymys: Kuka tekee Lois Griffinin äänen?</w:t>
      </w:r>
    </w:p>
    <w:p>
      <w:r>
        <w:rPr>
          <w:b/>
        </w:rPr>
        <w:t xml:space="preserve">Tulos</w:t>
      </w:r>
    </w:p>
    <w:p>
      <w:r>
        <w:t xml:space="preserve">['Alex Borstein']</w:t>
      </w:r>
    </w:p>
    <w:p>
      <w:r>
        <w:rPr>
          <w:b/>
        </w:rPr>
        <w:t xml:space="preserve">Esimerkki 4.1369</w:t>
      </w:r>
    </w:p>
    <w:p>
      <w:r>
        <w:t xml:space="preserve">käsite: Trenton kysymys: Mikä on Trenton ga:n postinumero?</w:t>
      </w:r>
    </w:p>
    <w:p>
      <w:r>
        <w:rPr>
          <w:b/>
        </w:rPr>
        <w:t xml:space="preserve">Tulos</w:t>
      </w:r>
    </w:p>
    <w:p>
      <w:r>
        <w:t xml:space="preserve">['08610', '08611', '08618', '08608', '08603', '08602', '08601', '08607', '08605', '08604']</w:t>
      </w:r>
    </w:p>
    <w:p>
      <w:r>
        <w:rPr>
          <w:b/>
        </w:rPr>
        <w:t xml:space="preserve">Esimerkki 4.1370</w:t>
      </w:r>
    </w:p>
    <w:p>
      <w:r>
        <w:t xml:space="preserve">käsite: Suomi kysymys: Mitä kieltä puhutte Suomessa?</w:t>
      </w:r>
    </w:p>
    <w:p>
      <w:r>
        <w:rPr>
          <w:b/>
        </w:rPr>
        <w:t xml:space="preserve">Tulos</w:t>
      </w:r>
    </w:p>
    <w:p>
      <w:r>
        <w:t xml:space="preserve">['saamen kieli, pohjoinen kieli', 'ruotsin kieli', 'suomen kieli', 'saamen kieli, inarin kieli']]</w:t>
      </w:r>
    </w:p>
    <w:p>
      <w:r>
        <w:rPr>
          <w:b/>
        </w:rPr>
        <w:t xml:space="preserve">Esimerkki 4.1371</w:t>
      </w:r>
    </w:p>
    <w:p>
      <w:r>
        <w:t xml:space="preserve">käsite: Kysymys: Millainen hallitusjärjestelmä Yhdysvalloilla on?</w:t>
      </w:r>
    </w:p>
    <w:p>
      <w:r>
        <w:rPr>
          <w:b/>
        </w:rPr>
        <w:t xml:space="preserve">Tulos</w:t>
      </w:r>
    </w:p>
    <w:p>
      <w:r>
        <w:t xml:space="preserve">['Presidenttijärjestelmä', 'Liittotasavalta', 'Edustuksellinen demokratia', 'Kaksipuoluejärjestelmä', 'Perustuslaillinen tasavalta', 'Tasavalta']]</w:t>
      </w:r>
    </w:p>
    <w:p>
      <w:r>
        <w:rPr>
          <w:b/>
        </w:rPr>
        <w:t xml:space="preserve">Esimerkki 4.1372</w:t>
      </w:r>
    </w:p>
    <w:p>
      <w:r>
        <w:t xml:space="preserve">käsite: Leonardo Da Vinci kysymys: Mitä keksintöjä da Vinci teki?</w:t>
      </w:r>
    </w:p>
    <w:p>
      <w:r>
        <w:rPr>
          <w:b/>
        </w:rPr>
        <w:t xml:space="preserve">Tulos</w:t>
      </w:r>
    </w:p>
    <w:p>
      <w:r>
        <w:t xml:space="preserve">['Double default', 'Viola organista']]</w:t>
      </w:r>
    </w:p>
    <w:p>
      <w:r>
        <w:rPr>
          <w:b/>
        </w:rPr>
        <w:t xml:space="preserve">Esimerkki 4.1373</w:t>
      </w:r>
    </w:p>
    <w:p>
      <w:r>
        <w:t xml:space="preserve">käsite: James kysymys: Mikä oli lebron jamesin alokasvuosi?</w:t>
      </w:r>
    </w:p>
    <w:p>
      <w:r>
        <w:rPr>
          <w:b/>
        </w:rPr>
        <w:t xml:space="preserve">Tulos</w:t>
      </w:r>
    </w:p>
    <w:p>
      <w:r>
        <w:t xml:space="preserve">['NBA-kausi 2003-04']</w:t>
      </w:r>
    </w:p>
    <w:p>
      <w:r>
        <w:rPr>
          <w:b/>
        </w:rPr>
        <w:t xml:space="preserve">Esimerkki 4.1374</w:t>
      </w:r>
    </w:p>
    <w:p>
      <w:r>
        <w:t xml:space="preserve">käsite: Shirley Temple kysymys: Mitkä ovat Shirley Templen lasten nimet?</w:t>
      </w:r>
    </w:p>
    <w:p>
      <w:r>
        <w:rPr>
          <w:b/>
        </w:rPr>
        <w:t xml:space="preserve">Tulos</w:t>
      </w:r>
    </w:p>
    <w:p>
      <w:r>
        <w:t xml:space="preserve">['Charles Alden Black Jr.', 'Lori Black', 'Linda Susan Agar']</w:t>
      </w:r>
    </w:p>
    <w:p>
      <w:r>
        <w:rPr>
          <w:b/>
        </w:rPr>
        <w:t xml:space="preserve">Esimerkki 4.1375</w:t>
      </w:r>
    </w:p>
    <w:p>
      <w:r>
        <w:t xml:space="preserve">käsite: Malcom Floyd kysymys: Kenelle Malcom Floyd pelaa?</w:t>
      </w:r>
    </w:p>
    <w:p>
      <w:r>
        <w:rPr>
          <w:b/>
        </w:rPr>
        <w:t xml:space="preserve">Tulos</w:t>
      </w:r>
    </w:p>
    <w:p>
      <w:r>
        <w:t xml:space="preserve">['San Diego Chargers']</w:t>
      </w:r>
    </w:p>
    <w:p>
      <w:r>
        <w:rPr>
          <w:b/>
        </w:rPr>
        <w:t xml:space="preserve">Esimerkki 4.1376</w:t>
      </w:r>
    </w:p>
    <w:p>
      <w:r>
        <w:t xml:space="preserve">käsite: Terrell Owens kysymys: Missä asemassa Terrell Owens pelaa?</w:t>
      </w:r>
    </w:p>
    <w:p>
      <w:r>
        <w:rPr>
          <w:b/>
        </w:rPr>
        <w:t xml:space="preserve">Tulos</w:t>
      </w:r>
    </w:p>
    <w:p>
      <w:r>
        <w:t xml:space="preserve">['Wide Receiver']</w:t>
      </w:r>
    </w:p>
    <w:p>
      <w:r>
        <w:rPr>
          <w:b/>
        </w:rPr>
        <w:t xml:space="preserve">Esimerkki 4.1377</w:t>
      </w:r>
    </w:p>
    <w:p>
      <w:r>
        <w:t xml:space="preserve">käsite: Julia Gillard kysymys: Mistä Julia Gillard on kuuluisa?</w:t>
      </w:r>
    </w:p>
    <w:p>
      <w:r>
        <w:rPr>
          <w:b/>
        </w:rPr>
        <w:t xml:space="preserve">Tulos</w:t>
      </w:r>
    </w:p>
    <w:p>
      <w:r>
        <w:t xml:space="preserve">['Pääministeri']</w:t>
      </w:r>
    </w:p>
    <w:p>
      <w:r>
        <w:rPr>
          <w:b/>
        </w:rPr>
        <w:t xml:space="preserve">Esimerkki 4.1378</w:t>
      </w:r>
    </w:p>
    <w:p>
      <w:r>
        <w:t xml:space="preserve">käsite: Kourtney Kardashian kysymys: Mitä Kourtney Kardashian opiskeli?</w:t>
      </w:r>
    </w:p>
    <w:p>
      <w:r>
        <w:rPr>
          <w:b/>
        </w:rPr>
        <w:t xml:space="preserve">Tulos</w:t>
      </w:r>
    </w:p>
    <w:p>
      <w:r>
        <w:t xml:space="preserve">['Teatteri']</w:t>
      </w:r>
    </w:p>
    <w:p>
      <w:r>
        <w:rPr>
          <w:b/>
        </w:rPr>
        <w:t xml:space="preserve">Esimerkki 4.1379</w:t>
      </w:r>
    </w:p>
    <w:p>
      <w:r>
        <w:t xml:space="preserve">käsite: Nigeria kysymys: Mitkä ovat Nigerian neljä virallista kieltä?</w:t>
      </w:r>
    </w:p>
    <w:p>
      <w:r>
        <w:rPr>
          <w:b/>
        </w:rPr>
        <w:t xml:space="preserve">Tulos</w:t>
      </w:r>
    </w:p>
    <w:p>
      <w:r>
        <w:t xml:space="preserve">['Englannin kieli']</w:t>
      </w:r>
    </w:p>
    <w:p>
      <w:r>
        <w:rPr>
          <w:b/>
        </w:rPr>
        <w:t xml:space="preserve">Esimerkki 4.1380</w:t>
      </w:r>
    </w:p>
    <w:p>
      <w:r>
        <w:t xml:space="preserve">käsite: Kysymys: Missä sijaitsee bergen-belsenin keskitysleiri?</w:t>
      </w:r>
    </w:p>
    <w:p>
      <w:r>
        <w:rPr>
          <w:b/>
        </w:rPr>
        <w:t xml:space="preserve">Tulos</w:t>
      </w:r>
    </w:p>
    <w:p>
      <w:r>
        <w:t xml:space="preserve">['Saksa']</w:t>
      </w:r>
    </w:p>
    <w:p>
      <w:r>
        <w:rPr>
          <w:b/>
        </w:rPr>
        <w:t xml:space="preserve">Esimerkki 4.1381</w:t>
      </w:r>
    </w:p>
    <w:p>
      <w:r>
        <w:t xml:space="preserve">käsite: Kysymys: Kuka oli Louis Xvi?</w:t>
      </w:r>
    </w:p>
    <w:p>
      <w:r>
        <w:rPr>
          <w:b/>
        </w:rPr>
        <w:t xml:space="preserve">Tulos</w:t>
      </w:r>
    </w:p>
    <w:p>
      <w:r>
        <w:t xml:space="preserve">['Ranskan kuningas']</w:t>
      </w:r>
    </w:p>
    <w:p>
      <w:r>
        <w:rPr>
          <w:b/>
        </w:rPr>
        <w:t xml:space="preserve">Esimerkki 4.1382</w:t>
      </w:r>
    </w:p>
    <w:p>
      <w:r>
        <w:t xml:space="preserve">käsite: Tecumseh kysymys: Mikä oli Tecumsehin veljen nimi?</w:t>
      </w:r>
    </w:p>
    <w:p>
      <w:r>
        <w:rPr>
          <w:b/>
        </w:rPr>
        <w:t xml:space="preserve">Tulos</w:t>
      </w:r>
    </w:p>
    <w:p>
      <w:r>
        <w:t xml:space="preserve">['Tenskwatawa']</w:t>
      </w:r>
    </w:p>
    <w:p>
      <w:r>
        <w:rPr>
          <w:b/>
        </w:rPr>
        <w:t xml:space="preserve">Esimerkki 4.1383</w:t>
      </w:r>
    </w:p>
    <w:p>
      <w:r>
        <w:t xml:space="preserve">käsite: Donna Summer kysymys: Mihin Donna Summers kuoli?</w:t>
      </w:r>
    </w:p>
    <w:p>
      <w:r>
        <w:rPr>
          <w:b/>
        </w:rPr>
        <w:t xml:space="preserve">Tulos</w:t>
      </w:r>
    </w:p>
    <w:p>
      <w:r>
        <w:t xml:space="preserve">['Keuhkosyöpä', 'Syöpä']</w:t>
      </w:r>
    </w:p>
    <w:p>
      <w:r>
        <w:rPr>
          <w:b/>
        </w:rPr>
        <w:t xml:space="preserve">Esimerkki 4.1384</w:t>
      </w:r>
    </w:p>
    <w:p>
      <w:r>
        <w:t xml:space="preserve">käsite: Allen Iverson kysymys: Minä vuonna Allen Iverson meni naimisiin?</w:t>
      </w:r>
    </w:p>
    <w:p>
      <w:r>
        <w:rPr>
          <w:b/>
        </w:rPr>
        <w:t xml:space="preserve">Tulos</w:t>
      </w:r>
    </w:p>
    <w:p>
      <w:r>
        <w:t xml:space="preserve">['8/3/2001']</w:t>
      </w:r>
    </w:p>
    <w:p>
      <w:r>
        <w:rPr>
          <w:b/>
        </w:rPr>
        <w:t xml:space="preserve">Esimerkki 4.1385</w:t>
      </w:r>
    </w:p>
    <w:p>
      <w:r>
        <w:t xml:space="preserve">käsite: Selena Gomez kysymys: Missä Selena Gomez todella syntyi?</w:t>
      </w:r>
    </w:p>
    <w:p>
      <w:r>
        <w:rPr>
          <w:b/>
        </w:rPr>
        <w:t xml:space="preserve">Tulos</w:t>
      </w:r>
    </w:p>
    <w:p>
      <w:r>
        <w:t xml:space="preserve">['Grand Prairie']</w:t>
      </w:r>
    </w:p>
    <w:p>
      <w:r>
        <w:rPr>
          <w:b/>
        </w:rPr>
        <w:t xml:space="preserve">Esimerkki 4.1386</w:t>
      </w:r>
    </w:p>
    <w:p>
      <w:r>
        <w:t xml:space="preserve">käsite: Lamar Odom kysymys: Kenen kanssa Lamar Odom allekirjoitti sopimuksen?</w:t>
      </w:r>
    </w:p>
    <w:p>
      <w:r>
        <w:rPr>
          <w:b/>
        </w:rPr>
        <w:t xml:space="preserve">Tulos</w:t>
      </w:r>
    </w:p>
    <w:p>
      <w:r>
        <w:t xml:space="preserve">['Los Angeles Clippers']</w:t>
      </w:r>
    </w:p>
    <w:p>
      <w:r>
        <w:rPr>
          <w:b/>
        </w:rPr>
        <w:t xml:space="preserve">Esimerkki 4.1387</w:t>
      </w:r>
    </w:p>
    <w:p>
      <w:r>
        <w:t xml:space="preserve">käsite: Philadelphia kysymys: Mikä on paras asuinalue Philadelphiassa?</w:t>
      </w:r>
    </w:p>
    <w:p>
      <w:r>
        <w:rPr>
          <w:b/>
        </w:rPr>
        <w:t xml:space="preserve">Tulos</w:t>
      </w:r>
    </w:p>
    <w:p>
      <w:r>
        <w:t xml:space="preserve">['Rittenhouse Square']</w:t>
      </w:r>
    </w:p>
    <w:p>
      <w:r>
        <w:rPr>
          <w:b/>
        </w:rPr>
        <w:t xml:space="preserve">Esimerkki 4.1388</w:t>
      </w:r>
    </w:p>
    <w:p>
      <w:r>
        <w:t xml:space="preserve">käsite: Kysymys: Milloin tapahtui Termopylain taistelu?</w:t>
      </w:r>
    </w:p>
    <w:p>
      <w:r>
        <w:rPr>
          <w:b/>
        </w:rPr>
        <w:t xml:space="preserve">Tulos</w:t>
      </w:r>
    </w:p>
    <w:p>
      <w:r>
        <w:t xml:space="preserve">['Kreikka']</w:t>
      </w:r>
    </w:p>
    <w:p>
      <w:r>
        <w:rPr>
          <w:b/>
        </w:rPr>
        <w:t xml:space="preserve">Esimerkki 4.1389</w:t>
      </w:r>
    </w:p>
    <w:p>
      <w:r>
        <w:t xml:space="preserve">käsite: Eleanor Roosevelt kysymys: Missä Eleanor Roosevelt kävi koulua?</w:t>
      </w:r>
    </w:p>
    <w:p>
      <w:r>
        <w:rPr>
          <w:b/>
        </w:rPr>
        <w:t xml:space="preserve">Tulos</w:t>
      </w:r>
    </w:p>
    <w:p>
      <w:r>
        <w:t xml:space="preserve">['Allenswood Academy', 'The New School']</w:t>
      </w:r>
    </w:p>
    <w:p>
      <w:r>
        <w:rPr>
          <w:b/>
        </w:rPr>
        <w:t xml:space="preserve">Esimerkki 4.1390</w:t>
      </w:r>
    </w:p>
    <w:p>
      <w:r>
        <w:t xml:space="preserve">käsite: Saksan kieli kysymys: Mitä sanotaan aivastuksen jälkeen saksaksi?</w:t>
      </w:r>
    </w:p>
    <w:p>
      <w:r>
        <w:rPr>
          <w:b/>
        </w:rPr>
        <w:t xml:space="preserve">Tulos</w:t>
      </w:r>
    </w:p>
    <w:p>
      <w:r>
        <w:t xml:space="preserve">['Wymysorys']</w:t>
      </w:r>
    </w:p>
    <w:p>
      <w:r>
        <w:rPr>
          <w:b/>
        </w:rPr>
        <w:t xml:space="preserve">Esimerkki 4.1391</w:t>
      </w:r>
    </w:p>
    <w:p>
      <w:r>
        <w:t xml:space="preserve">käsite: Turkin kysymys: Minkä maan kanssa Turkki käy kauppaa?</w:t>
      </w:r>
    </w:p>
    <w:p>
      <w:r>
        <w:rPr>
          <w:b/>
        </w:rPr>
        <w:t xml:space="preserve">Tulos</w:t>
      </w:r>
    </w:p>
    <w:p>
      <w:r>
        <w:t xml:space="preserve">['Albania', 'Algeria']</w:t>
      </w:r>
    </w:p>
    <w:p>
      <w:r>
        <w:rPr>
          <w:b/>
        </w:rPr>
        <w:t xml:space="preserve">Esimerkki 4.1392</w:t>
      </w:r>
    </w:p>
    <w:p>
      <w:r>
        <w:t xml:space="preserve">käsite: Husqvarna Ab kysymys: missä husqvarna 235 on valmistettu?</w:t>
      </w:r>
    </w:p>
    <w:p>
      <w:r>
        <w:rPr>
          <w:b/>
        </w:rPr>
        <w:t xml:space="preserve">Tulos</w:t>
      </w:r>
    </w:p>
    <w:p>
      <w:r>
        <w:t xml:space="preserve">['Yhdysvallat']</w:t>
      </w:r>
    </w:p>
    <w:p>
      <w:r>
        <w:rPr>
          <w:b/>
        </w:rPr>
        <w:t xml:space="preserve">Esimerkki 4.1393</w:t>
      </w:r>
    </w:p>
    <w:p>
      <w:r>
        <w:t xml:space="preserve">käsite: Singapore kysymys: Mitä ihmiset puhuvat Singaporessa?</w:t>
      </w:r>
    </w:p>
    <w:p>
      <w:r>
        <w:rPr>
          <w:b/>
        </w:rPr>
        <w:t xml:space="preserve">Tulos</w:t>
      </w:r>
    </w:p>
    <w:p>
      <w:r>
        <w:t xml:space="preserve">['Malaijin kieli', 'tamilin kieli', 'mandariinikiina', 'englannin kieli']]</w:t>
      </w:r>
    </w:p>
    <w:p>
      <w:r>
        <w:rPr>
          <w:b/>
        </w:rPr>
        <w:t xml:space="preserve">Esimerkki 4.1394</w:t>
      </w:r>
    </w:p>
    <w:p>
      <w:r>
        <w:t xml:space="preserve">käsite: Slovakia kysymys: Mikä on Slovakian valuutta 2012?</w:t>
      </w:r>
    </w:p>
    <w:p>
      <w:r>
        <w:rPr>
          <w:b/>
        </w:rPr>
        <w:t xml:space="preserve">Tulos</w:t>
      </w:r>
    </w:p>
    <w:p>
      <w:r>
        <w:t xml:space="preserve">['Euro']</w:t>
      </w:r>
    </w:p>
    <w:p>
      <w:r>
        <w:rPr>
          <w:b/>
        </w:rPr>
        <w:t xml:space="preserve">Esimerkki 4.1395</w:t>
      </w:r>
    </w:p>
    <w:p>
      <w:r>
        <w:t xml:space="preserve">käsite: Kysymys: Mikä on Dartmouth Collegen maskotti?</w:t>
      </w:r>
    </w:p>
    <w:p>
      <w:r>
        <w:rPr>
          <w:b/>
        </w:rPr>
        <w:t xml:space="preserve">Tulos</w:t>
      </w:r>
    </w:p>
    <w:p>
      <w:r>
        <w:t xml:space="preserve">['Dartmouth Moose', 'Keggy the Keg']</w:t>
      </w:r>
    </w:p>
    <w:p>
      <w:r>
        <w:rPr>
          <w:b/>
        </w:rPr>
        <w:t xml:space="preserve">Esimerkki 4.1396</w:t>
      </w:r>
    </w:p>
    <w:p>
      <w:r>
        <w:t xml:space="preserve">käsite: Venäjä kysymys: Mikä maa on Venäjän vieressä?</w:t>
      </w:r>
    </w:p>
    <w:p>
      <w:r>
        <w:rPr>
          <w:b/>
        </w:rPr>
        <w:t xml:space="preserve">Tulos</w:t>
      </w:r>
    </w:p>
    <w:p>
      <w:r>
        <w:t xml:space="preserve">['Ukraina', 'Valko-Venäjä', 'Kazakstan', 'Puola', 'Liettua', 'Azerbaidžan', 'Mongolia', 'Pohjois-Korea', 'Georgia', 'Norja']]</w:t>
      </w:r>
    </w:p>
    <w:p>
      <w:r>
        <w:rPr>
          <w:b/>
        </w:rPr>
        <w:t xml:space="preserve">Esimerkki 4.1397</w:t>
      </w:r>
    </w:p>
    <w:p>
      <w:r>
        <w:t xml:space="preserve">käsite: Jacob Black kysymys: Kuka näytteli Jacob Blackia?</w:t>
      </w:r>
    </w:p>
    <w:p>
      <w:r>
        <w:rPr>
          <w:b/>
        </w:rPr>
        <w:t xml:space="preserve">Tulos</w:t>
      </w:r>
    </w:p>
    <w:p>
      <w:r>
        <w:t xml:space="preserve">['Taylor Lautner']</w:t>
      </w:r>
    </w:p>
    <w:p>
      <w:r>
        <w:rPr>
          <w:b/>
        </w:rPr>
        <w:t xml:space="preserve">Esimerkki 4.1398</w:t>
      </w:r>
    </w:p>
    <w:p>
      <w:r>
        <w:t xml:space="preserve">käsite: Medicare-kysymys: Kuka maksaa sosiaaliturvan ja Medicaren?</w:t>
      </w:r>
    </w:p>
    <w:p>
      <w:r>
        <w:rPr>
          <w:b/>
        </w:rPr>
        <w:t xml:space="preserve">Tulos</w:t>
      </w:r>
    </w:p>
    <w:p>
      <w:r>
        <w:t xml:space="preserve">['Centers for Medicare and Medicaid Services']</w:t>
      </w:r>
    </w:p>
    <w:p>
      <w:r>
        <w:rPr>
          <w:b/>
        </w:rPr>
        <w:t xml:space="preserve">Esimerkki 4.1399</w:t>
      </w:r>
    </w:p>
    <w:p>
      <w:r>
        <w:t xml:space="preserve">käsite: Adam Sandler kysymys: Mitä elokuvia Adam Sandler tähdittää?</w:t>
      </w:r>
    </w:p>
    <w:p>
      <w:r>
        <w:rPr>
          <w:b/>
        </w:rPr>
        <w:t xml:space="preserve">Tulos</w:t>
      </w:r>
    </w:p>
    <w:p>
      <w:r>
        <w:t xml:space="preserve">['Funny People', 'Anger Management', 'Happy Gilmore', 'Big Daddy', '50 First Dates', 'Click', 'Bulletproof', 'Billy Madison', 'Kahdeksan hullua yötä', 'Airheads'']</w:t>
      </w:r>
    </w:p>
    <w:p>
      <w:r>
        <w:rPr>
          <w:b/>
        </w:rPr>
        <w:t xml:space="preserve">Esimerkki 4.1400</w:t>
      </w:r>
    </w:p>
    <w:p>
      <w:r>
        <w:t xml:space="preserve">käsite: Bill Clinton kysymys: Mistä yliopistosta Bill Clinton valmistui?</w:t>
      </w:r>
    </w:p>
    <w:p>
      <w:r>
        <w:rPr>
          <w:b/>
        </w:rPr>
        <w:t xml:space="preserve">Tulos</w:t>
      </w:r>
    </w:p>
    <w:p>
      <w:r>
        <w:t xml:space="preserve">['Yale Law School']</w:t>
      </w:r>
    </w:p>
    <w:p>
      <w:r>
        <w:rPr>
          <w:b/>
        </w:rPr>
        <w:t xml:space="preserve">Esimerkki 4.1401</w:t>
      </w:r>
    </w:p>
    <w:p>
      <w:r>
        <w:t xml:space="preserve">käsite: Ralph Waite kysymys: Kuka näyttelee Jackson Gibbsia NCIS:ssä?</w:t>
      </w:r>
    </w:p>
    <w:p>
      <w:r>
        <w:rPr>
          <w:b/>
        </w:rPr>
        <w:t xml:space="preserve">Tulos</w:t>
      </w:r>
    </w:p>
    <w:p>
      <w:r>
        <w:t xml:space="preserve">['Ralph H. Waite']</w:t>
      </w:r>
    </w:p>
    <w:p>
      <w:r>
        <w:rPr>
          <w:b/>
        </w:rPr>
        <w:t xml:space="preserve">Esimerkki 4.1402</w:t>
      </w:r>
    </w:p>
    <w:p>
      <w:r>
        <w:t xml:space="preserve">käsite: John F Kennedy kysymys: Missä presidentti Kennedy kävi koulua?</w:t>
      </w:r>
    </w:p>
    <w:p>
      <w:r>
        <w:rPr>
          <w:b/>
        </w:rPr>
        <w:t xml:space="preserve">Tulos</w:t>
      </w:r>
    </w:p>
    <w:p>
      <w:r>
        <w:t xml:space="preserve">['Riverdale Country School', 'Stanford Graduate School of Business', 'Stanford University', 'Canterbury School', 'London School of Economics', 'Choate Rosemary Hall', 'Harvard University', 'Edward Devotion School', 'Harvard College', 'Princeton University']]</w:t>
      </w:r>
    </w:p>
    <w:p>
      <w:r>
        <w:rPr>
          <w:b/>
        </w:rPr>
        <w:t xml:space="preserve">Esimerkki 4.1403</w:t>
      </w:r>
    </w:p>
    <w:p>
      <w:r>
        <w:t xml:space="preserve">käsite: New York Knicks kysymys: Milloin ny knicks voitti viimeksi mestaruuden?</w:t>
      </w:r>
    </w:p>
    <w:p>
      <w:r>
        <w:rPr>
          <w:b/>
        </w:rPr>
        <w:t xml:space="preserve">Tulos</w:t>
      </w:r>
    </w:p>
    <w:p>
      <w:r>
        <w:t xml:space="preserve">['1973 NBA Finals']</w:t>
      </w:r>
    </w:p>
    <w:p>
      <w:r>
        <w:rPr>
          <w:b/>
        </w:rPr>
        <w:t xml:space="preserve">Esimerkki 4.1404</w:t>
      </w:r>
    </w:p>
    <w:p>
      <w:r>
        <w:t xml:space="preserve">käsite: Fukushima I -ydinvoimala Kysymys: Mitä Fukushima daiichin ydinvoimalassa tapahtui?</w:t>
      </w:r>
    </w:p>
    <w:p>
      <w:r>
        <w:rPr>
          <w:b/>
        </w:rPr>
        <w:t xml:space="preserve">Tulos</w:t>
      </w:r>
    </w:p>
    <w:p>
      <w:r>
        <w:t xml:space="preserve">['2011 Tōhokun maanjäristys ja tsunami'']</w:t>
      </w:r>
    </w:p>
    <w:p>
      <w:r>
        <w:rPr>
          <w:b/>
        </w:rPr>
        <w:t xml:space="preserve">Esimerkki 4.1405</w:t>
      </w:r>
    </w:p>
    <w:p>
      <w:r>
        <w:t xml:space="preserve">käsite: Lajos Kossuth kysymys: Kuka oli louis kossuth?</w:t>
      </w:r>
    </w:p>
    <w:p>
      <w:r>
        <w:rPr>
          <w:b/>
        </w:rPr>
        <w:t xml:space="preserve">Tulos</w:t>
      </w:r>
    </w:p>
    <w:p>
      <w:r>
        <w:t xml:space="preserve">['Poliitikko', 'Lakimies']</w:t>
      </w:r>
    </w:p>
    <w:p>
      <w:r>
        <w:rPr>
          <w:b/>
        </w:rPr>
        <w:t xml:space="preserve">Esimerkki 4.1406</w:t>
      </w:r>
    </w:p>
    <w:p>
      <w:r>
        <w:t xml:space="preserve">käsite: Kysymys: Mistä maasta arabit ovat kotoisin?</w:t>
      </w:r>
    </w:p>
    <w:p>
      <w:r>
        <w:rPr>
          <w:b/>
        </w:rPr>
        <w:t xml:space="preserve">Tulos</w:t>
      </w:r>
    </w:p>
    <w:p>
      <w:r>
        <w:t xml:space="preserve">['Tunisia', 'Eritrea', 'Saudi-Arabia', 'Komorit']]</w:t>
      </w:r>
    </w:p>
    <w:p>
      <w:r>
        <w:rPr>
          <w:b/>
        </w:rPr>
        <w:t xml:space="preserve">Esimerkki 4.1407</w:t>
      </w:r>
    </w:p>
    <w:p>
      <w:r>
        <w:t xml:space="preserve">käsite: Boston Red Sox kysymys: Milloin Red Sox voitti mestaruuden?</w:t>
      </w:r>
    </w:p>
    <w:p>
      <w:r>
        <w:rPr>
          <w:b/>
        </w:rPr>
        <w:t xml:space="preserve">Tulos</w:t>
      </w:r>
    </w:p>
    <w:p>
      <w:r>
        <w:t xml:space="preserve">['1918 World Series', '2007 World Series', '2004 World Series', '1903 World Series', '1912 World Series', '1916 World Series', '1915 World Series']]</w:t>
      </w:r>
    </w:p>
    <w:p>
      <w:r>
        <w:rPr>
          <w:b/>
        </w:rPr>
        <w:t xml:space="preserve">Esimerkki 4.1408</w:t>
      </w:r>
    </w:p>
    <w:p>
      <w:r>
        <w:t xml:space="preserve">käsite: Harry S Truman kysymys: Missä Harry Truman kuoli?</w:t>
      </w:r>
    </w:p>
    <w:p>
      <w:r>
        <w:rPr>
          <w:b/>
        </w:rPr>
        <w:t xml:space="preserve">Tulos</w:t>
      </w:r>
    </w:p>
    <w:p>
      <w:r>
        <w:t xml:space="preserve">['Kansas City']</w:t>
      </w:r>
    </w:p>
    <w:p>
      <w:r>
        <w:rPr>
          <w:b/>
        </w:rPr>
        <w:t xml:space="preserve">Esimerkki 4.1409</w:t>
      </w:r>
    </w:p>
    <w:p>
      <w:r>
        <w:t xml:space="preserve">käsite: Charles Prince Of Wales kysymys: Mikä oli prinssi Charlesin sukunimi?</w:t>
      </w:r>
    </w:p>
    <w:p>
      <w:r>
        <w:rPr>
          <w:b/>
        </w:rPr>
        <w:t xml:space="preserve">Tulos</w:t>
      </w:r>
    </w:p>
    <w:p>
      <w:r>
        <w:t xml:space="preserve">['Mountbatten-Windsor']</w:t>
      </w:r>
    </w:p>
    <w:p>
      <w:r>
        <w:rPr>
          <w:b/>
        </w:rPr>
        <w:t xml:space="preserve">Esimerkki 4.1410</w:t>
      </w:r>
    </w:p>
    <w:p>
      <w:r>
        <w:t xml:space="preserve">käsite: Ronald Reagan kysymys: Mikä Reagan oli ennen presidenttiä?</w:t>
      </w:r>
    </w:p>
    <w:p>
      <w:r>
        <w:rPr>
          <w:b/>
        </w:rPr>
        <w:t xml:space="preserve">Tulos</w:t>
      </w:r>
    </w:p>
    <w:p>
      <w:r>
        <w:t xml:space="preserve">['Kalifornian kuvernööri']</w:t>
      </w:r>
    </w:p>
    <w:p>
      <w:r>
        <w:rPr>
          <w:b/>
        </w:rPr>
        <w:t xml:space="preserve">Esimerkki 4.1411</w:t>
      </w:r>
    </w:p>
    <w:p>
      <w:r>
        <w:t xml:space="preserve">käsite: Italia kysymys: Millainen oikeusjärjestelmä Italiassa on?</w:t>
      </w:r>
    </w:p>
    <w:p>
      <w:r>
        <w:rPr>
          <w:b/>
        </w:rPr>
        <w:t xml:space="preserve">Tulos</w:t>
      </w:r>
    </w:p>
    <w:p>
      <w:r>
        <w:t xml:space="preserve">['perustuslaillinen tasavalta', 'parlamentaarinen tasavalta', 'yhtenäisvaltio']</w:t>
      </w:r>
    </w:p>
    <w:p>
      <w:r>
        <w:rPr>
          <w:b/>
        </w:rPr>
        <w:t xml:space="preserve">Esimerkki 4.1412</w:t>
      </w:r>
    </w:p>
    <w:p>
      <w:r>
        <w:t xml:space="preserve">käsite: Bernard L Madoff kysymys: Missä bernie madoff työskenteli?</w:t>
      </w:r>
    </w:p>
    <w:p>
      <w:r>
        <w:rPr>
          <w:b/>
        </w:rPr>
        <w:t xml:space="preserve">Tulos</w:t>
      </w:r>
    </w:p>
    <w:p>
      <w:r>
        <w:t xml:space="preserve">["Bernard L. Madoff Investment Securities"]</w:t>
      </w:r>
    </w:p>
    <w:p>
      <w:r>
        <w:rPr>
          <w:b/>
        </w:rPr>
        <w:t xml:space="preserve">Esimerkki 4.1413</w:t>
      </w:r>
    </w:p>
    <w:p>
      <w:r>
        <w:t xml:space="preserve">käsite: Mark Zuckerberg kysymys: Mikä verkkosivusto oli Mark Zuckerbergin perustaja?</w:t>
      </w:r>
    </w:p>
    <w:p>
      <w:r>
        <w:rPr>
          <w:b/>
        </w:rPr>
        <w:t xml:space="preserve">Tulos</w:t>
      </w:r>
    </w:p>
    <w:p>
      <w:r>
        <w:t xml:space="preserve">['Facebook']</w:t>
      </w:r>
    </w:p>
    <w:p>
      <w:r>
        <w:rPr>
          <w:b/>
        </w:rPr>
        <w:t xml:space="preserve">Esimerkki 4.1414</w:t>
      </w:r>
    </w:p>
    <w:p>
      <w:r>
        <w:t xml:space="preserve">käsite: Kings Of Leon kysymys: Mitä bassoa Jared Followill käyttää?</w:t>
      </w:r>
    </w:p>
    <w:p>
      <w:r>
        <w:rPr>
          <w:b/>
        </w:rPr>
        <w:t xml:space="preserve">Tulos</w:t>
      </w:r>
    </w:p>
    <w:p>
      <w:r>
        <w:t xml:space="preserve">['bassokitara']</w:t>
      </w:r>
    </w:p>
    <w:p>
      <w:r>
        <w:rPr>
          <w:b/>
        </w:rPr>
        <w:t xml:space="preserve">Esimerkki 4.1415</w:t>
      </w:r>
    </w:p>
    <w:p>
      <w:r>
        <w:t xml:space="preserve">käsite: James T Kirk kysymys: Kuka näytteli kapteeni Kirkiä Star Trekissä?</w:t>
      </w:r>
    </w:p>
    <w:p>
      <w:r>
        <w:rPr>
          <w:b/>
        </w:rPr>
        <w:t xml:space="preserve">Tulos</w:t>
      </w:r>
    </w:p>
    <w:p>
      <w:r>
        <w:t xml:space="preserve">['Jimmy Bennett', 'Chris Pine', 'William Shatner']</w:t>
      </w:r>
    </w:p>
    <w:p>
      <w:r>
        <w:rPr>
          <w:b/>
        </w:rPr>
        <w:t xml:space="preserve">Esimerkki 4.1416</w:t>
      </w:r>
    </w:p>
    <w:p>
      <w:r>
        <w:t xml:space="preserve">käsite: Kysymys: Minkälainen valuutta Yhdysvalloilla on?</w:t>
      </w:r>
    </w:p>
    <w:p>
      <w:r>
        <w:rPr>
          <w:b/>
        </w:rPr>
        <w:t xml:space="preserve">Tulos</w:t>
      </w:r>
    </w:p>
    <w:p>
      <w:r>
        <w:t xml:space="preserve">['Yhdysvaltain dollari']</w:t>
      </w:r>
    </w:p>
    <w:p>
      <w:r>
        <w:rPr>
          <w:b/>
        </w:rPr>
        <w:t xml:space="preserve">Esimerkki 4.1417</w:t>
      </w:r>
    </w:p>
    <w:p>
      <w:r>
        <w:t xml:space="preserve">käsite: Thaimaa kysymys: Mitä valuuttaa Thaimaa käyttää?</w:t>
      </w:r>
    </w:p>
    <w:p>
      <w:r>
        <w:rPr>
          <w:b/>
        </w:rPr>
        <w:t xml:space="preserve">Tulos</w:t>
      </w:r>
    </w:p>
    <w:p>
      <w:r>
        <w:t xml:space="preserve">['Thaimaan baht']</w:t>
      </w:r>
    </w:p>
    <w:p>
      <w:r>
        <w:rPr>
          <w:b/>
        </w:rPr>
        <w:t xml:space="preserve">Esimerkki 4.1418</w:t>
      </w:r>
    </w:p>
    <w:p>
      <w:r>
        <w:t xml:space="preserve">käsite: Canadian County kysymys: Missä on Canadian County Oklahoma?</w:t>
      </w:r>
    </w:p>
    <w:p>
      <w:r>
        <w:rPr>
          <w:b/>
        </w:rPr>
        <w:t xml:space="preserve">Tulos</w:t>
      </w:r>
    </w:p>
    <w:p>
      <w:r>
        <w:t xml:space="preserve">['Oklahoma City, OK Metropolitan Statistical Area', 'Oklahoma']]</w:t>
      </w:r>
    </w:p>
    <w:p>
      <w:r>
        <w:rPr>
          <w:b/>
        </w:rPr>
        <w:t xml:space="preserve">Esimerkki 4.1419</w:t>
      </w:r>
    </w:p>
    <w:p>
      <w:r>
        <w:t xml:space="preserve">käsite: Islamabad kysymys: Missä maakunnassa Islamabad sijaitsee?</w:t>
      </w:r>
    </w:p>
    <w:p>
      <w:r>
        <w:rPr>
          <w:b/>
        </w:rPr>
        <w:t xml:space="preserve">Tulos</w:t>
      </w:r>
    </w:p>
    <w:p>
      <w:r>
        <w:t xml:space="preserve">['Pakistan']</w:t>
      </w:r>
    </w:p>
    <w:p>
      <w:r>
        <w:rPr>
          <w:b/>
        </w:rPr>
        <w:t xml:space="preserve">Esimerkki 4.1420</w:t>
      </w:r>
    </w:p>
    <w:p>
      <w:r>
        <w:t xml:space="preserve">käsite: Rob Kardashian kysymys: Mitä Rob Kardashian tekee työkseen?</w:t>
      </w:r>
    </w:p>
    <w:p>
      <w:r>
        <w:rPr>
          <w:b/>
        </w:rPr>
        <w:t xml:space="preserve">Tulos</w:t>
      </w:r>
    </w:p>
    <w:p>
      <w:r>
        <w:t xml:space="preserve">['TV-persoonallisuus']</w:t>
      </w:r>
    </w:p>
    <w:p>
      <w:r>
        <w:rPr>
          <w:b/>
        </w:rPr>
        <w:t xml:space="preserve">Esimerkki 4.1421</w:t>
      </w:r>
    </w:p>
    <w:p>
      <w:r>
        <w:t xml:space="preserve">käsite: Kysymys: Missä Oseania on kartalla?</w:t>
      </w:r>
    </w:p>
    <w:p>
      <w:r>
        <w:rPr>
          <w:b/>
        </w:rPr>
        <w:t xml:space="preserve">Tulos</w:t>
      </w:r>
    </w:p>
    <w:p>
      <w:r>
        <w:t xml:space="preserve">['Tyynimeri']</w:t>
      </w:r>
    </w:p>
    <w:p>
      <w:r>
        <w:rPr>
          <w:b/>
        </w:rPr>
        <w:t xml:space="preserve">Esimerkki 4.1422</w:t>
      </w:r>
    </w:p>
    <w:p>
      <w:r>
        <w:t xml:space="preserve">käsite: Nintendo kysymys: Mitä Nintendo ilmoitti e3 2012 -tapahtumassa?</w:t>
      </w:r>
    </w:p>
    <w:p>
      <w:r>
        <w:rPr>
          <w:b/>
        </w:rPr>
        <w:t xml:space="preserve">Tulos</w:t>
      </w:r>
    </w:p>
    <w:p>
      <w:r>
        <w:t xml:space="preserve">['NINTENDO CO LTD kantaosakkeet']</w:t>
      </w:r>
    </w:p>
    <w:p>
      <w:r>
        <w:rPr>
          <w:b/>
        </w:rPr>
        <w:t xml:space="preserve">Esimerkki 4.1423</w:t>
      </w:r>
    </w:p>
    <w:p>
      <w:r>
        <w:t xml:space="preserve">käsite: Palm Springs kysymys: Mitä voit tehdä Palm Springs ca?</w:t>
      </w:r>
    </w:p>
    <w:p>
      <w:r>
        <w:rPr>
          <w:b/>
        </w:rPr>
        <w:t xml:space="preserve">Tulos</w:t>
      </w:r>
    </w:p>
    <w:p>
      <w:r>
        <w:t xml:space="preserve">['The Fabulous Palm Springs Follies', 'Palm Springs Air Museum', 'Living Desert Zoo and Gardens', 'Palm Springs Walk of Stars', 'The Palm Springs Art Museum', 'Knott's Soak City', 'Tahquitz Canyon', 'Palm Springs Aerial Tramway', 'Moorten Botanical Garden and Cactarium', 'San Jacinto Mountains']]</w:t>
      </w:r>
    </w:p>
    <w:p>
      <w:r>
        <w:rPr>
          <w:b/>
        </w:rPr>
        <w:t xml:space="preserve">Esimerkki 4.1424</w:t>
      </w:r>
    </w:p>
    <w:p>
      <w:r>
        <w:t xml:space="preserve">käsite: Red Lake kysymys: Missä on punainen järvi Ontariossa?</w:t>
      </w:r>
    </w:p>
    <w:p>
      <w:r>
        <w:rPr>
          <w:b/>
        </w:rPr>
        <w:t xml:space="preserve">Tulos</w:t>
      </w:r>
    </w:p>
    <w:p>
      <w:r>
        <w:t xml:space="preserve">['Kanada']</w:t>
      </w:r>
    </w:p>
    <w:p>
      <w:r>
        <w:rPr>
          <w:b/>
        </w:rPr>
        <w:t xml:space="preserve">Esimerkki 4.1425</w:t>
      </w:r>
    </w:p>
    <w:p>
      <w:r>
        <w:t xml:space="preserve">käsite: New York Giants kysymys: Milloin ny giants pelasi viimeksi superbowlissa?</w:t>
      </w:r>
    </w:p>
    <w:p>
      <w:r>
        <w:rPr>
          <w:b/>
        </w:rPr>
        <w:t xml:space="preserve">Tulos</w:t>
      </w:r>
    </w:p>
    <w:p>
      <w:r>
        <w:t xml:space="preserve">['Super Bowl XXV']</w:t>
      </w:r>
    </w:p>
    <w:p>
      <w:r>
        <w:rPr>
          <w:b/>
        </w:rPr>
        <w:t xml:space="preserve">Esimerkki 4.1426</w:t>
      </w:r>
    </w:p>
    <w:p>
      <w:r>
        <w:t xml:space="preserve">käsite: Adam Sandler kysymys: Kuka on Adam Sandler?</w:t>
      </w:r>
    </w:p>
    <w:p>
      <w:r>
        <w:rPr>
          <w:b/>
        </w:rPr>
        <w:t xml:space="preserve">Tulos</w:t>
      </w:r>
    </w:p>
    <w:p>
      <w:r>
        <w:t xml:space="preserve">['Näyttelijä']</w:t>
      </w:r>
    </w:p>
    <w:p>
      <w:r>
        <w:rPr>
          <w:b/>
        </w:rPr>
        <w:t xml:space="preserve">Esimerkki 4.1427</w:t>
      </w:r>
    </w:p>
    <w:p>
      <w:r>
        <w:t xml:space="preserve">käsite: Pakistan kysymys: Kuka oli Pakistanin presidentti vuonna 1980?</w:t>
      </w:r>
    </w:p>
    <w:p>
      <w:r>
        <w:rPr>
          <w:b/>
        </w:rPr>
        <w:t xml:space="preserve">Tulos</w:t>
      </w:r>
    </w:p>
    <w:p>
      <w:r>
        <w:t xml:space="preserve">['Muhammad Zia-ul-Haq']</w:t>
      </w:r>
    </w:p>
    <w:p>
      <w:r>
        <w:rPr>
          <w:b/>
        </w:rPr>
        <w:t xml:space="preserve">Esimerkki 4.1428</w:t>
      </w:r>
    </w:p>
    <w:p>
      <w:r>
        <w:t xml:space="preserve">käsite: Barack Obama kysymys: Missä yliopistossa Barack Obama opiskeli?</w:t>
      </w:r>
    </w:p>
    <w:p>
      <w:r>
        <w:rPr>
          <w:b/>
        </w:rPr>
        <w:t xml:space="preserve">Tulos</w:t>
      </w:r>
    </w:p>
    <w:p>
      <w:r>
        <w:t xml:space="preserve">['Columbia University']</w:t>
      </w:r>
    </w:p>
    <w:p>
      <w:r>
        <w:rPr>
          <w:b/>
        </w:rPr>
        <w:t xml:space="preserve">Esimerkki 4.1429</w:t>
      </w:r>
    </w:p>
    <w:p>
      <w:r>
        <w:t xml:space="preserve">käsite: Ann Seton kysymys: Missä Elizabeth Ann Seton syntyi?</w:t>
      </w:r>
    </w:p>
    <w:p>
      <w:r>
        <w:rPr>
          <w:b/>
        </w:rPr>
        <w:t xml:space="preserve">Tulos</w:t>
      </w:r>
    </w:p>
    <w:p>
      <w:r>
        <w:t xml:space="preserve">['New York City']</w:t>
      </w:r>
    </w:p>
    <w:p>
      <w:r>
        <w:rPr>
          <w:b/>
        </w:rPr>
        <w:t xml:space="preserve">Esimerkki 4.1430</w:t>
      </w:r>
    </w:p>
    <w:p>
      <w:r>
        <w:t xml:space="preserve">käsite: Adrianmeri kysymys: Mitä Adrianmeren raja tarkoittaa?</w:t>
      </w:r>
    </w:p>
    <w:p>
      <w:r>
        <w:rPr>
          <w:b/>
        </w:rPr>
        <w:t xml:space="preserve">Tulos</w:t>
      </w:r>
    </w:p>
    <w:p>
      <w:r>
        <w:t xml:space="preserve">['Kvarnerinlahti', 'Pag']</w:t>
      </w:r>
    </w:p>
    <w:p>
      <w:r>
        <w:rPr>
          <w:b/>
        </w:rPr>
        <w:t xml:space="preserve">Esimerkki 4.1431</w:t>
      </w:r>
    </w:p>
    <w:p>
      <w:r>
        <w:t xml:space="preserve">käsite: Indiana kysymys: Mihin aikaan äänestykset avautuvat Indianassa 2012?</w:t>
      </w:r>
    </w:p>
    <w:p>
      <w:r>
        <w:rPr>
          <w:b/>
        </w:rPr>
        <w:t xml:space="preserve">Tulos</w:t>
      </w:r>
    </w:p>
    <w:p>
      <w:r>
        <w:t xml:space="preserve">['UTC-06:00']</w:t>
      </w:r>
    </w:p>
    <w:p>
      <w:r>
        <w:rPr>
          <w:b/>
        </w:rPr>
        <w:t xml:space="preserve">Esimerkki 4.1432</w:t>
      </w:r>
    </w:p>
    <w:p>
      <w:r>
        <w:t xml:space="preserve">käsite: Cup kysymys: Mitkä joukkueet pelasivat vuoden 2010 Stanley Cupissa?</w:t>
      </w:r>
    </w:p>
    <w:p>
      <w:r>
        <w:rPr>
          <w:b/>
        </w:rPr>
        <w:t xml:space="preserve">Tulos</w:t>
      </w:r>
    </w:p>
    <w:p>
      <w:r>
        <w:t xml:space="preserve">['Chicago Blackhawks']</w:t>
      </w:r>
    </w:p>
    <w:p>
      <w:r>
        <w:rPr>
          <w:b/>
        </w:rPr>
        <w:t xml:space="preserve">Esimerkki 4.1433</w:t>
      </w:r>
    </w:p>
    <w:p>
      <w:r>
        <w:t xml:space="preserve">käsite: John Adams kysymys: Mistä siirtokunnasta John Adams on kotoisin?</w:t>
      </w:r>
    </w:p>
    <w:p>
      <w:r>
        <w:rPr>
          <w:b/>
        </w:rPr>
        <w:t xml:space="preserve">Tulos</w:t>
      </w:r>
    </w:p>
    <w:p>
      <w:r>
        <w:t xml:space="preserve">['Massachusetts']</w:t>
      </w:r>
    </w:p>
    <w:p>
      <w:r>
        <w:rPr>
          <w:b/>
        </w:rPr>
        <w:t xml:space="preserve">Esimerkki 4.1434</w:t>
      </w:r>
    </w:p>
    <w:p>
      <w:r>
        <w:t xml:space="preserve">käsite: Saksa kysymys: Mihin maihin Saksa rajoittuu?</w:t>
      </w:r>
    </w:p>
    <w:p>
      <w:r>
        <w:rPr>
          <w:b/>
        </w:rPr>
        <w:t xml:space="preserve">Tulos</w:t>
      </w:r>
    </w:p>
    <w:p>
      <w:r>
        <w:t xml:space="preserve">['Alankomaat', 'Tšekin tasavalta', 'Salzburg', 'Tanska', 'Puola', 'Luxemburg', 'Ranska', 'Belgia', 'Itävalta', 'Sveitsi']]</w:t>
      </w:r>
    </w:p>
    <w:p>
      <w:r>
        <w:rPr>
          <w:b/>
        </w:rPr>
        <w:t xml:space="preserve">Esimerkki 4.1435</w:t>
      </w:r>
    </w:p>
    <w:p>
      <w:r>
        <w:t xml:space="preserve">käsite: Venäjän kysymys: Kenen kanssa Venäjä käy eniten kauppaa?</w:t>
      </w:r>
    </w:p>
    <w:p>
      <w:r>
        <w:rPr>
          <w:b/>
        </w:rPr>
        <w:t xml:space="preserve">Tulos</w:t>
      </w:r>
    </w:p>
    <w:p>
      <w:r>
        <w:t xml:space="preserve">['Uzbekistan']</w:t>
      </w:r>
    </w:p>
    <w:p>
      <w:r>
        <w:rPr>
          <w:b/>
        </w:rPr>
        <w:t xml:space="preserve">Esimerkki 4.1436</w:t>
      </w:r>
    </w:p>
    <w:p>
      <w:r>
        <w:t xml:space="preserve">käsite: Kysymys: Mitä kieltä assyrialaiset puhuvat?</w:t>
      </w:r>
    </w:p>
    <w:p>
      <w:r>
        <w:rPr>
          <w:b/>
        </w:rPr>
        <w:t xml:space="preserve">Tulos</w:t>
      </w:r>
    </w:p>
    <w:p>
      <w:r>
        <w:t xml:space="preserve">['Akkadian kieli']</w:t>
      </w:r>
    </w:p>
    <w:p>
      <w:r>
        <w:rPr>
          <w:b/>
        </w:rPr>
        <w:t xml:space="preserve">Esimerkki 4.1437</w:t>
      </w:r>
    </w:p>
    <w:p>
      <w:r>
        <w:t xml:space="preserve">käsite: Kysymys: Kuka näyttelee Mary Jane Watsonia Hämähäkkimies 3:ssa?</w:t>
      </w:r>
    </w:p>
    <w:p>
      <w:r>
        <w:rPr>
          <w:b/>
        </w:rPr>
        <w:t xml:space="preserve">Tulos</w:t>
      </w:r>
    </w:p>
    <w:p>
      <w:r>
        <w:t xml:space="preserve">['Kirsten Dunst']</w:t>
      </w:r>
    </w:p>
    <w:p>
      <w:r>
        <w:rPr>
          <w:b/>
        </w:rPr>
        <w:t xml:space="preserve">Esimerkki 4.1438</w:t>
      </w:r>
    </w:p>
    <w:p>
      <w:r>
        <w:t xml:space="preserve">käsite: Lincoln kysymys: Mihin Abraham Lincoln haudattiin?</w:t>
      </w:r>
    </w:p>
    <w:p>
      <w:r>
        <w:rPr>
          <w:b/>
        </w:rPr>
        <w:t xml:space="preserve">Tulos</w:t>
      </w:r>
    </w:p>
    <w:p>
      <w:r>
        <w:t xml:space="preserve">['Oak Ridge Cemetery']</w:t>
      </w:r>
    </w:p>
    <w:p>
      <w:r>
        <w:rPr>
          <w:b/>
        </w:rPr>
        <w:t xml:space="preserve">Esimerkki 4.1439</w:t>
      </w:r>
    </w:p>
    <w:p>
      <w:r>
        <w:t xml:space="preserve">käsite: David kysymys: Kuka oli kuningas Daavidin isän pojanpoika?</w:t>
      </w:r>
    </w:p>
    <w:p>
      <w:r>
        <w:rPr>
          <w:b/>
        </w:rPr>
        <w:t xml:space="preserve">Tulos</w:t>
      </w:r>
    </w:p>
    <w:p>
      <w:r>
        <w:t xml:space="preserve">['Solomon']</w:t>
      </w:r>
    </w:p>
    <w:p>
      <w:r>
        <w:rPr>
          <w:b/>
        </w:rPr>
        <w:t xml:space="preserve">Esimerkki 4.1440</w:t>
      </w:r>
    </w:p>
    <w:p>
      <w:r>
        <w:t xml:space="preserve">käsite: Abraham Lincoln kysymys: Milloin presidentti Lincoln valittiin?</w:t>
      </w:r>
    </w:p>
    <w:p>
      <w:r>
        <w:rPr>
          <w:b/>
        </w:rPr>
        <w:t xml:space="preserve">Tulos</w:t>
      </w:r>
    </w:p>
    <w:p>
      <w:r>
        <w:t xml:space="preserve">['Abraham Lincoln 1861 presidentin virkaanastujaiset']]</w:t>
      </w:r>
    </w:p>
    <w:p>
      <w:r>
        <w:rPr>
          <w:b/>
        </w:rPr>
        <w:t xml:space="preserve">Esimerkki 4.1441</w:t>
      </w:r>
    </w:p>
    <w:p>
      <w:r>
        <w:t xml:space="preserve">käsite: Kysymys: Milloin Oakland Raiders voitti viimeksi Super Bowlin?</w:t>
      </w:r>
    </w:p>
    <w:p>
      <w:r>
        <w:rPr>
          <w:b/>
        </w:rPr>
        <w:t xml:space="preserve">Tulos</w:t>
      </w:r>
    </w:p>
    <w:p>
      <w:r>
        <w:t xml:space="preserve">['Super Bowl XV']</w:t>
      </w:r>
    </w:p>
    <w:p>
      <w:r>
        <w:rPr>
          <w:b/>
        </w:rPr>
        <w:t xml:space="preserve">Esimerkki 4.1442</w:t>
      </w:r>
    </w:p>
    <w:p>
      <w:r>
        <w:t xml:space="preserve">käsite: Roosevelt kysymys: Mitä Theodore Roosevelt teki, joka toi hänet kansalliseen julkisuuteen?</w:t>
      </w:r>
    </w:p>
    <w:p>
      <w:r>
        <w:rPr>
          <w:b/>
        </w:rPr>
        <w:t xml:space="preserve">Tulos</w:t>
      </w:r>
    </w:p>
    <w:p>
      <w:r>
        <w:t xml:space="preserve">['Yhdysvaltain presidentti']</w:t>
      </w:r>
    </w:p>
    <w:p>
      <w:r>
        <w:rPr>
          <w:b/>
        </w:rPr>
        <w:t xml:space="preserve">Esimerkki 4.1443</w:t>
      </w:r>
    </w:p>
    <w:p>
      <w:r>
        <w:t xml:space="preserve">käsite: Devon Sawa kysymys: Missä Devon Sawa on nyt?</w:t>
      </w:r>
    </w:p>
    <w:p>
      <w:r>
        <w:rPr>
          <w:b/>
        </w:rPr>
        <w:t xml:space="preserve">Tulos</w:t>
      </w:r>
    </w:p>
    <w:p>
      <w:r>
        <w:t xml:space="preserve">['Vancouver']</w:t>
      </w:r>
    </w:p>
    <w:p>
      <w:r>
        <w:rPr>
          <w:b/>
        </w:rPr>
        <w:t xml:space="preserve">Esimerkki 4.1444</w:t>
      </w:r>
    </w:p>
    <w:p>
      <w:r>
        <w:t xml:space="preserve">käsite: Browns kysymys: Kuka Cleveland Browns teki draftin?</w:t>
      </w:r>
    </w:p>
    <w:p>
      <w:r>
        <w:rPr>
          <w:b/>
        </w:rPr>
        <w:t xml:space="preserve">Tulos</w:t>
      </w:r>
    </w:p>
    <w:p>
      <w:r>
        <w:t xml:space="preserve">['Jeff Faine', 'Kellen Winslow II', 'Braylon Edwards', 'Kamerion Wimbley', 'Brady Quinn', 'Joe Thomas']]</w:t>
      </w:r>
    </w:p>
    <w:p>
      <w:r>
        <w:rPr>
          <w:b/>
        </w:rPr>
        <w:t xml:space="preserve">Esimerkki 4.1445</w:t>
      </w:r>
    </w:p>
    <w:p>
      <w:r>
        <w:t xml:space="preserve">käsite: Marilyn Monroe kysymys: Kuka oli Marilyn Monroen vanhemmat?</w:t>
      </w:r>
    </w:p>
    <w:p>
      <w:r>
        <w:rPr>
          <w:b/>
        </w:rPr>
        <w:t xml:space="preserve">Tulos</w:t>
      </w:r>
    </w:p>
    <w:p>
      <w:r>
        <w:t xml:space="preserve">['Charles Stanley Gifford', 'Martin Edward Mortensen', 'Gladys Pearl Baker']]</w:t>
      </w:r>
    </w:p>
    <w:p>
      <w:r>
        <w:rPr>
          <w:b/>
        </w:rPr>
        <w:t xml:space="preserve">Esimerkki 4.1446</w:t>
      </w:r>
    </w:p>
    <w:p>
      <w:r>
        <w:t xml:space="preserve">käsite: Mitä tehdä, kun matkustat Lontooseen?</w:t>
      </w:r>
    </w:p>
    <w:p>
      <w:r>
        <w:rPr>
          <w:b/>
        </w:rPr>
        <w:t xml:space="preserve">Tulos</w:t>
      </w:r>
    </w:p>
    <w:p>
      <w:r>
        <w:t xml:space="preserve">["Regent's Park", "Tower of London", "Buckinghamin palatsi", "Westminsterin palatsi", "London Eye", "Tower Bridge", "Hyde Park", "Westminster Abbey", "St Paul's Cathedral", "Trafalgar Square"]]</w:t>
      </w:r>
    </w:p>
    <w:p>
      <w:r>
        <w:rPr>
          <w:b/>
        </w:rPr>
        <w:t xml:space="preserve">Esimerkki 4.1447</w:t>
      </w:r>
    </w:p>
    <w:p>
      <w:r>
        <w:t xml:space="preserve">käsite: Shoreditch kysymys: Missä on Shoreditch?</w:t>
      </w:r>
    </w:p>
    <w:p>
      <w:r>
        <w:rPr>
          <w:b/>
        </w:rPr>
        <w:t xml:space="preserve">Tulos</w:t>
      </w:r>
    </w:p>
    <w:p>
      <w:r>
        <w:t xml:space="preserve">['Lontoo']</w:t>
      </w:r>
    </w:p>
    <w:p>
      <w:r>
        <w:rPr>
          <w:b/>
        </w:rPr>
        <w:t xml:space="preserve">Esimerkki 4.1448</w:t>
      </w:r>
    </w:p>
    <w:p>
      <w:r>
        <w:t xml:space="preserve">käsite: Houston kysymys: mitä minun pitäisi tehdä tänään Houstonissa?</w:t>
      </w:r>
    </w:p>
    <w:p>
      <w:r>
        <w:rPr>
          <w:b/>
        </w:rPr>
        <w:t xml:space="preserve">Tulos</w:t>
      </w:r>
    </w:p>
    <w:p>
      <w:r>
        <w:t xml:space="preserve">['George R. Brown Convention Center', 'Sam Houston Race Park', 'Rothko Chapel', 'Kemah Boardwalk', 'Space Center Houston', 'Downtown Aquarium, Houston', 'Hanna-Barbera Land', 'Bayou Bend', 'SplashTown Houston', 'Houston Zoo']]</w:t>
      </w:r>
    </w:p>
    <w:p>
      <w:r>
        <w:rPr>
          <w:b/>
        </w:rPr>
        <w:t xml:space="preserve">Esimerkki 4.1449</w:t>
      </w:r>
    </w:p>
    <w:p>
      <w:r>
        <w:t xml:space="preserve">käsite: Espanjalainen kysymys: Mistä espanjan kieli on peräisin?</w:t>
      </w:r>
    </w:p>
    <w:p>
      <w:r>
        <w:rPr>
          <w:b/>
        </w:rPr>
        <w:t xml:space="preserve">Tulos</w:t>
      </w:r>
    </w:p>
    <w:p>
      <w:r>
        <w:t xml:space="preserve">['Espanja']</w:t>
      </w:r>
    </w:p>
    <w:p>
      <w:r>
        <w:rPr>
          <w:b/>
        </w:rPr>
        <w:t xml:space="preserve">Esimerkki 4.1450</w:t>
      </w:r>
    </w:p>
    <w:p>
      <w:r>
        <w:t xml:space="preserve">käsite: Lontoo kysymys: Milloin lontoossa muutetaan aikaa?</w:t>
      </w:r>
    </w:p>
    <w:p>
      <w:r>
        <w:rPr>
          <w:b/>
        </w:rPr>
        <w:t xml:space="preserve">Tulos</w:t>
      </w:r>
    </w:p>
    <w:p>
      <w:r>
        <w:t xml:space="preserve">['Greenwichin keskiaika']</w:t>
      </w:r>
    </w:p>
    <w:p>
      <w:r>
        <w:rPr>
          <w:b/>
        </w:rPr>
        <w:t xml:space="preserve">Esimerkki 4.1451</w:t>
      </w:r>
    </w:p>
    <w:p>
      <w:r>
        <w:t xml:space="preserve">käsite: Ryan Lochte kysymys: Missä Ryan Lochte asuu nyt?</w:t>
      </w:r>
    </w:p>
    <w:p>
      <w:r>
        <w:rPr>
          <w:b/>
        </w:rPr>
        <w:t xml:space="preserve">Tulos</w:t>
      </w:r>
    </w:p>
    <w:p>
      <w:r>
        <w:t xml:space="preserve">['Gainesville']</w:t>
      </w:r>
    </w:p>
    <w:p>
      <w:r>
        <w:rPr>
          <w:b/>
        </w:rPr>
        <w:t xml:space="preserve">Esimerkki 4.1452</w:t>
      </w:r>
    </w:p>
    <w:p>
      <w:r>
        <w:t xml:space="preserve">käsite: Nashville Tennessee kysymys: Mikä aikavyöhyke on tennessee nashville?</w:t>
      </w:r>
    </w:p>
    <w:p>
      <w:r>
        <w:rPr>
          <w:b/>
        </w:rPr>
        <w:t xml:space="preserve">Tulos</w:t>
      </w:r>
    </w:p>
    <w:p>
      <w:r>
        <w:t xml:space="preserve">['Keskiaikavyöhyke']</w:t>
      </w:r>
    </w:p>
    <w:p>
      <w:r>
        <w:rPr>
          <w:b/>
        </w:rPr>
        <w:t xml:space="preserve">Esimerkki 4.1453</w:t>
      </w:r>
    </w:p>
    <w:p>
      <w:r>
        <w:t xml:space="preserve">käsite: Henry Clay kysymys: Mikä poliittinen puolue oli Henry Clay?</w:t>
      </w:r>
    </w:p>
    <w:p>
      <w:r>
        <w:rPr>
          <w:b/>
        </w:rPr>
        <w:t xml:space="preserve">Tulos</w:t>
      </w:r>
    </w:p>
    <w:p>
      <w:r>
        <w:t xml:space="preserve">['Whig Party']</w:t>
      </w:r>
    </w:p>
    <w:p>
      <w:r>
        <w:rPr>
          <w:b/>
        </w:rPr>
        <w:t xml:space="preserve">Esimerkki 4.1454</w:t>
      </w:r>
    </w:p>
    <w:p>
      <w:r>
        <w:t xml:space="preserve">käsite: Ontario kysymys: Mikä on Ontarion pääkaupunki?</w:t>
      </w:r>
    </w:p>
    <w:p>
      <w:r>
        <w:rPr>
          <w:b/>
        </w:rPr>
        <w:t xml:space="preserve">Tulos</w:t>
      </w:r>
    </w:p>
    <w:p>
      <w:r>
        <w:t xml:space="preserve">['Ottawa']</w:t>
      </w:r>
    </w:p>
    <w:p>
      <w:r>
        <w:rPr>
          <w:b/>
        </w:rPr>
        <w:t xml:space="preserve">Esimerkki 4.1455</w:t>
      </w:r>
    </w:p>
    <w:p>
      <w:r>
        <w:t xml:space="preserve">käsite: England kysymys: Mitä rahaa käytetään Englannissa?</w:t>
      </w:r>
    </w:p>
    <w:p>
      <w:r>
        <w:rPr>
          <w:b/>
        </w:rPr>
        <w:t xml:space="preserve">Tulos</w:t>
      </w:r>
    </w:p>
    <w:p>
      <w:r>
        <w:t xml:space="preserve">['UK £']</w:t>
      </w:r>
    </w:p>
    <w:p>
      <w:r>
        <w:rPr>
          <w:b/>
        </w:rPr>
        <w:t xml:space="preserve">Esimerkki 4.1456</w:t>
      </w:r>
    </w:p>
    <w:p>
      <w:r>
        <w:t xml:space="preserve">käsite: Corey Feldman kysymys: Kenen kanssa Corey Feldman meni naimisiin?</w:t>
      </w:r>
    </w:p>
    <w:p>
      <w:r>
        <w:rPr>
          <w:b/>
        </w:rPr>
        <w:t xml:space="preserve">Tulos</w:t>
      </w:r>
    </w:p>
    <w:p>
      <w:r>
        <w:t xml:space="preserve">['Susie Feldman']</w:t>
      </w:r>
    </w:p>
    <w:p>
      <w:r>
        <w:rPr>
          <w:b/>
        </w:rPr>
        <w:t xml:space="preserve">Esimerkki 4.1457</w:t>
      </w:r>
    </w:p>
    <w:p>
      <w:r>
        <w:t xml:space="preserve">käsite: Lois Griffin kysymys: Kuka on Lois'n ääni Family Guysta?</w:t>
      </w:r>
    </w:p>
    <w:p>
      <w:r>
        <w:rPr>
          <w:b/>
        </w:rPr>
        <w:t xml:space="preserve">Tulos</w:t>
      </w:r>
    </w:p>
    <w:p>
      <w:r>
        <w:t xml:space="preserve">['Alex Borstein']</w:t>
      </w:r>
    </w:p>
    <w:p>
      <w:r>
        <w:rPr>
          <w:b/>
        </w:rPr>
        <w:t xml:space="preserve">Esimerkki 4.1458</w:t>
      </w:r>
    </w:p>
    <w:p>
      <w:r>
        <w:t xml:space="preserve">käsite: Walt Disney kysymys: Mikä oli Walt Disneyn ensimmäisen piirretyn nimi?</w:t>
      </w:r>
    </w:p>
    <w:p>
      <w:r>
        <w:rPr>
          <w:b/>
        </w:rPr>
        <w:t xml:space="preserve">Tulos</w:t>
      </w:r>
    </w:p>
    <w:p>
      <w:r>
        <w:t xml:space="preserve">['Steamboat Willie']</w:t>
      </w:r>
    </w:p>
    <w:p>
      <w:r>
        <w:rPr>
          <w:b/>
        </w:rPr>
        <w:t xml:space="preserve">Esimerkki 4.1459</w:t>
      </w:r>
    </w:p>
    <w:p>
      <w:r>
        <w:t xml:space="preserve">käsite: Mother Jones kysymys: Mitä Mary Harris Jones sai aikaan?</w:t>
      </w:r>
    </w:p>
    <w:p>
      <w:r>
        <w:rPr>
          <w:b/>
        </w:rPr>
        <w:t xml:space="preserve">Tulos</w:t>
      </w:r>
    </w:p>
    <w:p>
      <w:r>
        <w:t xml:space="preserve">["Lasten oikeudet", "Työelämän oikeudet"]]</w:t>
      </w:r>
    </w:p>
    <w:p>
      <w:r>
        <w:rPr>
          <w:b/>
        </w:rPr>
        <w:t xml:space="preserve">Esimerkki 4.1460</w:t>
      </w:r>
    </w:p>
    <w:p>
      <w:r>
        <w:t xml:space="preserve">käsite: Egyptin kysymys: Mitä valuuttaa tarvitsen Egyptissä?</w:t>
      </w:r>
    </w:p>
    <w:p>
      <w:r>
        <w:rPr>
          <w:b/>
        </w:rPr>
        <w:t xml:space="preserve">Tulos</w:t>
      </w:r>
    </w:p>
    <w:p>
      <w:r>
        <w:t xml:space="preserve">['Egyptin punta']</w:t>
      </w:r>
    </w:p>
    <w:p>
      <w:r>
        <w:rPr>
          <w:b/>
        </w:rPr>
        <w:t xml:space="preserve">Esimerkki 4.1461</w:t>
      </w:r>
    </w:p>
    <w:p>
      <w:r>
        <w:t xml:space="preserve">käsite: Virginia kysymys: Kuka oli Virginian siirtokunnan perustaja?</w:t>
      </w:r>
    </w:p>
    <w:p>
      <w:r>
        <w:rPr>
          <w:b/>
        </w:rPr>
        <w:t xml:space="preserve">Tulos</w:t>
      </w:r>
    </w:p>
    <w:p>
      <w:r>
        <w:t xml:space="preserve">['Kapteeni John Smith']</w:t>
      </w:r>
    </w:p>
    <w:p>
      <w:r>
        <w:rPr>
          <w:b/>
        </w:rPr>
        <w:t xml:space="preserve">Esimerkki 4.1462</w:t>
      </w:r>
    </w:p>
    <w:p>
      <w:r>
        <w:t xml:space="preserve">käsite: Ellis kysymys: Missä on Ellis Park rugby stadion?</w:t>
      </w:r>
    </w:p>
    <w:p>
      <w:r>
        <w:rPr>
          <w:b/>
        </w:rPr>
        <w:t xml:space="preserve">Tulos</w:t>
      </w:r>
    </w:p>
    <w:p>
      <w:r>
        <w:t xml:space="preserve">['New York City']</w:t>
      </w:r>
    </w:p>
    <w:p>
      <w:r>
        <w:rPr>
          <w:b/>
        </w:rPr>
        <w:t xml:space="preserve">Esimerkki 4.1463</w:t>
      </w:r>
    </w:p>
    <w:p>
      <w:r>
        <w:t xml:space="preserve">käsite: Kysymys: Mitä kirjaimet eu tarkoittavat?</w:t>
      </w:r>
    </w:p>
    <w:p>
      <w:r>
        <w:rPr>
          <w:b/>
        </w:rPr>
        <w:t xml:space="preserve">Tulos</w:t>
      </w:r>
    </w:p>
    <w:p>
      <w:r>
        <w:t xml:space="preserve">['Euroopan unioni']</w:t>
      </w:r>
    </w:p>
    <w:p>
      <w:r>
        <w:rPr>
          <w:b/>
        </w:rPr>
        <w:t xml:space="preserve">Esimerkki 4.1464</w:t>
      </w:r>
    </w:p>
    <w:p>
      <w:r>
        <w:t xml:space="preserve">käsite: Kysymys: Mitkä viisi maata kuuluvat Yhdistyneeseen kuningaskuntaan?</w:t>
      </w:r>
    </w:p>
    <w:p>
      <w:r>
        <w:rPr>
          <w:b/>
        </w:rPr>
        <w:t xml:space="preserve">Tulos</w:t>
      </w:r>
    </w:p>
    <w:p>
      <w:r>
        <w:t xml:space="preserve">['Wales', 'Englanti', 'Skotlanti', 'Pohjois-Irlanti']</w:t>
      </w:r>
    </w:p>
    <w:p>
      <w:r>
        <w:rPr>
          <w:b/>
        </w:rPr>
        <w:t xml:space="preserve">Esimerkki 4.1465</w:t>
      </w:r>
    </w:p>
    <w:p>
      <w:r>
        <w:t xml:space="preserve">käsite: Jojo kysymys: Minkä levy-yhtiön kanssa Jojo on tehnyt sopimuksen?</w:t>
      </w:r>
    </w:p>
    <w:p>
      <w:r>
        <w:rPr>
          <w:b/>
        </w:rPr>
        <w:t xml:space="preserve">Tulos</w:t>
      </w:r>
    </w:p>
    <w:p>
      <w:r>
        <w:t xml:space="preserve">["Mercury", "Edel AG", "Interscope Records", "Blackground Records", "Universal Motown Republic Group", "Universal Records"]]</w:t>
      </w:r>
    </w:p>
    <w:p>
      <w:r>
        <w:rPr>
          <w:b/>
        </w:rPr>
        <w:t xml:space="preserve">Esimerkki 4.1466</w:t>
      </w:r>
    </w:p>
    <w:p>
      <w:r>
        <w:t xml:space="preserve">käsite: Kentucky kysymys: Kuka on Kentuckyn osavaltion senaattori?</w:t>
      </w:r>
    </w:p>
    <w:p>
      <w:r>
        <w:rPr>
          <w:b/>
        </w:rPr>
        <w:t xml:space="preserve">Tulos</w:t>
      </w:r>
    </w:p>
    <w:p>
      <w:r>
        <w:t xml:space="preserve">['Mitch McConnell']</w:t>
      </w:r>
    </w:p>
    <w:p>
      <w:r>
        <w:rPr>
          <w:b/>
        </w:rPr>
        <w:t xml:space="preserve">Esimerkki 4.1467</w:t>
      </w:r>
    </w:p>
    <w:p>
      <w:r>
        <w:t xml:space="preserve">käsite: Douglas Macarthur kysymys: Missä Douglas Macarthur kuoli?</w:t>
      </w:r>
    </w:p>
    <w:p>
      <w:r>
        <w:rPr>
          <w:b/>
        </w:rPr>
        <w:t xml:space="preserve">Tulos</w:t>
      </w:r>
    </w:p>
    <w:p>
      <w:r>
        <w:t xml:space="preserve">['Washington, D.C.']</w:t>
      </w:r>
    </w:p>
    <w:p>
      <w:r>
        <w:rPr>
          <w:b/>
        </w:rPr>
        <w:t xml:space="preserve">Esimerkki 4.1468</w:t>
      </w:r>
    </w:p>
    <w:p>
      <w:r>
        <w:t xml:space="preserve">käsite: Venäjä kysymys: Mitä venäläiset puhuvat?</w:t>
      </w:r>
    </w:p>
    <w:p>
      <w:r>
        <w:rPr>
          <w:b/>
        </w:rPr>
        <w:t xml:space="preserve">Tulos</w:t>
      </w:r>
    </w:p>
    <w:p>
      <w:r>
        <w:t xml:space="preserve">['Jiddish Language', 'Chuvash Language', 'Russian Language', 'Tatar Language', 'Ukrainian Language']]</w:t>
      </w:r>
    </w:p>
    <w:p>
      <w:r>
        <w:rPr>
          <w:b/>
        </w:rPr>
        <w:t xml:space="preserve">Esimerkki 4.1469</w:t>
      </w:r>
    </w:p>
    <w:p>
      <w:r>
        <w:t xml:space="preserve">käsite: Jason Morgan kysymys: Kuka näyttelee Jason Morgania General Hospitalissa?</w:t>
      </w:r>
    </w:p>
    <w:p>
      <w:r>
        <w:rPr>
          <w:b/>
        </w:rPr>
        <w:t xml:space="preserve">Tulos</w:t>
      </w:r>
    </w:p>
    <w:p>
      <w:r>
        <w:t xml:space="preserve">['Steve Burton']</w:t>
      </w:r>
    </w:p>
    <w:p>
      <w:r>
        <w:rPr>
          <w:b/>
        </w:rPr>
        <w:t xml:space="preserve">Esimerkki 4.1470</w:t>
      </w:r>
    </w:p>
    <w:p>
      <w:r>
        <w:t xml:space="preserve">käsite: Hong Kong kysymys: missä on Hong Kong Kiina?</w:t>
      </w:r>
    </w:p>
    <w:p>
      <w:r>
        <w:rPr>
          <w:b/>
        </w:rPr>
        <w:t xml:space="preserve">Tulos</w:t>
      </w:r>
    </w:p>
    <w:p>
      <w:r>
        <w:t xml:space="preserve">['Aasia']</w:t>
      </w:r>
    </w:p>
    <w:p>
      <w:r>
        <w:rPr>
          <w:b/>
        </w:rPr>
        <w:t xml:space="preserve">Esimerkki 4.1471</w:t>
      </w:r>
    </w:p>
    <w:p>
      <w:r>
        <w:t xml:space="preserve">käsite: Italia kysymys: Missä maissa puhutaan italiaa?</w:t>
      </w:r>
    </w:p>
    <w:p>
      <w:r>
        <w:rPr>
          <w:b/>
        </w:rPr>
        <w:t xml:space="preserve">Tulos</w:t>
      </w:r>
    </w:p>
    <w:p>
      <w:r>
        <w:t xml:space="preserve">['Italia']</w:t>
      </w:r>
    </w:p>
    <w:p>
      <w:r>
        <w:rPr>
          <w:b/>
        </w:rPr>
        <w:t xml:space="preserve">Esimerkki 4.1472</w:t>
      </w:r>
    </w:p>
    <w:p>
      <w:r>
        <w:t xml:space="preserve">käsite: Beckham kysymys: Kenen joukkueessa David Beckham pelaa vuonna 2013?</w:t>
      </w:r>
    </w:p>
    <w:p>
      <w:r>
        <w:rPr>
          <w:b/>
        </w:rPr>
        <w:t xml:space="preserve">Tulos</w:t>
      </w:r>
    </w:p>
    <w:p>
      <w:r>
        <w:t xml:space="preserve">['Paris Saint-Germain F.C.']</w:t>
      </w:r>
    </w:p>
    <w:p>
      <w:r>
        <w:rPr>
          <w:b/>
        </w:rPr>
        <w:t xml:space="preserve">Esimerkki 4.1473</w:t>
      </w:r>
    </w:p>
    <w:p>
      <w:r>
        <w:t xml:space="preserve">käsite: Nikki Reed kysymys: kuka Nikki Reed pelata hämärässä?</w:t>
      </w:r>
    </w:p>
    <w:p>
      <w:r>
        <w:rPr>
          <w:b/>
        </w:rPr>
        <w:t xml:space="preserve">Tulos</w:t>
      </w:r>
    </w:p>
    <w:p>
      <w:r>
        <w:t xml:space="preserve">['Rosalie Hale']</w:t>
      </w:r>
    </w:p>
    <w:p>
      <w:r>
        <w:rPr>
          <w:b/>
        </w:rPr>
        <w:t xml:space="preserve">Esimerkki 4.1474</w:t>
      </w:r>
    </w:p>
    <w:p>
      <w:r>
        <w:t xml:space="preserve">käsite: Blake Griffin kysymys: Kenelle Blake Griffin pelaa NBA:ssa?</w:t>
      </w:r>
    </w:p>
    <w:p>
      <w:r>
        <w:rPr>
          <w:b/>
        </w:rPr>
        <w:t xml:space="preserve">Tulos</w:t>
      </w:r>
    </w:p>
    <w:p>
      <w:r>
        <w:t xml:space="preserve">['Los Angeles Clippers']</w:t>
      </w:r>
    </w:p>
    <w:p>
      <w:r>
        <w:rPr>
          <w:b/>
        </w:rPr>
        <w:t xml:space="preserve">Esimerkki 4.1475</w:t>
      </w:r>
    </w:p>
    <w:p>
      <w:r>
        <w:t xml:space="preserve">käsite: Fox Mulder kysymys: Kuka näytteli Mulderia X-tiedostoissa?</w:t>
      </w:r>
    </w:p>
    <w:p>
      <w:r>
        <w:rPr>
          <w:b/>
        </w:rPr>
        <w:t xml:space="preserve">Tulos</w:t>
      </w:r>
    </w:p>
    <w:p>
      <w:r>
        <w:t xml:space="preserve">['David Duchovny']</w:t>
      </w:r>
    </w:p>
    <w:p>
      <w:r>
        <w:rPr>
          <w:b/>
        </w:rPr>
        <w:t xml:space="preserve">Esimerkki 4.1476</w:t>
      </w:r>
    </w:p>
    <w:p>
      <w:r>
        <w:t xml:space="preserve">käsite: Bridgit Mendler kysymys: Mitkä ovat Bridgit Mendlerin vanhempien nimet?</w:t>
      </w:r>
    </w:p>
    <w:p>
      <w:r>
        <w:rPr>
          <w:b/>
        </w:rPr>
        <w:t xml:space="preserve">Tulos</w:t>
      </w:r>
    </w:p>
    <w:p>
      <w:r>
        <w:t xml:space="preserve">['Harry Mendler', 'Leah Mendler']</w:t>
      </w:r>
    </w:p>
    <w:p>
      <w:r>
        <w:rPr>
          <w:b/>
        </w:rPr>
        <w:t xml:space="preserve">Esimerkki 4.1477</w:t>
      </w:r>
    </w:p>
    <w:p>
      <w:r>
        <w:t xml:space="preserve">käsite: Houston kysymys: mitä nähtävyyksiä on Houstonissa, Texasissa?</w:t>
      </w:r>
    </w:p>
    <w:p>
      <w:r>
        <w:rPr>
          <w:b/>
        </w:rPr>
        <w:t xml:space="preserve">Tulos</w:t>
      </w:r>
    </w:p>
    <w:p>
      <w:r>
        <w:t xml:space="preserve">['George R. Brown Convention Center', 'Sam Houston Race Park', 'Rothko Chapel', 'Kemah Boardwalk', 'Space Center Houston', 'Downtown Aquarium, Houston', 'Hanna-Barbera Land', 'Bayou Bend', 'SplashTown Houston', 'Houston Zoo']]</w:t>
      </w:r>
    </w:p>
    <w:p>
      <w:r>
        <w:rPr>
          <w:b/>
        </w:rPr>
        <w:t xml:space="preserve">Esimerkki 4.1478</w:t>
      </w:r>
    </w:p>
    <w:p>
      <w:r>
        <w:t xml:space="preserve">käsite: Maryland kysymys: Ketkä ovat nykyiset Marylandin senaattorit?</w:t>
      </w:r>
    </w:p>
    <w:p>
      <w:r>
        <w:rPr>
          <w:b/>
        </w:rPr>
        <w:t xml:space="preserve">Tulos</w:t>
      </w:r>
    </w:p>
    <w:p>
      <w:r>
        <w:t xml:space="preserve">['Ben Cardin']</w:t>
      </w:r>
    </w:p>
    <w:p>
      <w:r>
        <w:rPr>
          <w:b/>
        </w:rPr>
        <w:t xml:space="preserve">Esimerkki 4.1479</w:t>
      </w:r>
    </w:p>
    <w:p>
      <w:r>
        <w:t xml:space="preserve">käsite: Kanada kysymys: Missä Kanadan pääkaupunki on kartalla?</w:t>
      </w:r>
    </w:p>
    <w:p>
      <w:r>
        <w:rPr>
          <w:b/>
        </w:rPr>
        <w:t xml:space="preserve">Tulos</w:t>
      </w:r>
    </w:p>
    <w:p>
      <w:r>
        <w:t xml:space="preserve">['Ottawa']</w:t>
      </w:r>
    </w:p>
    <w:p>
      <w:r>
        <w:rPr>
          <w:b/>
        </w:rPr>
        <w:t xml:space="preserve">Esimerkki 4.1480</w:t>
      </w:r>
    </w:p>
    <w:p>
      <w:r>
        <w:t xml:space="preserve">käsite: Albert C Barnes kysymys: Mihin aikaan Barnes and Noble sulkeutuu lauantaina?</w:t>
      </w:r>
    </w:p>
    <w:p>
      <w:r>
        <w:rPr>
          <w:b/>
        </w:rPr>
        <w:t xml:space="preserve">Tulos</w:t>
      </w:r>
    </w:p>
    <w:p>
      <w:r>
        <w:t xml:space="preserve">['Central High School', 'University of Pennsylvania']</w:t>
      </w:r>
    </w:p>
    <w:p>
      <w:r>
        <w:rPr>
          <w:b/>
        </w:rPr>
        <w:t xml:space="preserve">Esimerkki 4.1481</w:t>
      </w:r>
    </w:p>
    <w:p>
      <w:r>
        <w:t xml:space="preserve">käsite: Frida Kahlo kysymys: Millaisia maalauksia Frida Kahlo teki?</w:t>
      </w:r>
    </w:p>
    <w:p>
      <w:r>
        <w:rPr>
          <w:b/>
        </w:rPr>
        <w:t xml:space="preserve">Tulos</w:t>
      </w:r>
    </w:p>
    <w:p>
      <w:r>
        <w:t xml:space="preserve">['Surrealismi']</w:t>
      </w:r>
    </w:p>
    <w:p>
      <w:r>
        <w:rPr>
          <w:b/>
        </w:rPr>
        <w:t xml:space="preserve">Esimerkki 4.1482</w:t>
      </w:r>
    </w:p>
    <w:p>
      <w:r>
        <w:t xml:space="preserve">käsite: Francisco Vasquez De Coronado kysymys: Mistä Francisco Vasquez de Coronado tunnettiin?</w:t>
      </w:r>
    </w:p>
    <w:p>
      <w:r>
        <w:rPr>
          <w:b/>
        </w:rPr>
        <w:t xml:space="preserve">Tulos</w:t>
      </w:r>
    </w:p>
    <w:p>
      <w:r>
        <w:t xml:space="preserve">['Mexico City']</w:t>
      </w:r>
    </w:p>
    <w:p>
      <w:r>
        <w:rPr>
          <w:b/>
        </w:rPr>
        <w:t xml:space="preserve">Esimerkki 4.1483</w:t>
      </w:r>
    </w:p>
    <w:p>
      <w:r>
        <w:t xml:space="preserve">käsite: Kreikka kysymys: Millainen hallitusmuoto Kreikassa on käytössä?</w:t>
      </w:r>
    </w:p>
    <w:p>
      <w:r>
        <w:rPr>
          <w:b/>
        </w:rPr>
        <w:t xml:space="preserve">Tulos</w:t>
      </w:r>
    </w:p>
    <w:p>
      <w:r>
        <w:t xml:space="preserve">['Kreikan parlamentti']</w:t>
      </w:r>
    </w:p>
    <w:p>
      <w:r>
        <w:rPr>
          <w:b/>
        </w:rPr>
        <w:t xml:space="preserve">Esimerkki 4.1484</w:t>
      </w:r>
    </w:p>
    <w:p>
      <w:r>
        <w:t xml:space="preserve">käsite: Columbia River kysymys: Mistä Columbia-joki alkoi?</w:t>
      </w:r>
    </w:p>
    <w:p>
      <w:r>
        <w:rPr>
          <w:b/>
        </w:rPr>
        <w:t xml:space="preserve">Tulos</w:t>
      </w:r>
    </w:p>
    <w:p>
      <w:r>
        <w:t xml:space="preserve">['British Columbia']</w:t>
      </w:r>
    </w:p>
    <w:p>
      <w:r>
        <w:rPr>
          <w:b/>
        </w:rPr>
        <w:t xml:space="preserve">Esimerkki 4.1485</w:t>
      </w:r>
    </w:p>
    <w:p>
      <w:r>
        <w:t xml:space="preserve">käsite: Meg Griffin kysymys: Kuka oli Megin alkuperäinen ääni Family Guyssa?</w:t>
      </w:r>
    </w:p>
    <w:p>
      <w:r>
        <w:rPr>
          <w:b/>
        </w:rPr>
        <w:t xml:space="preserve">Tulos</w:t>
      </w:r>
    </w:p>
    <w:p>
      <w:r>
        <w:t xml:space="preserve">['Lacey Chabert']</w:t>
      </w:r>
    </w:p>
    <w:p>
      <w:r>
        <w:rPr>
          <w:b/>
        </w:rPr>
        <w:t xml:space="preserve">Esimerkki 4.1486</w:t>
      </w:r>
    </w:p>
    <w:p>
      <w:r>
        <w:t xml:space="preserve">käsite: Michael Clarke Duncan kysymys: Missä elokuvissa Michael Clarke Duncan on näytellyt?</w:t>
      </w:r>
    </w:p>
    <w:p>
      <w:r>
        <w:rPr>
          <w:b/>
        </w:rPr>
        <w:t xml:space="preserve">Tulos</w:t>
      </w:r>
    </w:p>
    <w:p>
      <w:r>
        <w:t xml:space="preserve">['American Crude', 'Air Buddies', 'A Crush on You', 'Brother Bear', 'Back in Business', 'A Night at the Roxbury', 'Breakfast of Champions', 'Bulworth', 'Armageddon', 'Brother Bear 2']]</w:t>
      </w:r>
    </w:p>
    <w:p>
      <w:r>
        <w:rPr>
          <w:b/>
        </w:rPr>
        <w:t xml:space="preserve">Esimerkki 4.1487</w:t>
      </w:r>
    </w:p>
    <w:p>
      <w:r>
        <w:t xml:space="preserve">käsite: Matt Barnes kysymys: Kenen kanssa Matt Barnes meni naimisiin?</w:t>
      </w:r>
    </w:p>
    <w:p>
      <w:r>
        <w:rPr>
          <w:b/>
        </w:rPr>
        <w:t xml:space="preserve">Tulos</w:t>
      </w:r>
    </w:p>
    <w:p>
      <w:r>
        <w:t xml:space="preserve">['Gloria Govan']</w:t>
      </w:r>
    </w:p>
    <w:p>
      <w:r>
        <w:rPr>
          <w:b/>
        </w:rPr>
        <w:t xml:space="preserve">Esimerkki 4.1488</w:t>
      </w:r>
    </w:p>
    <w:p>
      <w:r>
        <w:t xml:space="preserve">käsite: Nobelin rauhanpalkinto kysymys: Kuka voitti Nobelin rauhanpalkinnon vuonna 2011 fysiikasta?</w:t>
      </w:r>
    </w:p>
    <w:p>
      <w:r>
        <w:rPr>
          <w:b/>
        </w:rPr>
        <w:t xml:space="preserve">Tulos</w:t>
      </w:r>
    </w:p>
    <w:p>
      <w:r>
        <w:t xml:space="preserve">['Ellen Johnson Sirleaf', 'Tawakkol Karman', 'Leymah Gbowee']]</w:t>
      </w:r>
    </w:p>
    <w:p>
      <w:r>
        <w:rPr>
          <w:b/>
        </w:rPr>
        <w:t xml:space="preserve">Esimerkki 4.1489</w:t>
      </w:r>
    </w:p>
    <w:p>
      <w:r>
        <w:t xml:space="preserve">käsite: Ennis kysymys: Mikä on Jessica Ennis sport?</w:t>
      </w:r>
    </w:p>
    <w:p>
      <w:r>
        <w:rPr>
          <w:b/>
        </w:rPr>
        <w:t xml:space="preserve">Tulos</w:t>
      </w:r>
    </w:p>
    <w:p>
      <w:r>
        <w:t xml:space="preserve">['Yleisurheilu']</w:t>
      </w:r>
    </w:p>
    <w:p>
      <w:r>
        <w:rPr>
          <w:b/>
        </w:rPr>
        <w:t xml:space="preserve">Esimerkki 4.1490</w:t>
      </w:r>
    </w:p>
    <w:p>
      <w:r>
        <w:t xml:space="preserve">käsite: Tahiti kysymys: Missä on Tahiti Bora Bora?</w:t>
      </w:r>
    </w:p>
    <w:p>
      <w:r>
        <w:rPr>
          <w:b/>
        </w:rPr>
        <w:t xml:space="preserve">Tulos</w:t>
      </w:r>
    </w:p>
    <w:p>
      <w:r>
        <w:t xml:space="preserve">['Ranskan Polynesia']</w:t>
      </w:r>
    </w:p>
    <w:p>
      <w:r>
        <w:rPr>
          <w:b/>
        </w:rPr>
        <w:t xml:space="preserve">Esimerkki 4.1491</w:t>
      </w:r>
    </w:p>
    <w:p>
      <w:r>
        <w:t xml:space="preserve">käsite: Michael Jackson kysymys: Mitkä ovat kaikki Michael Jacksonin albumit?</w:t>
      </w:r>
    </w:p>
    <w:p>
      <w:r>
        <w:rPr>
          <w:b/>
        </w:rPr>
        <w:t xml:space="preserve">Tulos</w:t>
      </w:r>
    </w:p>
    <w:p>
      <w:r>
        <w:t xml:space="preserve">['Music &amp; Me', 'Ben', 'Remember the Time', 'Black or White', 'Dangerous', 'Smooth Criminal', 'Forever, Michael', 'Bad', 'Off the Wall', 'Black or White (The Clivillés &amp; Cole Remixes)]]</w:t>
      </w:r>
    </w:p>
    <w:p>
      <w:r>
        <w:rPr>
          <w:b/>
        </w:rPr>
        <w:t xml:space="preserve">Esimerkki 4.1492</w:t>
      </w:r>
    </w:p>
    <w:p>
      <w:r>
        <w:t xml:space="preserve">käsite: Joe Namath kysymys: Missä Joe Namath asui?</w:t>
      </w:r>
    </w:p>
    <w:p>
      <w:r>
        <w:rPr>
          <w:b/>
        </w:rPr>
        <w:t xml:space="preserve">Tulos</w:t>
      </w:r>
    </w:p>
    <w:p>
      <w:r>
        <w:t xml:space="preserve">['Fire Island', 'Beaver Falls']</w:t>
      </w:r>
    </w:p>
    <w:p>
      <w:r>
        <w:rPr>
          <w:b/>
        </w:rPr>
        <w:t xml:space="preserve">Esimerkki 4.1493</w:t>
      </w:r>
    </w:p>
    <w:p>
      <w:r>
        <w:t xml:space="preserve">käsite: Minnesota kysymys: kuka on osavaltioni senaattori ja edustaja Minnesotassa?</w:t>
      </w:r>
    </w:p>
    <w:p>
      <w:r>
        <w:rPr>
          <w:b/>
        </w:rPr>
        <w:t xml:space="preserve">Tulos</w:t>
      </w:r>
    </w:p>
    <w:p>
      <w:r>
        <w:t xml:space="preserve">['Al Franken']</w:t>
      </w:r>
    </w:p>
    <w:p>
      <w:r>
        <w:rPr>
          <w:b/>
        </w:rPr>
        <w:t xml:space="preserve">Esimerkki 4.1494</w:t>
      </w:r>
    </w:p>
    <w:p>
      <w:r>
        <w:t xml:space="preserve">käsite: Stewart kysymys: Missä elokuvissa Kristen Stewart on näytellyt?</w:t>
      </w:r>
    </w:p>
    <w:p>
      <w:r>
        <w:rPr>
          <w:b/>
        </w:rPr>
        <w:t xml:space="preserve">Tulos</w:t>
      </w:r>
    </w:p>
    <w:p>
      <w:r>
        <w:t xml:space="preserve">['Panic Room', 'Catch That Kid', 'In the Land of Women', 'Fierce People', 'Into the Wild', 'The Messengers', 'Cold Creekin kartano', 'Zathura', 'The Safety of Objects', 'Speak']]</w:t>
      </w:r>
    </w:p>
    <w:p>
      <w:r>
        <w:rPr>
          <w:b/>
        </w:rPr>
        <w:t xml:space="preserve">Esimerkki 4.1495</w:t>
      </w:r>
    </w:p>
    <w:p>
      <w:r>
        <w:t xml:space="preserve">käsite: Samsung Lions kysymys: Missä samsungin leijonat pelaavat?</w:t>
      </w:r>
    </w:p>
    <w:p>
      <w:r>
        <w:rPr>
          <w:b/>
        </w:rPr>
        <w:t xml:space="preserve">Tulos</w:t>
      </w:r>
    </w:p>
    <w:p>
      <w:r>
        <w:t xml:space="preserve">['Daegun pesäpallostadion']</w:t>
      </w:r>
    </w:p>
    <w:p>
      <w:r>
        <w:rPr>
          <w:b/>
        </w:rPr>
        <w:t xml:space="preserve">Esimerkki 4.1496</w:t>
      </w:r>
    </w:p>
    <w:p>
      <w:r>
        <w:t xml:space="preserve">käsite: Robert E Lee kysymys: Missä Lee antautui Grantille sisällissodan päättämiseksi?</w:t>
      </w:r>
    </w:p>
    <w:p>
      <w:r>
        <w:rPr>
          <w:b/>
        </w:rPr>
        <w:t xml:space="preserve">Tulos</w:t>
      </w:r>
    </w:p>
    <w:p>
      <w:r>
        <w:t xml:space="preserve">['Battle of Appomattox Court House']</w:t>
      </w:r>
    </w:p>
    <w:p>
      <w:r>
        <w:rPr>
          <w:b/>
        </w:rPr>
        <w:t xml:space="preserve">Esimerkki 4.1497</w:t>
      </w:r>
    </w:p>
    <w:p>
      <w:r>
        <w:t xml:space="preserve">käsite: Annie Leibovitz kysymys: Mitä Annie Leibovitz tekee?</w:t>
      </w:r>
    </w:p>
    <w:p>
      <w:r>
        <w:rPr>
          <w:b/>
        </w:rPr>
        <w:t xml:space="preserve">Tulos</w:t>
      </w:r>
    </w:p>
    <w:p>
      <w:r>
        <w:t xml:space="preserve">['Valokuvaaja', 'Taiteilija']</w:t>
      </w:r>
    </w:p>
    <w:p>
      <w:r>
        <w:rPr>
          <w:b/>
        </w:rPr>
        <w:t xml:space="preserve">Esimerkki 4.1498</w:t>
      </w:r>
    </w:p>
    <w:p>
      <w:r>
        <w:t xml:space="preserve">käsite: Derek Fisher kysymys: Missä joukkueissa Derek Fisher pelasi NBA:ssa?</w:t>
      </w:r>
    </w:p>
    <w:p>
      <w:r>
        <w:rPr>
          <w:b/>
        </w:rPr>
        <w:t xml:space="preserve">Tulos</w:t>
      </w:r>
    </w:p>
    <w:p>
      <w:r>
        <w:t xml:space="preserve">['Oklahoma City Thunder', 'Dallas Mavericks', 'Los Angeles Lakers']</w:t>
      </w:r>
    </w:p>
    <w:p>
      <w:r>
        <w:rPr>
          <w:b/>
        </w:rPr>
        <w:t xml:space="preserve">Esimerkki 4.1499</w:t>
      </w:r>
    </w:p>
    <w:p>
      <w:r>
        <w:t xml:space="preserve">käsite: Mike Tomlin kysymys: Kenelle Mike Tomlin pelasi?</w:t>
      </w:r>
    </w:p>
    <w:p>
      <w:r>
        <w:rPr>
          <w:b/>
        </w:rPr>
        <w:t xml:space="preserve">Tulos</w:t>
      </w:r>
    </w:p>
    <w:p>
      <w:r>
        <w:t xml:space="preserve">['Pittsburgh Steelers']</w:t>
      </w:r>
    </w:p>
    <w:p>
      <w:r>
        <w:rPr>
          <w:b/>
        </w:rPr>
        <w:t xml:space="preserve">Esimerkki 4.1500</w:t>
      </w:r>
    </w:p>
    <w:p>
      <w:r>
        <w:t xml:space="preserve">käsite: Kysymys: Millaista valuuttaa Kuuba käyttää?</w:t>
      </w:r>
    </w:p>
    <w:p>
      <w:r>
        <w:rPr>
          <w:b/>
        </w:rPr>
        <w:t xml:space="preserve">Tulos</w:t>
      </w:r>
    </w:p>
    <w:p>
      <w:r>
        <w:t xml:space="preserve">['Kuuban peso']</w:t>
      </w:r>
    </w:p>
    <w:p>
      <w:r>
        <w:rPr>
          <w:b/>
        </w:rPr>
        <w:t xml:space="preserve">Esimerkki 4.1501</w:t>
      </w:r>
    </w:p>
    <w:p>
      <w:r>
        <w:t xml:space="preserve">käsite: Ben Roethlisberger kysymys: Kuka on Ben Roethlisbergerin vanhemmat?</w:t>
      </w:r>
    </w:p>
    <w:p>
      <w:r>
        <w:rPr>
          <w:b/>
        </w:rPr>
        <w:t xml:space="preserve">Tulos</w:t>
      </w:r>
    </w:p>
    <w:p>
      <w:r>
        <w:t xml:space="preserve">['Ida Jane Foust', 'Kenneth Todd Roethlisberger']</w:t>
      </w:r>
    </w:p>
    <w:p>
      <w:r>
        <w:rPr>
          <w:b/>
        </w:rPr>
        <w:t xml:space="preserve">Esimerkki 4.1502</w:t>
      </w:r>
    </w:p>
    <w:p>
      <w:r>
        <w:t xml:space="preserve">käsite: Robert Pattinson kysymys: Missä elokuvissa Robert Pattinson on näytellyt?</w:t>
      </w:r>
    </w:p>
    <w:p>
      <w:r>
        <w:rPr>
          <w:b/>
        </w:rPr>
        <w:t xml:space="preserve">Tulos</w:t>
      </w:r>
    </w:p>
    <w:p>
      <w:r>
        <w:t xml:space="preserve">['Eclipse', 'Twilight', 'New Moon', 'The Twilight Saga: Breaking Dawn - Part 1']</w:t>
      </w:r>
    </w:p>
    <w:p>
      <w:r>
        <w:rPr>
          <w:b/>
        </w:rPr>
        <w:t xml:space="preserve">Esimerkki 4.1503</w:t>
      </w:r>
    </w:p>
    <w:p>
      <w:r>
        <w:t xml:space="preserve">käsite: Kysymys: Mikä on zarathustralaisuuden pyhien kirjoitusten nimi?</w:t>
      </w:r>
    </w:p>
    <w:p>
      <w:r>
        <w:rPr>
          <w:b/>
        </w:rPr>
        <w:t xml:space="preserve">Tulos</w:t>
      </w:r>
    </w:p>
    <w:p>
      <w:r>
        <w:t xml:space="preserve">["Zend-Avesta, Gathat ja Zarathustran oppi"]]</w:t>
      </w:r>
    </w:p>
    <w:p>
      <w:r>
        <w:rPr>
          <w:b/>
        </w:rPr>
        <w:t xml:space="preserve">Esimerkki 4.1504</w:t>
      </w:r>
    </w:p>
    <w:p>
      <w:r>
        <w:t xml:space="preserve">käsite: Barack Obama kysymys: Mihin poliittiseen puolueeseen Barack Obama kuuluu?</w:t>
      </w:r>
    </w:p>
    <w:p>
      <w:r>
        <w:rPr>
          <w:b/>
        </w:rPr>
        <w:t xml:space="preserve">Tulos</w:t>
      </w:r>
    </w:p>
    <w:p>
      <w:r>
        <w:t xml:space="preserve">['Demokraattinen puolue']</w:t>
      </w:r>
    </w:p>
    <w:p>
      <w:r>
        <w:rPr>
          <w:b/>
        </w:rPr>
        <w:t xml:space="preserve">Esimerkki 4.1505</w:t>
      </w:r>
    </w:p>
    <w:p>
      <w:r>
        <w:t xml:space="preserve">käsite: Martin Luther King Jr kysymys: Mitä järjestöä Martin Luther King johti?</w:t>
      </w:r>
    </w:p>
    <w:p>
      <w:r>
        <w:rPr>
          <w:b/>
        </w:rPr>
        <w:t xml:space="preserve">Tulos</w:t>
      </w:r>
    </w:p>
    <w:p>
      <w:r>
        <w:t xml:space="preserve">['Kansalaisoikeusliike', 'Kansalaistottelemattomuus', 'Väkivallattomuus'']</w:t>
      </w:r>
    </w:p>
    <w:p>
      <w:r>
        <w:rPr>
          <w:b/>
        </w:rPr>
        <w:t xml:space="preserve">Esimerkki 4.1506</w:t>
      </w:r>
    </w:p>
    <w:p>
      <w:r>
        <w:t xml:space="preserve">käsite: Natsismi kysymys: Mistä nimi natsit on peräisin?</w:t>
      </w:r>
    </w:p>
    <w:p>
      <w:r>
        <w:rPr>
          <w:b/>
        </w:rPr>
        <w:t xml:space="preserve">Tulos</w:t>
      </w:r>
    </w:p>
    <w:p>
      <w:r>
        <w:t xml:space="preserve">['Kansallissosialistinen puolue']</w:t>
      </w:r>
    </w:p>
    <w:p>
      <w:r>
        <w:rPr>
          <w:b/>
        </w:rPr>
        <w:t xml:space="preserve">Esimerkki 4.1507</w:t>
      </w:r>
    </w:p>
    <w:p>
      <w:r>
        <w:t xml:space="preserve">käsite: Arthur Conan Doyle kysymys: Mistä Arthur Conan Doyle oli kuuluisa?</w:t>
      </w:r>
    </w:p>
    <w:p>
      <w:r>
        <w:rPr>
          <w:b/>
        </w:rPr>
        <w:t xml:space="preserve">Tulos</w:t>
      </w:r>
    </w:p>
    <w:p>
      <w:r>
        <w:t xml:space="preserve">['Sherlock Holmes']</w:t>
      </w:r>
    </w:p>
    <w:p>
      <w:r>
        <w:rPr>
          <w:b/>
        </w:rPr>
        <w:t xml:space="preserve">Esimerkki 4.1508</w:t>
      </w:r>
    </w:p>
    <w:p>
      <w:r>
        <w:t xml:space="preserve">käsite: Michael Jordan kysymys: Minä vuonna Michael Jordan aloitti uransa?</w:t>
      </w:r>
    </w:p>
    <w:p>
      <w:r>
        <w:rPr>
          <w:b/>
        </w:rPr>
        <w:t xml:space="preserve">Tulos</w:t>
      </w:r>
    </w:p>
    <w:p>
      <w:r>
        <w:t xml:space="preserve">['1984 NBA Draft']</w:t>
      </w:r>
    </w:p>
    <w:p>
      <w:r>
        <w:rPr>
          <w:b/>
        </w:rPr>
        <w:t xml:space="preserve">Esimerkki 4.1509</w:t>
      </w:r>
    </w:p>
    <w:p>
      <w:r>
        <w:t xml:space="preserve">käsite: Thaimaa kysymys: Mikä valuutta kannattaa ottaa mukaan Thaimaahan?</w:t>
      </w:r>
    </w:p>
    <w:p>
      <w:r>
        <w:rPr>
          <w:b/>
        </w:rPr>
        <w:t xml:space="preserve">Tulos</w:t>
      </w:r>
    </w:p>
    <w:p>
      <w:r>
        <w:t xml:space="preserve">['Thaimaan baht']</w:t>
      </w:r>
    </w:p>
    <w:p>
      <w:r>
        <w:rPr>
          <w:b/>
        </w:rPr>
        <w:t xml:space="preserve">Esimerkki 4.1510</w:t>
      </w:r>
    </w:p>
    <w:p>
      <w:r>
        <w:t xml:space="preserve">käsite: Jemaine Clement kysymys: Millaista kitaraa Jemaine Clement soittaa?</w:t>
      </w:r>
    </w:p>
    <w:p>
      <w:r>
        <w:rPr>
          <w:b/>
        </w:rPr>
        <w:t xml:space="preserve">Tulos</w:t>
      </w:r>
    </w:p>
    <w:p>
      <w:r>
        <w:t xml:space="preserve">['Bassokitara']</w:t>
      </w:r>
    </w:p>
    <w:p>
      <w:r>
        <w:rPr>
          <w:b/>
        </w:rPr>
        <w:t xml:space="preserve">Esimerkki 4.1511</w:t>
      </w:r>
    </w:p>
    <w:p>
      <w:r>
        <w:t xml:space="preserve">käsite: Washington Yhdysvallat kysymys: Missä on greyhound station in washington dc?</w:t>
      </w:r>
    </w:p>
    <w:p>
      <w:r>
        <w:rPr>
          <w:b/>
        </w:rPr>
        <w:t xml:space="preserve">Tulos</w:t>
      </w:r>
    </w:p>
    <w:p>
      <w:r>
        <w:t xml:space="preserve">["Greyhound Lines", "Peter Pan Bus Lines"]</w:t>
      </w:r>
    </w:p>
    <w:p>
      <w:r>
        <w:rPr>
          <w:b/>
        </w:rPr>
        <w:t xml:space="preserve">Esimerkki 4.1512</w:t>
      </w:r>
    </w:p>
    <w:p>
      <w:r>
        <w:t xml:space="preserve">käsite: Lance Armstrong kysymys: Missä Lance Armstrong syntyi ja minä vuonna?</w:t>
      </w:r>
    </w:p>
    <w:p>
      <w:r>
        <w:rPr>
          <w:b/>
        </w:rPr>
        <w:t xml:space="preserve">Tulos</w:t>
      </w:r>
    </w:p>
    <w:p>
      <w:r>
        <w:t xml:space="preserve">['9/18/1971']</w:t>
      </w:r>
    </w:p>
    <w:p>
      <w:r>
        <w:rPr>
          <w:b/>
        </w:rPr>
        <w:t xml:space="preserve">Esimerkki 4.1513</w:t>
      </w:r>
    </w:p>
    <w:p>
      <w:r>
        <w:t xml:space="preserve">käsite: Israel kysymys: Millaista rahaa Israelissa käytetään?</w:t>
      </w:r>
    </w:p>
    <w:p>
      <w:r>
        <w:rPr>
          <w:b/>
        </w:rPr>
        <w:t xml:space="preserve">Tulos</w:t>
      </w:r>
    </w:p>
    <w:p>
      <w:r>
        <w:t xml:space="preserve">['Israelin uusi sekeli']</w:t>
      </w:r>
    </w:p>
    <w:p>
      <w:r>
        <w:rPr>
          <w:b/>
        </w:rPr>
        <w:t xml:space="preserve">Esimerkki 4.1514</w:t>
      </w:r>
    </w:p>
    <w:p>
      <w:r>
        <w:t xml:space="preserve">käsite: George W Bush kysymys: Mistä George Bush on kotoisin?</w:t>
      </w:r>
    </w:p>
    <w:p>
      <w:r>
        <w:rPr>
          <w:b/>
        </w:rPr>
        <w:t xml:space="preserve">Tulos</w:t>
      </w:r>
    </w:p>
    <w:p>
      <w:r>
        <w:t xml:space="preserve">['New Haven']</w:t>
      </w:r>
    </w:p>
    <w:p>
      <w:r>
        <w:rPr>
          <w:b/>
        </w:rPr>
        <w:t xml:space="preserve">Esimerkki 4.1515</w:t>
      </w:r>
    </w:p>
    <w:p>
      <w:r>
        <w:t xml:space="preserve">käsite: Kysymys: Mitä William Howe teki vallankumoussodassa?</w:t>
      </w:r>
    </w:p>
    <w:p>
      <w:r>
        <w:rPr>
          <w:b/>
        </w:rPr>
        <w:t xml:space="preserve">Tulos</w:t>
      </w:r>
    </w:p>
    <w:p>
      <w:r>
        <w:t xml:space="preserve">['Bunker Hillin taistelu']</w:t>
      </w:r>
    </w:p>
    <w:p>
      <w:r>
        <w:rPr>
          <w:b/>
        </w:rPr>
        <w:t xml:space="preserve">Esimerkki 4.1516</w:t>
      </w:r>
    </w:p>
    <w:p>
      <w:r>
        <w:t xml:space="preserve">käsite: Atlanta Falcons kysymys: Kuka on Falcons pelinrakentaja 2012?</w:t>
      </w:r>
    </w:p>
    <w:p>
      <w:r>
        <w:rPr>
          <w:b/>
        </w:rPr>
        <w:t xml:space="preserve">Tulos</w:t>
      </w:r>
    </w:p>
    <w:p>
      <w:r>
        <w:t xml:space="preserve">['Matt Ryan']</w:t>
      </w:r>
    </w:p>
    <w:p>
      <w:r>
        <w:rPr>
          <w:b/>
        </w:rPr>
        <w:t xml:space="preserve">Esimerkki 4.1517</w:t>
      </w:r>
    </w:p>
    <w:p>
      <w:r>
        <w:t xml:space="preserve">käsite: Trenton Ohio kysymys: Mikä on Trenton Ohion postinumero?</w:t>
      </w:r>
    </w:p>
    <w:p>
      <w:r>
        <w:rPr>
          <w:b/>
        </w:rPr>
        <w:t xml:space="preserve">Tulos</w:t>
      </w:r>
    </w:p>
    <w:p>
      <w:r>
        <w:t xml:space="preserve">['45067']</w:t>
      </w:r>
    </w:p>
    <w:p>
      <w:r>
        <w:rPr>
          <w:b/>
        </w:rPr>
        <w:t xml:space="preserve">Esimerkki 4.1518</w:t>
      </w:r>
    </w:p>
    <w:p>
      <w:r>
        <w:t xml:space="preserve">käsite: Kysymys: Mikä on Pohjois-Dakotan osavaltion maskotti?</w:t>
      </w:r>
    </w:p>
    <w:p>
      <w:r>
        <w:rPr>
          <w:b/>
        </w:rPr>
        <w:t xml:space="preserve">Tulos</w:t>
      </w:r>
    </w:p>
    <w:p>
      <w:r>
        <w:t xml:space="preserve">['Western Meadowlark']</w:t>
      </w:r>
    </w:p>
    <w:p>
      <w:r>
        <w:rPr>
          <w:b/>
        </w:rPr>
        <w:t xml:space="preserve">Esimerkki 4.1519</w:t>
      </w:r>
    </w:p>
    <w:p>
      <w:r>
        <w:t xml:space="preserve">käsite: Darwin kysymys: Mikä on Charles Darwinin työ?</w:t>
      </w:r>
    </w:p>
    <w:p>
      <w:r>
        <w:rPr>
          <w:b/>
        </w:rPr>
        <w:t xml:space="preserve">Tulos</w:t>
      </w:r>
    </w:p>
    <w:p>
      <w:r>
        <w:t xml:space="preserve">["Koralliriuttojen rakenne ja levinneisyys", "Evoluutiosta", "Opiskelijan johdatus Charles Darwiniin", "Kiipeilykasvit", "Tunteiden ilmaisu ihmisessä ja eläimissä", "Lajien synty : täydellinen ja täysin kuvitettu", "Lajien synty", "Erasmus Darwinin elämä", "Charles Darwinin omaelämäkerta", "Ihmisen polveutuminen ja valinta sukupuolen suhteen"]].</w:t>
      </w:r>
    </w:p>
    <w:p>
      <w:r>
        <w:rPr>
          <w:b/>
        </w:rPr>
        <w:t xml:space="preserve">Esimerkki 4.1520</w:t>
      </w:r>
    </w:p>
    <w:p>
      <w:r>
        <w:t xml:space="preserve">käsite: Adam Sandler kysymys: Missä elokuvissa Adam Sandler on näytellyt?</w:t>
      </w:r>
    </w:p>
    <w:p>
      <w:r>
        <w:rPr>
          <w:b/>
        </w:rPr>
        <w:t xml:space="preserve">Tulos</w:t>
      </w:r>
    </w:p>
    <w:p>
      <w:r>
        <w:t xml:space="preserve">['Big Daddy', 'Dickie Roberts: Entinen lapsitähti', 'Joe Dirt 2', 'Bedtime Stories', 'Click', 'The Benchwarmers', 'Kahdeksan hullua yötä', 'The House Bunny', 'You Don't Mess with the Zohan', 'I Now Pronounce You Chuck and Larry']].</w:t>
      </w:r>
    </w:p>
    <w:p>
      <w:r>
        <w:rPr>
          <w:b/>
        </w:rPr>
        <w:t xml:space="preserve">Esimerkki 4.1521</w:t>
      </w:r>
    </w:p>
    <w:p>
      <w:r>
        <w:t xml:space="preserve">käsite: Benjamin Franklin kysymys: Mikä oli yksi Benjamin Franklinin keksinnöistä?</w:t>
      </w:r>
    </w:p>
    <w:p>
      <w:r>
        <w:rPr>
          <w:b/>
        </w:rPr>
        <w:t xml:space="preserve">Tulos</w:t>
      </w:r>
    </w:p>
    <w:p>
      <w:r>
        <w:t xml:space="preserve">['Franklinin liesi']</w:t>
      </w:r>
    </w:p>
    <w:p>
      <w:r>
        <w:rPr>
          <w:b/>
        </w:rPr>
        <w:t xml:space="preserve">Esimerkki 4.1522</w:t>
      </w:r>
    </w:p>
    <w:p>
      <w:r>
        <w:t xml:space="preserve">käsite: Phil Mickelson kysymys: Missä Phil Mickelson kävi collegea?</w:t>
      </w:r>
    </w:p>
    <w:p>
      <w:r>
        <w:rPr>
          <w:b/>
        </w:rPr>
        <w:t xml:space="preserve">Tulos</w:t>
      </w:r>
    </w:p>
    <w:p>
      <w:r>
        <w:t xml:space="preserve">['Arizona State University']</w:t>
      </w:r>
    </w:p>
    <w:p>
      <w:r>
        <w:rPr>
          <w:b/>
        </w:rPr>
        <w:t xml:space="preserve">Esimerkki 4.1523</w:t>
      </w:r>
    </w:p>
    <w:p>
      <w:r>
        <w:t xml:space="preserve">käsite: Yhdysvallat kysymys: Mikä on käytetyin uskonto Yhdysvalloissa?</w:t>
      </w:r>
    </w:p>
    <w:p>
      <w:r>
        <w:rPr>
          <w:b/>
        </w:rPr>
        <w:t xml:space="preserve">Tulos</w:t>
      </w:r>
    </w:p>
    <w:p>
      <w:r>
        <w:t xml:space="preserve">['kristinusko']</w:t>
      </w:r>
    </w:p>
    <w:p>
      <w:r>
        <w:rPr>
          <w:b/>
        </w:rPr>
        <w:t xml:space="preserve">Esimerkki 4.1524</w:t>
      </w:r>
    </w:p>
    <w:p>
      <w:r>
        <w:t xml:space="preserve">käsite: Duffy kysymys: Mitä Duffy laulaa?</w:t>
      </w:r>
    </w:p>
    <w:p>
      <w:r>
        <w:rPr>
          <w:b/>
        </w:rPr>
        <w:t xml:space="preserve">Tulos</w:t>
      </w:r>
    </w:p>
    <w:p>
      <w:r>
        <w:t xml:space="preserve">['Mercy', 'Rockferry', '/m/0dm9yv1', 'Smoke Without Fire', 'Big Flame', 'Warwick Avenue', 'Mercy (Gareth Wyn remix)', "I'm Scared", 'Tomorrow']</w:t>
      </w:r>
    </w:p>
    <w:p>
      <w:r>
        <w:rPr>
          <w:b/>
        </w:rPr>
        <w:t xml:space="preserve">Esimerkki 4.1525</w:t>
      </w:r>
    </w:p>
    <w:p>
      <w:r>
        <w:t xml:space="preserve">käsite: Tupac Shakur kysymys: Missä koulussa Tupac kävi?</w:t>
      </w:r>
    </w:p>
    <w:p>
      <w:r>
        <w:rPr>
          <w:b/>
        </w:rPr>
        <w:t xml:space="preserve">Tulos</w:t>
      </w:r>
    </w:p>
    <w:p>
      <w:r>
        <w:t xml:space="preserve">['Paul Laurence Dunbar High School', 'Baltimore School for the Arts', 'Tamalpais High School']]</w:t>
      </w:r>
    </w:p>
    <w:p>
      <w:r>
        <w:rPr>
          <w:b/>
        </w:rPr>
        <w:t xml:space="preserve">Esimerkki 4.1526</w:t>
      </w:r>
    </w:p>
    <w:p>
      <w:r>
        <w:t xml:space="preserve">käsite: Guyana kysymys: Mitä Guyana puhuu?</w:t>
      </w:r>
    </w:p>
    <w:p>
      <w:r>
        <w:rPr>
          <w:b/>
        </w:rPr>
        <w:t xml:space="preserve">Tulos</w:t>
      </w:r>
    </w:p>
    <w:p>
      <w:r>
        <w:t xml:space="preserve">['Englannin kieli']</w:t>
      </w:r>
    </w:p>
    <w:p>
      <w:r>
        <w:rPr>
          <w:b/>
        </w:rPr>
        <w:t xml:space="preserve">Esimerkki 4.1527</w:t>
      </w:r>
    </w:p>
    <w:p>
      <w:r>
        <w:t xml:space="preserve">käsite: Vlaams Language kysymys: Missä flaamit asuivat?</w:t>
      </w:r>
    </w:p>
    <w:p>
      <w:r>
        <w:rPr>
          <w:b/>
        </w:rPr>
        <w:t xml:space="preserve">Tulos</w:t>
      </w:r>
    </w:p>
    <w:p>
      <w:r>
        <w:t xml:space="preserve">['Belgia']</w:t>
      </w:r>
    </w:p>
    <w:p>
      <w:r>
        <w:rPr>
          <w:b/>
        </w:rPr>
        <w:t xml:space="preserve">Esimerkki 4.1528</w:t>
      </w:r>
    </w:p>
    <w:p>
      <w:r>
        <w:t xml:space="preserve">käsite: Houston Rockets kysymys: Minä vuonna Houston Rockets voitti ensimmäisen mestaruutensa?</w:t>
      </w:r>
    </w:p>
    <w:p>
      <w:r>
        <w:rPr>
          <w:b/>
        </w:rPr>
        <w:t xml:space="preserve">Tulos</w:t>
      </w:r>
    </w:p>
    <w:p>
      <w:r>
        <w:t xml:space="preserve">['1994 NBA-finaalit']</w:t>
      </w:r>
    </w:p>
    <w:p>
      <w:r>
        <w:rPr>
          <w:b/>
        </w:rPr>
        <w:t xml:space="preserve">Esimerkki 4.1529</w:t>
      </w:r>
    </w:p>
    <w:p>
      <w:r>
        <w:t xml:space="preserve">käsite: Harry S. Truman kysymys: Missä yliopistossa Harry S. Truman opiskeli?</w:t>
      </w:r>
    </w:p>
    <w:p>
      <w:r>
        <w:rPr>
          <w:b/>
        </w:rPr>
        <w:t xml:space="preserve">Tulos</w:t>
      </w:r>
    </w:p>
    <w:p>
      <w:r>
        <w:t xml:space="preserve">['Missouri-Kansas Cityn yliopisto']</w:t>
      </w:r>
    </w:p>
    <w:p>
      <w:r>
        <w:rPr>
          <w:b/>
        </w:rPr>
        <w:t xml:space="preserve">Esimerkki 4.1530</w:t>
      </w:r>
    </w:p>
    <w:p>
      <w:r>
        <w:t xml:space="preserve">käsite: Meksiko kysymys: Mikä on Meksikon virallinen kieli?</w:t>
      </w:r>
    </w:p>
    <w:p>
      <w:r>
        <w:rPr>
          <w:b/>
        </w:rPr>
        <w:t xml:space="preserve">Tulos</w:t>
      </w:r>
    </w:p>
    <w:p>
      <w:r>
        <w:t xml:space="preserve">['Espanjan kieli']</w:t>
      </w:r>
    </w:p>
    <w:p>
      <w:r>
        <w:rPr>
          <w:b/>
        </w:rPr>
        <w:t xml:space="preserve">Esimerkki 4.1531</w:t>
      </w:r>
    </w:p>
    <w:p>
      <w:r>
        <w:t xml:space="preserve">käsite: Minneapolis kysymys: Missä piirikunnassa minneapolis mn on?</w:t>
      </w:r>
    </w:p>
    <w:p>
      <w:r>
        <w:rPr>
          <w:b/>
        </w:rPr>
        <w:t xml:space="preserve">Tulos</w:t>
      </w:r>
    </w:p>
    <w:p>
      <w:r>
        <w:t xml:space="preserve">['Hennepin County']</w:t>
      </w:r>
    </w:p>
    <w:p>
      <w:r>
        <w:rPr>
          <w:b/>
        </w:rPr>
        <w:t xml:space="preserve">Esimerkki 4.1532</w:t>
      </w:r>
    </w:p>
    <w:p>
      <w:r>
        <w:t xml:space="preserve">käsite: Thaimaa kysymys: Mikä uskonto Thaimaassa?</w:t>
      </w:r>
    </w:p>
    <w:p>
      <w:r>
        <w:rPr>
          <w:b/>
        </w:rPr>
        <w:t xml:space="preserve">Tulos</w:t>
      </w:r>
    </w:p>
    <w:p>
      <w:r>
        <w:t xml:space="preserve">['buddhalaisuus', 'kristinusko', 'islam']</w:t>
      </w:r>
    </w:p>
    <w:p>
      <w:r>
        <w:rPr>
          <w:b/>
        </w:rPr>
        <w:t xml:space="preserve">Esimerkki 4.1533</w:t>
      </w:r>
    </w:p>
    <w:p>
      <w:r>
        <w:t xml:space="preserve">käsite: Kysymys: Kuka on kuningatar Elisabet I:n isä?</w:t>
      </w:r>
    </w:p>
    <w:p>
      <w:r>
        <w:rPr>
          <w:b/>
        </w:rPr>
        <w:t xml:space="preserve">Tulos</w:t>
      </w:r>
    </w:p>
    <w:p>
      <w:r>
        <w:t xml:space="preserve">['Henrik VIII Englannissa']</w:t>
      </w:r>
    </w:p>
    <w:p>
      <w:r>
        <w:rPr>
          <w:b/>
        </w:rPr>
        <w:t xml:space="preserve">Esimerkki 4.1534</w:t>
      </w:r>
    </w:p>
    <w:p>
      <w:r>
        <w:t xml:space="preserve">käsite: Sveitsi kysymys: Mitä muita kieliä Sveitsi puhuu?</w:t>
      </w:r>
    </w:p>
    <w:p>
      <w:r>
        <w:rPr>
          <w:b/>
        </w:rPr>
        <w:t xml:space="preserve">Tulos</w:t>
      </w:r>
    </w:p>
    <w:p>
      <w:r>
        <w:t xml:space="preserve">['Romanikieli', 'Ranskan kieli', 'Saksan kieli', 'Italian kieli']]</w:t>
      </w:r>
    </w:p>
    <w:p>
      <w:r>
        <w:rPr>
          <w:b/>
        </w:rPr>
        <w:t xml:space="preserve">Esimerkki 4.1535</w:t>
      </w:r>
    </w:p>
    <w:p>
      <w:r>
        <w:t xml:space="preserve">käsite: Ronaldinho kysymys: Missä joukkueessa Ronaldinho on?</w:t>
      </w:r>
    </w:p>
    <w:p>
      <w:r>
        <w:rPr>
          <w:b/>
        </w:rPr>
        <w:t xml:space="preserve">Tulos</w:t>
      </w:r>
    </w:p>
    <w:p>
      <w:r>
        <w:t xml:space="preserve">['Clube Atlético Mineiro']</w:t>
      </w:r>
    </w:p>
    <w:p>
      <w:r>
        <w:rPr>
          <w:b/>
        </w:rPr>
        <w:t xml:space="preserve">Esimerkki 4.1536</w:t>
      </w:r>
    </w:p>
    <w:p>
      <w:r>
        <w:t xml:space="preserve">käsite: Paul Blart Mall Cop kysymys: Kuka näyttelee Paul Blartia?</w:t>
      </w:r>
    </w:p>
    <w:p>
      <w:r>
        <w:rPr>
          <w:b/>
        </w:rPr>
        <w:t xml:space="preserve">Tulos</w:t>
      </w:r>
    </w:p>
    <w:p>
      <w:r>
        <w:t xml:space="preserve">['Kevin James']</w:t>
      </w:r>
    </w:p>
    <w:p>
      <w:r>
        <w:rPr>
          <w:b/>
        </w:rPr>
        <w:t xml:space="preserve">Esimerkki 4.1537</w:t>
      </w:r>
    </w:p>
    <w:p>
      <w:r>
        <w:t xml:space="preserve">käsite: Kobe Bryant kysymys: kuka on kobe bryant vaimo bio?</w:t>
      </w:r>
    </w:p>
    <w:p>
      <w:r>
        <w:rPr>
          <w:b/>
        </w:rPr>
        <w:t xml:space="preserve">Tulos</w:t>
      </w:r>
    </w:p>
    <w:p>
      <w:r>
        <w:t xml:space="preserve">['Vanessa Laine']</w:t>
      </w:r>
    </w:p>
    <w:p>
      <w:r>
        <w:rPr>
          <w:b/>
        </w:rPr>
        <w:t xml:space="preserve">Esimerkki 4.1538</w:t>
      </w:r>
    </w:p>
    <w:p>
      <w:r>
        <w:t xml:space="preserve">käsite: Kysymys: Millainen hallitusjärjestelmä Kanadassa on?</w:t>
      </w:r>
    </w:p>
    <w:p>
      <w:r>
        <w:rPr>
          <w:b/>
        </w:rPr>
        <w:t xml:space="preserve">Tulos</w:t>
      </w:r>
    </w:p>
    <w:p>
      <w:r>
        <w:t xml:space="preserve">["Parlamentaarinen järjestelmä", "Federaatio", "Perustuslaillinen monarkia", "Monipuoluejärjestelmä"]]</w:t>
      </w:r>
    </w:p>
    <w:p>
      <w:r>
        <w:rPr>
          <w:b/>
        </w:rPr>
        <w:t xml:space="preserve">Esimerkki 4.1539</w:t>
      </w:r>
    </w:p>
    <w:p>
      <w:r>
        <w:t xml:space="preserve">käsite: Kysymys: Minkälainen hallitus oli Spartan Kreikassa?</w:t>
      </w:r>
    </w:p>
    <w:p>
      <w:r>
        <w:rPr>
          <w:b/>
        </w:rPr>
        <w:t xml:space="preserve">Tulos</w:t>
      </w:r>
    </w:p>
    <w:p>
      <w:r>
        <w:t xml:space="preserve">['Monarkia', 'Diarkia']</w:t>
      </w:r>
    </w:p>
    <w:p>
      <w:r>
        <w:rPr>
          <w:b/>
        </w:rPr>
        <w:t xml:space="preserve">Esimerkki 4.1540</w:t>
      </w:r>
    </w:p>
    <w:p>
      <w:r>
        <w:t xml:space="preserve">käsite: Italia kysymys: Missä lomailla Italiassa elokuussa?</w:t>
      </w:r>
    </w:p>
    <w:p>
      <w:r>
        <w:rPr>
          <w:b/>
        </w:rPr>
        <w:t xml:space="preserve">Tulos</w:t>
      </w:r>
    </w:p>
    <w:p>
      <w:r>
        <w:t xml:space="preserve">['Corriere della Sera', 'l'Unità', 'Il Foglio', 'la Repubblica', 'Il Messaggero', 'La Domenica del Corriere', 'La Stampa', 'Avanti!', 'La Gazzetta dello Sport', 'Liberazione']]</w:t>
      </w:r>
    </w:p>
    <w:p>
      <w:r>
        <w:rPr>
          <w:b/>
        </w:rPr>
        <w:t xml:space="preserve">Esimerkki 4.1541</w:t>
      </w:r>
    </w:p>
    <w:p>
      <w:r>
        <w:t xml:space="preserve">käsite: Teotihuacan kysymys: Mikä kulttuuri asui Teotihuacanissa?</w:t>
      </w:r>
    </w:p>
    <w:p>
      <w:r>
        <w:rPr>
          <w:b/>
        </w:rPr>
        <w:t xml:space="preserve">Tulos</w:t>
      </w:r>
    </w:p>
    <w:p>
      <w:r>
        <w:t xml:space="preserve">['Meksiko']</w:t>
      </w:r>
    </w:p>
    <w:p>
      <w:r>
        <w:rPr>
          <w:b/>
        </w:rPr>
        <w:t xml:space="preserve">Esimerkki 4.1542</w:t>
      </w:r>
    </w:p>
    <w:p>
      <w:r>
        <w:t xml:space="preserve">käsite: Kysymys: Millainen äänestysjärjestelmä Japanissa on?</w:t>
      </w:r>
    </w:p>
    <w:p>
      <w:r>
        <w:rPr>
          <w:b/>
        </w:rPr>
        <w:t xml:space="preserve">Tulos</w:t>
      </w:r>
    </w:p>
    <w:p>
      <w:r>
        <w:t xml:space="preserve">['Parlamentaarinen järjestelmä', 'Yhtenäisvaltio', 'Perustuslaillinen monarkia']</w:t>
      </w:r>
    </w:p>
    <w:p>
      <w:r>
        <w:rPr>
          <w:b/>
        </w:rPr>
        <w:t xml:space="preserve">Esimerkki 4.1543</w:t>
      </w:r>
    </w:p>
    <w:p>
      <w:r>
        <w:t xml:space="preserve">käsite: Afrikka kysymys: Mitkä ovat kaikkien Afrikan maiden nimet?</w:t>
      </w:r>
    </w:p>
    <w:p>
      <w:r>
        <w:rPr>
          <w:b/>
        </w:rPr>
        <w:t xml:space="preserve">Tulos</w:t>
      </w:r>
    </w:p>
    <w:p>
      <w:r>
        <w:t xml:space="preserve">['Angola', 'Norsunluurannikko', 'Keski-Afrikan tasavalta', 'Burkina Faso', 'Djibouti', 'Kongo', 'Burundi', 'Botswana', 'Kap Verde', 'Benin']</w:t>
      </w:r>
    </w:p>
    <w:p>
      <w:r>
        <w:rPr>
          <w:b/>
        </w:rPr>
        <w:t xml:space="preserve">Esimerkki 4.1544</w:t>
      </w:r>
    </w:p>
    <w:p>
      <w:r>
        <w:t xml:space="preserve">käsite: Persianlahden sota kysymys: Kuka aloitti ensimmäisen Persianlahden sodan?</w:t>
      </w:r>
    </w:p>
    <w:p>
      <w:r>
        <w:rPr>
          <w:b/>
        </w:rPr>
        <w:t xml:space="preserve">Tulos</w:t>
      </w:r>
    </w:p>
    <w:p>
      <w:r>
        <w:t xml:space="preserve">['Kuwait']</w:t>
      </w:r>
    </w:p>
    <w:p>
      <w:r>
        <w:rPr>
          <w:b/>
        </w:rPr>
        <w:t xml:space="preserve">Esimerkki 4.1545</w:t>
      </w:r>
    </w:p>
    <w:p>
      <w:r>
        <w:t xml:space="preserve">käsite: Kysymys: Mikä on Pittsburgh Steelersin stadionin nimi?</w:t>
      </w:r>
    </w:p>
    <w:p>
      <w:r>
        <w:rPr>
          <w:b/>
        </w:rPr>
        <w:t xml:space="preserve">Tulos</w:t>
      </w:r>
    </w:p>
    <w:p>
      <w:r>
        <w:t xml:space="preserve">['Pitt Stadium', 'Forbes Field', 'Heinz Field', 'Three Rivers Stadium']]</w:t>
      </w:r>
    </w:p>
    <w:p>
      <w:r>
        <w:rPr>
          <w:b/>
        </w:rPr>
        <w:t xml:space="preserve">Esimerkki 4.1546</w:t>
      </w:r>
    </w:p>
    <w:p>
      <w:r>
        <w:t xml:space="preserve">käsite: Kleopatra kysymys: Kenen kanssa Kleopatra oli naimisissa?</w:t>
      </w:r>
    </w:p>
    <w:p>
      <w:r>
        <w:rPr>
          <w:b/>
        </w:rPr>
        <w:t xml:space="preserve">Tulos</w:t>
      </w:r>
    </w:p>
    <w:p>
      <w:r>
        <w:t xml:space="preserve">['Marcus Antonius']</w:t>
      </w:r>
    </w:p>
    <w:p>
      <w:r>
        <w:rPr>
          <w:b/>
        </w:rPr>
        <w:t xml:space="preserve">Esimerkki 4.1547</w:t>
      </w:r>
    </w:p>
    <w:p>
      <w:r>
        <w:t xml:space="preserve">käsite: Nicki Minaj kysymys: Missä Nicki Minaj syntyi?</w:t>
      </w:r>
    </w:p>
    <w:p>
      <w:r>
        <w:rPr>
          <w:b/>
        </w:rPr>
        <w:t xml:space="preserve">Tulos</w:t>
      </w:r>
    </w:p>
    <w:p>
      <w:r>
        <w:t xml:space="preserve">['Saint James, Trinidad ja Tobago']</w:t>
      </w:r>
    </w:p>
    <w:p>
      <w:r>
        <w:rPr>
          <w:b/>
        </w:rPr>
        <w:t xml:space="preserve">Esimerkki 4.1548</w:t>
      </w:r>
    </w:p>
    <w:p>
      <w:r>
        <w:t xml:space="preserve">käsite: James kysymys: Mikä oli Jesse Jamesin vaimon nimi?</w:t>
      </w:r>
    </w:p>
    <w:p>
      <w:r>
        <w:rPr>
          <w:b/>
        </w:rPr>
        <w:t xml:space="preserve">Tulos</w:t>
      </w:r>
    </w:p>
    <w:p>
      <w:r>
        <w:t xml:space="preserve">['Zerelda Mimms']</w:t>
      </w:r>
    </w:p>
    <w:p>
      <w:r>
        <w:rPr>
          <w:b/>
        </w:rPr>
        <w:t xml:space="preserve">Esimerkki 4.1549</w:t>
      </w:r>
    </w:p>
    <w:p>
      <w:r>
        <w:t xml:space="preserve">käsite: Spike kysymys: Kuka näyttelee Spikea Buffy vampyyrintappajassa?</w:t>
      </w:r>
    </w:p>
    <w:p>
      <w:r>
        <w:rPr>
          <w:b/>
        </w:rPr>
        <w:t xml:space="preserve">Tulos</w:t>
      </w:r>
    </w:p>
    <w:p>
      <w:r>
        <w:t xml:space="preserve">['James Marsters']</w:t>
      </w:r>
    </w:p>
    <w:p>
      <w:r>
        <w:rPr>
          <w:b/>
        </w:rPr>
        <w:t xml:space="preserve">Esimerkki 4.1550</w:t>
      </w:r>
    </w:p>
    <w:p>
      <w:r>
        <w:t xml:space="preserve">käsite: Hadrianuskysymys: missä keisari Hadrianus syntyi?</w:t>
      </w:r>
    </w:p>
    <w:p>
      <w:r>
        <w:rPr>
          <w:b/>
        </w:rPr>
        <w:t xml:space="preserve">Tulos</w:t>
      </w:r>
    </w:p>
    <w:p>
      <w:r>
        <w:t xml:space="preserve">['Rooma']</w:t>
      </w:r>
    </w:p>
    <w:p>
      <w:r>
        <w:rPr>
          <w:b/>
        </w:rPr>
        <w:t xml:space="preserve">Esimerkki 4.1551</w:t>
      </w:r>
    </w:p>
    <w:p>
      <w:r>
        <w:t xml:space="preserve">käsite: Gardasil kysymys: Milloin gardasil julkaistiin yleisölle?</w:t>
      </w:r>
    </w:p>
    <w:p>
      <w:r>
        <w:rPr>
          <w:b/>
        </w:rPr>
        <w:t xml:space="preserve">Tulos</w:t>
      </w:r>
    </w:p>
    <w:p>
      <w:r>
        <w:t xml:space="preserve">['2006']</w:t>
      </w:r>
    </w:p>
    <w:p>
      <w:r>
        <w:rPr>
          <w:b/>
        </w:rPr>
        <w:t xml:space="preserve">Esimerkki 4.1552</w:t>
      </w:r>
    </w:p>
    <w:p>
      <w:r>
        <w:t xml:space="preserve">käsite: Roosevelt kysymys: Kenestä tuli presidentti, kun Roosevelt kuoli virassaan?</w:t>
      </w:r>
    </w:p>
    <w:p>
      <w:r>
        <w:rPr>
          <w:b/>
        </w:rPr>
        <w:t xml:space="preserve">Tulos</w:t>
      </w:r>
    </w:p>
    <w:p>
      <w:r>
        <w:t xml:space="preserve">['Harry S. Truman']</w:t>
      </w:r>
    </w:p>
    <w:p>
      <w:r>
        <w:rPr>
          <w:b/>
        </w:rPr>
        <w:t xml:space="preserve">Esimerkki 4.1553</w:t>
      </w:r>
    </w:p>
    <w:p>
      <w:r>
        <w:t xml:space="preserve">käsite: Martin Luther King Jr kysymys: Missä Martin Luther King kävi koulua?</w:t>
      </w:r>
    </w:p>
    <w:p>
      <w:r>
        <w:rPr>
          <w:b/>
        </w:rPr>
        <w:t xml:space="preserve">Tulos</w:t>
      </w:r>
    </w:p>
    <w:p>
      <w:r>
        <w:t xml:space="preserve">['Morehouse College']</w:t>
      </w:r>
    </w:p>
    <w:p>
      <w:r>
        <w:rPr>
          <w:b/>
        </w:rPr>
        <w:t xml:space="preserve">Esimerkki 4.1554</w:t>
      </w:r>
    </w:p>
    <w:p>
      <w:r>
        <w:t xml:space="preserve">käsite: Charles R Drew kysymys: Missä Charles Drew kävi collegea?</w:t>
      </w:r>
    </w:p>
    <w:p>
      <w:r>
        <w:rPr>
          <w:b/>
        </w:rPr>
        <w:t xml:space="preserve">Tulos</w:t>
      </w:r>
    </w:p>
    <w:p>
      <w:r>
        <w:t xml:space="preserve">['Amherst College']</w:t>
      </w:r>
    </w:p>
    <w:p>
      <w:r>
        <w:rPr>
          <w:b/>
        </w:rPr>
        <w:t xml:space="preserve">Esimerkki 4.1555</w:t>
      </w:r>
    </w:p>
    <w:p>
      <w:r>
        <w:t xml:space="preserve">käsite: Rooma kysymys: Mihin roomalaista Colosseumia käytettiin?</w:t>
      </w:r>
    </w:p>
    <w:p>
      <w:r>
        <w:rPr>
          <w:b/>
        </w:rPr>
        <w:t xml:space="preserve">Tulos</w:t>
      </w:r>
    </w:p>
    <w:p>
      <w:r>
        <w:t xml:space="preserve">['Gladiaattori']</w:t>
      </w:r>
    </w:p>
    <w:p>
      <w:r>
        <w:rPr>
          <w:b/>
        </w:rPr>
        <w:t xml:space="preserve">Esimerkki 4.1556</w:t>
      </w:r>
    </w:p>
    <w:p>
      <w:r>
        <w:t xml:space="preserve">käsite: Griffin kysymys: Kuka ääninäyttelee Peter Griffiniä?</w:t>
      </w:r>
    </w:p>
    <w:p>
      <w:r>
        <w:rPr>
          <w:b/>
        </w:rPr>
        <w:t xml:space="preserve">Tulos</w:t>
      </w:r>
    </w:p>
    <w:p>
      <w:r>
        <w:t xml:space="preserve">['Seth MacFarlane']</w:t>
      </w:r>
    </w:p>
    <w:p>
      <w:r>
        <w:rPr>
          <w:b/>
        </w:rPr>
        <w:t xml:space="preserve">Esimerkki 4.1557</w:t>
      </w:r>
    </w:p>
    <w:p>
      <w:r>
        <w:t xml:space="preserve">käsite: Charles Darwin kysymys: Kenen kanssa Charles Darwin oli naimisissa?</w:t>
      </w:r>
    </w:p>
    <w:p>
      <w:r>
        <w:rPr>
          <w:b/>
        </w:rPr>
        <w:t xml:space="preserve">Tulos</w:t>
      </w:r>
    </w:p>
    <w:p>
      <w:r>
        <w:t xml:space="preserve">['Emma Darwin']</w:t>
      </w:r>
    </w:p>
    <w:p>
      <w:r>
        <w:rPr>
          <w:b/>
        </w:rPr>
        <w:t xml:space="preserve">Esimerkki 4.1558</w:t>
      </w:r>
    </w:p>
    <w:p>
      <w:r>
        <w:t xml:space="preserve">käsite: Lynette Scavo kysymys: Kuka näyttelee Lynetteä epätoivoisissa kotirouvissa?</w:t>
      </w:r>
    </w:p>
    <w:p>
      <w:r>
        <w:rPr>
          <w:b/>
        </w:rPr>
        <w:t xml:space="preserve">Tulos</w:t>
      </w:r>
    </w:p>
    <w:p>
      <w:r>
        <w:t xml:space="preserve">['Felicity Huffman']</w:t>
      </w:r>
    </w:p>
    <w:p>
      <w:r>
        <w:rPr>
          <w:b/>
        </w:rPr>
        <w:t xml:space="preserve">Esimerkki 4.1559</w:t>
      </w:r>
    </w:p>
    <w:p>
      <w:r>
        <w:t xml:space="preserve">käsite: Michael Jordan kysymys: Mikä vuosi oli Michael Jordanin alokasvuosi?</w:t>
      </w:r>
    </w:p>
    <w:p>
      <w:r>
        <w:rPr>
          <w:b/>
        </w:rPr>
        <w:t xml:space="preserve">Tulos</w:t>
      </w:r>
    </w:p>
    <w:p>
      <w:r>
        <w:t xml:space="preserve">['NBA-kausi 1984-85']</w:t>
      </w:r>
    </w:p>
    <w:p>
      <w:r>
        <w:rPr>
          <w:b/>
        </w:rPr>
        <w:t xml:space="preserve">Esimerkki 4.1560</w:t>
      </w:r>
    </w:p>
    <w:p>
      <w:r>
        <w:t xml:space="preserve">käsite: Texas kysymys: Mikä aikavyöhyke on Texasin osavaltiossa?</w:t>
      </w:r>
    </w:p>
    <w:p>
      <w:r>
        <w:rPr>
          <w:b/>
        </w:rPr>
        <w:t xml:space="preserve">Tulos</w:t>
      </w:r>
    </w:p>
    <w:p>
      <w:r>
        <w:t xml:space="preserve">['Keskiaikavyöhyke']</w:t>
      </w:r>
    </w:p>
    <w:p>
      <w:r>
        <w:rPr>
          <w:b/>
        </w:rPr>
        <w:t xml:space="preserve">Esimerkki 4.1561</w:t>
      </w:r>
    </w:p>
    <w:p>
      <w:r>
        <w:t xml:space="preserve">käsite: James Chadwick kysymys: Mitä Chadwick tunnisti?</w:t>
      </w:r>
    </w:p>
    <w:p>
      <w:r>
        <w:rPr>
          <w:b/>
        </w:rPr>
        <w:t xml:space="preserve">Tulos</w:t>
      </w:r>
    </w:p>
    <w:p>
      <w:r>
        <w:t xml:space="preserve">['Neutron']</w:t>
      </w:r>
    </w:p>
    <w:p>
      <w:r>
        <w:rPr>
          <w:b/>
        </w:rPr>
        <w:t xml:space="preserve">Esimerkki 4.1562</w:t>
      </w:r>
    </w:p>
    <w:p>
      <w:r>
        <w:t xml:space="preserve">käsite: Ithaca New York kysymys: mikä lentokenttä on lähimpänä ithaca ny?</w:t>
      </w:r>
    </w:p>
    <w:p>
      <w:r>
        <w:rPr>
          <w:b/>
        </w:rPr>
        <w:t xml:space="preserve">Tulos</w:t>
      </w:r>
    </w:p>
    <w:p>
      <w:r>
        <w:t xml:space="preserve">['Ithaca Tompkinsin alueellinen lentoasema']</w:t>
      </w:r>
    </w:p>
    <w:p>
      <w:r>
        <w:rPr>
          <w:b/>
        </w:rPr>
        <w:t xml:space="preserve">Esimerkki 4.1563</w:t>
      </w:r>
    </w:p>
    <w:p>
      <w:r>
        <w:t xml:space="preserve">käsite: Kurt Cobain kysymys: Missä Kurt Cobain kuoli?</w:t>
      </w:r>
    </w:p>
    <w:p>
      <w:r>
        <w:rPr>
          <w:b/>
        </w:rPr>
        <w:t xml:space="preserve">Tulos</w:t>
      </w:r>
    </w:p>
    <w:p>
      <w:r>
        <w:t xml:space="preserve">['Seattle']</w:t>
      </w:r>
    </w:p>
    <w:p>
      <w:r>
        <w:rPr>
          <w:b/>
        </w:rPr>
        <w:t xml:space="preserve">Esimerkki 4.1564</w:t>
      </w:r>
    </w:p>
    <w:p>
      <w:r>
        <w:t xml:space="preserve">käsite: Michigan kysymys: Missä piirikunnassa Jackson Michigan sijaitsee?</w:t>
      </w:r>
    </w:p>
    <w:p>
      <w:r>
        <w:rPr>
          <w:b/>
        </w:rPr>
        <w:t xml:space="preserve">Tulos</w:t>
      </w:r>
    </w:p>
    <w:p>
      <w:r>
        <w:t xml:space="preserve">['Jackson County']</w:t>
      </w:r>
    </w:p>
    <w:p>
      <w:r>
        <w:rPr>
          <w:b/>
        </w:rPr>
        <w:t xml:space="preserve">Esimerkki 4.1565</w:t>
      </w:r>
    </w:p>
    <w:p>
      <w:r>
        <w:t xml:space="preserve">käsite: Kysymys: Missä Verdunin taistelu käytiin?</w:t>
      </w:r>
    </w:p>
    <w:p>
      <w:r>
        <w:rPr>
          <w:b/>
        </w:rPr>
        <w:t xml:space="preserve">Tulos</w:t>
      </w:r>
    </w:p>
    <w:p>
      <w:r>
        <w:t xml:space="preserve">['Verdun']</w:t>
      </w:r>
    </w:p>
    <w:p>
      <w:r>
        <w:rPr>
          <w:b/>
        </w:rPr>
        <w:t xml:space="preserve">Esimerkki 4.1566</w:t>
      </w:r>
    </w:p>
    <w:p>
      <w:r>
        <w:t xml:space="preserve">käsite: Nigeria kysymys: Mikä hallintojärjestelmä Nigeriassa on?</w:t>
      </w:r>
    </w:p>
    <w:p>
      <w:r>
        <w:rPr>
          <w:b/>
        </w:rPr>
        <w:t xml:space="preserve">Tulos</w:t>
      </w:r>
    </w:p>
    <w:p>
      <w:r>
        <w:t xml:space="preserve">['Presidenttijärjestelmä', 'Liittotasavalta', 'Liittovaltio']</w:t>
      </w:r>
    </w:p>
    <w:p>
      <w:r>
        <w:rPr>
          <w:b/>
        </w:rPr>
        <w:t xml:space="preserve">Esimerkki 4.1567</w:t>
      </w:r>
    </w:p>
    <w:p>
      <w:r>
        <w:t xml:space="preserve">käsite: Kysymys: Kuka näytteli Boss Hogg Dukes of Hazzardia?</w:t>
      </w:r>
    </w:p>
    <w:p>
      <w:r>
        <w:rPr>
          <w:b/>
        </w:rPr>
        <w:t xml:space="preserve">Tulos</w:t>
      </w:r>
    </w:p>
    <w:p>
      <w:r>
        <w:t xml:space="preserve">['Sorell Booke']</w:t>
      </w:r>
    </w:p>
    <w:p>
      <w:r>
        <w:rPr>
          <w:b/>
        </w:rPr>
        <w:t xml:space="preserve">Esimerkki 4.1568</w:t>
      </w:r>
    </w:p>
    <w:p>
      <w:r>
        <w:t xml:space="preserve">käsite: Kitt kysymys: Kuka esitti Kittiä Knight Riderissa?</w:t>
      </w:r>
    </w:p>
    <w:p>
      <w:r>
        <w:rPr>
          <w:b/>
        </w:rPr>
        <w:t xml:space="preserve">Tulos</w:t>
      </w:r>
    </w:p>
    <w:p>
      <w:r>
        <w:t xml:space="preserve">['William Daniels']</w:t>
      </w:r>
    </w:p>
    <w:p>
      <w:r>
        <w:rPr>
          <w:b/>
        </w:rPr>
        <w:t xml:space="preserve">Esimerkki 4.1569</w:t>
      </w:r>
    </w:p>
    <w:p>
      <w:r>
        <w:t xml:space="preserve">käsite: Kysymys: Mitä uskontoa ottomaanien turkkilaiset noudattivat?</w:t>
      </w:r>
    </w:p>
    <w:p>
      <w:r>
        <w:rPr>
          <w:b/>
        </w:rPr>
        <w:t xml:space="preserve">Tulos</w:t>
      </w:r>
    </w:p>
    <w:p>
      <w:r>
        <w:t xml:space="preserve">['Islam', 'juutalaisuus', 'kristinusko']</w:t>
      </w:r>
    </w:p>
    <w:p>
      <w:r>
        <w:rPr>
          <w:b/>
        </w:rPr>
        <w:t xml:space="preserve">Esimerkki 4.1570</w:t>
      </w:r>
    </w:p>
    <w:p>
      <w:r>
        <w:t xml:space="preserve">käsite: Vanderbilt University kysymys: Mistä Vanderbilt University tunnetaan?</w:t>
      </w:r>
    </w:p>
    <w:p>
      <w:r>
        <w:rPr>
          <w:b/>
        </w:rPr>
        <w:t xml:space="preserve">Tulos</w:t>
      </w:r>
    </w:p>
    <w:p>
      <w:r>
        <w:t xml:space="preserve">['Vanderbilt University School of Medicine']</w:t>
      </w:r>
    </w:p>
    <w:p>
      <w:r>
        <w:rPr>
          <w:b/>
        </w:rPr>
        <w:t xml:space="preserve">Esimerkki 4.1571</w:t>
      </w:r>
    </w:p>
    <w:p>
      <w:r>
        <w:t xml:space="preserve">käsite: Toronton kysymys: Mikä aikavyöhyke on Toronto GMT?</w:t>
      </w:r>
    </w:p>
    <w:p>
      <w:r>
        <w:rPr>
          <w:b/>
        </w:rPr>
        <w:t xml:space="preserve">Tulos</w:t>
      </w:r>
    </w:p>
    <w:p>
      <w:r>
        <w:t xml:space="preserve">['Pohjois-Amerikan itäinen aikavyöhyke']</w:t>
      </w:r>
    </w:p>
    <w:p>
      <w:r>
        <w:rPr>
          <w:b/>
        </w:rPr>
        <w:t xml:space="preserve">Esimerkki 4.1572</w:t>
      </w:r>
    </w:p>
    <w:p>
      <w:r>
        <w:t xml:space="preserve">käsite: Henrik Viii Englannista kysymys: Minkä uskonnon kuningas Henrik Viii on?</w:t>
      </w:r>
    </w:p>
    <w:p>
      <w:r>
        <w:rPr>
          <w:b/>
        </w:rPr>
        <w:t xml:space="preserve">Tulos</w:t>
      </w:r>
    </w:p>
    <w:p>
      <w:r>
        <w:t xml:space="preserve">['Englannin kirkko', 'anglo-katolisuus']</w:t>
      </w:r>
    </w:p>
    <w:p>
      <w:r>
        <w:rPr>
          <w:b/>
        </w:rPr>
        <w:t xml:space="preserve">Esimerkki 4.1573</w:t>
      </w:r>
    </w:p>
    <w:p>
      <w:r>
        <w:t xml:space="preserve">käsite: Saksa kysymys: Mitä maita Saksa valtasi toisen maailmansodan aikana?</w:t>
      </w:r>
    </w:p>
    <w:p>
      <w:r>
        <w:rPr>
          <w:b/>
        </w:rPr>
        <w:t xml:space="preserve">Tulos</w:t>
      </w:r>
    </w:p>
    <w:p>
      <w:r>
        <w:t xml:space="preserve">['Ranska']</w:t>
      </w:r>
    </w:p>
    <w:p>
      <w:r>
        <w:rPr>
          <w:b/>
        </w:rPr>
        <w:t xml:space="preserve">Esimerkki 4.1574</w:t>
      </w:r>
    </w:p>
    <w:p>
      <w:r>
        <w:t xml:space="preserve">käsite: James Baldwin kysymys: Missä James Baldwin kävi koulua?</w:t>
      </w:r>
    </w:p>
    <w:p>
      <w:r>
        <w:rPr>
          <w:b/>
        </w:rPr>
        <w:t xml:space="preserve">Tulos</w:t>
      </w:r>
    </w:p>
    <w:p>
      <w:r>
        <w:t xml:space="preserve">['DeWitt Clinton High School']</w:t>
      </w:r>
    </w:p>
    <w:p>
      <w:r>
        <w:rPr>
          <w:b/>
        </w:rPr>
        <w:t xml:space="preserve">Esimerkki 4.1575</w:t>
      </w:r>
    </w:p>
    <w:p>
      <w:r>
        <w:t xml:space="preserve">käsite: Joseph Pulitzer kysymys: Kuka oli Joseph Pulitzer ja mitä hän teki?</w:t>
      </w:r>
    </w:p>
    <w:p>
      <w:r>
        <w:rPr>
          <w:b/>
        </w:rPr>
        <w:t xml:space="preserve">Tulos</w:t>
      </w:r>
    </w:p>
    <w:p>
      <w:r>
        <w:t xml:space="preserve">['Kustantaja', 'Poliitikko', 'Toimittaja', 'Lakimies']]</w:t>
      </w:r>
    </w:p>
    <w:p>
      <w:r>
        <w:rPr>
          <w:b/>
        </w:rPr>
        <w:t xml:space="preserve">Esimerkki 4.1576</w:t>
      </w:r>
    </w:p>
    <w:p>
      <w:r>
        <w:t xml:space="preserve">käsite: Destin kysymys: Mistä lennätte Destiniin?</w:t>
      </w:r>
    </w:p>
    <w:p>
      <w:r>
        <w:rPr>
          <w:b/>
        </w:rPr>
        <w:t xml:space="preserve">Tulos</w:t>
      </w:r>
    </w:p>
    <w:p>
      <w:r>
        <w:t xml:space="preserve">['Luoteis-Floridan alueellinen lentoasema', 'Destin-Fort Walton Beachin lentoasema']</w:t>
      </w:r>
    </w:p>
    <w:p>
      <w:r>
        <w:rPr>
          <w:b/>
        </w:rPr>
        <w:t xml:space="preserve">Esimerkki 4.1577</w:t>
      </w:r>
    </w:p>
    <w:p>
      <w:r>
        <w:t xml:space="preserve">käsite: Jane Austen kysymys: Missä Jane Austen kasvoi?</w:t>
      </w:r>
    </w:p>
    <w:p>
      <w:r>
        <w:rPr>
          <w:b/>
        </w:rPr>
        <w:t xml:space="preserve">Tulos</w:t>
      </w:r>
    </w:p>
    <w:p>
      <w:r>
        <w:t xml:space="preserve">['England']</w:t>
      </w:r>
    </w:p>
    <w:p>
      <w:r>
        <w:rPr>
          <w:b/>
        </w:rPr>
        <w:t xml:space="preserve">Esimerkki 4.1578</w:t>
      </w:r>
    </w:p>
    <w:p>
      <w:r>
        <w:t xml:space="preserve">käsite: Michael Jordan kysymys: Mikä oli koripalloilija Michael Jordanin pääaine yliopistossa?</w:t>
      </w:r>
    </w:p>
    <w:p>
      <w:r>
        <w:rPr>
          <w:b/>
        </w:rPr>
        <w:t xml:space="preserve">Tulos</w:t>
      </w:r>
    </w:p>
    <w:p>
      <w:r>
        <w:t xml:space="preserve">['Kulttuurimaantiede']</w:t>
      </w:r>
    </w:p>
    <w:p>
      <w:r>
        <w:rPr>
          <w:b/>
        </w:rPr>
        <w:t xml:space="preserve">Esimerkki 4.1579</w:t>
      </w:r>
    </w:p>
    <w:p>
      <w:r>
        <w:t xml:space="preserve">käsite: Punaisen Ristin kysymys: Kuka loi Amerikan Punaisen Ristin?</w:t>
      </w:r>
    </w:p>
    <w:p>
      <w:r>
        <w:rPr>
          <w:b/>
        </w:rPr>
        <w:t xml:space="preserve">Tulos</w:t>
      </w:r>
    </w:p>
    <w:p>
      <w:r>
        <w:t xml:space="preserve">['Clara Barton']</w:t>
      </w:r>
    </w:p>
    <w:p>
      <w:r>
        <w:rPr>
          <w:b/>
        </w:rPr>
        <w:t xml:space="preserve">Esimerkki 4.1580</w:t>
      </w:r>
    </w:p>
    <w:p>
      <w:r>
        <w:t xml:space="preserve">käsite: Kysymys: Millainen hallitus Kanadassa on?</w:t>
      </w:r>
    </w:p>
    <w:p>
      <w:r>
        <w:rPr>
          <w:b/>
        </w:rPr>
        <w:t xml:space="preserve">Tulos</w:t>
      </w:r>
    </w:p>
    <w:p>
      <w:r>
        <w:t xml:space="preserve">["Parlamentaarinen järjestelmä", "Federaatio", "Perustuslaillinen monarkia", "Monipuoluejärjestelmä"]]</w:t>
      </w:r>
    </w:p>
    <w:p>
      <w:r>
        <w:rPr>
          <w:b/>
        </w:rPr>
        <w:t xml:space="preserve">Esimerkki 4.1581</w:t>
      </w:r>
    </w:p>
    <w:p>
      <w:r>
        <w:t xml:space="preserve">käsite: Sanjay Gupta kysymys: Missä tohtori Sanjay Gupta työskentelee?</w:t>
      </w:r>
    </w:p>
    <w:p>
      <w:r>
        <w:rPr>
          <w:b/>
        </w:rPr>
        <w:t xml:space="preserve">Tulos</w:t>
      </w:r>
    </w:p>
    <w:p>
      <w:r>
        <w:t xml:space="preserve">['Grady Memorial Hospital']</w:t>
      </w:r>
    </w:p>
    <w:p>
      <w:r>
        <w:rPr>
          <w:b/>
        </w:rPr>
        <w:t xml:space="preserve">Esimerkki 4.1582</w:t>
      </w:r>
    </w:p>
    <w:p>
      <w:r>
        <w:t xml:space="preserve">käsite: Kysymys: Mitä Newton löysi tai keksi?</w:t>
      </w:r>
    </w:p>
    <w:p>
      <w:r>
        <w:rPr>
          <w:b/>
        </w:rPr>
        <w:t xml:space="preserve">Tulos</w:t>
      </w:r>
    </w:p>
    <w:p>
      <w:r>
        <w:t xml:space="preserve">["Newtonin laki universaalista gravitaatiosta"]</w:t>
      </w:r>
    </w:p>
    <w:p>
      <w:r>
        <w:rPr>
          <w:b/>
        </w:rPr>
        <w:t xml:space="preserve">Esimerkki 4.1583</w:t>
      </w:r>
    </w:p>
    <w:p>
      <w:r>
        <w:t xml:space="preserve">käsite: Ralph Macchio kysymys: Kuka näytteli Daniel Larussoa?</w:t>
      </w:r>
    </w:p>
    <w:p>
      <w:r>
        <w:rPr>
          <w:b/>
        </w:rPr>
        <w:t xml:space="preserve">Tulos</w:t>
      </w:r>
    </w:p>
    <w:p>
      <w:r>
        <w:t xml:space="preserve">["Ralph Macchio, Sr.]</w:t>
      </w:r>
    </w:p>
    <w:p>
      <w:r>
        <w:rPr>
          <w:b/>
        </w:rPr>
        <w:t xml:space="preserve">Esimerkki 4.1584</w:t>
      </w:r>
    </w:p>
    <w:p>
      <w:r>
        <w:t xml:space="preserve">käsite: Eddie Fatu kysymys: mitä tapahtui Umagalle wwe?</w:t>
      </w:r>
    </w:p>
    <w:p>
      <w:r>
        <w:rPr>
          <w:b/>
        </w:rPr>
        <w:t xml:space="preserve">Tulos</w:t>
      </w:r>
    </w:p>
    <w:p>
      <w:r>
        <w:t xml:space="preserve">['Sydäninfarkti']</w:t>
      </w:r>
    </w:p>
    <w:p>
      <w:r>
        <w:rPr>
          <w:b/>
        </w:rPr>
        <w:t xml:space="preserve">Esimerkki 4.1585</w:t>
      </w:r>
    </w:p>
    <w:p>
      <w:r>
        <w:t xml:space="preserve">käsite: Geneven kysymys: Milloin on seuraava Geneven autonäyttely?</w:t>
      </w:r>
    </w:p>
    <w:p>
      <w:r>
        <w:rPr>
          <w:b/>
        </w:rPr>
        <w:t xml:space="preserve">Tulos</w:t>
      </w:r>
    </w:p>
    <w:p>
      <w:r>
        <w:t xml:space="preserve">['maaliskuu']</w:t>
      </w:r>
    </w:p>
    <w:p>
      <w:r>
        <w:rPr>
          <w:b/>
        </w:rPr>
        <w:t xml:space="preserve">Esimerkki 4.1586</w:t>
      </w:r>
    </w:p>
    <w:p>
      <w:r>
        <w:t xml:space="preserve">käsite: Beckham kysymys: Kenen joukkueessa David Beckham pelaa vuonna 2012?</w:t>
      </w:r>
    </w:p>
    <w:p>
      <w:r>
        <w:rPr>
          <w:b/>
        </w:rPr>
        <w:t xml:space="preserve">Tulos</w:t>
      </w:r>
    </w:p>
    <w:p>
      <w:r>
        <w:t xml:space="preserve">['LA Galaxy']</w:t>
      </w:r>
    </w:p>
    <w:p>
      <w:r>
        <w:rPr>
          <w:b/>
        </w:rPr>
        <w:t xml:space="preserve">Esimerkki 4.1587</w:t>
      </w:r>
    </w:p>
    <w:p>
      <w:r>
        <w:t xml:space="preserve">käsite: Kysymys: Milloin ja missä Antietamin taistelu käytiin?</w:t>
      </w:r>
    </w:p>
    <w:p>
      <w:r>
        <w:rPr>
          <w:b/>
        </w:rPr>
        <w:t xml:space="preserve">Tulos</w:t>
      </w:r>
    </w:p>
    <w:p>
      <w:r>
        <w:t xml:space="preserve">['Sharpsburg']</w:t>
      </w:r>
    </w:p>
    <w:p>
      <w:r>
        <w:rPr>
          <w:b/>
        </w:rPr>
        <w:t xml:space="preserve">Esimerkki 4.1588</w:t>
      </w:r>
    </w:p>
    <w:p>
      <w:r>
        <w:t xml:space="preserve">käsite: J J Abrams kysymys: Mitä elokuvia JJ Abrams ohjasi?</w:t>
      </w:r>
    </w:p>
    <w:p>
      <w:r>
        <w:rPr>
          <w:b/>
        </w:rPr>
        <w:t xml:space="preserve">Tulos</w:t>
      </w:r>
    </w:p>
    <w:p>
      <w:r>
        <w:t xml:space="preserve">['Star Wars Episode VII', 'Anatomy of Hope', 'Star Trek', 'Star Trek into Darkness', 'Mission: Impossible III", "Super 8"].</w:t>
      </w:r>
    </w:p>
    <w:p>
      <w:r>
        <w:rPr>
          <w:b/>
        </w:rPr>
        <w:t xml:space="preserve">Esimerkki 4.1589</w:t>
      </w:r>
    </w:p>
    <w:p>
      <w:r>
        <w:t xml:space="preserve">käsite: Armenia kysymys: Mihin maihin Armenia rajoittuu?</w:t>
      </w:r>
    </w:p>
    <w:p>
      <w:r>
        <w:rPr>
          <w:b/>
        </w:rPr>
        <w:t xml:space="preserve">Tulos</w:t>
      </w:r>
    </w:p>
    <w:p>
      <w:r>
        <w:t xml:space="preserve">['Turkki', 'Georgia', 'Azerbaidžan']</w:t>
      </w:r>
    </w:p>
    <w:p>
      <w:r>
        <w:rPr>
          <w:b/>
        </w:rPr>
        <w:t xml:space="preserve">Esimerkki 4.1590</w:t>
      </w:r>
    </w:p>
    <w:p>
      <w:r>
        <w:t xml:space="preserve">käsite: Nikki Haley kysymys: Mihin vuodenaikaan Haley saa toisen lapsensa?</w:t>
      </w:r>
    </w:p>
    <w:p>
      <w:r>
        <w:rPr>
          <w:b/>
        </w:rPr>
        <w:t xml:space="preserve">Tulos</w:t>
      </w:r>
    </w:p>
    <w:p>
      <w:r>
        <w:t xml:space="preserve">['Yhdysvallat']</w:t>
      </w:r>
    </w:p>
    <w:p>
      <w:r>
        <w:rPr>
          <w:b/>
        </w:rPr>
        <w:t xml:space="preserve">Esimerkki 4.1591</w:t>
      </w:r>
    </w:p>
    <w:p>
      <w:r>
        <w:t xml:space="preserve">käsite: Italia kysymys: Mitkä kaksi maata puhuvat italiaa?</w:t>
      </w:r>
    </w:p>
    <w:p>
      <w:r>
        <w:rPr>
          <w:b/>
        </w:rPr>
        <w:t xml:space="preserve">Tulos</w:t>
      </w:r>
    </w:p>
    <w:p>
      <w:r>
        <w:t xml:space="preserve">['Italia']</w:t>
      </w:r>
    </w:p>
    <w:p>
      <w:r>
        <w:rPr>
          <w:b/>
        </w:rPr>
        <w:t xml:space="preserve">Esimerkki 4.1592</w:t>
      </w:r>
    </w:p>
    <w:p>
      <w:r>
        <w:t xml:space="preserve">käsite: Richard Nixon kysymys: Milloin Richard Nixon oli presidentti?</w:t>
      </w:r>
    </w:p>
    <w:p>
      <w:r>
        <w:rPr>
          <w:b/>
        </w:rPr>
        <w:t xml:space="preserve">Tulos</w:t>
      </w:r>
    </w:p>
    <w:p>
      <w:r>
        <w:t xml:space="preserve">['1960']</w:t>
      </w:r>
    </w:p>
    <w:p>
      <w:r>
        <w:rPr>
          <w:b/>
        </w:rPr>
        <w:t xml:space="preserve">Esimerkki 4.1593</w:t>
      </w:r>
    </w:p>
    <w:p>
      <w:r>
        <w:t xml:space="preserve">käsite: Martin Luther King Jr kysymys: Mitä työtä Martin Luther King Jr teki?</w:t>
      </w:r>
    </w:p>
    <w:p>
      <w:r>
        <w:rPr>
          <w:b/>
        </w:rPr>
        <w:t xml:space="preserve">Tulos</w:t>
      </w:r>
    </w:p>
    <w:p>
      <w:r>
        <w:t xml:space="preserve">['Saarnaaja', 'Kirjailija', 'Pastori', 'Rauhanaktivisti']]</w:t>
      </w:r>
    </w:p>
    <w:p>
      <w:r>
        <w:rPr>
          <w:b/>
        </w:rPr>
        <w:t xml:space="preserve">Esimerkki 4.1594</w:t>
      </w:r>
    </w:p>
    <w:p>
      <w:r>
        <w:t xml:space="preserve">käsite: Seth Macfarlane kysymys: Mitä hahmoja Seth Macfarlane puhuu?</w:t>
      </w:r>
    </w:p>
    <w:p>
      <w:r>
        <w:rPr>
          <w:b/>
        </w:rPr>
        <w:t xml:space="preserve">Tulos</w:t>
      </w:r>
    </w:p>
    <w:p>
      <w:r>
        <w:t xml:space="preserve">['Peter Griffin', 'Mickey McFinnegan', 'Stewie Griffin', 'Jake Tucker', 'Glenn Quagmire', 'Carter Pewterschmidt', 'Stan Smith', 'Tom Tucker', 'Kevin Swanson', 'Brian Griffin']]</w:t>
      </w:r>
    </w:p>
    <w:p>
      <w:r>
        <w:rPr>
          <w:b/>
        </w:rPr>
        <w:t xml:space="preserve">Esimerkki 4.1595</w:t>
      </w:r>
    </w:p>
    <w:p>
      <w:r>
        <w:t xml:space="preserve">käsite: Hector Camacho kysymys: missä Macho Camachoa ammuttiin?</w:t>
      </w:r>
    </w:p>
    <w:p>
      <w:r>
        <w:rPr>
          <w:b/>
        </w:rPr>
        <w:t xml:space="preserve">Tulos</w:t>
      </w:r>
    </w:p>
    <w:p>
      <w:r>
        <w:t xml:space="preserve">['San Juan']</w:t>
      </w:r>
    </w:p>
    <w:p>
      <w:r>
        <w:rPr>
          <w:b/>
        </w:rPr>
        <w:t xml:space="preserve">Esimerkki 4.1596</w:t>
      </w:r>
    </w:p>
    <w:p>
      <w:r>
        <w:t xml:space="preserve">käsite: Ian Somerhalder kysymys: Mitä Ian Somerhalder on näytellyt?</w:t>
      </w:r>
    </w:p>
    <w:p>
      <w:r>
        <w:rPr>
          <w:b/>
        </w:rPr>
        <w:t xml:space="preserve">Tulos</w:t>
      </w:r>
    </w:p>
    <w:p>
      <w:r>
        <w:t xml:space="preserve">['The Rules of Attraction', 'In Enemy Hands', 'How to Make Love to a Woman', 'Pulse', 'Anatomy of a Hate Crime', 'Wake', 'The Tournament', 'The Tournament', 'Marco Polo', 'Fireball', 'The Lost Samaritan']]</w:t>
      </w:r>
    </w:p>
    <w:p>
      <w:r>
        <w:rPr>
          <w:b/>
        </w:rPr>
        <w:t xml:space="preserve">Esimerkki 4.1597</w:t>
      </w:r>
    </w:p>
    <w:p>
      <w:r>
        <w:t xml:space="preserve">käsite: Alhambra kysymys: Mihin aikaan kohde Alhambrassa sulkeutuu?</w:t>
      </w:r>
    </w:p>
    <w:p>
      <w:r>
        <w:rPr>
          <w:b/>
        </w:rPr>
        <w:t xml:space="preserve">Tulos</w:t>
      </w:r>
    </w:p>
    <w:p>
      <w:r>
        <w:t xml:space="preserve">['Alhambra']</w:t>
      </w:r>
    </w:p>
    <w:p>
      <w:r>
        <w:rPr>
          <w:b/>
        </w:rPr>
        <w:t xml:space="preserve">Esimerkki 4.1598</w:t>
      </w:r>
    </w:p>
    <w:p>
      <w:r>
        <w:t xml:space="preserve">käsite: Andrew Carnegie kysymys: Kuka on Andrew Carnegie ja mitä hän teki?</w:t>
      </w:r>
    </w:p>
    <w:p>
      <w:r>
        <w:rPr>
          <w:b/>
        </w:rPr>
        <w:t xml:space="preserve">Tulos</w:t>
      </w:r>
    </w:p>
    <w:p>
      <w:r>
        <w:t xml:space="preserve">['Yrittäjä', 'Liikemies', 'Liikemagnaatti']]</w:t>
      </w:r>
    </w:p>
    <w:p>
      <w:r>
        <w:rPr>
          <w:b/>
        </w:rPr>
        <w:t xml:space="preserve">Esimerkki 4.1599</w:t>
      </w:r>
    </w:p>
    <w:p>
      <w:r>
        <w:t xml:space="preserve">käsite: Lorne kysymys: Kuka näyttelee Lornea Angelissa?</w:t>
      </w:r>
    </w:p>
    <w:p>
      <w:r>
        <w:rPr>
          <w:b/>
        </w:rPr>
        <w:t xml:space="preserve">Tulos</w:t>
      </w:r>
    </w:p>
    <w:p>
      <w:r>
        <w:t xml:space="preserve">['Andy Hallett']</w:t>
      </w:r>
    </w:p>
    <w:p>
      <w:r>
        <w:rPr>
          <w:b/>
        </w:rPr>
        <w:t xml:space="preserve">Esimerkki 4.1600</w:t>
      </w:r>
    </w:p>
    <w:p>
      <w:r>
        <w:t xml:space="preserve">käsite: Kiina kysymys: Minkälainen hallitusmuoto Kiinassa on?</w:t>
      </w:r>
    </w:p>
    <w:p>
      <w:r>
        <w:rPr>
          <w:b/>
        </w:rPr>
        <w:t xml:space="preserve">Tulos</w:t>
      </w:r>
    </w:p>
    <w:p>
      <w:r>
        <w:t xml:space="preserve">['yksipuoluevaltio', 'kommunistinen valtio', 'sosialistinen valtio']</w:t>
      </w:r>
    </w:p>
    <w:p>
      <w:r>
        <w:rPr>
          <w:b/>
        </w:rPr>
        <w:t xml:space="preserve">Esimerkki 4.1601</w:t>
      </w:r>
    </w:p>
    <w:p>
      <w:r>
        <w:t xml:space="preserve">käsite: Abraham Lincoln kysymys: Mikä vaikutti siihen, että Abraham Lincolnista tuli presidentti?</w:t>
      </w:r>
    </w:p>
    <w:p>
      <w:r>
        <w:rPr>
          <w:b/>
        </w:rPr>
        <w:t xml:space="preserve">Tulos</w:t>
      </w:r>
    </w:p>
    <w:p>
      <w:r>
        <w:t xml:space="preserve">['Theodore Parker', 'Thomas Paine', 'Henry Clay']</w:t>
      </w:r>
    </w:p>
    <w:p>
      <w:r>
        <w:rPr>
          <w:b/>
        </w:rPr>
        <w:t xml:space="preserve">Esimerkki 4.1602</w:t>
      </w:r>
    </w:p>
    <w:p>
      <w:r>
        <w:t xml:space="preserve">käsite: Jeremy Sumpter kysymys: Kuka on Jeremy Sumpter?</w:t>
      </w:r>
    </w:p>
    <w:p>
      <w:r>
        <w:rPr>
          <w:b/>
        </w:rPr>
        <w:t xml:space="preserve">Tulos</w:t>
      </w:r>
    </w:p>
    <w:p>
      <w:r>
        <w:t xml:space="preserve">['Näyttelijä']</w:t>
      </w:r>
    </w:p>
    <w:p>
      <w:r>
        <w:rPr>
          <w:b/>
        </w:rPr>
        <w:t xml:space="preserve">Esimerkki 4.1603</w:t>
      </w:r>
    </w:p>
    <w:p>
      <w:r>
        <w:t xml:space="preserve">käsite: Real Madrid kysymys: Milloin viimeksi Real Madrid voitti Mestarien liigan?</w:t>
      </w:r>
    </w:p>
    <w:p>
      <w:r>
        <w:rPr>
          <w:b/>
        </w:rPr>
        <w:t xml:space="preserve">Tulos</w:t>
      </w:r>
    </w:p>
    <w:p>
      <w:r>
        <w:t xml:space="preserve">['2002 UEFA:n Mestarien liigan loppuottelu']</w:t>
      </w:r>
    </w:p>
    <w:p>
      <w:r>
        <w:rPr>
          <w:b/>
        </w:rPr>
        <w:t xml:space="preserve">Esimerkki 4.1604</w:t>
      </w:r>
    </w:p>
    <w:p>
      <w:r>
        <w:t xml:space="preserve">käsite: Nobelin rauhanpalkinto kysymys: Kuka voitti vuoden 2009 Nobelin rauhanpalkinnon?</w:t>
      </w:r>
    </w:p>
    <w:p>
      <w:r>
        <w:rPr>
          <w:b/>
        </w:rPr>
        <w:t xml:space="preserve">Tulos</w:t>
      </w:r>
    </w:p>
    <w:p>
      <w:r>
        <w:t xml:space="preserve">['Barack Obama']</w:t>
      </w:r>
    </w:p>
    <w:p>
      <w:r>
        <w:rPr>
          <w:b/>
        </w:rPr>
        <w:t xml:space="preserve">Esimerkki 4.1605</w:t>
      </w:r>
    </w:p>
    <w:p>
      <w:r>
        <w:t xml:space="preserve">käsite: Pohjois-Korea kysymys: Kuka hallitsee Pohjois-Koreaa nyt?</w:t>
      </w:r>
    </w:p>
    <w:p>
      <w:r>
        <w:rPr>
          <w:b/>
        </w:rPr>
        <w:t xml:space="preserve">Tulos</w:t>
      </w:r>
    </w:p>
    <w:p>
      <w:r>
        <w:t xml:space="preserve">['Kim Jong-un']</w:t>
      </w:r>
    </w:p>
    <w:p>
      <w:r>
        <w:rPr>
          <w:b/>
        </w:rPr>
        <w:t xml:space="preserve">Esimerkki 4.1606</w:t>
      </w:r>
    </w:p>
    <w:p>
      <w:r>
        <w:t xml:space="preserve">käsite: Kysymys: Mitä Raamattua rastafarit käyttävät?</w:t>
      </w:r>
    </w:p>
    <w:p>
      <w:r>
        <w:rPr>
          <w:b/>
        </w:rPr>
        <w:t xml:space="preserve">Tulos</w:t>
      </w:r>
    </w:p>
    <w:p>
      <w:r>
        <w:t xml:space="preserve">['Siion', 'Afrosentrismi', 'Jah']</w:t>
      </w:r>
    </w:p>
    <w:p>
      <w:r>
        <w:rPr>
          <w:b/>
        </w:rPr>
        <w:t xml:space="preserve">Esimerkki 4.1607</w:t>
      </w:r>
    </w:p>
    <w:p>
      <w:r>
        <w:t xml:space="preserve">käsite: Cristiano Ronaldo kysymys: Kuka Cristiano Ronaldo pelaa nyt 2011?</w:t>
      </w:r>
    </w:p>
    <w:p>
      <w:r>
        <w:rPr>
          <w:b/>
        </w:rPr>
        <w:t xml:space="preserve">Tulos</w:t>
      </w:r>
    </w:p>
    <w:p>
      <w:r>
        <w:t xml:space="preserve">['Portugalin jalkapallomaajoukkue']</w:t>
      </w:r>
    </w:p>
    <w:p>
      <w:r>
        <w:rPr>
          <w:b/>
        </w:rPr>
        <w:t xml:space="preserve">Esimerkki 4.1608</w:t>
      </w:r>
    </w:p>
    <w:p>
      <w:r>
        <w:t xml:space="preserve">käsite: Henry Clay kysymys: mitä osavaltiota Henry Clay edusti?</w:t>
      </w:r>
    </w:p>
    <w:p>
      <w:r>
        <w:rPr>
          <w:b/>
        </w:rPr>
        <w:t xml:space="preserve">Tulos</w:t>
      </w:r>
    </w:p>
    <w:p>
      <w:r>
        <w:t xml:space="preserve">['Kentucky']</w:t>
      </w:r>
    </w:p>
    <w:p>
      <w:r>
        <w:rPr>
          <w:b/>
        </w:rPr>
        <w:t xml:space="preserve">Esimerkki 4.1609</w:t>
      </w:r>
    </w:p>
    <w:p>
      <w:r>
        <w:t xml:space="preserve">käsite: Vasco Nunez De Balboa kysymys: Missä maassa Vasco Nunez de Balboa syntyi?</w:t>
      </w:r>
    </w:p>
    <w:p>
      <w:r>
        <w:rPr>
          <w:b/>
        </w:rPr>
        <w:t xml:space="preserve">Tulos</w:t>
      </w:r>
    </w:p>
    <w:p>
      <w:r>
        <w:t xml:space="preserve">['Espanja']</w:t>
      </w:r>
    </w:p>
    <w:p>
      <w:r>
        <w:rPr>
          <w:b/>
        </w:rPr>
        <w:t xml:space="preserve">Esimerkki 4.1610</w:t>
      </w:r>
    </w:p>
    <w:p>
      <w:r>
        <w:t xml:space="preserve">käsite: Mississippijoki kysymys: Minkä osavaltioiden läpi Mississippijoki kulkee?</w:t>
      </w:r>
    </w:p>
    <w:p>
      <w:r>
        <w:rPr>
          <w:b/>
        </w:rPr>
        <w:t xml:space="preserve">Tulos</w:t>
      </w:r>
    </w:p>
    <w:p>
      <w:r>
        <w:t xml:space="preserve">['Mississippi', 'Wisconsin', 'Minnesota', 'Kentucky', 'Illinois', 'Tennessee', 'Arkansas', 'Missouri', 'Iowa', 'Louisiana']]</w:t>
      </w:r>
    </w:p>
    <w:p>
      <w:r>
        <w:rPr>
          <w:b/>
        </w:rPr>
        <w:t xml:space="preserve">Esimerkki 4.1611</w:t>
      </w:r>
    </w:p>
    <w:p>
      <w:r>
        <w:t xml:space="preserve">käsite: Kysymys: Missä San Gabriel Arcangel sijaitsi?</w:t>
      </w:r>
    </w:p>
    <w:p>
      <w:r>
        <w:rPr>
          <w:b/>
        </w:rPr>
        <w:t xml:space="preserve">Tulos</w:t>
      </w:r>
    </w:p>
    <w:p>
      <w:r>
        <w:t xml:space="preserve">['San Gabriel', 'Kalifornia']</w:t>
      </w:r>
    </w:p>
    <w:p>
      <w:r>
        <w:rPr>
          <w:b/>
        </w:rPr>
        <w:t xml:space="preserve">Esimerkki 4.1612</w:t>
      </w:r>
    </w:p>
    <w:p>
      <w:r>
        <w:t xml:space="preserve">käsite: Nero kysymys: Kuka oli keisari ennen Neroa?</w:t>
      </w:r>
    </w:p>
    <w:p>
      <w:r>
        <w:rPr>
          <w:b/>
        </w:rPr>
        <w:t xml:space="preserve">Tulos</w:t>
      </w:r>
    </w:p>
    <w:p>
      <w:r>
        <w:t xml:space="preserve">['Claudius']</w:t>
      </w:r>
    </w:p>
    <w:p>
      <w:r>
        <w:rPr>
          <w:b/>
        </w:rPr>
        <w:t xml:space="preserve">Esimerkki 4.1613</w:t>
      </w:r>
    </w:p>
    <w:p>
      <w:r>
        <w:t xml:space="preserve">käsite: Henri Matisse kysymys: Millaisia taideteoksia Henri Matisse tuotti?</w:t>
      </w:r>
    </w:p>
    <w:p>
      <w:r>
        <w:rPr>
          <w:b/>
        </w:rPr>
        <w:t xml:space="preserve">Tulos</w:t>
      </w:r>
    </w:p>
    <w:p>
      <w:r>
        <w:t xml:space="preserve">['Fauvismi', 'impressionismi', 'uusimpressionismi', 'modernismi']]</w:t>
      </w:r>
    </w:p>
    <w:p>
      <w:r>
        <w:rPr>
          <w:b/>
        </w:rPr>
        <w:t xml:space="preserve">Esimerkki 4.1614</w:t>
      </w:r>
    </w:p>
    <w:p>
      <w:r>
        <w:t xml:space="preserve">käsite: Gibby Haynes kysymys: Mikä on Gibbyn äidin nimi?</w:t>
      </w:r>
    </w:p>
    <w:p>
      <w:r>
        <w:rPr>
          <w:b/>
        </w:rPr>
        <w:t xml:space="preserve">Tulos</w:t>
      </w:r>
    </w:p>
    <w:p>
      <w:r>
        <w:t xml:space="preserve">['Doris Haynes']</w:t>
      </w:r>
    </w:p>
    <w:p>
      <w:r>
        <w:rPr>
          <w:b/>
        </w:rPr>
        <w:t xml:space="preserve">Esimerkki 4.1615</w:t>
      </w:r>
    </w:p>
    <w:p>
      <w:r>
        <w:t xml:space="preserve">käsite: Ella Fitzgerald kysymys: Millaista musiikkia Ella Fitzgerald laulaa?</w:t>
      </w:r>
    </w:p>
    <w:p>
      <w:r>
        <w:rPr>
          <w:b/>
        </w:rPr>
        <w:t xml:space="preserve">Tulos</w:t>
      </w:r>
    </w:p>
    <w:p>
      <w:r>
        <w:t xml:space="preserve">['Swing-musiikki', 'Jazz', 'Vokaalijazz', 'Perinteinen popmusiikki', 'Balladi']</w:t>
      </w:r>
    </w:p>
    <w:p>
      <w:r>
        <w:rPr>
          <w:b/>
        </w:rPr>
        <w:t xml:space="preserve">Esimerkki 4.1616</w:t>
      </w:r>
    </w:p>
    <w:p>
      <w:r>
        <w:t xml:space="preserve">käsite: Baltimore Orioles kysymys: Missä Orioles pelaa kevätharjoitukset?</w:t>
      </w:r>
    </w:p>
    <w:p>
      <w:r>
        <w:rPr>
          <w:b/>
        </w:rPr>
        <w:t xml:space="preserve">Tulos</w:t>
      </w:r>
    </w:p>
    <w:p>
      <w:r>
        <w:t xml:space="preserve">['Baltimore']</w:t>
      </w:r>
    </w:p>
    <w:p>
      <w:r>
        <w:rPr>
          <w:b/>
        </w:rPr>
        <w:t xml:space="preserve">Esimerkki 4.1617</w:t>
      </w:r>
    </w:p>
    <w:p>
      <w:r>
        <w:t xml:space="preserve">käsite: Saksa kysymys: Mitkä ovat parhaita paikkoja käydä Saksassa?</w:t>
      </w:r>
    </w:p>
    <w:p>
      <w:r>
        <w:rPr>
          <w:b/>
        </w:rPr>
        <w:t xml:space="preserve">Tulos</w:t>
      </w:r>
    </w:p>
    <w:p>
      <w:r>
        <w:t xml:space="preserve">['Topography of Terror']</w:t>
      </w:r>
    </w:p>
    <w:p>
      <w:r>
        <w:rPr>
          <w:b/>
        </w:rPr>
        <w:t xml:space="preserve">Esimerkki 4.1618</w:t>
      </w:r>
    </w:p>
    <w:p>
      <w:r>
        <w:t xml:space="preserve">käsite: Steven Spielberg kysymys: Mitä elokuvia Steven Spielberg on ohjannut?</w:t>
      </w:r>
    </w:p>
    <w:p>
      <w:r>
        <w:rPr>
          <w:b/>
        </w:rPr>
        <w:t xml:space="preserve">Tulos</w:t>
      </w:r>
    </w:p>
    <w:p>
      <w:r>
        <w:t xml:space="preserve">['Duel', 'Kolmannen lajin läheiset kohtaamiset', 'Always', 'Catch Me If You Can', '1941', 'Amistad', 'Tekoäly', 'E.T. the Extra-Terrestrial', 'Amblin', 'Empire of the Sun']]</w:t>
      </w:r>
    </w:p>
    <w:p>
      <w:r>
        <w:rPr>
          <w:b/>
        </w:rPr>
        <w:t xml:space="preserve">Esimerkki 4.1619</w:t>
      </w:r>
    </w:p>
    <w:p>
      <w:r>
        <w:t xml:space="preserve">käsite: Mike Huckabee kysymys: Mitä soitinta Mike Huckabee soittaa?</w:t>
      </w:r>
    </w:p>
    <w:p>
      <w:r>
        <w:rPr>
          <w:b/>
        </w:rPr>
        <w:t xml:space="preserve">Tulos</w:t>
      </w:r>
    </w:p>
    <w:p>
      <w:r>
        <w:t xml:space="preserve">['bassokitara']</w:t>
      </w:r>
    </w:p>
    <w:p>
      <w:r>
        <w:rPr>
          <w:b/>
        </w:rPr>
        <w:t xml:space="preserve">Esimerkki 4.1620</w:t>
      </w:r>
    </w:p>
    <w:p>
      <w:r>
        <w:t xml:space="preserve">käsite: Matt Damon kysymys: Missä elokuvissa Matt Damon näyttelee?</w:t>
      </w:r>
    </w:p>
    <w:p>
      <w:r>
        <w:rPr>
          <w:b/>
        </w:rPr>
        <w:t xml:space="preserve">Tulos</w:t>
      </w:r>
    </w:p>
    <w:p>
      <w:r>
        <w:t xml:space="preserve">['American Teacher', 'Contagion', 'Che: Osa kaksi', 'All the Pretty Horses', 'Courage Under Fire', 'Dogma', 'Behind the Screens', 'Confessions of a Dangerous Mind', 'Elysium', 'Chasing Amy']]</w:t>
      </w:r>
    </w:p>
    <w:p>
      <w:r>
        <w:rPr>
          <w:b/>
        </w:rPr>
        <w:t xml:space="preserve">Esimerkki 4.1621</w:t>
      </w:r>
    </w:p>
    <w:p>
      <w:r>
        <w:t xml:space="preserve">käsite: Baskin kieli kysymys: Missä baski sijaitsee?</w:t>
      </w:r>
    </w:p>
    <w:p>
      <w:r>
        <w:rPr>
          <w:b/>
        </w:rPr>
        <w:t xml:space="preserve">Tulos</w:t>
      </w:r>
    </w:p>
    <w:p>
      <w:r>
        <w:t xml:space="preserve">['Espanja', 'Ranska']</w:t>
      </w:r>
    </w:p>
    <w:p>
      <w:r>
        <w:rPr>
          <w:b/>
        </w:rPr>
        <w:t xml:space="preserve">Esimerkki 4.1622</w:t>
      </w:r>
    </w:p>
    <w:p>
      <w:r>
        <w:t xml:space="preserve">käsite: Alyson Stoner kysymys: Missä elokuvissa Alyson Stoner näyttelee?</w:t>
      </w:r>
    </w:p>
    <w:p>
      <w:r>
        <w:rPr>
          <w:b/>
        </w:rPr>
        <w:t xml:space="preserve">Tulos</w:t>
      </w:r>
    </w:p>
    <w:p>
      <w:r>
        <w:t xml:space="preserve">['Cheaper by the Dozen', 'Garfield: The Movie", "Step Up 3D", "Alyson Stoner Project", "Holly Hobbie and Friends": Christmas Wishes', 'Step Up', 'Cheaper by the Dozen 2', 'Alice Upside Down', 'Yin Yang Yo! The Movie", "Camp Rock"]</w:t>
      </w:r>
    </w:p>
    <w:p>
      <w:r>
        <w:rPr>
          <w:b/>
        </w:rPr>
        <w:t xml:space="preserve">Esimerkki 4.1623</w:t>
      </w:r>
    </w:p>
    <w:p>
      <w:r>
        <w:t xml:space="preserve">käsite: Paul Teutul Jr kysymys: Kenen kanssa Paul Jr meni naimisiin?</w:t>
      </w:r>
    </w:p>
    <w:p>
      <w:r>
        <w:rPr>
          <w:b/>
        </w:rPr>
        <w:t xml:space="preserve">Tulos</w:t>
      </w:r>
    </w:p>
    <w:p>
      <w:r>
        <w:t xml:space="preserve">['Rachael Biester']</w:t>
      </w:r>
    </w:p>
    <w:p>
      <w:r>
        <w:rPr>
          <w:b/>
        </w:rPr>
        <w:t xml:space="preserve">Esimerkki 4.1624</w:t>
      </w:r>
    </w:p>
    <w:p>
      <w:r>
        <w:t xml:space="preserve">käsite: Iso-Britannia Kysymys: Milloin on koulujen lomat uk 2011?</w:t>
      </w:r>
    </w:p>
    <w:p>
      <w:r>
        <w:rPr>
          <w:b/>
        </w:rPr>
        <w:t xml:space="preserve">Tulos</w:t>
      </w:r>
    </w:p>
    <w:p>
      <w:r>
        <w:t xml:space="preserve">['Denbighshire']</w:t>
      </w:r>
    </w:p>
    <w:p>
      <w:r>
        <w:rPr>
          <w:b/>
        </w:rPr>
        <w:t xml:space="preserve">Esimerkki 4.1625</w:t>
      </w:r>
    </w:p>
    <w:p>
      <w:r>
        <w:t xml:space="preserve">käsite: Kysymys: Millä alueella Tšekki sijaitsee?</w:t>
      </w:r>
    </w:p>
    <w:p>
      <w:r>
        <w:rPr>
          <w:b/>
        </w:rPr>
        <w:t xml:space="preserve">Tulos</w:t>
      </w:r>
    </w:p>
    <w:p>
      <w:r>
        <w:t xml:space="preserve">['Keski-Eurooppa']</w:t>
      </w:r>
    </w:p>
    <w:p>
      <w:r>
        <w:rPr>
          <w:b/>
        </w:rPr>
        <w:t xml:space="preserve">Esimerkki 4.1626</w:t>
      </w:r>
    </w:p>
    <w:p>
      <w:r>
        <w:t xml:space="preserve">käsite: Jack Skellington kysymys: Kuka on Jack Skellingtonin ääni?</w:t>
      </w:r>
    </w:p>
    <w:p>
      <w:r>
        <w:rPr>
          <w:b/>
        </w:rPr>
        <w:t xml:space="preserve">Tulos</w:t>
      </w:r>
    </w:p>
    <w:p>
      <w:r>
        <w:t xml:space="preserve">['Danny Elfman', 'Chris Sarandon']</w:t>
      </w:r>
    </w:p>
    <w:p>
      <w:r>
        <w:rPr>
          <w:b/>
        </w:rPr>
        <w:t xml:space="preserve">Esimerkki 4.1627</w:t>
      </w:r>
    </w:p>
    <w:p>
      <w:r>
        <w:t xml:space="preserve">käsite: Victoria of the United Kingdom kysymys: Kuka kasvatti kuningatar Victorian?</w:t>
      </w:r>
    </w:p>
    <w:p>
      <w:r>
        <w:rPr>
          <w:b/>
        </w:rPr>
        <w:t xml:space="preserve">Tulos</w:t>
      </w:r>
    </w:p>
    <w:p>
      <w:r>
        <w:t xml:space="preserve">["Prinssi Edward, Kentin ja Strathearnin herttua", "Prinsessa Victoria, Sachsen-Coburg-Saalfeldin prinsessa"]]</w:t>
      </w:r>
    </w:p>
    <w:p>
      <w:r>
        <w:rPr>
          <w:b/>
        </w:rPr>
        <w:t xml:space="preserve">Esimerkki 4.1628</w:t>
      </w:r>
    </w:p>
    <w:p>
      <w:r>
        <w:t xml:space="preserve">käsite: Kenya kysymys: Keitä ovat kuuluisat urheilijat Keniassa?</w:t>
      </w:r>
    </w:p>
    <w:p>
      <w:r>
        <w:rPr>
          <w:b/>
        </w:rPr>
        <w:t xml:space="preserve">Tulos</w:t>
      </w:r>
    </w:p>
    <w:p>
      <w:r>
        <w:t xml:space="preserve">['Emmanuel Kipchirchir Mutai', 'Milcah Chemos Cheywa', 'Janeth Jepkosgei', 'Ezekiel Kemboi', 'Linet Masai', 'Moses Masai', 'Alfred Kirwa Yego', 'Sylvia Kibet', 'Richard Mateelong', 'Vivian Cheruiyot']]</w:t>
      </w:r>
    </w:p>
    <w:p>
      <w:r>
        <w:rPr>
          <w:b/>
        </w:rPr>
        <w:t xml:space="preserve">Esimerkki 4.1629</w:t>
      </w:r>
    </w:p>
    <w:p>
      <w:r>
        <w:t xml:space="preserve">käsite: Staten Island kysymys: Mitä nähdä Staten Island New Yorkissa?</w:t>
      </w:r>
    </w:p>
    <w:p>
      <w:r>
        <w:rPr>
          <w:b/>
        </w:rPr>
        <w:t xml:space="preserve">Tulos</w:t>
      </w:r>
    </w:p>
    <w:p>
      <w:r>
        <w:t xml:space="preserve">['Third County Courthouse', 'Staten Island Museum', 'The Christopher House', 'Staten Island Zoo', 'Verrazano-Narrows Bridge', 'Voorlezer's House', 'Snug Harbor Cultural Center and Botanical Garden', 'Staten Island Children's Museum', 'The Stephens-Black House']]</w:t>
      </w:r>
    </w:p>
    <w:p>
      <w:r>
        <w:rPr>
          <w:b/>
        </w:rPr>
        <w:t xml:space="preserve">Esimerkki 4.1630</w:t>
      </w:r>
    </w:p>
    <w:p>
      <w:r>
        <w:t xml:space="preserve">käsite: Grönlanti kysymys: Missä maanosassa Grönlanti sijaitsee?</w:t>
      </w:r>
    </w:p>
    <w:p>
      <w:r>
        <w:rPr>
          <w:b/>
        </w:rPr>
        <w:t xml:space="preserve">Tulos</w:t>
      </w:r>
    </w:p>
    <w:p>
      <w:r>
        <w:t xml:space="preserve">['Pohjois-Amerikka']</w:t>
      </w:r>
    </w:p>
    <w:p>
      <w:r>
        <w:rPr>
          <w:b/>
        </w:rPr>
        <w:t xml:space="preserve">Esimerkki 4.1631</w:t>
      </w:r>
    </w:p>
    <w:p>
      <w:r>
        <w:t xml:space="preserve">käsite: Kysymys: Mitä kieltä egyptiläiset käyttävät?</w:t>
      </w:r>
    </w:p>
    <w:p>
      <w:r>
        <w:rPr>
          <w:b/>
        </w:rPr>
        <w:t xml:space="preserve">Tulos</w:t>
      </w:r>
    </w:p>
    <w:p>
      <w:r>
        <w:t xml:space="preserve">['Egyptin kielet', 'Egyptin arabia', 'Koptin kieli', 'Egyptin kieli', 'Sa'idin arabia']]</w:t>
      </w:r>
    </w:p>
    <w:p>
      <w:r>
        <w:rPr>
          <w:b/>
        </w:rPr>
        <w:t xml:space="preserve">Esimerkki 4.1632</w:t>
      </w:r>
    </w:p>
    <w:p>
      <w:r>
        <w:t xml:space="preserve">käsite: Wayne Gretzky kysymys: Missä joukkueissa Gretzky pelasi?</w:t>
      </w:r>
    </w:p>
    <w:p>
      <w:r>
        <w:rPr>
          <w:b/>
        </w:rPr>
        <w:t xml:space="preserve">Tulos</w:t>
      </w:r>
    </w:p>
    <w:p>
      <w:r>
        <w:t xml:space="preserve">['Edmonton Oilers']</w:t>
      </w:r>
    </w:p>
    <w:p>
      <w:r>
        <w:rPr>
          <w:b/>
        </w:rPr>
        <w:t xml:space="preserve">Esimerkki 4.1633</w:t>
      </w:r>
    </w:p>
    <w:p>
      <w:r>
        <w:t xml:space="preserve">käsite: Barack Obama kysymys: Missä Obama sai koulutuksen?</w:t>
      </w:r>
    </w:p>
    <w:p>
      <w:r>
        <w:rPr>
          <w:b/>
        </w:rPr>
        <w:t xml:space="preserve">Tulos</w:t>
      </w:r>
    </w:p>
    <w:p>
      <w:r>
        <w:t xml:space="preserve">['Occidental College', 'Harvard Law School', 'Noelani Elementary School', 'Punahou School', 'State Elementary School Menteng 01', 'St. Francis of Assisi Catholic School', 'Columbia University']]</w:t>
      </w:r>
    </w:p>
    <w:p>
      <w:r>
        <w:rPr>
          <w:b/>
        </w:rPr>
        <w:t xml:space="preserve">Esimerkki 4.1634</w:t>
      </w:r>
    </w:p>
    <w:p>
      <w:r>
        <w:t xml:space="preserve">käsite: Wayne Gretzky kysymys: Kuka Wayne Gretzky pelasi 4?</w:t>
      </w:r>
    </w:p>
    <w:p>
      <w:r>
        <w:rPr>
          <w:b/>
        </w:rPr>
        <w:t xml:space="preserve">Tulos</w:t>
      </w:r>
    </w:p>
    <w:p>
      <w:r>
        <w:t xml:space="preserve">['Edmonton Oilers']</w:t>
      </w:r>
    </w:p>
    <w:p>
      <w:r>
        <w:rPr>
          <w:b/>
        </w:rPr>
        <w:t xml:space="preserve">Esimerkki 4.1635</w:t>
      </w:r>
    </w:p>
    <w:p>
      <w:r>
        <w:t xml:space="preserve">käsite: Sean Lennon kysymys: Kuka näytteli Seania Scrubsissa?</w:t>
      </w:r>
    </w:p>
    <w:p>
      <w:r>
        <w:rPr>
          <w:b/>
        </w:rPr>
        <w:t xml:space="preserve">Tulos</w:t>
      </w:r>
    </w:p>
    <w:p>
      <w:r>
        <w:t xml:space="preserve">['Michael Jackson: 30-vuotisjuhlavuoden erikoisohjelma']</w:t>
      </w:r>
    </w:p>
    <w:p>
      <w:r>
        <w:rPr>
          <w:b/>
        </w:rPr>
        <w:t xml:space="preserve">Esimerkki 4.1636</w:t>
      </w:r>
    </w:p>
    <w:p>
      <w:r>
        <w:t xml:space="preserve">käsite: Adolf Hitler kysymys: Mikä oli Hitlerin vankilassa kirjoittaman kirjan nimi?</w:t>
      </w:r>
    </w:p>
    <w:p>
      <w:r>
        <w:rPr>
          <w:b/>
        </w:rPr>
        <w:t xml:space="preserve">Tulos</w:t>
      </w:r>
    </w:p>
    <w:p>
      <w:r>
        <w:t xml:space="preserve">['Mein Kampf']</w:t>
      </w:r>
    </w:p>
    <w:p>
      <w:r>
        <w:rPr>
          <w:b/>
        </w:rPr>
        <w:t xml:space="preserve">Esimerkki 4.1637</w:t>
      </w:r>
    </w:p>
    <w:p>
      <w:r>
        <w:t xml:space="preserve">käsite: Francisco Pizarro kysymys: Missä Pizarro laskeutui?</w:t>
      </w:r>
    </w:p>
    <w:p>
      <w:r>
        <w:rPr>
          <w:b/>
        </w:rPr>
        <w:t xml:space="preserve">Tulos</w:t>
      </w:r>
    </w:p>
    <w:p>
      <w:r>
        <w:t xml:space="preserve">['Espanja']</w:t>
      </w:r>
    </w:p>
    <w:p>
      <w:r>
        <w:rPr>
          <w:b/>
        </w:rPr>
        <w:t xml:space="preserve">Esimerkki 4.1638</w:t>
      </w:r>
    </w:p>
    <w:p>
      <w:r>
        <w:t xml:space="preserve">käsite: San Francisco kysymys: Mikä on San Franciscon päärautatieaseman nimi?</w:t>
      </w:r>
    </w:p>
    <w:p>
      <w:r>
        <w:rPr>
          <w:b/>
        </w:rPr>
        <w:t xml:space="preserve">Tulos</w:t>
      </w:r>
    </w:p>
    <w:p>
      <w:r>
        <w:t xml:space="preserve">['Emeryville Amtrak Station']</w:t>
      </w:r>
    </w:p>
    <w:p>
      <w:r>
        <w:rPr>
          <w:b/>
        </w:rPr>
        <w:t xml:space="preserve">Esimerkki 4.1639</w:t>
      </w:r>
    </w:p>
    <w:p>
      <w:r>
        <w:t xml:space="preserve">käsite: Yhdysvallat kysymys: Mikä on suuri vuoristoalue Yhdysvaltojen länsiosissa?</w:t>
      </w:r>
    </w:p>
    <w:p>
      <w:r>
        <w:rPr>
          <w:b/>
        </w:rPr>
        <w:t xml:space="preserve">Tulos</w:t>
      </w:r>
    </w:p>
    <w:p>
      <w:r>
        <w:t xml:space="preserve">['Kalliovuoret']</w:t>
      </w:r>
    </w:p>
    <w:p>
      <w:r>
        <w:rPr>
          <w:b/>
        </w:rPr>
        <w:t xml:space="preserve">Esimerkki 4.1640</w:t>
      </w:r>
    </w:p>
    <w:p>
      <w:r>
        <w:t xml:space="preserve">käsite: Jiu Jitsu teoria ja tekniikka kysymys: Mitä on brasilialainen jiu jitsu?</w:t>
      </w:r>
    </w:p>
    <w:p>
      <w:r>
        <w:rPr>
          <w:b/>
        </w:rPr>
        <w:t xml:space="preserve">Tulos</w:t>
      </w:r>
    </w:p>
    <w:p>
      <w:r>
        <w:t xml:space="preserve">['Kamppailulajit']</w:t>
      </w:r>
    </w:p>
    <w:p>
      <w:r>
        <w:rPr>
          <w:b/>
        </w:rPr>
        <w:t xml:space="preserve">Esimerkki 4.1641</w:t>
      </w:r>
    </w:p>
    <w:p>
      <w:r>
        <w:t xml:space="preserve">käsite: Italia kysymys: Mitkä ovat Italian tärkeimmät kielet?</w:t>
      </w:r>
    </w:p>
    <w:p>
      <w:r>
        <w:rPr>
          <w:b/>
        </w:rPr>
        <w:t xml:space="preserve">Tulos</w:t>
      </w:r>
    </w:p>
    <w:p>
      <w:r>
        <w:t xml:space="preserve">['Italian kieli']</w:t>
      </w:r>
    </w:p>
    <w:p>
      <w:r>
        <w:rPr>
          <w:b/>
        </w:rPr>
        <w:t xml:space="preserve">Esimerkki 4.1642</w:t>
      </w:r>
    </w:p>
    <w:p>
      <w:r>
        <w:t xml:space="preserve">käsite: New Orleans kysymys: Mistä New Orleansin taistelu alkoi?</w:t>
      </w:r>
    </w:p>
    <w:p>
      <w:r>
        <w:rPr>
          <w:b/>
        </w:rPr>
        <w:t xml:space="preserve">Tulos</w:t>
      </w:r>
    </w:p>
    <w:p>
      <w:r>
        <w:t xml:space="preserve">['Touro', 'French Quarter', 'East Riverside', 'Central City', 'Lower Garden District', 'Milan', 'Garden District', 'Irish Channel', 'New Orleans Central Business District', 'St. Thomas Development']]</w:t>
      </w:r>
    </w:p>
    <w:p>
      <w:r>
        <w:rPr>
          <w:b/>
        </w:rPr>
        <w:t xml:space="preserve">Esimerkki 4.1643</w:t>
      </w:r>
    </w:p>
    <w:p>
      <w:r>
        <w:t xml:space="preserve">käsite: Dominikaaninen tasavalta kysymys: Mitä Dominikaaninen tasavalta puhuu?</w:t>
      </w:r>
    </w:p>
    <w:p>
      <w:r>
        <w:rPr>
          <w:b/>
        </w:rPr>
        <w:t xml:space="preserve">Tulos</w:t>
      </w:r>
    </w:p>
    <w:p>
      <w:r>
        <w:t xml:space="preserve">['Haitin kreolin ranskan kieli', 'espanjan kieli', 'Samaná englanti']</w:t>
      </w:r>
    </w:p>
    <w:p>
      <w:r>
        <w:rPr>
          <w:b/>
        </w:rPr>
        <w:t xml:space="preserve">Esimerkki 4.1644</w:t>
      </w:r>
    </w:p>
    <w:p>
      <w:r>
        <w:t xml:space="preserve">käsite: Barry Zito kysymys: Milloin Barry Zito voitti Cy Youngin?</w:t>
      </w:r>
    </w:p>
    <w:p>
      <w:r>
        <w:rPr>
          <w:b/>
        </w:rPr>
        <w:t xml:space="preserve">Tulos</w:t>
      </w:r>
    </w:p>
    <w:p>
      <w:r>
        <w:t xml:space="preserve">['2002 Major League Baseball Season']</w:t>
      </w:r>
    </w:p>
    <w:p>
      <w:r>
        <w:rPr>
          <w:b/>
        </w:rPr>
        <w:t xml:space="preserve">Esimerkki 4.1645</w:t>
      </w:r>
    </w:p>
    <w:p>
      <w:r>
        <w:t xml:space="preserve">käsite: Paul Revere kysymys: Kuka on Paul Revere ja mitä hän teki?</w:t>
      </w:r>
    </w:p>
    <w:p>
      <w:r>
        <w:rPr>
          <w:b/>
        </w:rPr>
        <w:t xml:space="preserve">Tulos</w:t>
      </w:r>
    </w:p>
    <w:p>
      <w:r>
        <w:t xml:space="preserve">['Silversmith']</w:t>
      </w:r>
    </w:p>
    <w:p>
      <w:r>
        <w:rPr>
          <w:b/>
        </w:rPr>
        <w:t xml:space="preserve">Esimerkki 4.1646</w:t>
      </w:r>
    </w:p>
    <w:p>
      <w:r>
        <w:t xml:space="preserve">käsite: Bryssel kysymys: Missä on Thalysin juna-asema Brysselissä?</w:t>
      </w:r>
    </w:p>
    <w:p>
      <w:r>
        <w:rPr>
          <w:b/>
        </w:rPr>
        <w:t xml:space="preserve">Tulos</w:t>
      </w:r>
    </w:p>
    <w:p>
      <w:r>
        <w:t xml:space="preserve">["De Lijn", "Brussels Metro", "Société Régionale Wallonne du Transport", "Belgian kansallinen rautatieyhtiö"].</w:t>
      </w:r>
    </w:p>
    <w:p>
      <w:r>
        <w:rPr>
          <w:b/>
        </w:rPr>
        <w:t xml:space="preserve">Esimerkki 4.1647</w:t>
      </w:r>
    </w:p>
    <w:p>
      <w:r>
        <w:t xml:space="preserve">käsite: Phoenix kysymys: Mitkä lentoyhtiöt toimivat Phoenixissa?</w:t>
      </w:r>
    </w:p>
    <w:p>
      <w:r>
        <w:rPr>
          <w:b/>
        </w:rPr>
        <w:t xml:space="preserve">Tulos</w:t>
      </w:r>
    </w:p>
    <w:p>
      <w:r>
        <w:t xml:space="preserve">['Phoenix Sky Harborin kansainvälinen lentoasema']</w:t>
      </w:r>
    </w:p>
    <w:p>
      <w:r>
        <w:rPr>
          <w:b/>
        </w:rPr>
        <w:t xml:space="preserve">Esimerkki 4.1648</w:t>
      </w:r>
    </w:p>
    <w:p>
      <w:r>
        <w:t xml:space="preserve">käsite: Jay Cutler 1983 kysymys: Missä Cutler Jay kävi collegea?</w:t>
      </w:r>
    </w:p>
    <w:p>
      <w:r>
        <w:rPr>
          <w:b/>
        </w:rPr>
        <w:t xml:space="preserve">Tulos</w:t>
      </w:r>
    </w:p>
    <w:p>
      <w:r>
        <w:t xml:space="preserve">['Vanderbilt University']</w:t>
      </w:r>
    </w:p>
    <w:p>
      <w:r>
        <w:rPr>
          <w:b/>
        </w:rPr>
        <w:t xml:space="preserve">Esimerkki 4.1649</w:t>
      </w:r>
    </w:p>
    <w:p>
      <w:r>
        <w:t xml:space="preserve">käsite: James kysymys: Kenet Eta James nai?</w:t>
      </w:r>
    </w:p>
    <w:p>
      <w:r>
        <w:rPr>
          <w:b/>
        </w:rPr>
        <w:t xml:space="preserve">Tulos</w:t>
      </w:r>
    </w:p>
    <w:p>
      <w:r>
        <w:t xml:space="preserve">['Artis Mills']</w:t>
      </w:r>
    </w:p>
    <w:p>
      <w:r>
        <w:rPr>
          <w:b/>
        </w:rPr>
        <w:t xml:space="preserve">Esimerkki 4.1650</w:t>
      </w:r>
    </w:p>
    <w:p>
      <w:r>
        <w:t xml:space="preserve">käsite: Andy Warhol kysymys: Kuka näytteli Andyä Toy Story 3:ssa?</w:t>
      </w:r>
    </w:p>
    <w:p>
      <w:r>
        <w:rPr>
          <w:b/>
        </w:rPr>
        <w:t xml:space="preserve">Tulos</w:t>
      </w:r>
    </w:p>
    <w:p>
      <w:r>
        <w:t xml:space="preserve">['Andy Warhol']</w:t>
      </w:r>
    </w:p>
    <w:p>
      <w:r>
        <w:rPr>
          <w:b/>
        </w:rPr>
        <w:t xml:space="preserve">Esimerkki 4.1651</w:t>
      </w:r>
    </w:p>
    <w:p>
      <w:r>
        <w:t xml:space="preserve">käsite: Ann Romney kysymys: Mistä Ann Romney on kotoisin?</w:t>
      </w:r>
    </w:p>
    <w:p>
      <w:r>
        <w:rPr>
          <w:b/>
        </w:rPr>
        <w:t xml:space="preserve">Tulos</w:t>
      </w:r>
    </w:p>
    <w:p>
      <w:r>
        <w:t xml:space="preserve">['Metro Detroit']</w:t>
      </w:r>
    </w:p>
    <w:p>
      <w:r>
        <w:rPr>
          <w:b/>
        </w:rPr>
        <w:t xml:space="preserve">Esimerkki 4.1652</w:t>
      </w:r>
    </w:p>
    <w:p>
      <w:r>
        <w:t xml:space="preserve">käsite: Galileo Galilei kysymys: Kuka oli Galileo Galilei?</w:t>
      </w:r>
    </w:p>
    <w:p>
      <w:r>
        <w:rPr>
          <w:b/>
        </w:rPr>
        <w:t xml:space="preserve">Tulos</w:t>
      </w:r>
    </w:p>
    <w:p>
      <w:r>
        <w:t xml:space="preserve">['matemaatikko', 'tähtitieteilijä', 'tiedemies', 'fyysikko', 'astrologi']]</w:t>
      </w:r>
    </w:p>
    <w:p>
      <w:r>
        <w:rPr>
          <w:b/>
        </w:rPr>
        <w:t xml:space="preserve">Esimerkki 4.1653</w:t>
      </w:r>
    </w:p>
    <w:p>
      <w:r>
        <w:t xml:space="preserve">käsite: Bill Gates kysymys: Missä koulussa Bill Gates kävi?</w:t>
      </w:r>
    </w:p>
    <w:p>
      <w:r>
        <w:rPr>
          <w:b/>
        </w:rPr>
        <w:t xml:space="preserve">Tulos</w:t>
      </w:r>
    </w:p>
    <w:p>
      <w:r>
        <w:t xml:space="preserve">['Harvard College', 'Lakeside School']</w:t>
      </w:r>
    </w:p>
    <w:p>
      <w:r>
        <w:rPr>
          <w:b/>
        </w:rPr>
        <w:t xml:space="preserve">Esimerkki 4.1654</w:t>
      </w:r>
    </w:p>
    <w:p>
      <w:r>
        <w:t xml:space="preserve">käsite: Miley Cyrus kysymys: Missä elokuvissa Miley Cyrus on näytellyt?</w:t>
      </w:r>
    </w:p>
    <w:p>
      <w:r>
        <w:rPr>
          <w:b/>
        </w:rPr>
        <w:t xml:space="preserve">Tulos</w:t>
      </w:r>
    </w:p>
    <w:p>
      <w:r>
        <w:t xml:space="preserve">['Hannah Montana: The Movie", "Super Rhino", "Sonic the Hedgehog", "LOL: Laughing Out Loud', 'Big Fish', 'Sex and the City 2', 'Bolt', 'The Last Song', 'So Undercover', 'High School Musical 2']].</w:t>
      </w:r>
    </w:p>
    <w:p>
      <w:r>
        <w:rPr>
          <w:b/>
        </w:rPr>
        <w:t xml:space="preserve">Esimerkki 4.1655</w:t>
      </w:r>
    </w:p>
    <w:p>
      <w:r>
        <w:t xml:space="preserve">käsite: Dubai kysymys: Mihin maahan Dubai kuuluu?</w:t>
      </w:r>
    </w:p>
    <w:p>
      <w:r>
        <w:rPr>
          <w:b/>
        </w:rPr>
        <w:t xml:space="preserve">Tulos</w:t>
      </w:r>
    </w:p>
    <w:p>
      <w:r>
        <w:t xml:space="preserve">['Yhdistyneet arabiemiirikunnat']</w:t>
      </w:r>
    </w:p>
    <w:p>
      <w:r>
        <w:rPr>
          <w:b/>
        </w:rPr>
        <w:t xml:space="preserve">Esimerkki 4.1656</w:t>
      </w:r>
    </w:p>
    <w:p>
      <w:r>
        <w:t xml:space="preserve">käsite: Nate Robinson kysymys: Kuka pelaa Nate Robinson?</w:t>
      </w:r>
    </w:p>
    <w:p>
      <w:r>
        <w:rPr>
          <w:b/>
        </w:rPr>
        <w:t xml:space="preserve">Tulos</w:t>
      </w:r>
    </w:p>
    <w:p>
      <w:r>
        <w:t xml:space="preserve">['Chicago Bulls']</w:t>
      </w:r>
    </w:p>
    <w:p>
      <w:r>
        <w:rPr>
          <w:b/>
        </w:rPr>
        <w:t xml:space="preserve">Esimerkki 4.1657</w:t>
      </w:r>
    </w:p>
    <w:p>
      <w:r>
        <w:t xml:space="preserve">käsite: Kalifornia kysymys: Mitä tekemistä on mt baldy californiassa?</w:t>
      </w:r>
    </w:p>
    <w:p>
      <w:r>
        <w:rPr>
          <w:b/>
        </w:rPr>
        <w:t xml:space="preserve">Tulos</w:t>
      </w:r>
    </w:p>
    <w:p>
      <w:r>
        <w:t xml:space="preserve">['Kalifornia', 'San Bernardino County']</w:t>
      </w:r>
    </w:p>
    <w:p>
      <w:r>
        <w:rPr>
          <w:b/>
        </w:rPr>
        <w:t xml:space="preserve">Esimerkki 4.1658</w:t>
      </w:r>
    </w:p>
    <w:p>
      <w:r>
        <w:t xml:space="preserve">käsite: Panama kysymys: Missä Panama-kanava kulkee?</w:t>
      </w:r>
    </w:p>
    <w:p>
      <w:r>
        <w:rPr>
          <w:b/>
        </w:rPr>
        <w:t xml:space="preserve">Tulos</w:t>
      </w:r>
    </w:p>
    <w:p>
      <w:r>
        <w:t xml:space="preserve">['Panaman kanavan vyöhyke']</w:t>
      </w:r>
    </w:p>
    <w:p>
      <w:r>
        <w:rPr>
          <w:b/>
        </w:rPr>
        <w:t xml:space="preserve">Esimerkki 4.1659</w:t>
      </w:r>
    </w:p>
    <w:p>
      <w:r>
        <w:t xml:space="preserve">käsite: Jackie Robinson kysymys: minä vuosina Jackie Robinson pelasi baseballia?</w:t>
      </w:r>
    </w:p>
    <w:p>
      <w:r>
        <w:rPr>
          <w:b/>
        </w:rPr>
        <w:t xml:space="preserve">Tulos</w:t>
      </w:r>
    </w:p>
    <w:p>
      <w:r>
        <w:t xml:space="preserve">['1956 Major League Baseball Season', '1948 Major League Baseball Season', '1951 Major League Baseball Season', '1949 Major League Baseball Season', '1950 Major League Baseball Season', '1955 Major League Baseball Season', '1954 Major League Baseball Season', '1953 Major League Baseball Season', '1947 Major League Baseball Season', '1952 Major League Baseball Season']]</w:t>
      </w:r>
    </w:p>
    <w:p>
      <w:r>
        <w:rPr>
          <w:b/>
        </w:rPr>
        <w:t xml:space="preserve">Esimerkki 4.1660</w:t>
      </w:r>
    </w:p>
    <w:p>
      <w:r>
        <w:t xml:space="preserve">käsite: Kysymys: Mitkä maat käyttävät englantia kansalliskielenä?</w:t>
      </w:r>
    </w:p>
    <w:p>
      <w:r>
        <w:rPr>
          <w:b/>
        </w:rPr>
        <w:t xml:space="preserve">Tulos</w:t>
      </w:r>
    </w:p>
    <w:p>
      <w:r>
        <w:t xml:space="preserve">['Kanada', 'Australia', 'Etelä-Afrikka', 'Sambia', 'Yhdistynyt kuningaskunta', 'Zimbabwe', 'Uganda', 'Uusi-Seelanti', 'Turks- ja Caicossaaret', 'Tansania']]</w:t>
      </w:r>
    </w:p>
    <w:p>
      <w:r>
        <w:rPr>
          <w:b/>
        </w:rPr>
        <w:t xml:space="preserve">Esimerkki 4.1661</w:t>
      </w:r>
    </w:p>
    <w:p>
      <w:r>
        <w:t xml:space="preserve">käsite: Steve Nash kysymys: kenelle kaikille Steve Nash on pelannut?</w:t>
      </w:r>
    </w:p>
    <w:p>
      <w:r>
        <w:rPr>
          <w:b/>
        </w:rPr>
        <w:t xml:space="preserve">Tulos</w:t>
      </w:r>
    </w:p>
    <w:p>
      <w:r>
        <w:t xml:space="preserve">['Phoenix Suns', 'Dallas Mavericks']</w:t>
      </w:r>
    </w:p>
    <w:p>
      <w:r>
        <w:rPr>
          <w:b/>
        </w:rPr>
        <w:t xml:space="preserve">Esimerkki 4.1662</w:t>
      </w:r>
    </w:p>
    <w:p>
      <w:r>
        <w:t xml:space="preserve">käsite: Jason Statham kysymys: Missä Jason Statham asuu?</w:t>
      </w:r>
    </w:p>
    <w:p>
      <w:r>
        <w:rPr>
          <w:b/>
        </w:rPr>
        <w:t xml:space="preserve">Tulos</w:t>
      </w:r>
    </w:p>
    <w:p>
      <w:r>
        <w:t xml:space="preserve">["Sydenham", "Great Yarmouth"]</w:t>
      </w:r>
    </w:p>
    <w:p>
      <w:r>
        <w:rPr>
          <w:b/>
        </w:rPr>
        <w:t xml:space="preserve">Esimerkki 4.1663</w:t>
      </w:r>
    </w:p>
    <w:p>
      <w:r>
        <w:t xml:space="preserve">käsite: Wisconsin kysymys: Mitkä ovat Wisconsinin luonnonvarat?</w:t>
      </w:r>
    </w:p>
    <w:p>
      <w:r>
        <w:rPr>
          <w:b/>
        </w:rPr>
        <w:t xml:space="preserve">Tulos</w:t>
      </w:r>
    </w:p>
    <w:p>
      <w:r>
        <w:t xml:space="preserve">['Wisconsinin kuvernöörin muistutusvaalit']</w:t>
      </w:r>
    </w:p>
    <w:p>
      <w:r>
        <w:rPr>
          <w:b/>
        </w:rPr>
        <w:t xml:space="preserve">Esimerkki 4.1664</w:t>
      </w:r>
    </w:p>
    <w:p>
      <w:r>
        <w:t xml:space="preserve">käsite: Kypros kysymys: Mitä kieltä Kypros käyttää?</w:t>
      </w:r>
    </w:p>
    <w:p>
      <w:r>
        <w:rPr>
          <w:b/>
        </w:rPr>
        <w:t xml:space="preserve">Tulos</w:t>
      </w:r>
    </w:p>
    <w:p>
      <w:r>
        <w:t xml:space="preserve">['Kreikan kieli', 'Turkin kieli']</w:t>
      </w:r>
    </w:p>
    <w:p>
      <w:r>
        <w:rPr>
          <w:b/>
        </w:rPr>
        <w:t xml:space="preserve">Esimerkki 4.1665</w:t>
      </w:r>
    </w:p>
    <w:p>
      <w:r>
        <w:t xml:space="preserve">käsite: Roatan kysymys: Mitä tehdä Roatanin lahdella?</w:t>
      </w:r>
    </w:p>
    <w:p>
      <w:r>
        <w:rPr>
          <w:b/>
        </w:rPr>
        <w:t xml:space="preserve">Tulos</w:t>
      </w:r>
    </w:p>
    <w:p>
      <w:r>
        <w:t xml:space="preserve">["Sante' Wellness Center", "Enomis Divers", "Gumbalimba Park", "French Harbour Iguana Reserve", "Roatán Butterfly Garden"]]</w:t>
      </w:r>
    </w:p>
    <w:p>
      <w:r>
        <w:rPr>
          <w:b/>
        </w:rPr>
        <w:t xml:space="preserve">Esimerkki 4.1666</w:t>
      </w:r>
    </w:p>
    <w:p>
      <w:r>
        <w:t xml:space="preserve">käsite: Gerald Ford kysymys: Mitä Gerald Ford teki?</w:t>
      </w:r>
    </w:p>
    <w:p>
      <w:r>
        <w:rPr>
          <w:b/>
        </w:rPr>
        <w:t xml:space="preserve">Tulos</w:t>
      </w:r>
    </w:p>
    <w:p>
      <w:r>
        <w:t xml:space="preserve">['Yhdysvaltain presidentti']</w:t>
      </w:r>
    </w:p>
    <w:p>
      <w:r>
        <w:rPr>
          <w:b/>
        </w:rPr>
        <w:t xml:space="preserve">Esimerkki 4.1667</w:t>
      </w:r>
    </w:p>
    <w:p>
      <w:r>
        <w:t xml:space="preserve">käsite: Peru kysymys: Mikä on Perun sademetsän nimi?</w:t>
      </w:r>
    </w:p>
    <w:p>
      <w:r>
        <w:rPr>
          <w:b/>
        </w:rPr>
        <w:t xml:space="preserve">Tulos</w:t>
      </w:r>
    </w:p>
    <w:p>
      <w:r>
        <w:t xml:space="preserve">['Amazonin sademetsä']</w:t>
      </w:r>
    </w:p>
    <w:p>
      <w:r>
        <w:rPr>
          <w:b/>
        </w:rPr>
        <w:t xml:space="preserve">Esimerkki 4.1668</w:t>
      </w:r>
    </w:p>
    <w:p>
      <w:r>
        <w:t xml:space="preserve">käsite: Kysymys: Missä Mount Jefferson sijaitsee?</w:t>
      </w:r>
    </w:p>
    <w:p>
      <w:r>
        <w:rPr>
          <w:b/>
        </w:rPr>
        <w:t xml:space="preserve">Tulos</w:t>
      </w:r>
    </w:p>
    <w:p>
      <w:r>
        <w:t xml:space="preserve">['Jefferson County', 'Yhdysvallat', 'Linn County', 'Oregon', 'Marion County']]</w:t>
      </w:r>
    </w:p>
    <w:p>
      <w:r>
        <w:rPr>
          <w:b/>
        </w:rPr>
        <w:t xml:space="preserve">Esimerkki 4.1669</w:t>
      </w:r>
    </w:p>
    <w:p>
      <w:r>
        <w:t xml:space="preserve">käsite: Colorado kysymys: Mikä on Coloradon valtion symboli?</w:t>
      </w:r>
    </w:p>
    <w:p>
      <w:r>
        <w:rPr>
          <w:b/>
        </w:rPr>
        <w:t xml:space="preserve">Tulos</w:t>
      </w:r>
    </w:p>
    <w:p>
      <w:r>
        <w:t xml:space="preserve">['Painted turtle', 'Stegosaurus', 'Nil sine numine', 'Aquilegia saximontana', 'Greenback cutthroat trout', 'Yule Marble', 'Lark Bunting', 'Picea pungens']]</w:t>
      </w:r>
    </w:p>
    <w:p>
      <w:r>
        <w:rPr>
          <w:b/>
        </w:rPr>
        <w:t xml:space="preserve">Esimerkki 4.1670</w:t>
      </w:r>
    </w:p>
    <w:p>
      <w:r>
        <w:t xml:space="preserve">käsite: Buzz Williams kysymys: Missä Buzz Williams kävi collegea?</w:t>
      </w:r>
    </w:p>
    <w:p>
      <w:r>
        <w:rPr>
          <w:b/>
        </w:rPr>
        <w:t xml:space="preserve">Tulos</w:t>
      </w:r>
    </w:p>
    <w:p>
      <w:r>
        <w:t xml:space="preserve">['Oklahoma City University', 'Texas A&amp;M University-Kingsville']</w:t>
      </w:r>
    </w:p>
    <w:p>
      <w:r>
        <w:rPr>
          <w:b/>
        </w:rPr>
        <w:t xml:space="preserve">Esimerkki 4.1671</w:t>
      </w:r>
    </w:p>
    <w:p>
      <w:r>
        <w:t xml:space="preserve">käsite: Kanada kysymys: Mitä taisteluja Kanada voitti toisessa maailmansodassa?</w:t>
      </w:r>
    </w:p>
    <w:p>
      <w:r>
        <w:rPr>
          <w:b/>
        </w:rPr>
        <w:t xml:space="preserve">Tulos</w:t>
      </w:r>
    </w:p>
    <w:p>
      <w:r>
        <w:t xml:space="preserve">['Émilie Heymans', 'Blythe Hartley']</w:t>
      </w:r>
    </w:p>
    <w:p>
      <w:r>
        <w:rPr>
          <w:b/>
        </w:rPr>
        <w:t xml:space="preserve">Esimerkki 4.1672</w:t>
      </w:r>
    </w:p>
    <w:p>
      <w:r>
        <w:t xml:space="preserve">käsite: Chicagon kysymys: Mikä lentokenttä on lähimpänä Chicagon kaupunkia?</w:t>
      </w:r>
    </w:p>
    <w:p>
      <w:r>
        <w:rPr>
          <w:b/>
        </w:rPr>
        <w:t xml:space="preserve">Tulos</w:t>
      </w:r>
    </w:p>
    <w:p>
      <w:r>
        <w:t xml:space="preserve">['Chicago Midwayn kansainvälinen lentoasema']</w:t>
      </w:r>
    </w:p>
    <w:p>
      <w:r>
        <w:rPr>
          <w:b/>
        </w:rPr>
        <w:t xml:space="preserve">Esimerkki 4.1673</w:t>
      </w:r>
    </w:p>
    <w:p>
      <w:r>
        <w:t xml:space="preserve">käsite: Etelä-Afrikka kysymys: Missä osassa maailmaa Etelä-Afrikka sijaitsee?</w:t>
      </w:r>
    </w:p>
    <w:p>
      <w:r>
        <w:rPr>
          <w:b/>
        </w:rPr>
        <w:t xml:space="preserve">Tulos</w:t>
      </w:r>
    </w:p>
    <w:p>
      <w:r>
        <w:t xml:space="preserve">['Afrikka']</w:t>
      </w:r>
    </w:p>
    <w:p>
      <w:r>
        <w:rPr>
          <w:b/>
        </w:rPr>
        <w:t xml:space="preserve">Esimerkki 4.1674</w:t>
      </w:r>
    </w:p>
    <w:p>
      <w:r>
        <w:t xml:space="preserve">käsite: Adam Sandler kysymys: Missä elokuvissa Adam Sandler näytteli?</w:t>
      </w:r>
    </w:p>
    <w:p>
      <w:r>
        <w:rPr>
          <w:b/>
        </w:rPr>
        <w:t xml:space="preserve">Tulos</w:t>
      </w:r>
    </w:p>
    <w:p>
      <w:r>
        <w:t xml:space="preserve">['Big Daddy', 'Dickie Roberts: Entinen lapsitähti', 'Joe Dirt 2', 'Bedtime Stories', 'Click', 'The Benchwarmers', 'Kahdeksan hullua yötä', 'The House Bunny', 'You Don't Mess with the Zohan', 'I Now Pronounce You Chuck and Larry']].</w:t>
      </w:r>
    </w:p>
    <w:p>
      <w:r>
        <w:rPr>
          <w:b/>
        </w:rPr>
        <w:t xml:space="preserve">Esimerkki 4.1675</w:t>
      </w:r>
    </w:p>
    <w:p>
      <w:r>
        <w:t xml:space="preserve">käsite: San Francisco kysymys: Ketä äänestää San Franciscossa 2012?</w:t>
      </w:r>
    </w:p>
    <w:p>
      <w:r>
        <w:rPr>
          <w:b/>
        </w:rPr>
        <w:t xml:space="preserve">Tulos</w:t>
      </w:r>
    </w:p>
    <w:p>
      <w:r>
        <w:t xml:space="preserve">['Libertarian Party of San Francisco']</w:t>
      </w:r>
    </w:p>
    <w:p>
      <w:r>
        <w:rPr>
          <w:b/>
        </w:rPr>
        <w:t xml:space="preserve">Esimerkki 4.1676</w:t>
      </w:r>
    </w:p>
    <w:p>
      <w:r>
        <w:t xml:space="preserve">käsite: Washington Yhdysvallat kysymys: Missä Washington D.C. sijaitsee?</w:t>
      </w:r>
    </w:p>
    <w:p>
      <w:r>
        <w:rPr>
          <w:b/>
        </w:rPr>
        <w:t xml:space="preserve">Tulos</w:t>
      </w:r>
    </w:p>
    <w:p>
      <w:r>
        <w:t xml:space="preserve">['Maryland']</w:t>
      </w:r>
    </w:p>
    <w:p>
      <w:r>
        <w:rPr>
          <w:b/>
        </w:rPr>
        <w:t xml:space="preserve">Esimerkki 4.1677</w:t>
      </w:r>
    </w:p>
    <w:p>
      <w:r>
        <w:t xml:space="preserve">käsite: Baltimore Ravens kysymys: kuka on Ravens pelinrakentaja 2012?</w:t>
      </w:r>
    </w:p>
    <w:p>
      <w:r>
        <w:rPr>
          <w:b/>
        </w:rPr>
        <w:t xml:space="preserve">Tulos</w:t>
      </w:r>
    </w:p>
    <w:p>
      <w:r>
        <w:t xml:space="preserve">['Joe Flacco']</w:t>
      </w:r>
    </w:p>
    <w:p>
      <w:r>
        <w:rPr>
          <w:b/>
        </w:rPr>
        <w:t xml:space="preserve">Esimerkki 4.1678</w:t>
      </w:r>
    </w:p>
    <w:p>
      <w:r>
        <w:t xml:space="preserve">käsite: Kiina kysymys: Kuka on Kiinan nykyinen johtaja ja mikä on hänen tittelinsä?</w:t>
      </w:r>
    </w:p>
    <w:p>
      <w:r>
        <w:rPr>
          <w:b/>
        </w:rPr>
        <w:t xml:space="preserve">Tulos</w:t>
      </w:r>
    </w:p>
    <w:p>
      <w:r>
        <w:t xml:space="preserve">['Xi Jinping']</w:t>
      </w:r>
    </w:p>
    <w:p>
      <w:r>
        <w:rPr>
          <w:b/>
        </w:rPr>
        <w:t xml:space="preserve">Esimerkki 4.1679</w:t>
      </w:r>
    </w:p>
    <w:p>
      <w:r>
        <w:t xml:space="preserve">käsite: Aldi kysymys: Milloin Aldi syntyi?</w:t>
      </w:r>
    </w:p>
    <w:p>
      <w:r>
        <w:rPr>
          <w:b/>
        </w:rPr>
        <w:t xml:space="preserve">Tulos</w:t>
      </w:r>
    </w:p>
    <w:p>
      <w:r>
        <w:t xml:space="preserve">['1961']</w:t>
      </w:r>
    </w:p>
    <w:p>
      <w:r>
        <w:rPr>
          <w:b/>
        </w:rPr>
        <w:t xml:space="preserve">Esimerkki 4.1680</w:t>
      </w:r>
    </w:p>
    <w:p>
      <w:r>
        <w:t xml:space="preserve">käsite: Microsoft-kysymys: Kuka loi Microsoftin ikkunat?</w:t>
      </w:r>
    </w:p>
    <w:p>
      <w:r>
        <w:rPr>
          <w:b/>
        </w:rPr>
        <w:t xml:space="preserve">Tulos</w:t>
      </w:r>
    </w:p>
    <w:p>
      <w:r>
        <w:t xml:space="preserve">['Bill Gates']</w:t>
      </w:r>
    </w:p>
    <w:p>
      <w:r>
        <w:rPr>
          <w:b/>
        </w:rPr>
        <w:t xml:space="preserve">Esimerkki 4.1681</w:t>
      </w:r>
    </w:p>
    <w:p>
      <w:r>
        <w:t xml:space="preserve">käsite: Cavalier King Charles Spaniel kysymys: Mikä on king charles cavalier koira?</w:t>
      </w:r>
    </w:p>
    <w:p>
      <w:r>
        <w:rPr>
          <w:b/>
        </w:rPr>
        <w:t xml:space="preserve">Tulos</w:t>
      </w:r>
    </w:p>
    <w:p>
      <w:r>
        <w:t xml:space="preserve">['Leluryhmä']</w:t>
      </w:r>
    </w:p>
    <w:p>
      <w:r>
        <w:rPr>
          <w:b/>
        </w:rPr>
        <w:t xml:space="preserve">Esimerkki 4.1682</w:t>
      </w:r>
    </w:p>
    <w:p>
      <w:r>
        <w:t xml:space="preserve">käsite: John Steinbeck kysymys: Mistä John Steinbeck tunnetaan parhaiten?</w:t>
      </w:r>
    </w:p>
    <w:p>
      <w:r>
        <w:rPr>
          <w:b/>
        </w:rPr>
        <w:t xml:space="preserve">Tulos</w:t>
      </w:r>
    </w:p>
    <w:p>
      <w:r>
        <w:t xml:space="preserve">['Hiiristä ja miehistä']</w:t>
      </w:r>
    </w:p>
    <w:p>
      <w:r>
        <w:rPr>
          <w:b/>
        </w:rPr>
        <w:t xml:space="preserve">Esimerkki 4.1683</w:t>
      </w:r>
    </w:p>
    <w:p>
      <w:r>
        <w:t xml:space="preserve">käsite: Barack Obama kysymys: Milloin Barack Obama valittiin presidentiksi?</w:t>
      </w:r>
    </w:p>
    <w:p>
      <w:r>
        <w:rPr>
          <w:b/>
        </w:rPr>
        <w:t xml:space="preserve">Tulos</w:t>
      </w:r>
    </w:p>
    <w:p>
      <w:r>
        <w:t xml:space="preserve">['1/10/2011']</w:t>
      </w:r>
    </w:p>
    <w:p>
      <w:r>
        <w:rPr>
          <w:b/>
        </w:rPr>
        <w:t xml:space="preserve">Esimerkki 4.1684</w:t>
      </w:r>
    </w:p>
    <w:p>
      <w:r>
        <w:t xml:space="preserve">käsite: Anthony Kennedy kysymys: Kuka nimitti Anthony Kennedyn?</w:t>
      </w:r>
    </w:p>
    <w:p>
      <w:r>
        <w:rPr>
          <w:b/>
        </w:rPr>
        <w:t xml:space="preserve">Tulos</w:t>
      </w:r>
    </w:p>
    <w:p>
      <w:r>
        <w:t xml:space="preserve">['Ronald Reagan']</w:t>
      </w:r>
    </w:p>
    <w:p>
      <w:r>
        <w:rPr>
          <w:b/>
        </w:rPr>
        <w:t xml:space="preserve">Esimerkki 4.1685</w:t>
      </w:r>
    </w:p>
    <w:p>
      <w:r>
        <w:t xml:space="preserve">käsite: Darth Vader kysymys: Kuka oli Darth Vaderin ääni episodi III:ssa?</w:t>
      </w:r>
    </w:p>
    <w:p>
      <w:r>
        <w:rPr>
          <w:b/>
        </w:rPr>
        <w:t xml:space="preserve">Tulos</w:t>
      </w:r>
    </w:p>
    <w:p>
      <w:r>
        <w:t xml:space="preserve">['Hayden Christensen']</w:t>
      </w:r>
    </w:p>
    <w:p>
      <w:r>
        <w:rPr>
          <w:b/>
        </w:rPr>
        <w:t xml:space="preserve">Esimerkki 4.1686</w:t>
      </w:r>
    </w:p>
    <w:p>
      <w:r>
        <w:t xml:space="preserve">käsite: Lamar Odom kysymys: Minä vuonna Lamar Odom pelasi Clippersissä?</w:t>
      </w:r>
    </w:p>
    <w:p>
      <w:r>
        <w:rPr>
          <w:b/>
        </w:rPr>
        <w:t xml:space="preserve">Tulos</w:t>
      </w:r>
    </w:p>
    <w:p>
      <w:r>
        <w:t xml:space="preserve">['NBA-kausi 2000-01']</w:t>
      </w:r>
    </w:p>
    <w:p>
      <w:r>
        <w:rPr>
          <w:b/>
        </w:rPr>
        <w:t xml:space="preserve">Esimerkki 4.1687</w:t>
      </w:r>
    </w:p>
    <w:p>
      <w:r>
        <w:t xml:space="preserve">käsite: French question: Mistä ranskan kieli on peräisin?</w:t>
      </w:r>
    </w:p>
    <w:p>
      <w:r>
        <w:rPr>
          <w:b/>
        </w:rPr>
        <w:t xml:space="preserve">Tulos</w:t>
      </w:r>
    </w:p>
    <w:p>
      <w:r>
        <w:t xml:space="preserve">['indoeurooppalaiset kielet', 'romanikielet']</w:t>
      </w:r>
    </w:p>
    <w:p>
      <w:r>
        <w:rPr>
          <w:b/>
        </w:rPr>
        <w:t xml:space="preserve">Esimerkki 4.1688</w:t>
      </w:r>
    </w:p>
    <w:p>
      <w:r>
        <w:t xml:space="preserve">käsite: Chile kysymys: Mikä on Chilen hallitus?</w:t>
      </w:r>
    </w:p>
    <w:p>
      <w:r>
        <w:rPr>
          <w:b/>
        </w:rPr>
        <w:t xml:space="preserve">Tulos</w:t>
      </w:r>
    </w:p>
    <w:p>
      <w:r>
        <w:t xml:space="preserve">['Republic']</w:t>
      </w:r>
    </w:p>
    <w:p>
      <w:r>
        <w:rPr>
          <w:b/>
        </w:rPr>
        <w:t xml:space="preserve">Esimerkki 4.1689</w:t>
      </w:r>
    </w:p>
    <w:p>
      <w:r>
        <w:t xml:space="preserve">käsite: Natalie Portman kysymys: Missä elokuvassa Natalie Portman näyttelee?</w:t>
      </w:r>
    </w:p>
    <w:p>
      <w:r>
        <w:rPr>
          <w:b/>
        </w:rPr>
        <w:t xml:space="preserve">Tulos</w:t>
      </w:r>
    </w:p>
    <w:p>
      <w:r>
        <w:t xml:space="preserve">['Closer', 'Beautiful Girls', 'Star Wars Episode III: Revenge of the Sith', 'Cold Mountain', 'The Other Boleyn Girl', 'V for Vendetta', 'Star Wars Episode II: Attack of the Clones', 'Anywhere but Here', 'Garden State', 'Star Wars Episode I: The Phantom Menace']]</w:t>
      </w:r>
    </w:p>
    <w:p>
      <w:r>
        <w:rPr>
          <w:b/>
        </w:rPr>
        <w:t xml:space="preserve">Esimerkki 4.1690</w:t>
      </w:r>
    </w:p>
    <w:p>
      <w:r>
        <w:t xml:space="preserve">käsite: New Orleans Saints kysymys: Kuka on New Orleans Saintsin päävalmentaja?</w:t>
      </w:r>
    </w:p>
    <w:p>
      <w:r>
        <w:rPr>
          <w:b/>
        </w:rPr>
        <w:t xml:space="preserve">Tulos</w:t>
      </w:r>
    </w:p>
    <w:p>
      <w:r>
        <w:t xml:space="preserve">['Sean Payton']</w:t>
      </w:r>
    </w:p>
    <w:p>
      <w:r>
        <w:rPr>
          <w:b/>
        </w:rPr>
        <w:t xml:space="preserve">Esimerkki 4.1691</w:t>
      </w:r>
    </w:p>
    <w:p>
      <w:r>
        <w:t xml:space="preserve">käsite: Shannon-joki kysymys: Missä Shannon-joki virtaa?</w:t>
      </w:r>
    </w:p>
    <w:p>
      <w:r>
        <w:rPr>
          <w:b/>
        </w:rPr>
        <w:t xml:space="preserve">Tulos</w:t>
      </w:r>
    </w:p>
    <w:p>
      <w:r>
        <w:t xml:space="preserve">['Limerick', 'Shannon, Claren kreivikunta', 'Athlone']]</w:t>
      </w:r>
    </w:p>
    <w:p>
      <w:r>
        <w:rPr>
          <w:b/>
        </w:rPr>
        <w:t xml:space="preserve">Esimerkki 4.1692</w:t>
      </w:r>
    </w:p>
    <w:p>
      <w:r>
        <w:t xml:space="preserve">käsite: Zac Efron kysymys: Missä elokuvissa Zac Efron näyttelee?</w:t>
      </w:r>
    </w:p>
    <w:p>
      <w:r>
        <w:rPr>
          <w:b/>
        </w:rPr>
        <w:t xml:space="preserve">Tulos</w:t>
      </w:r>
    </w:p>
    <w:p>
      <w:r>
        <w:t xml:space="preserve">['17 Again', 'Charlie St. Cloud', 'Miracle Run', 'Minä ja Orson Welles', 'Melindan maailma', 'High School Musical', 'Derby Stallion', 'High School Musical 2', 'High School Musical 3: Senior Year', 'Hairspray']]</w:t>
      </w:r>
    </w:p>
    <w:p>
      <w:r>
        <w:rPr>
          <w:b/>
        </w:rPr>
        <w:t xml:space="preserve">Esimerkki 4.1693</w:t>
      </w:r>
    </w:p>
    <w:p>
      <w:r>
        <w:t xml:space="preserve">käsite: Nigeria kysymys: Mikä on Nigerian poliittinen järjestelmä?</w:t>
      </w:r>
    </w:p>
    <w:p>
      <w:r>
        <w:rPr>
          <w:b/>
        </w:rPr>
        <w:t xml:space="preserve">Tulos</w:t>
      </w:r>
    </w:p>
    <w:p>
      <w:r>
        <w:t xml:space="preserve">['Liittotasavalta']</w:t>
      </w:r>
    </w:p>
    <w:p>
      <w:r>
        <w:rPr>
          <w:b/>
        </w:rPr>
        <w:t xml:space="preserve">Esimerkki 4.1694</w:t>
      </w:r>
    </w:p>
    <w:p>
      <w:r>
        <w:t xml:space="preserve">käsite: Puerto Galera Oriental Mindoro kysymys: Missä Puerto Galera sijaitsee?</w:t>
      </w:r>
    </w:p>
    <w:p>
      <w:r>
        <w:rPr>
          <w:b/>
        </w:rPr>
        <w:t xml:space="preserve">Tulos</w:t>
      </w:r>
    </w:p>
    <w:p>
      <w:r>
        <w:t xml:space="preserve">['Filippiinit', 'Oriental Mindoro']</w:t>
      </w:r>
    </w:p>
    <w:p>
      <w:r>
        <w:rPr>
          <w:b/>
        </w:rPr>
        <w:t xml:space="preserve">Esimerkki 4.1695</w:t>
      </w:r>
    </w:p>
    <w:p>
      <w:r>
        <w:t xml:space="preserve">käsite: Kysymys: Missä sijaitsee Verdunin taistelu?</w:t>
      </w:r>
    </w:p>
    <w:p>
      <w:r>
        <w:rPr>
          <w:b/>
        </w:rPr>
        <w:t xml:space="preserve">Tulos</w:t>
      </w:r>
    </w:p>
    <w:p>
      <w:r>
        <w:t xml:space="preserve">['Verdun']</w:t>
      </w:r>
    </w:p>
    <w:p>
      <w:r>
        <w:rPr>
          <w:b/>
        </w:rPr>
        <w:t xml:space="preserve">Esimerkki 4.1696</w:t>
      </w:r>
    </w:p>
    <w:p>
      <w:r>
        <w:t xml:space="preserve">käsite: Unkari kysymys: Mikä Unkarin valuutta on?</w:t>
      </w:r>
    </w:p>
    <w:p>
      <w:r>
        <w:rPr>
          <w:b/>
        </w:rPr>
        <w:t xml:space="preserve">Tulos</w:t>
      </w:r>
    </w:p>
    <w:p>
      <w:r>
        <w:t xml:space="preserve">['Unkarin forintti']</w:t>
      </w:r>
    </w:p>
    <w:p>
      <w:r>
        <w:rPr>
          <w:b/>
        </w:rPr>
        <w:t xml:space="preserve">Esimerkki 4.1697</w:t>
      </w:r>
    </w:p>
    <w:p>
      <w:r>
        <w:t xml:space="preserve">käsite: Stella Artois kysymys: Kuka näyttelee Stellaa Coronation Streetissä?</w:t>
      </w:r>
    </w:p>
    <w:p>
      <w:r>
        <w:rPr>
          <w:b/>
        </w:rPr>
        <w:t xml:space="preserve">Tulos</w:t>
      </w:r>
    </w:p>
    <w:p>
      <w:r>
        <w:t xml:space="preserve">['Lager']</w:t>
      </w:r>
    </w:p>
    <w:p>
      <w:r>
        <w:rPr>
          <w:b/>
        </w:rPr>
        <w:t xml:space="preserve">Esimerkki 4.1698</w:t>
      </w:r>
    </w:p>
    <w:p>
      <w:r>
        <w:t xml:space="preserve">käsite: Michael Jackson kysymys: Mitä kaikkea Michael Jackson omisti?</w:t>
      </w:r>
    </w:p>
    <w:p>
      <w:r>
        <w:rPr>
          <w:b/>
        </w:rPr>
        <w:t xml:space="preserve">Tulos</w:t>
      </w:r>
    </w:p>
    <w:p>
      <w:r>
        <w:t xml:space="preserve">['Neverland Ranch']</w:t>
      </w:r>
    </w:p>
    <w:p>
      <w:r>
        <w:rPr>
          <w:b/>
        </w:rPr>
        <w:t xml:space="preserve">Esimerkki 4.1699</w:t>
      </w:r>
    </w:p>
    <w:p>
      <w:r>
        <w:t xml:space="preserve">käsite: Kysymys: Millainen hallitusmuoto Kanadassa on?</w:t>
      </w:r>
    </w:p>
    <w:p>
      <w:r>
        <w:rPr>
          <w:b/>
        </w:rPr>
        <w:t xml:space="preserve">Tulos</w:t>
      </w:r>
    </w:p>
    <w:p>
      <w:r>
        <w:t xml:space="preserve">['Parlamentaarinen järjestelmä']</w:t>
      </w:r>
    </w:p>
    <w:p>
      <w:r>
        <w:rPr>
          <w:b/>
        </w:rPr>
        <w:t xml:space="preserve">Esimerkki 4.1700</w:t>
      </w:r>
    </w:p>
    <w:p>
      <w:r>
        <w:t xml:space="preserve">käsite: Australia kysymys: Mitä kieltä Australiassa puhutaan?</w:t>
      </w:r>
    </w:p>
    <w:p>
      <w:r>
        <w:rPr>
          <w:b/>
        </w:rPr>
        <w:t xml:space="preserve">Tulos</w:t>
      </w:r>
    </w:p>
    <w:p>
      <w:r>
        <w:t xml:space="preserve">['Englannin kieli']</w:t>
      </w:r>
    </w:p>
    <w:p>
      <w:r>
        <w:rPr>
          <w:b/>
        </w:rPr>
        <w:t xml:space="preserve">Esimerkki 4.1701</w:t>
      </w:r>
    </w:p>
    <w:p>
      <w:r>
        <w:t xml:space="preserve">käsite: Jessica Simpson kysymys: Kuka nai Jessica Simpsonin?</w:t>
      </w:r>
    </w:p>
    <w:p>
      <w:r>
        <w:rPr>
          <w:b/>
        </w:rPr>
        <w:t xml:space="preserve">Tulos</w:t>
      </w:r>
    </w:p>
    <w:p>
      <w:r>
        <w:t xml:space="preserve">['Nick Lachey']</w:t>
      </w:r>
    </w:p>
    <w:p>
      <w:r>
        <w:rPr>
          <w:b/>
        </w:rPr>
        <w:t xml:space="preserve">Esimerkki 4.1702</w:t>
      </w:r>
    </w:p>
    <w:p>
      <w:r>
        <w:t xml:space="preserve">käsite: Kysymys: Mikä pelipaita Packersilla on päällään Super Bowlissa?</w:t>
      </w:r>
    </w:p>
    <w:p>
      <w:r>
        <w:rPr>
          <w:b/>
        </w:rPr>
        <w:t xml:space="preserve">Tulos</w:t>
      </w:r>
    </w:p>
    <w:p>
      <w:r>
        <w:t xml:space="preserve">['Tummanvihreä']</w:t>
      </w:r>
    </w:p>
    <w:p>
      <w:r>
        <w:rPr>
          <w:b/>
        </w:rPr>
        <w:t xml:space="preserve">Esimerkki 4.1703</w:t>
      </w:r>
    </w:p>
    <w:p>
      <w:r>
        <w:t xml:space="preserve">käsite: Panama kysymys: Kuka hallitsee Panamaa?</w:t>
      </w:r>
    </w:p>
    <w:p>
      <w:r>
        <w:rPr>
          <w:b/>
        </w:rPr>
        <w:t xml:space="preserve">Tulos</w:t>
      </w:r>
    </w:p>
    <w:p>
      <w:r>
        <w:t xml:space="preserve">['Ricardo Martinelli']</w:t>
      </w:r>
    </w:p>
    <w:p>
      <w:r>
        <w:rPr>
          <w:b/>
        </w:rPr>
        <w:t xml:space="preserve">Esimerkki 4.1704</w:t>
      </w:r>
    </w:p>
    <w:p>
      <w:r>
        <w:t xml:space="preserve">käsite: Baltimore Orioles kysymys: Milloin Baltimore Orioles voitti World Seriesin?</w:t>
      </w:r>
    </w:p>
    <w:p>
      <w:r>
        <w:rPr>
          <w:b/>
        </w:rPr>
        <w:t xml:space="preserve">Tulos</w:t>
      </w:r>
    </w:p>
    <w:p>
      <w:r>
        <w:t xml:space="preserve">['1983 World Series', '1966 World Series', '1970 World Series'']</w:t>
      </w:r>
    </w:p>
    <w:p>
      <w:r>
        <w:rPr>
          <w:b/>
        </w:rPr>
        <w:t xml:space="preserve">Esimerkki 4.1705</w:t>
      </w:r>
    </w:p>
    <w:p>
      <w:r>
        <w:t xml:space="preserve">käsite: Miami kysymys: Mitä tehdä ja nähdä Miami Floridassa?</w:t>
      </w:r>
    </w:p>
    <w:p>
      <w:r>
        <w:rPr>
          <w:b/>
        </w:rPr>
        <w:t xml:space="preserve">Tulos</w:t>
      </w:r>
    </w:p>
    <w:p>
      <w:r>
        <w:t xml:space="preserve">['Wolfsonian-FIU', 'Lowen taidemuseo', 'Suur-Miamin juutalaisliiton holokaustin muistomerkki', 'Miamin taidemuseo', 'Frostin taidemuseo', 'Coral Castle', 'Floridan juutalaismuseo', 'Jungle Island', 'Miami Seaquarium', 'Venetsialainen allas'']</w:t>
      </w:r>
    </w:p>
    <w:p>
      <w:r>
        <w:rPr>
          <w:b/>
        </w:rPr>
        <w:t xml:space="preserve">Esimerkki 4.1706</w:t>
      </w:r>
    </w:p>
    <w:p>
      <w:r>
        <w:t xml:space="preserve">käsite: Kysymys: Mikä on valuutta Dominikaanisessa tasavallassa 2010?</w:t>
      </w:r>
    </w:p>
    <w:p>
      <w:r>
        <w:rPr>
          <w:b/>
        </w:rPr>
        <w:t xml:space="preserve">Tulos</w:t>
      </w:r>
    </w:p>
    <w:p>
      <w:r>
        <w:t xml:space="preserve">['Dominikaaninen peso']</w:t>
      </w:r>
    </w:p>
    <w:p>
      <w:r>
        <w:rPr>
          <w:b/>
        </w:rPr>
        <w:t xml:space="preserve">Esimerkki 4.1707</w:t>
      </w:r>
    </w:p>
    <w:p>
      <w:r>
        <w:t xml:space="preserve">käsite: Saksa kysymys: Mitä Saksassa tapahtuu juuri nyt?</w:t>
      </w:r>
    </w:p>
    <w:p>
      <w:r>
        <w:rPr>
          <w:b/>
        </w:rPr>
        <w:t xml:space="preserve">Tulos</w:t>
      </w:r>
    </w:p>
    <w:p>
      <w:r>
        <w:t xml:space="preserve">['Golf Beach Landing', 'Toinen Aisnen taistelu']</w:t>
      </w:r>
    </w:p>
    <w:p>
      <w:r>
        <w:rPr>
          <w:b/>
        </w:rPr>
        <w:t xml:space="preserve">Esimerkki 4.1708</w:t>
      </w:r>
    </w:p>
    <w:p>
      <w:r>
        <w:t xml:space="preserve">käsite: Chris Farley kysymys: Mitä elokuvia Chris Farley teki?</w:t>
      </w:r>
    </w:p>
    <w:p>
      <w:r>
        <w:rPr>
          <w:b/>
        </w:rPr>
        <w:t xml:space="preserve">Tulos</w:t>
      </w:r>
    </w:p>
    <w:p>
      <w:r>
        <w:t xml:space="preserve">['Coneheads', 'Wayne's World', 'Black Sheep', 'Beverly Hills Ninja', 'Wayne's World 2', 'Billy Madison', 'Dirty Work', 'Almost Heroes', 'Airheads', 'Tommy Boy']]</w:t>
      </w:r>
    </w:p>
    <w:p>
      <w:r>
        <w:rPr>
          <w:b/>
        </w:rPr>
        <w:t xml:space="preserve">Esimerkki 4.1709</w:t>
      </w:r>
    </w:p>
    <w:p>
      <w:r>
        <w:t xml:space="preserve">käsite: Nana kysymys: Kuka näyttelee kuninkaallisessa perheessä mummoa?</w:t>
      </w:r>
    </w:p>
    <w:p>
      <w:r>
        <w:rPr>
          <w:b/>
        </w:rPr>
        <w:t xml:space="preserve">Tulos</w:t>
      </w:r>
    </w:p>
    <w:p>
      <w:r>
        <w:t xml:space="preserve">['Anna Tsuchiya']</w:t>
      </w:r>
    </w:p>
    <w:p>
      <w:r>
        <w:rPr>
          <w:b/>
        </w:rPr>
        <w:t xml:space="preserve">Esimerkki 4.1710</w:t>
      </w:r>
    </w:p>
    <w:p>
      <w:r>
        <w:t xml:space="preserve">käsite: Kiina kysymys: Kuka auttoi Kiinaa toisessa maailmansodassa?</w:t>
      </w:r>
    </w:p>
    <w:p>
      <w:r>
        <w:rPr>
          <w:b/>
        </w:rPr>
        <w:t xml:space="preserve">Tulos</w:t>
      </w:r>
    </w:p>
    <w:p>
      <w:r>
        <w:t xml:space="preserve">['Yhdysvallat']</w:t>
      </w:r>
    </w:p>
    <w:p>
      <w:r>
        <w:rPr>
          <w:b/>
        </w:rPr>
        <w:t xml:space="preserve">Esimerkki 4.1711</w:t>
      </w:r>
    </w:p>
    <w:p>
      <w:r>
        <w:t xml:space="preserve">käsite: Arabikysymys: Mitä rotua arabit ovat?</w:t>
      </w:r>
    </w:p>
    <w:p>
      <w:r>
        <w:rPr>
          <w:b/>
        </w:rPr>
        <w:t xml:space="preserve">Tulos</w:t>
      </w:r>
    </w:p>
    <w:p>
      <w:r>
        <w:t xml:space="preserve">['seemiläiset']</w:t>
      </w:r>
    </w:p>
    <w:p>
      <w:r>
        <w:rPr>
          <w:b/>
        </w:rPr>
        <w:t xml:space="preserve">Esimerkki 4.1712</w:t>
      </w:r>
    </w:p>
    <w:p>
      <w:r>
        <w:t xml:space="preserve">käsite: George Washington Carver kysymys: Missä George Washington Carver kävi koulua?</w:t>
      </w:r>
    </w:p>
    <w:p>
      <w:r>
        <w:rPr>
          <w:b/>
        </w:rPr>
        <w:t xml:space="preserve">Tulos</w:t>
      </w:r>
    </w:p>
    <w:p>
      <w:r>
        <w:t xml:space="preserve">['Tuskegee University', 'Iowa State University', 'Simpson College']</w:t>
      </w:r>
    </w:p>
    <w:p>
      <w:r>
        <w:rPr>
          <w:b/>
        </w:rPr>
        <w:t xml:space="preserve">Esimerkki 4.1713</w:t>
      </w:r>
    </w:p>
    <w:p>
      <w:r>
        <w:t xml:space="preserve">käsite: Steffy Forrester kysymys: Kuka näyttelee Steffyä rohkeissa ja kauniissa?</w:t>
      </w:r>
    </w:p>
    <w:p>
      <w:r>
        <w:rPr>
          <w:b/>
        </w:rPr>
        <w:t xml:space="preserve">Tulos</w:t>
      </w:r>
    </w:p>
    <w:p>
      <w:r>
        <w:t xml:space="preserve">['Jacqueline MacInnes Wood']</w:t>
      </w:r>
    </w:p>
    <w:p>
      <w:r>
        <w:rPr>
          <w:b/>
        </w:rPr>
        <w:t xml:space="preserve">Esimerkki 4.1714</w:t>
      </w:r>
    </w:p>
    <w:p>
      <w:r>
        <w:t xml:space="preserve">käsite: Christchurch kysymys: Missä tapahtui maanjäristys Christchurchissa?</w:t>
      </w:r>
    </w:p>
    <w:p>
      <w:r>
        <w:rPr>
          <w:b/>
        </w:rPr>
        <w:t xml:space="preserve">Tulos</w:t>
      </w:r>
    </w:p>
    <w:p>
      <w:r>
        <w:t xml:space="preserve">['Canterbury']</w:t>
      </w:r>
    </w:p>
    <w:p>
      <w:r>
        <w:rPr>
          <w:b/>
        </w:rPr>
        <w:t xml:space="preserve">Esimerkki 4.1715</w:t>
      </w:r>
    </w:p>
    <w:p>
      <w:r>
        <w:t xml:space="preserve">käsite: Reno kysymys: Mikä aikavyöhyke on reno nv?</w:t>
      </w:r>
    </w:p>
    <w:p>
      <w:r>
        <w:rPr>
          <w:b/>
        </w:rPr>
        <w:t xml:space="preserve">Tulos</w:t>
      </w:r>
    </w:p>
    <w:p>
      <w:r>
        <w:t xml:space="preserve">['Tyynenmeren aikavyöhyke']</w:t>
      </w:r>
    </w:p>
    <w:p>
      <w:r>
        <w:rPr>
          <w:b/>
        </w:rPr>
        <w:t xml:space="preserve">Esimerkki 4.1716</w:t>
      </w:r>
    </w:p>
    <w:p>
      <w:r>
        <w:t xml:space="preserve">käsite: Niccolo Machiavelli kysymys: Kuka vaikutti Niccolo Machiavelliin?</w:t>
      </w:r>
    </w:p>
    <w:p>
      <w:r>
        <w:rPr>
          <w:b/>
        </w:rPr>
        <w:t xml:space="preserve">Tulos</w:t>
      </w:r>
    </w:p>
    <w:p>
      <w:r>
        <w:t xml:space="preserve">['Cicero', 'Desiderius Erasmus', 'Tacitus', 'Platon', 'Liivi', 'Dante Alighieri', 'Aristoteles', 'Leonardo da Vinci', 'Plutarkhos']]</w:t>
      </w:r>
    </w:p>
    <w:p>
      <w:r>
        <w:rPr>
          <w:b/>
        </w:rPr>
        <w:t xml:space="preserve">Esimerkki 4.1717</w:t>
      </w:r>
    </w:p>
    <w:p>
      <w:r>
        <w:t xml:space="preserve">käsite: Cameron Newton kysymys: Mitä cam newton teki?</w:t>
      </w:r>
    </w:p>
    <w:p>
      <w:r>
        <w:rPr>
          <w:b/>
        </w:rPr>
        <w:t xml:space="preserve">Tulos</w:t>
      </w:r>
    </w:p>
    <w:p>
      <w:r>
        <w:t xml:space="preserve">['pelinrakentaja']</w:t>
      </w:r>
    </w:p>
    <w:p>
      <w:r>
        <w:rPr>
          <w:b/>
        </w:rPr>
        <w:t xml:space="preserve">Esimerkki 4.1718</w:t>
      </w:r>
    </w:p>
    <w:p>
      <w:r>
        <w:t xml:space="preserve">käsite: Amerikka: Latinalainen Amerikka Kysymys: Mikä on latinalaista Amerikkaa espanjaksi?</w:t>
      </w:r>
    </w:p>
    <w:p>
      <w:r>
        <w:rPr>
          <w:b/>
        </w:rPr>
        <w:t xml:space="preserve">Tulos</w:t>
      </w:r>
    </w:p>
    <w:p>
      <w:r>
        <w:t xml:space="preserve">['Läntinen pallonpuolisko']</w:t>
      </w:r>
    </w:p>
    <w:p>
      <w:r>
        <w:rPr>
          <w:b/>
        </w:rPr>
        <w:t xml:space="preserve">Esimerkki 4.1719</w:t>
      </w:r>
    </w:p>
    <w:p>
      <w:r>
        <w:t xml:space="preserve">käsite: Kysymys: Mihin maanosaan Bahama kuuluu?</w:t>
      </w:r>
    </w:p>
    <w:p>
      <w:r>
        <w:rPr>
          <w:b/>
        </w:rPr>
        <w:t xml:space="preserve">Tulos</w:t>
      </w:r>
    </w:p>
    <w:p>
      <w:r>
        <w:t xml:space="preserve">['Pohjois-Amerikka']</w:t>
      </w:r>
    </w:p>
    <w:p>
      <w:r>
        <w:rPr>
          <w:b/>
        </w:rPr>
        <w:t xml:space="preserve">Esimerkki 4.1720</w:t>
      </w:r>
    </w:p>
    <w:p>
      <w:r>
        <w:t xml:space="preserve">käsite: Baybrook Mall kysymys: Missä on Baybrook Mall?</w:t>
      </w:r>
    </w:p>
    <w:p>
      <w:r>
        <w:rPr>
          <w:b/>
        </w:rPr>
        <w:t xml:space="preserve">Tulos</w:t>
      </w:r>
    </w:p>
    <w:p>
      <w:r>
        <w:t xml:space="preserve">['Friendswood']</w:t>
      </w:r>
    </w:p>
    <w:p>
      <w:r>
        <w:rPr>
          <w:b/>
        </w:rPr>
        <w:t xml:space="preserve">Esimerkki 4.1721</w:t>
      </w:r>
    </w:p>
    <w:p>
      <w:r>
        <w:t xml:space="preserve">käsite: Barack Obama kysymys: Missä osavaltiossa Obama voitti?</w:t>
      </w:r>
    </w:p>
    <w:p>
      <w:r>
        <w:rPr>
          <w:b/>
        </w:rPr>
        <w:t xml:space="preserve">Tulos</w:t>
      </w:r>
    </w:p>
    <w:p>
      <w:r>
        <w:t xml:space="preserve">['Illinois']</w:t>
      </w:r>
    </w:p>
    <w:p>
      <w:r>
        <w:rPr>
          <w:b/>
        </w:rPr>
        <w:t xml:space="preserve">Esimerkki 4.1722</w:t>
      </w:r>
    </w:p>
    <w:p>
      <w:r>
        <w:t xml:space="preserve">käsite: Newton kysymys: Missä isaac newton kävi lukiota?</w:t>
      </w:r>
    </w:p>
    <w:p>
      <w:r>
        <w:rPr>
          <w:b/>
        </w:rPr>
        <w:t xml:space="preserve">Tulos</w:t>
      </w:r>
    </w:p>
    <w:p>
      <w:r>
        <w:t xml:space="preserve">["The King's School, Grantham"]</w:t>
      </w:r>
    </w:p>
    <w:p>
      <w:r>
        <w:rPr>
          <w:b/>
        </w:rPr>
        <w:t xml:space="preserve">Esimerkki 4.1723</w:t>
      </w:r>
    </w:p>
    <w:p>
      <w:r>
        <w:t xml:space="preserve">käsite: Kysymys: Millä planeetalla prinsessa Leia asui?</w:t>
      </w:r>
    </w:p>
    <w:p>
      <w:r>
        <w:rPr>
          <w:b/>
        </w:rPr>
        <w:t xml:space="preserve">Tulos</w:t>
      </w:r>
    </w:p>
    <w:p>
      <w:r>
        <w:t xml:space="preserve">['Alderaan']</w:t>
      </w:r>
    </w:p>
    <w:p>
      <w:r>
        <w:rPr>
          <w:b/>
        </w:rPr>
        <w:t xml:space="preserve">Esimerkki 4.1724</w:t>
      </w:r>
    </w:p>
    <w:p>
      <w:r>
        <w:t xml:space="preserve">käsite: Englanninkielinen kysymys: Mistä englantilaiset numerot ovat peräisin?</w:t>
      </w:r>
    </w:p>
    <w:p>
      <w:r>
        <w:rPr>
          <w:b/>
        </w:rPr>
        <w:t xml:space="preserve">Tulos</w:t>
      </w:r>
    </w:p>
    <w:p>
      <w:r>
        <w:t xml:space="preserve">['Latinalaiset aakkoset']</w:t>
      </w:r>
    </w:p>
    <w:p>
      <w:r>
        <w:rPr>
          <w:b/>
        </w:rPr>
        <w:t xml:space="preserve">Esimerkki 4.1725</w:t>
      </w:r>
    </w:p>
    <w:p>
      <w:r>
        <w:t xml:space="preserve">käsite: Costa Rica kysymys: Millaista rahaa käytät Costa Ricassa?</w:t>
      </w:r>
    </w:p>
    <w:p>
      <w:r>
        <w:rPr>
          <w:b/>
        </w:rPr>
        <w:t xml:space="preserve">Tulos</w:t>
      </w:r>
    </w:p>
    <w:p>
      <w:r>
        <w:t xml:space="preserve">['Costa Rican colón']</w:t>
      </w:r>
    </w:p>
    <w:p>
      <w:r>
        <w:rPr>
          <w:b/>
        </w:rPr>
        <w:t xml:space="preserve">Esimerkki 4.1726</w:t>
      </w:r>
    </w:p>
    <w:p>
      <w:r>
        <w:t xml:space="preserve">käsite: Bob Marley kysymys: Mistä Bob Marley on kotoisin, missä hän on syntynyt?</w:t>
      </w:r>
    </w:p>
    <w:p>
      <w:r>
        <w:rPr>
          <w:b/>
        </w:rPr>
        <w:t xml:space="preserve">Tulos</w:t>
      </w:r>
    </w:p>
    <w:p>
      <w:r>
        <w:t xml:space="preserve">['Nine Mile, Jamaika']</w:t>
      </w:r>
    </w:p>
    <w:p>
      <w:r>
        <w:rPr>
          <w:b/>
        </w:rPr>
        <w:t xml:space="preserve">Esimerkki 4.1727</w:t>
      </w:r>
    </w:p>
    <w:p>
      <w:r>
        <w:t xml:space="preserve">käsite: Spud Webb kysymys: Minä vuonna Spudd Webb voitti donkkikilpailun?</w:t>
      </w:r>
    </w:p>
    <w:p>
      <w:r>
        <w:rPr>
          <w:b/>
        </w:rPr>
        <w:t xml:space="preserve">Tulos</w:t>
      </w:r>
    </w:p>
    <w:p>
      <w:r>
        <w:t xml:space="preserve">['1985-86 NBA-kausi']</w:t>
      </w:r>
    </w:p>
    <w:p>
      <w:r>
        <w:rPr>
          <w:b/>
        </w:rPr>
        <w:t xml:space="preserve">Esimerkki 4.1728</w:t>
      </w:r>
    </w:p>
    <w:p>
      <w:r>
        <w:t xml:space="preserve">käsite: Randy Jackson kysymys: Mitä Randy Jackson soitti matkalla?</w:t>
      </w:r>
    </w:p>
    <w:p>
      <w:r>
        <w:rPr>
          <w:b/>
        </w:rPr>
        <w:t xml:space="preserve">Tulos</w:t>
      </w:r>
    </w:p>
    <w:p>
      <w:r>
        <w:t xml:space="preserve">['bassokitara', 'Laulu']</w:t>
      </w:r>
    </w:p>
    <w:p>
      <w:r>
        <w:rPr>
          <w:b/>
        </w:rPr>
        <w:t xml:space="preserve">Esimerkki 4.1729</w:t>
      </w:r>
    </w:p>
    <w:p>
      <w:r>
        <w:t xml:space="preserve">käsite: Grand Canyon kysymys: Missä yöpyä South Rim Grand Canyonissa?</w:t>
      </w:r>
    </w:p>
    <w:p>
      <w:r>
        <w:rPr>
          <w:b/>
        </w:rPr>
        <w:t xml:space="preserve">Tulos</w:t>
      </w:r>
    </w:p>
    <w:p>
      <w:r>
        <w:t xml:space="preserve">["Grand Canyon South Rim Ranger's Dormitory"]</w:t>
      </w:r>
    </w:p>
    <w:p>
      <w:r>
        <w:rPr>
          <w:b/>
        </w:rPr>
        <w:t xml:space="preserve">Esimerkki 4.1730</w:t>
      </w:r>
    </w:p>
    <w:p>
      <w:r>
        <w:t xml:space="preserve">käsite: Kanada kysymys: Mille rannalle kanadalaiset hyökkäsivät?</w:t>
      </w:r>
    </w:p>
    <w:p>
      <w:r>
        <w:rPr>
          <w:b/>
        </w:rPr>
        <w:t xml:space="preserve">Tulos</w:t>
      </w:r>
    </w:p>
    <w:p>
      <w:r>
        <w:t xml:space="preserve">['Émilie Heymans', 'Blythe Hartley']</w:t>
      </w:r>
    </w:p>
    <w:p>
      <w:r>
        <w:rPr>
          <w:b/>
        </w:rPr>
        <w:t xml:space="preserve">Esimerkki 4.1731</w:t>
      </w:r>
    </w:p>
    <w:p>
      <w:r>
        <w:t xml:space="preserve">käsite: Isaac Newton kysymys: Minkä löydön sir isaac newton teki voimasta?</w:t>
      </w:r>
    </w:p>
    <w:p>
      <w:r>
        <w:rPr>
          <w:b/>
        </w:rPr>
        <w:t xml:space="preserve">Tulos</w:t>
      </w:r>
    </w:p>
    <w:p>
      <w:r>
        <w:t xml:space="preserve">["Hän oletti, että putoamisnopeus on verrannollinen painovoimaan ja että tämä voima on kääntäen verrannollinen etäisyyden neliöön Maan keskipisteestä."]]</w:t>
      </w:r>
    </w:p>
    <w:p>
      <w:r>
        <w:rPr>
          <w:b/>
        </w:rPr>
        <w:t xml:space="preserve">Esimerkki 4.1732</w:t>
      </w:r>
    </w:p>
    <w:p>
      <w:r>
        <w:t xml:space="preserve">käsite: Aruba kysymys: Mitä valuuttaa voit käyttää Aruballa?</w:t>
      </w:r>
    </w:p>
    <w:p>
      <w:r>
        <w:rPr>
          <w:b/>
        </w:rPr>
        <w:t xml:space="preserve">Tulos</w:t>
      </w:r>
    </w:p>
    <w:p>
      <w:r>
        <w:t xml:space="preserve">['Aruban florin']</w:t>
      </w:r>
    </w:p>
    <w:p>
      <w:r>
        <w:rPr>
          <w:b/>
        </w:rPr>
        <w:t xml:space="preserve">Esimerkki 4.1733</w:t>
      </w:r>
    </w:p>
    <w:p>
      <w:r>
        <w:t xml:space="preserve">käsite: Roman Abramovich kysymys: Missä Roman Abramovich asuu?</w:t>
      </w:r>
    </w:p>
    <w:p>
      <w:r>
        <w:rPr>
          <w:b/>
        </w:rPr>
        <w:t xml:space="preserve">Tulos</w:t>
      </w:r>
    </w:p>
    <w:p>
      <w:r>
        <w:t xml:space="preserve">['Moskova', 'Ukhta']</w:t>
      </w:r>
    </w:p>
    <w:p>
      <w:r>
        <w:rPr>
          <w:b/>
        </w:rPr>
        <w:t xml:space="preserve">Esimerkki 4.1734</w:t>
      </w:r>
    </w:p>
    <w:p>
      <w:r>
        <w:t xml:space="preserve">käsite: Ryan kysymys: Kenen kanssa Nolan Ryan on naimisissa?</w:t>
      </w:r>
    </w:p>
    <w:p>
      <w:r>
        <w:rPr>
          <w:b/>
        </w:rPr>
        <w:t xml:space="preserve">Tulos</w:t>
      </w:r>
    </w:p>
    <w:p>
      <w:r>
        <w:t xml:space="preserve">['Ruth Holdorff']</w:t>
      </w:r>
    </w:p>
    <w:p>
      <w:r>
        <w:rPr>
          <w:b/>
        </w:rPr>
        <w:t xml:space="preserve">Esimerkki 4.1735</w:t>
      </w:r>
    </w:p>
    <w:p>
      <w:r>
        <w:t xml:space="preserve">käsite: Afrikka kysymys: Minne matkustaa Afrikassa tammikuussa?</w:t>
      </w:r>
    </w:p>
    <w:p>
      <w:r>
        <w:rPr>
          <w:b/>
        </w:rPr>
        <w:t xml:space="preserve">Tulos</w:t>
      </w:r>
    </w:p>
    <w:p>
      <w:r>
        <w:t xml:space="preserve">['Angola', 'Norsunluurannikko', 'Keski-Afrikan tasavalta', 'Burkina Faso', 'Djibouti', 'Kongo', 'Burundi', 'Botswana', 'Kap Verde', 'Benin']</w:t>
      </w:r>
    </w:p>
    <w:p>
      <w:r>
        <w:rPr>
          <w:b/>
        </w:rPr>
        <w:t xml:space="preserve">Esimerkki 4.1736</w:t>
      </w:r>
    </w:p>
    <w:p>
      <w:r>
        <w:t xml:space="preserve">käsite: Disney kysymys: Missä Walt Disney asui ennen kuolemaansa?</w:t>
      </w:r>
    </w:p>
    <w:p>
      <w:r>
        <w:rPr>
          <w:b/>
        </w:rPr>
        <w:t xml:space="preserve">Tulos</w:t>
      </w:r>
    </w:p>
    <w:p>
      <w:r>
        <w:t xml:space="preserve">['Chicago', 'Kansas City', 'Ranska', 'Holmby Hills', 'Marceline', 'Hermosa']]</w:t>
      </w:r>
    </w:p>
    <w:p>
      <w:r>
        <w:rPr>
          <w:b/>
        </w:rPr>
        <w:t xml:space="preserve">Esimerkki 4.1737</w:t>
      </w:r>
    </w:p>
    <w:p>
      <w:r>
        <w:t xml:space="preserve">käsite: Armstrong kysymys: Mitä Neil sanoi kuussa?</w:t>
      </w:r>
    </w:p>
    <w:p>
      <w:r>
        <w:rPr>
          <w:b/>
        </w:rPr>
        <w:t xml:space="preserve">Tulos</w:t>
      </w:r>
    </w:p>
    <w:p>
      <w:r>
        <w:t xml:space="preserve">['One Small Step']</w:t>
      </w:r>
    </w:p>
    <w:p>
      <w:r>
        <w:rPr>
          <w:b/>
        </w:rPr>
        <w:t xml:space="preserve">Esimerkki 4.1738</w:t>
      </w:r>
    </w:p>
    <w:p>
      <w:r>
        <w:t xml:space="preserve">käsite: Alfonso Ribeiro kysymys: Kuka näytteli Carlton Banksia?</w:t>
      </w:r>
    </w:p>
    <w:p>
      <w:r>
        <w:rPr>
          <w:b/>
        </w:rPr>
        <w:t xml:space="preserve">Tulos</w:t>
      </w:r>
    </w:p>
    <w:p>
      <w:r>
        <w:t xml:space="preserve">['Alfonso Ribeiro']</w:t>
      </w:r>
    </w:p>
    <w:p>
      <w:r>
        <w:rPr>
          <w:b/>
        </w:rPr>
        <w:t xml:space="preserve">Esimerkki 4.1739</w:t>
      </w:r>
    </w:p>
    <w:p>
      <w:r>
        <w:t xml:space="preserve">käsite: Matt Damon kysymys: Kenen kanssa Matt Damonilla on lapsia?</w:t>
      </w:r>
    </w:p>
    <w:p>
      <w:r>
        <w:rPr>
          <w:b/>
        </w:rPr>
        <w:t xml:space="preserve">Tulos</w:t>
      </w:r>
    </w:p>
    <w:p>
      <w:r>
        <w:t xml:space="preserve">['Luciana Barroso']</w:t>
      </w:r>
    </w:p>
    <w:p>
      <w:r>
        <w:rPr>
          <w:b/>
        </w:rPr>
        <w:t xml:space="preserve">Esimerkki 4.1740</w:t>
      </w:r>
    </w:p>
    <w:p>
      <w:r>
        <w:t xml:space="preserve">käsite: Kuuba kysymys: Kuka on Kuuban nykyinen johtaja?</w:t>
      </w:r>
    </w:p>
    <w:p>
      <w:r>
        <w:rPr>
          <w:b/>
        </w:rPr>
        <w:t xml:space="preserve">Tulos</w:t>
      </w:r>
    </w:p>
    <w:p>
      <w:r>
        <w:t xml:space="preserve">['Raúl Castro']</w:t>
      </w:r>
    </w:p>
    <w:p>
      <w:r>
        <w:rPr>
          <w:b/>
        </w:rPr>
        <w:t xml:space="preserve">Esimerkki 4.1741</w:t>
      </w:r>
    </w:p>
    <w:p>
      <w:r>
        <w:t xml:space="preserve">käsite: Dickinson kysymys: Mitä kirjoja Emily Dickinson kirjoitti?</w:t>
      </w:r>
    </w:p>
    <w:p>
      <w:r>
        <w:rPr>
          <w:b/>
        </w:rPr>
        <w:t xml:space="preserve">Tulos</w:t>
      </w:r>
    </w:p>
    <w:p>
      <w:r>
        <w:t xml:space="preserve">['Kaksi runoa', '""Hope" is the thing with feathers"'', 'Success', 'The letters', 'Selected poetry of Emily Dickinson', 'Emily Dickinson's open folios', 'Poems', 'Acts of Light: The World of Emily Dickinson', 'The complete poems', 'Emily Dickinson', 'Emily Dickinson']</w:t>
      </w:r>
    </w:p>
    <w:p>
      <w:r>
        <w:rPr>
          <w:b/>
        </w:rPr>
        <w:t xml:space="preserve">Esimerkki 4.1742</w:t>
      </w:r>
    </w:p>
    <w:p>
      <w:r>
        <w:t xml:space="preserve">käsite: Kysymys: Missä anasazi-intiaanit asuivat?</w:t>
      </w:r>
    </w:p>
    <w:p>
      <w:r>
        <w:rPr>
          <w:b/>
        </w:rPr>
        <w:t xml:space="preserve">Tulos</w:t>
      </w:r>
    </w:p>
    <w:p>
      <w:r>
        <w:t xml:space="preserve">['Four Corners']</w:t>
      </w:r>
    </w:p>
    <w:p>
      <w:r>
        <w:rPr>
          <w:b/>
        </w:rPr>
        <w:t xml:space="preserve">Esimerkki 4.1743</w:t>
      </w:r>
    </w:p>
    <w:p>
      <w:r>
        <w:t xml:space="preserve">käsite: Italia Kysymys: Mistä Italian osasta suurin osa maahanmuuttajista on kotoisin?</w:t>
      </w:r>
    </w:p>
    <w:p>
      <w:r>
        <w:rPr>
          <w:b/>
        </w:rPr>
        <w:t xml:space="preserve">Tulos</w:t>
      </w:r>
    </w:p>
    <w:p>
      <w:r>
        <w:t xml:space="preserve">['/g/124x8gxxd']</w:t>
      </w:r>
    </w:p>
    <w:p>
      <w:r>
        <w:rPr>
          <w:b/>
        </w:rPr>
        <w:t xml:space="preserve">Esimerkki 4.1744</w:t>
      </w:r>
    </w:p>
    <w:p>
      <w:r>
        <w:t xml:space="preserve">käsite: San Francisco kysymys: Missä hotellissa minun pitäisi yöpyä San Franciscossa?</w:t>
      </w:r>
    </w:p>
    <w:p>
      <w:r>
        <w:rPr>
          <w:b/>
        </w:rPr>
        <w:t xml:space="preserve">Tulos</w:t>
      </w:r>
    </w:p>
    <w:p>
      <w:r>
        <w:t xml:space="preserve">['Palace Hotel, San Francisco']</w:t>
      </w:r>
    </w:p>
    <w:p>
      <w:r>
        <w:rPr>
          <w:b/>
        </w:rPr>
        <w:t xml:space="preserve">Esimerkki 4.1745</w:t>
      </w:r>
    </w:p>
    <w:p>
      <w:r>
        <w:t xml:space="preserve">käsite: Kysymys: Mitkä tapahtumat johtivat Napoleonin kukistumiseen?</w:t>
      </w:r>
    </w:p>
    <w:p>
      <w:r>
        <w:rPr>
          <w:b/>
        </w:rPr>
        <w:t xml:space="preserve">Tulos</w:t>
      </w:r>
    </w:p>
    <w:p>
      <w:r>
        <w:t xml:space="preserve">['Arseenimyrkytys', 'Vatsasyöpä']</w:t>
      </w:r>
    </w:p>
    <w:p>
      <w:r>
        <w:rPr>
          <w:b/>
        </w:rPr>
        <w:t xml:space="preserve">Esimerkki 4.1746</w:t>
      </w:r>
    </w:p>
    <w:p>
      <w:r>
        <w:t xml:space="preserve">käsite: Santa Fe kysymys: Mistä osavaltiosta Santa Fe trail alkoi?</w:t>
      </w:r>
    </w:p>
    <w:p>
      <w:r>
        <w:rPr>
          <w:b/>
        </w:rPr>
        <w:t xml:space="preserve">Tulos</w:t>
      </w:r>
    </w:p>
    <w:p>
      <w:r>
        <w:t xml:space="preserve">['New Mexico']</w:t>
      </w:r>
    </w:p>
    <w:p>
      <w:r>
        <w:rPr>
          <w:b/>
        </w:rPr>
        <w:t xml:space="preserve">Esimerkki 4.1747</w:t>
      </w:r>
    </w:p>
    <w:p>
      <w:r>
        <w:t xml:space="preserve">käsite: James J Bulger kysymys: Missä Whitey Bulger on?</w:t>
      </w:r>
    </w:p>
    <w:p>
      <w:r>
        <w:rPr>
          <w:b/>
        </w:rPr>
        <w:t xml:space="preserve">Tulos</w:t>
      </w:r>
    </w:p>
    <w:p>
      <w:r>
        <w:t xml:space="preserve">['Boston']</w:t>
      </w:r>
    </w:p>
    <w:p>
      <w:r>
        <w:rPr>
          <w:b/>
        </w:rPr>
        <w:t xml:space="preserve">Esimerkki 4.1748</w:t>
      </w:r>
    </w:p>
    <w:p>
      <w:r>
        <w:t xml:space="preserve">käsite: Youtube kysymys: Kuka loi youtuben?</w:t>
      </w:r>
    </w:p>
    <w:p>
      <w:r>
        <w:rPr>
          <w:b/>
        </w:rPr>
        <w:t xml:space="preserve">Tulos</w:t>
      </w:r>
    </w:p>
    <w:p>
      <w:r>
        <w:t xml:space="preserve">['Chad Hurley', 'Steve Chen', 'Jawed Karim']</w:t>
      </w:r>
    </w:p>
    <w:p>
      <w:r>
        <w:rPr>
          <w:b/>
        </w:rPr>
        <w:t xml:space="preserve">Esimerkki 4.1749</w:t>
      </w:r>
    </w:p>
    <w:p>
      <w:r>
        <w:t xml:space="preserve">käsite: Hongkong kysymys: mitä tehdä Hongkongissa viikon ajan?</w:t>
      </w:r>
    </w:p>
    <w:p>
      <w:r>
        <w:rPr>
          <w:b/>
        </w:rPr>
        <w:t xml:space="preserve">Tulos</w:t>
      </w:r>
    </w:p>
    <w:p>
      <w:r>
        <w:t xml:space="preserve">['Victoria Peak', 'Hong Kong Museum of Art', 'Dr Sun Yat-sen Museum', 'Kowloon Walled City', 'Po Lin Monastery', 'Hong Kong Disneyland', 'Ten Thousand Buddhas Monastery', 'Lantau Island']]</w:t>
      </w:r>
    </w:p>
    <w:p>
      <w:r>
        <w:rPr>
          <w:b/>
        </w:rPr>
        <w:t xml:space="preserve">Esimerkki 4.1750</w:t>
      </w:r>
    </w:p>
    <w:p>
      <w:r>
        <w:t xml:space="preserve">käsite: Kreikka kysymys: Mitä valuuttaa Kreikka käyttää 2012?</w:t>
      </w:r>
    </w:p>
    <w:p>
      <w:r>
        <w:rPr>
          <w:b/>
        </w:rPr>
        <w:t xml:space="preserve">Tulos</w:t>
      </w:r>
    </w:p>
    <w:p>
      <w:r>
        <w:t xml:space="preserve">['Euro']</w:t>
      </w:r>
    </w:p>
    <w:p>
      <w:r>
        <w:rPr>
          <w:b/>
        </w:rPr>
        <w:t xml:space="preserve">Esimerkki 4.1751</w:t>
      </w:r>
    </w:p>
    <w:p>
      <w:r>
        <w:t xml:space="preserve">käsite: Andy Warhol kysymys: Mikä vaikutti Andy Warholin työhön?</w:t>
      </w:r>
    </w:p>
    <w:p>
      <w:r>
        <w:rPr>
          <w:b/>
        </w:rPr>
        <w:t xml:space="preserve">Tulos</w:t>
      </w:r>
    </w:p>
    <w:p>
      <w:r>
        <w:t xml:space="preserve">['Jasper Johns', 'Jack Smith', 'Truman Capote', 'Tom of Finland', 'Ben Shahn', 'Marcel Duchamp'']</w:t>
      </w:r>
    </w:p>
    <w:p>
      <w:r>
        <w:rPr>
          <w:b/>
        </w:rPr>
        <w:t xml:space="preserve">Esimerkki 4.1752</w:t>
      </w:r>
    </w:p>
    <w:p>
      <w:r>
        <w:t xml:space="preserve">käsite: Kalifornian Fresno kysymys: Mikä on Fresnon osavaltion postinumero?</w:t>
      </w:r>
    </w:p>
    <w:p>
      <w:r>
        <w:rPr>
          <w:b/>
        </w:rPr>
        <w:t xml:space="preserve">Tulos</w:t>
      </w:r>
    </w:p>
    <w:p>
      <w:r>
        <w:t xml:space="preserve">['93702', '93703', '93701', '93706', '93707', '93704', '93705', '93650', '93708', '93709']</w:t>
      </w:r>
    </w:p>
    <w:p>
      <w:r>
        <w:rPr>
          <w:b/>
        </w:rPr>
        <w:t xml:space="preserve">Esimerkki 4.1753</w:t>
      </w:r>
    </w:p>
    <w:p>
      <w:r>
        <w:t xml:space="preserve">käsite: Angelina Jolie kysymys: Kuka on Angelina Jolien aviomiehen nimi?</w:t>
      </w:r>
    </w:p>
    <w:p>
      <w:r>
        <w:rPr>
          <w:b/>
        </w:rPr>
        <w:t xml:space="preserve">Tulos</w:t>
      </w:r>
    </w:p>
    <w:p>
      <w:r>
        <w:t xml:space="preserve">['Brad Pitt']</w:t>
      </w:r>
    </w:p>
    <w:p>
      <w:r>
        <w:rPr>
          <w:b/>
        </w:rPr>
        <w:t xml:space="preserve">Esimerkki 4.1754</w:t>
      </w:r>
    </w:p>
    <w:p>
      <w:r>
        <w:t xml:space="preserve">käsite: Kourtney Kardashian kysymys: Mikä Kourtney Kardashian vauvan tyttöjen nimi?</w:t>
      </w:r>
    </w:p>
    <w:p>
      <w:r>
        <w:rPr>
          <w:b/>
        </w:rPr>
        <w:t xml:space="preserve">Tulos</w:t>
      </w:r>
    </w:p>
    <w:p>
      <w:r>
        <w:t xml:space="preserve">['Penelope Scotland Disick', 'Mason Dash Disick']</w:t>
      </w:r>
    </w:p>
    <w:p>
      <w:r>
        <w:rPr>
          <w:b/>
        </w:rPr>
        <w:t xml:space="preserve">Esimerkki 4.1755</w:t>
      </w:r>
    </w:p>
    <w:p>
      <w:r>
        <w:t xml:space="preserve">käsite: Iran kysymys: Mikä on Iranin nykyinen hallitusmuoto?</w:t>
      </w:r>
    </w:p>
    <w:p>
      <w:r>
        <w:rPr>
          <w:b/>
        </w:rPr>
        <w:t xml:space="preserve">Tulos</w:t>
      </w:r>
    </w:p>
    <w:p>
      <w:r>
        <w:t xml:space="preserve">['Islamilainen tasavalta', 'teokratia', 'yhtenäinen valtio']</w:t>
      </w:r>
    </w:p>
    <w:p>
      <w:r>
        <w:rPr>
          <w:b/>
        </w:rPr>
        <w:t xml:space="preserve">Esimerkki 4.1756</w:t>
      </w:r>
    </w:p>
    <w:p>
      <w:r>
        <w:t xml:space="preserve">käsite: Hmv Group Plc kysymys: mitkä hmv-myymälät ovat auki?</w:t>
      </w:r>
    </w:p>
    <w:p>
      <w:r>
        <w:rPr>
          <w:b/>
        </w:rPr>
        <w:t xml:space="preserve">Tulos</w:t>
      </w:r>
    </w:p>
    <w:p>
      <w:r>
        <w:t xml:space="preserve">['Waterstones']</w:t>
      </w:r>
    </w:p>
    <w:p>
      <w:r>
        <w:rPr>
          <w:b/>
        </w:rPr>
        <w:t xml:space="preserve">Esimerkki 4.1757</w:t>
      </w:r>
    </w:p>
    <w:p>
      <w:r>
        <w:t xml:space="preserve">käsite: Marco Polo kysymys: Mitkä olivat Marco Polon tavoitteet?</w:t>
      </w:r>
    </w:p>
    <w:p>
      <w:r>
        <w:rPr>
          <w:b/>
        </w:rPr>
        <w:t xml:space="preserve">Tulos</w:t>
      </w:r>
    </w:p>
    <w:p>
      <w:r>
        <w:t xml:space="preserve">['Explorer']</w:t>
      </w:r>
    </w:p>
    <w:p>
      <w:r>
        <w:rPr>
          <w:b/>
        </w:rPr>
        <w:t xml:space="preserve">Esimerkki 4.1758</w:t>
      </w:r>
    </w:p>
    <w:p>
      <w:r>
        <w:t xml:space="preserve">käsite: Marco Polo kysymys: Kenen kanssa Marco Polo matkusti?</w:t>
      </w:r>
    </w:p>
    <w:p>
      <w:r>
        <w:rPr>
          <w:b/>
        </w:rPr>
        <w:t xml:space="preserve">Tulos</w:t>
      </w:r>
    </w:p>
    <w:p>
      <w:r>
        <w:t xml:space="preserve">['Niccolò Polo', 'Nicole Anna Defuseh']]</w:t>
      </w:r>
    </w:p>
    <w:p>
      <w:r>
        <w:rPr>
          <w:b/>
        </w:rPr>
        <w:t xml:space="preserve">Esimerkki 4.1759</w:t>
      </w:r>
    </w:p>
    <w:p>
      <w:r>
        <w:t xml:space="preserve">käsite: Kieli: Islannin kieli kysymys: miltä islannin kieli kuulostaa?</w:t>
      </w:r>
    </w:p>
    <w:p>
      <w:r>
        <w:rPr>
          <w:b/>
        </w:rPr>
        <w:t xml:space="preserve">Tulos</w:t>
      </w:r>
    </w:p>
    <w:p>
      <w:r>
        <w:t xml:space="preserve">['indoeurooppalaiset kielet', 'pohjoisgermaaniset kielet']]</w:t>
      </w:r>
    </w:p>
    <w:p>
      <w:r>
        <w:rPr>
          <w:b/>
        </w:rPr>
        <w:t xml:space="preserve">Esimerkki 4.1760</w:t>
      </w:r>
    </w:p>
    <w:p>
      <w:r>
        <w:t xml:space="preserve">käsite: Bill Richardson kysymys: Missä Bill Richardson asuu?</w:t>
      </w:r>
    </w:p>
    <w:p>
      <w:r>
        <w:rPr>
          <w:b/>
        </w:rPr>
        <w:t xml:space="preserve">Tulos</w:t>
      </w:r>
    </w:p>
    <w:p>
      <w:r>
        <w:t xml:space="preserve">['New Mexico']</w:t>
      </w:r>
    </w:p>
    <w:p>
      <w:r>
        <w:rPr>
          <w:b/>
        </w:rPr>
        <w:t xml:space="preserve">Esimerkki 4.1761</w:t>
      </w:r>
    </w:p>
    <w:p>
      <w:r>
        <w:t xml:space="preserve">käsite: Kysymys: Ketkä ovat Yhdysvaltain korkeimman oikeuden tuomareita?</w:t>
      </w:r>
    </w:p>
    <w:p>
      <w:r>
        <w:rPr>
          <w:b/>
        </w:rPr>
        <w:t xml:space="preserve">Tulos</w:t>
      </w:r>
    </w:p>
    <w:p>
      <w:r>
        <w:t xml:space="preserve">['John Roberts', 'Clarence Thomas', 'David Souter', 'John Paul Stevens', 'Edward Douglass White']]</w:t>
      </w:r>
    </w:p>
    <w:p>
      <w:r>
        <w:rPr>
          <w:b/>
        </w:rPr>
        <w:t xml:space="preserve">Esimerkki 4.1762</w:t>
      </w:r>
    </w:p>
    <w:p>
      <w:r>
        <w:t xml:space="preserve">käsite: Dubuque kysymys: Mitä tehdä Dubuquessa tänä viikonloppuna?</w:t>
      </w:r>
    </w:p>
    <w:p>
      <w:r>
        <w:rPr>
          <w:b/>
        </w:rPr>
        <w:t xml:space="preserve">Tulos</w:t>
      </w:r>
    </w:p>
    <w:p>
      <w:r>
        <w:t xml:space="preserve">['Dubuque Arboretum and Botanical Gardens']</w:t>
      </w:r>
    </w:p>
    <w:p>
      <w:r>
        <w:rPr>
          <w:b/>
        </w:rPr>
        <w:t xml:space="preserve">Esimerkki 4.1763</w:t>
      </w:r>
    </w:p>
    <w:p>
      <w:r>
        <w:t xml:space="preserve">käsite: Sergio Aguero kysymys: Missä seurassa Aguero pelasi ennen Man Cityä?</w:t>
      </w:r>
    </w:p>
    <w:p>
      <w:r>
        <w:rPr>
          <w:b/>
        </w:rPr>
        <w:t xml:space="preserve">Tulos</w:t>
      </w:r>
    </w:p>
    <w:p>
      <w:r>
        <w:t xml:space="preserve">['Atlético Madrid']</w:t>
      </w:r>
    </w:p>
    <w:p>
      <w:r>
        <w:rPr>
          <w:b/>
        </w:rPr>
        <w:t xml:space="preserve">Esimerkki 4.1764</w:t>
      </w:r>
    </w:p>
    <w:p>
      <w:r>
        <w:t xml:space="preserve">käsite: Jay Adams kysymys: Kuka näyttelee Jay Adamsia Lords of Dogtownissa?</w:t>
      </w:r>
    </w:p>
    <w:p>
      <w:r>
        <w:rPr>
          <w:b/>
        </w:rPr>
        <w:t xml:space="preserve">Tulos</w:t>
      </w:r>
    </w:p>
    <w:p>
      <w:r>
        <w:t xml:space="preserve">['Itse']</w:t>
      </w:r>
    </w:p>
    <w:p>
      <w:r>
        <w:rPr>
          <w:b/>
        </w:rPr>
        <w:t xml:space="preserve">Esimerkki 4.1765</w:t>
      </w:r>
    </w:p>
    <w:p>
      <w:r>
        <w:t xml:space="preserve">käsite: Kysymys: Mikä hallintojärjestelmä on käytössä Amerikan yhdysvalloissa?</w:t>
      </w:r>
    </w:p>
    <w:p>
      <w:r>
        <w:rPr>
          <w:b/>
        </w:rPr>
        <w:t xml:space="preserve">Tulos</w:t>
      </w:r>
    </w:p>
    <w:p>
      <w:r>
        <w:t xml:space="preserve">['Presidenttijärjestelmä', 'Liittotasavalta', 'Edustuksellinen demokratia', 'Kaksipuoluejärjestelmä', 'Perustuslaillinen tasavalta', 'Tasavalta']]</w:t>
      </w:r>
    </w:p>
    <w:p>
      <w:r>
        <w:rPr>
          <w:b/>
        </w:rPr>
        <w:t xml:space="preserve">Esimerkki 4.1766</w:t>
      </w:r>
    </w:p>
    <w:p>
      <w:r>
        <w:t xml:space="preserve">käsite: Habsburg-kysymys: mitä Habsburg-suku hallitsi?</w:t>
      </w:r>
    </w:p>
    <w:p>
      <w:r>
        <w:rPr>
          <w:b/>
        </w:rPr>
        <w:t xml:space="preserve">Tulos</w:t>
      </w:r>
    </w:p>
    <w:p>
      <w:r>
        <w:t xml:space="preserve">['Unkarin kuningaskunta', 'Böömin kuningaskunta', 'Pyhä Rooman valtakunta', 'Irlannin kuningaskunta', 'Portugalin kuningaskunta', 'Slovenia', 'Itävalta', 'Kroatia', 'Saksan keisarikunta', 'Englannin kuningaskunta']]</w:t>
      </w:r>
    </w:p>
    <w:p>
      <w:r>
        <w:rPr>
          <w:b/>
        </w:rPr>
        <w:t xml:space="preserve">Esimerkki 4.1767</w:t>
      </w:r>
    </w:p>
    <w:p>
      <w:r>
        <w:t xml:space="preserve">käsite: Beyonce kysymys: Mikä on Beyoncen tyttären nimi?</w:t>
      </w:r>
    </w:p>
    <w:p>
      <w:r>
        <w:rPr>
          <w:b/>
        </w:rPr>
        <w:t xml:space="preserve">Tulos</w:t>
      </w:r>
    </w:p>
    <w:p>
      <w:r>
        <w:t xml:space="preserve">['Blue Ivy Carter']</w:t>
      </w:r>
    </w:p>
    <w:p>
      <w:r>
        <w:rPr>
          <w:b/>
        </w:rPr>
        <w:t xml:space="preserve">Esimerkki 4.1768</w:t>
      </w:r>
    </w:p>
    <w:p>
      <w:r>
        <w:t xml:space="preserve">käsite: Colts kysymys: Milloin Colts voitti viimeksi Superbowlin?</w:t>
      </w:r>
    </w:p>
    <w:p>
      <w:r>
        <w:rPr>
          <w:b/>
        </w:rPr>
        <w:t xml:space="preserve">Tulos</w:t>
      </w:r>
    </w:p>
    <w:p>
      <w:r>
        <w:t xml:space="preserve">['Super Bowl XLI']</w:t>
      </w:r>
    </w:p>
    <w:p>
      <w:r>
        <w:rPr>
          <w:b/>
        </w:rPr>
        <w:t xml:space="preserve">Esimerkki 4.1769</w:t>
      </w:r>
    </w:p>
    <w:p>
      <w:r>
        <w:t xml:space="preserve">käsite: Michael Jordan kysymys: Missä yliopistossa Michael Jordan pelasi koripalloa?</w:t>
      </w:r>
    </w:p>
    <w:p>
      <w:r>
        <w:rPr>
          <w:b/>
        </w:rPr>
        <w:t xml:space="preserve">Tulos</w:t>
      </w:r>
    </w:p>
    <w:p>
      <w:r>
        <w:t xml:space="preserve">['University of North Carolina at Chapel Hill']</w:t>
      </w:r>
    </w:p>
    <w:p>
      <w:r>
        <w:rPr>
          <w:b/>
        </w:rPr>
        <w:t xml:space="preserve">Esimerkki 4.1770</w:t>
      </w:r>
    </w:p>
    <w:p>
      <w:r>
        <w:t xml:space="preserve">käsite: Madonna kysymys: Mitä kappaleita Madonna on kirjoittanut?</w:t>
      </w:r>
    </w:p>
    <w:p>
      <w:r>
        <w:rPr>
          <w:b/>
        </w:rPr>
        <w:t xml:space="preserve">Tulos</w:t>
      </w:r>
    </w:p>
    <w:p>
      <w:r>
        <w:t xml:space="preserve">['Masterpiece', 'Die Another Day', "I'll Remember", "Give Me All Your Luvin'", 'Future Lovers', 'Future Lovers/I Feel Love', 'Like a Prayer', 'This Used to Be My Playground', 'Gang Bang', "Who's That Girl"]</w:t>
      </w:r>
    </w:p>
    <w:p>
      <w:r>
        <w:rPr>
          <w:b/>
        </w:rPr>
        <w:t xml:space="preserve">Esimerkki 4.1771</w:t>
      </w:r>
    </w:p>
    <w:p>
      <w:r>
        <w:t xml:space="preserve">käsite: Alankomaat kysymys: Mitkä maat sijaitsevat Alankomaissa?</w:t>
      </w:r>
    </w:p>
    <w:p>
      <w:r>
        <w:rPr>
          <w:b/>
        </w:rPr>
        <w:t xml:space="preserve">Tulos</w:t>
      </w:r>
    </w:p>
    <w:p>
      <w:r>
        <w:t xml:space="preserve">['Alankomaiden kuningaskunta']</w:t>
      </w:r>
    </w:p>
    <w:p>
      <w:r>
        <w:rPr>
          <w:b/>
        </w:rPr>
        <w:t xml:space="preserve">Esimerkki 4.1772</w:t>
      </w:r>
    </w:p>
    <w:p>
      <w:r>
        <w:t xml:space="preserve">käsite: Andrew Johnson kysymys: Kuka oli Andrew Johnson ja mitä hän teki?</w:t>
      </w:r>
    </w:p>
    <w:p>
      <w:r>
        <w:rPr>
          <w:b/>
        </w:rPr>
        <w:t xml:space="preserve">Tulos</w:t>
      </w:r>
    </w:p>
    <w:p>
      <w:r>
        <w:t xml:space="preserve">["Yhdysvaltain edustaja", "Yhdysvaltain varapresidentti", "Yhdysvaltain senaattori", "Yhdysvaltain presidentti", "Tennesseen kuvernööri"]]</w:t>
      </w:r>
    </w:p>
    <w:p>
      <w:r>
        <w:rPr>
          <w:b/>
        </w:rPr>
        <w:t xml:space="preserve">Esimerkki 4.1773</w:t>
      </w:r>
    </w:p>
    <w:p>
      <w:r>
        <w:t xml:space="preserve">käsite: San Francisco kysymys: Mitkä ovat parhaat hotellit San Franciscossa?</w:t>
      </w:r>
    </w:p>
    <w:p>
      <w:r>
        <w:rPr>
          <w:b/>
        </w:rPr>
        <w:t xml:space="preserve">Tulos</w:t>
      </w:r>
    </w:p>
    <w:p>
      <w:r>
        <w:t xml:space="preserve">['W San Francisco', 'Hostelling International, City Center', 'Palace Hotel, San Francisco', 'Clift'']</w:t>
      </w:r>
    </w:p>
    <w:p>
      <w:r>
        <w:rPr>
          <w:b/>
        </w:rPr>
        <w:t xml:space="preserve">Esimerkki 4.1774</w:t>
      </w:r>
    </w:p>
    <w:p>
      <w:r>
        <w:t xml:space="preserve">käsite: Lincoln kysymys: Kuka oli Lincolnin varapresidentti, kun hän kuoli?</w:t>
      </w:r>
    </w:p>
    <w:p>
      <w:r>
        <w:rPr>
          <w:b/>
        </w:rPr>
        <w:t xml:space="preserve">Tulos</w:t>
      </w:r>
    </w:p>
    <w:p>
      <w:r>
        <w:t xml:space="preserve">['Andrew Johnson']</w:t>
      </w:r>
    </w:p>
    <w:p>
      <w:r>
        <w:rPr>
          <w:b/>
        </w:rPr>
        <w:t xml:space="preserve">Esimerkki 4.1775</w:t>
      </w:r>
    </w:p>
    <w:p>
      <w:r>
        <w:t xml:space="preserve">käsite: Benedict Pope kysymys: Missä paavi Benedict xvi asui?</w:t>
      </w:r>
    </w:p>
    <w:p>
      <w:r>
        <w:rPr>
          <w:b/>
        </w:rPr>
        <w:t xml:space="preserve">Tulos</w:t>
      </w:r>
    </w:p>
    <w:p>
      <w:r>
        <w:t xml:space="preserve">['Saksa']</w:t>
      </w:r>
    </w:p>
    <w:p>
      <w:r>
        <w:rPr>
          <w:b/>
        </w:rPr>
        <w:t xml:space="preserve">Esimerkki 4.1776</w:t>
      </w:r>
    </w:p>
    <w:p>
      <w:r>
        <w:t xml:space="preserve">käsite: Dan Wheldon kysymys: Missä kilpailussa Dan Wheldon kuoli?</w:t>
      </w:r>
    </w:p>
    <w:p>
      <w:r>
        <w:rPr>
          <w:b/>
        </w:rPr>
        <w:t xml:space="preserve">Tulos</w:t>
      </w:r>
    </w:p>
    <w:p>
      <w:r>
        <w:t xml:space="preserve">['Las Vegas Motor Speedway']</w:t>
      </w:r>
    </w:p>
    <w:p>
      <w:r>
        <w:rPr>
          <w:b/>
        </w:rPr>
        <w:t xml:space="preserve">Esimerkki 4.1777</w:t>
      </w:r>
    </w:p>
    <w:p>
      <w:r>
        <w:t xml:space="preserve">käsite: Brasilia kysymys: Mitä kieltä Brasilia käyttää?</w:t>
      </w:r>
    </w:p>
    <w:p>
      <w:r>
        <w:rPr>
          <w:b/>
        </w:rPr>
        <w:t xml:space="preserve">Tulos</w:t>
      </w:r>
    </w:p>
    <w:p>
      <w:r>
        <w:t xml:space="preserve">['Portugalin kieli']</w:t>
      </w:r>
    </w:p>
    <w:p>
      <w:r>
        <w:rPr>
          <w:b/>
        </w:rPr>
        <w:t xml:space="preserve">Esimerkki 4.1778</w:t>
      </w:r>
    </w:p>
    <w:p>
      <w:r>
        <w:t xml:space="preserve">käsite: Tommy Emmanuel kysymys: Mistä Tommy Emmanuel on kotoisin?</w:t>
      </w:r>
    </w:p>
    <w:p>
      <w:r>
        <w:rPr>
          <w:b/>
        </w:rPr>
        <w:t xml:space="preserve">Tulos</w:t>
      </w:r>
    </w:p>
    <w:p>
      <w:r>
        <w:t xml:space="preserve">['Australia']</w:t>
      </w:r>
    </w:p>
    <w:p>
      <w:r>
        <w:rPr>
          <w:b/>
        </w:rPr>
        <w:t xml:space="preserve">Esimerkki 4.1779</w:t>
      </w:r>
    </w:p>
    <w:p>
      <w:r>
        <w:t xml:space="preserve">käsite: Etelä-Afrikka kysymys: Minkä maan kanssa Etelä-Afrikka on rajanaapuri?</w:t>
      </w:r>
    </w:p>
    <w:p>
      <w:r>
        <w:rPr>
          <w:b/>
        </w:rPr>
        <w:t xml:space="preserve">Tulos</w:t>
      </w:r>
    </w:p>
    <w:p>
      <w:r>
        <w:t xml:space="preserve">['Lesotho', 'Zimbabwe', 'Mosambik', 'Swazimaa', 'Namibia', 'Botswana']]</w:t>
      </w:r>
    </w:p>
    <w:p>
      <w:r>
        <w:rPr>
          <w:b/>
        </w:rPr>
        <w:t xml:space="preserve">Esimerkki 4.1780</w:t>
      </w:r>
    </w:p>
    <w:p>
      <w:r>
        <w:t xml:space="preserve">käsite: Austin kysymys: Mitä tekemistä Austin Texasissa on?</w:t>
      </w:r>
    </w:p>
    <w:p>
      <w:r>
        <w:rPr>
          <w:b/>
        </w:rPr>
        <w:t xml:space="preserve">Tulos</w:t>
      </w:r>
    </w:p>
    <w:p>
      <w:r>
        <w:t xml:space="preserve">['Texasin yleisen turvallisuuden ministeriön historiallinen museo ja tutkimuskeskus', 'Roskien katedraali', 'Harry Ransom Center', 'Texasin muistomuseo', 'Ann W. Richards Congress Avenue -silta', 'Zilker Park', 'Texasin osavaltion Capitol', 'William Sidney Porter House', 'Bullockin Texasin osavaltion historiallinen museo', 'Barton Springs Pool']]</w:t>
      </w:r>
    </w:p>
    <w:p>
      <w:r>
        <w:rPr>
          <w:b/>
        </w:rPr>
        <w:t xml:space="preserve">Esimerkki 4.1781</w:t>
      </w:r>
    </w:p>
    <w:p>
      <w:r>
        <w:t xml:space="preserve">käsite: Kysymys: Missä maissa maailmassa puhutaan saksaa?</w:t>
      </w:r>
    </w:p>
    <w:p>
      <w:r>
        <w:rPr>
          <w:b/>
        </w:rPr>
        <w:t xml:space="preserve">Tulos</w:t>
      </w:r>
    </w:p>
    <w:p>
      <w:r>
        <w:t xml:space="preserve">["Kanada", "Saksan demokraattinen tasavalta", "Luxemburg", "Sveitsi", "Liechtenstein", "Saksa", "Länsi-Saksa", "Belgia", "Vatikaanivaltio", "Puolan toinen tasavalta"]]</w:t>
      </w:r>
    </w:p>
    <w:p>
      <w:r>
        <w:rPr>
          <w:b/>
        </w:rPr>
        <w:t xml:space="preserve">Esimerkki 4.1782</w:t>
      </w:r>
    </w:p>
    <w:p>
      <w:r>
        <w:t xml:space="preserve">käsite: Kysymys: Kuka pelaa Effyä skins uk:ssa?</w:t>
      </w:r>
    </w:p>
    <w:p>
      <w:r>
        <w:rPr>
          <w:b/>
        </w:rPr>
        <w:t xml:space="preserve">Tulos</w:t>
      </w:r>
    </w:p>
    <w:p>
      <w:r>
        <w:t xml:space="preserve">['Kaya Scodelario']</w:t>
      </w:r>
    </w:p>
    <w:p>
      <w:r>
        <w:rPr>
          <w:b/>
        </w:rPr>
        <w:t xml:space="preserve">Esimerkki 4.1783</w:t>
      </w:r>
    </w:p>
    <w:p>
      <w:r>
        <w:t xml:space="preserve">käsite: Euro-kysymys: Mitkä maat käyttävät euroa virallisena valuuttana?</w:t>
      </w:r>
    </w:p>
    <w:p>
      <w:r>
        <w:rPr>
          <w:b/>
        </w:rPr>
        <w:t xml:space="preserve">Tulos</w:t>
      </w:r>
    </w:p>
    <w:p>
      <w:r>
        <w:t xml:space="preserve">['Italia', 'Portugali', 'Suomi', 'Luxemburg', 'Ranska', 'Slovenia', 'Itävalta', 'Saksa', 'Kreikka', 'Espanja']]</w:t>
      </w:r>
    </w:p>
    <w:p>
      <w:r>
        <w:rPr>
          <w:b/>
        </w:rPr>
        <w:t xml:space="preserve">Esimerkki 4.1784</w:t>
      </w:r>
    </w:p>
    <w:p>
      <w:r>
        <w:t xml:space="preserve">käsite: Alankomaat kysymys: Millaista rahaa Alankomaat käyttää?</w:t>
      </w:r>
    </w:p>
    <w:p>
      <w:r>
        <w:rPr>
          <w:b/>
        </w:rPr>
        <w:t xml:space="preserve">Tulos</w:t>
      </w:r>
    </w:p>
    <w:p>
      <w:r>
        <w:t xml:space="preserve">['Euro']</w:t>
      </w:r>
    </w:p>
    <w:p>
      <w:r>
        <w:rPr>
          <w:b/>
        </w:rPr>
        <w:t xml:space="preserve">Esimerkki 4.1785</w:t>
      </w:r>
    </w:p>
    <w:p>
      <w:r>
        <w:t xml:space="preserve">käsite: Barack Obama kysymys: Missä yliopistossa Obama valmistui?</w:t>
      </w:r>
    </w:p>
    <w:p>
      <w:r>
        <w:rPr>
          <w:b/>
        </w:rPr>
        <w:t xml:space="preserve">Tulos</w:t>
      </w:r>
    </w:p>
    <w:p>
      <w:r>
        <w:t xml:space="preserve">['Columbia University']</w:t>
      </w:r>
    </w:p>
    <w:p>
      <w:r>
        <w:rPr>
          <w:b/>
        </w:rPr>
        <w:t xml:space="preserve">Esimerkki 4.1786</w:t>
      </w:r>
    </w:p>
    <w:p>
      <w:r>
        <w:t xml:space="preserve">käsite: Henry David Thoreau kysymys: Kuka on Henry David Thoreau?</w:t>
      </w:r>
    </w:p>
    <w:p>
      <w:r>
        <w:rPr>
          <w:b/>
        </w:rPr>
        <w:t xml:space="preserve">Tulos</w:t>
      </w:r>
    </w:p>
    <w:p>
      <w:r>
        <w:t xml:space="preserve">['Runoilija']</w:t>
      </w:r>
    </w:p>
    <w:p>
      <w:r>
        <w:rPr>
          <w:b/>
        </w:rPr>
        <w:t xml:space="preserve">Esimerkki 4.1787</w:t>
      </w:r>
    </w:p>
    <w:p>
      <w:r>
        <w:t xml:space="preserve">käsite: Richard Pryor kysymys: Keitä ovat Richard Pryorin lapset?</w:t>
      </w:r>
    </w:p>
    <w:p>
      <w:r>
        <w:rPr>
          <w:b/>
        </w:rPr>
        <w:t xml:space="preserve">Tulos</w:t>
      </w:r>
    </w:p>
    <w:p>
      <w:r>
        <w:t xml:space="preserve">['Franklin Pryor', 'Steven Pryor', 'Richard Pryor Jr.', 'Rain Pryor', 'Kelsey Pryor', 'Elizabeth Pryor', 'Renee Pryor']]</w:t>
      </w:r>
    </w:p>
    <w:p>
      <w:r>
        <w:rPr>
          <w:b/>
        </w:rPr>
        <w:t xml:space="preserve">Esimerkki 4.1788</w:t>
      </w:r>
    </w:p>
    <w:p>
      <w:r>
        <w:t xml:space="preserve">käsite: Dustin Johnson kysymys: Kenen kanssa golfari Dustin Johnson seurustelee?</w:t>
      </w:r>
    </w:p>
    <w:p>
      <w:r>
        <w:rPr>
          <w:b/>
        </w:rPr>
        <w:t xml:space="preserve">Tulos</w:t>
      </w:r>
    </w:p>
    <w:p>
      <w:r>
        <w:t xml:space="preserve">['Amanda Caulder']</w:t>
      </w:r>
    </w:p>
    <w:p>
      <w:r>
        <w:rPr>
          <w:b/>
        </w:rPr>
        <w:t xml:space="preserve">Esimerkki 4.1789</w:t>
      </w:r>
    </w:p>
    <w:p>
      <w:r>
        <w:t xml:space="preserve">käsite: Espanja kysymys: Mitkä ovat Espanjan viralliset kielet?</w:t>
      </w:r>
    </w:p>
    <w:p>
      <w:r>
        <w:rPr>
          <w:b/>
        </w:rPr>
        <w:t xml:space="preserve">Tulos</w:t>
      </w:r>
    </w:p>
    <w:p>
      <w:r>
        <w:t xml:space="preserve">['Espanjan kieli']</w:t>
      </w:r>
    </w:p>
    <w:p>
      <w:r>
        <w:rPr>
          <w:b/>
        </w:rPr>
        <w:t xml:space="preserve">Esimerkki 4.1790</w:t>
      </w:r>
    </w:p>
    <w:p>
      <w:r>
        <w:t xml:space="preserve">käsite: Santi Cazorla kysymys: Missä seurassa santi cazorla pelasi?</w:t>
      </w:r>
    </w:p>
    <w:p>
      <w:r>
        <w:rPr>
          <w:b/>
        </w:rPr>
        <w:t xml:space="preserve">Tulos</w:t>
      </w:r>
    </w:p>
    <w:p>
      <w:r>
        <w:t xml:space="preserve">['Spain national football team']</w:t>
      </w:r>
    </w:p>
    <w:p>
      <w:r>
        <w:rPr>
          <w:b/>
        </w:rPr>
        <w:t xml:space="preserve">Esimerkki 4.1791</w:t>
      </w:r>
    </w:p>
    <w:p>
      <w:r>
        <w:t xml:space="preserve">käsite: Bill Gates kysymys: Mistä lukiosta Bill Gates valmistui?</w:t>
      </w:r>
    </w:p>
    <w:p>
      <w:r>
        <w:rPr>
          <w:b/>
        </w:rPr>
        <w:t xml:space="preserve">Tulos</w:t>
      </w:r>
    </w:p>
    <w:p>
      <w:r>
        <w:t xml:space="preserve">['Lakeside School']</w:t>
      </w:r>
    </w:p>
    <w:p>
      <w:r>
        <w:rPr>
          <w:b/>
        </w:rPr>
        <w:t xml:space="preserve">Esimerkki 4.1792</w:t>
      </w:r>
    </w:p>
    <w:p>
      <w:r>
        <w:t xml:space="preserve">käsite: Atlanta Braves kysymys: Missä Atlanta Braves pelaa?</w:t>
      </w:r>
    </w:p>
    <w:p>
      <w:r>
        <w:rPr>
          <w:b/>
        </w:rPr>
        <w:t xml:space="preserve">Tulos</w:t>
      </w:r>
    </w:p>
    <w:p>
      <w:r>
        <w:t xml:space="preserve">['Turner Field']</w:t>
      </w:r>
    </w:p>
    <w:p>
      <w:r>
        <w:rPr>
          <w:b/>
        </w:rPr>
        <w:t xml:space="preserve">Esimerkki 4.1793</w:t>
      </w:r>
    </w:p>
    <w:p>
      <w:r>
        <w:t xml:space="preserve">käsite: Detroit Pistons kysymys: Minä vuonna Detroit Pistons voitti NBA-mestaruuden?</w:t>
      </w:r>
    </w:p>
    <w:p>
      <w:r>
        <w:rPr>
          <w:b/>
        </w:rPr>
        <w:t xml:space="preserve">Tulos</w:t>
      </w:r>
    </w:p>
    <w:p>
      <w:r>
        <w:t xml:space="preserve">['1990 NBA Finals', '2004 NBA Finals', '1989 NBA Finals']</w:t>
      </w:r>
    </w:p>
    <w:p>
      <w:r>
        <w:rPr>
          <w:b/>
        </w:rPr>
        <w:t xml:space="preserve">Esimerkki 4.1794</w:t>
      </w:r>
    </w:p>
    <w:p>
      <w:r>
        <w:t xml:space="preserve">käsite: Yhdysvallat kysymys: Mitä kukin USA:n lipun taitos tarkoittaa?</w:t>
      </w:r>
    </w:p>
    <w:p>
      <w:r>
        <w:rPr>
          <w:b/>
        </w:rPr>
        <w:t xml:space="preserve">Tulos</w:t>
      </w:r>
    </w:p>
    <w:p>
      <w:r>
        <w:t xml:space="preserve">['Yhdysvallat']</w:t>
      </w:r>
    </w:p>
    <w:p>
      <w:r>
        <w:rPr>
          <w:b/>
        </w:rPr>
        <w:t xml:space="preserve">Esimerkki 4.1795</w:t>
      </w:r>
    </w:p>
    <w:p>
      <w:r>
        <w:t xml:space="preserve">käsite: Espanja kysymys: Mitä espanjalaiset puhuvat?</w:t>
      </w:r>
    </w:p>
    <w:p>
      <w:r>
        <w:rPr>
          <w:b/>
        </w:rPr>
        <w:t xml:space="preserve">Tulos</w:t>
      </w:r>
    </w:p>
    <w:p>
      <w:r>
        <w:t xml:space="preserve">['Espanjan kieli']</w:t>
      </w:r>
    </w:p>
    <w:p>
      <w:r>
        <w:rPr>
          <w:b/>
        </w:rPr>
        <w:t xml:space="preserve">Esimerkki 4.1796</w:t>
      </w:r>
    </w:p>
    <w:p>
      <w:r>
        <w:t xml:space="preserve">käsite: Danielle Rousseau kysymys: Kuka näytteli Danielle Rousseaua Lostissa?</w:t>
      </w:r>
    </w:p>
    <w:p>
      <w:r>
        <w:rPr>
          <w:b/>
        </w:rPr>
        <w:t xml:space="preserve">Tulos</w:t>
      </w:r>
    </w:p>
    <w:p>
      <w:r>
        <w:t xml:space="preserve">['Mira Furlan', 'Melissa Farman']</w:t>
      </w:r>
    </w:p>
    <w:p>
      <w:r>
        <w:rPr>
          <w:b/>
        </w:rPr>
        <w:t xml:space="preserve">Esimerkki 4.1797</w:t>
      </w:r>
    </w:p>
    <w:p>
      <w:r>
        <w:t xml:space="preserve">käsite: Kysymys: Milloin Muharram alkaa vuonna 2011?</w:t>
      </w:r>
    </w:p>
    <w:p>
      <w:r>
        <w:rPr>
          <w:b/>
        </w:rPr>
        <w:t xml:space="preserve">Tulos</w:t>
      </w:r>
    </w:p>
    <w:p>
      <w:r>
        <w:t xml:space="preserve">['Islamilainen kalenteri']</w:t>
      </w:r>
    </w:p>
    <w:p>
      <w:r>
        <w:rPr>
          <w:b/>
        </w:rPr>
        <w:t xml:space="preserve">Esimerkki 4.1798</w:t>
      </w:r>
    </w:p>
    <w:p>
      <w:r>
        <w:t xml:space="preserve">käsite: Tutankhamun kysymys: Kenen kanssa kuningas Tut meni naimisiin?</w:t>
      </w:r>
    </w:p>
    <w:p>
      <w:r>
        <w:rPr>
          <w:b/>
        </w:rPr>
        <w:t xml:space="preserve">Tulos</w:t>
      </w:r>
    </w:p>
    <w:p>
      <w:r>
        <w:t xml:space="preserve">['Ankhesenamun']</w:t>
      </w:r>
    </w:p>
    <w:p>
      <w:r>
        <w:rPr>
          <w:b/>
        </w:rPr>
        <w:t xml:space="preserve">Esimerkki 4.1799</w:t>
      </w:r>
    </w:p>
    <w:p>
      <w:r>
        <w:t xml:space="preserve">käsite: Woodrow Wilson kysymys: Kuinka vanha Woodrow Wilson oli, kun hänet valittiin presidentiksi?</w:t>
      </w:r>
    </w:p>
    <w:p>
      <w:r>
        <w:rPr>
          <w:b/>
        </w:rPr>
        <w:t xml:space="preserve">Tulos</w:t>
      </w:r>
    </w:p>
    <w:p>
      <w:r>
        <w:t xml:space="preserve">['Woodrow Wilson 1917 presidentin virkaanastujaiset', 'Woodrow Wilson 1913 presidentin virkaanastujaiset']]</w:t>
      </w:r>
    </w:p>
    <w:p>
      <w:r>
        <w:rPr>
          <w:b/>
        </w:rPr>
        <w:t xml:space="preserve">Esimerkki 4.1800</w:t>
      </w:r>
    </w:p>
    <w:p>
      <w:r>
        <w:t xml:space="preserve">käsite: John Bell kysymys: Mihin poliittiseen puolueeseen John Bell kuului?</w:t>
      </w:r>
    </w:p>
    <w:p>
      <w:r>
        <w:rPr>
          <w:b/>
        </w:rPr>
        <w:t xml:space="preserve">Tulos</w:t>
      </w:r>
    </w:p>
    <w:p>
      <w:r>
        <w:t xml:space="preserve">['Know Nothing', 'Whig Party', 'Democratic Party', 'National Republican Party', 'Democratic-Republican Party', 'Constitutional Union Party']]</w:t>
      </w:r>
    </w:p>
    <w:p>
      <w:r>
        <w:rPr>
          <w:b/>
        </w:rPr>
        <w:t xml:space="preserve">Esimerkki 4.1801</w:t>
      </w:r>
    </w:p>
    <w:p>
      <w:r>
        <w:t xml:space="preserve">käsite: Kysymys: Mitkä maat kuuluvat Natoon?</w:t>
      </w:r>
    </w:p>
    <w:p>
      <w:r>
        <w:rPr>
          <w:b/>
        </w:rPr>
        <w:t xml:space="preserve">Tulos</w:t>
      </w:r>
    </w:p>
    <w:p>
      <w:r>
        <w:t xml:space="preserve">['Alankomaat', 'Puola', 'Amerikan Yhdysvallat', 'Yhdistynyt kuningaskunta', 'Saksa', 'Bulgaria']</w:t>
      </w:r>
    </w:p>
    <w:p>
      <w:r>
        <w:rPr>
          <w:b/>
        </w:rPr>
        <w:t xml:space="preserve">Esimerkki 4.1802</w:t>
      </w:r>
    </w:p>
    <w:p>
      <w:r>
        <w:t xml:space="preserve">käsite: Skotlannin Maria I kysymys: Minkä uskonnon Maria Skotlannin kuningatar on?</w:t>
      </w:r>
    </w:p>
    <w:p>
      <w:r>
        <w:rPr>
          <w:b/>
        </w:rPr>
        <w:t xml:space="preserve">Tulos</w:t>
      </w:r>
    </w:p>
    <w:p>
      <w:r>
        <w:t xml:space="preserve">['Katolisuus']</w:t>
      </w:r>
    </w:p>
    <w:p>
      <w:r>
        <w:rPr>
          <w:b/>
        </w:rPr>
        <w:t xml:space="preserve">Esimerkki 4.1803</w:t>
      </w:r>
    </w:p>
    <w:p>
      <w:r>
        <w:t xml:space="preserve">käsite: Chris Cooley kysymys: Kenen kanssa Chris Cooley on naimisissa?</w:t>
      </w:r>
    </w:p>
    <w:p>
      <w:r>
        <w:rPr>
          <w:b/>
        </w:rPr>
        <w:t xml:space="preserve">Tulos</w:t>
      </w:r>
    </w:p>
    <w:p>
      <w:r>
        <w:t xml:space="preserve">['Christy Oglevee Cooley']</w:t>
      </w:r>
    </w:p>
    <w:p>
      <w:r>
        <w:rPr>
          <w:b/>
        </w:rPr>
        <w:t xml:space="preserve">Esimerkki 4.1804</w:t>
      </w:r>
    </w:p>
    <w:p>
      <w:r>
        <w:t xml:space="preserve">käsite: St Johns Florida kysymys: Missä on port st johns florida?</w:t>
      </w:r>
    </w:p>
    <w:p>
      <w:r>
        <w:rPr>
          <w:b/>
        </w:rPr>
        <w:t xml:space="preserve">Tulos</w:t>
      </w:r>
    </w:p>
    <w:p>
      <w:r>
        <w:t xml:space="preserve">['Florida']</w:t>
      </w:r>
    </w:p>
    <w:p>
      <w:r>
        <w:rPr>
          <w:b/>
        </w:rPr>
        <w:t xml:space="preserve">Esimerkki 4.1805</w:t>
      </w:r>
    </w:p>
    <w:p>
      <w:r>
        <w:t xml:space="preserve">käsite: E Stanley Kroenke kysymys: Mitä joukkueita Kroenke omistaa?</w:t>
      </w:r>
    </w:p>
    <w:p>
      <w:r>
        <w:rPr>
          <w:b/>
        </w:rPr>
        <w:t xml:space="preserve">Tulos</w:t>
      </w:r>
    </w:p>
    <w:p>
      <w:r>
        <w:t xml:space="preserve">['St. Louis Rams', 'Arsenal F.C.', 'Colorado Avalanche', 'Colorado Rapids', 'Denver Nuggets']]</w:t>
      </w:r>
    </w:p>
    <w:p>
      <w:r>
        <w:rPr>
          <w:b/>
        </w:rPr>
        <w:t xml:space="preserve">Esimerkki 4.1806</w:t>
      </w:r>
    </w:p>
    <w:p>
      <w:r>
        <w:t xml:space="preserve">käsite: Kysymys: Missä oli Shilohin taistelu?</w:t>
      </w:r>
    </w:p>
    <w:p>
      <w:r>
        <w:rPr>
          <w:b/>
        </w:rPr>
        <w:t xml:space="preserve">Tulos</w:t>
      </w:r>
    </w:p>
    <w:p>
      <w:r>
        <w:t xml:space="preserve">['Hardin County']</w:t>
      </w:r>
    </w:p>
    <w:p>
      <w:r>
        <w:rPr>
          <w:b/>
        </w:rPr>
        <w:t xml:space="preserve">Esimerkki 4.1807</w:t>
      </w:r>
    </w:p>
    <w:p>
      <w:r>
        <w:t xml:space="preserve">käsite: Schwann kysymys: Mitä Theodor Schwann edisti solujen ymmärtämistä?</w:t>
      </w:r>
    </w:p>
    <w:p>
      <w:r>
        <w:rPr>
          <w:b/>
        </w:rPr>
        <w:t xml:space="preserve">Tulos</w:t>
      </w:r>
    </w:p>
    <w:p>
      <w:r>
        <w:t xml:space="preserve">['Mikroskooppiset tutkimukset eläinten ja kasvien rakenteen ja kasvun yhteensopivuudesta']</w:t>
      </w:r>
    </w:p>
    <w:p>
      <w:r>
        <w:rPr>
          <w:b/>
        </w:rPr>
        <w:t xml:space="preserve">Esimerkki 4.1808</w:t>
      </w:r>
    </w:p>
    <w:p>
      <w:r>
        <w:t xml:space="preserve">käsite: Kate Spade kysymys: Mistä Kate Spade on kotoisin?</w:t>
      </w:r>
    </w:p>
    <w:p>
      <w:r>
        <w:rPr>
          <w:b/>
        </w:rPr>
        <w:t xml:space="preserve">Tulos</w:t>
      </w:r>
    </w:p>
    <w:p>
      <w:r>
        <w:t xml:space="preserve">['Kansas City']</w:t>
      </w:r>
    </w:p>
    <w:p>
      <w:r>
        <w:rPr>
          <w:b/>
        </w:rPr>
        <w:t xml:space="preserve">Esimerkki 4.1809</w:t>
      </w:r>
    </w:p>
    <w:p>
      <w:r>
        <w:t xml:space="preserve">käsite: Karibian kysymys: Mitkä maat kuuluvat Karibiaan?</w:t>
      </w:r>
    </w:p>
    <w:p>
      <w:r>
        <w:rPr>
          <w:b/>
        </w:rPr>
        <w:t xml:space="preserve">Tulos</w:t>
      </w:r>
    </w:p>
    <w:p>
      <w:r>
        <w:t xml:space="preserve">['School of Business and Computer Science, Port of Spain', 'School of Business and Computer Science, Trincity', 'Pienet Antillit', 'School of Business and Computer Science, San Fernando', 'Leewardsaaret', 'School of Business and Computer Science, Champs Fleurs', 'Brittiläiset Neitsytsaaret', 'Puerto Rico', 'Länsi-Intian yliopisto', 'Anguilla']]</w:t>
      </w:r>
    </w:p>
    <w:p>
      <w:r>
        <w:rPr>
          <w:b/>
        </w:rPr>
        <w:t xml:space="preserve">Esimerkki 4.1810</w:t>
      </w:r>
    </w:p>
    <w:p>
      <w:r>
        <w:t xml:space="preserve">käsite: Bbc-kysymys: Mikä freeview-kanava on bbc kolme?</w:t>
      </w:r>
    </w:p>
    <w:p>
      <w:r>
        <w:rPr>
          <w:b/>
        </w:rPr>
        <w:t xml:space="preserve">Tulos</w:t>
      </w:r>
    </w:p>
    <w:p>
      <w:r>
        <w:t xml:space="preserve">['BBC Three']</w:t>
      </w:r>
    </w:p>
    <w:p>
      <w:r>
        <w:rPr>
          <w:b/>
        </w:rPr>
        <w:t xml:space="preserve">Esimerkki 4.1811</w:t>
      </w:r>
    </w:p>
    <w:p>
      <w:r>
        <w:t xml:space="preserve">käsite: New York Mets kysymys: Milloin New York Mets alkoi pelata baseballia?</w:t>
      </w:r>
    </w:p>
    <w:p>
      <w:r>
        <w:rPr>
          <w:b/>
        </w:rPr>
        <w:t xml:space="preserve">Tulos</w:t>
      </w:r>
    </w:p>
    <w:p>
      <w:r>
        <w:t xml:space="preserve">['1962']</w:t>
      </w:r>
    </w:p>
    <w:p>
      <w:r>
        <w:rPr>
          <w:b/>
        </w:rPr>
        <w:t xml:space="preserve">Esimerkki 4.1812</w:t>
      </w:r>
    </w:p>
    <w:p>
      <w:r>
        <w:t xml:space="preserve">käsite: Woodrow Wilson kysymys: Minkä puolueen jäsen Woodrow Wilson oli?</w:t>
      </w:r>
    </w:p>
    <w:p>
      <w:r>
        <w:rPr>
          <w:b/>
        </w:rPr>
        <w:t xml:space="preserve">Tulos</w:t>
      </w:r>
    </w:p>
    <w:p>
      <w:r>
        <w:t xml:space="preserve">['Demokraattinen puolue']</w:t>
      </w:r>
    </w:p>
    <w:p>
      <w:r>
        <w:rPr>
          <w:b/>
        </w:rPr>
        <w:t xml:space="preserve">Esimerkki 4.1813</w:t>
      </w:r>
    </w:p>
    <w:p>
      <w:r>
        <w:t xml:space="preserve">käsite: Seth Macfarlane kysymys: Mikä on Seth Macfarlanen rooli Family Guyssa?</w:t>
      </w:r>
    </w:p>
    <w:p>
      <w:r>
        <w:rPr>
          <w:b/>
        </w:rPr>
        <w:t xml:space="preserve">Tulos</w:t>
      </w:r>
    </w:p>
    <w:p>
      <w:r>
        <w:t xml:space="preserve">['Peter Griffin', 'Mickey McFinnegan', 'Stewie Griffin', 'Jake Tucker', 'Glenn Quagmire', 'Carter Pewterschmidt', 'Stan Smith', 'Tom Tucker', 'Kevin Swanson', 'Brian Griffin']]</w:t>
      </w:r>
    </w:p>
    <w:p>
      <w:r>
        <w:rPr>
          <w:b/>
        </w:rPr>
        <w:t xml:space="preserve">Esimerkki 4.1814</w:t>
      </w:r>
    </w:p>
    <w:p>
      <w:r>
        <w:t xml:space="preserve">käsite: Kysymys: Minkälainen hallitus on Vietnamissa nykyään?</w:t>
      </w:r>
    </w:p>
    <w:p>
      <w:r>
        <w:rPr>
          <w:b/>
        </w:rPr>
        <w:t xml:space="preserve">Tulos</w:t>
      </w:r>
    </w:p>
    <w:p>
      <w:r>
        <w:t xml:space="preserve">['Sosialistinen valtio']</w:t>
      </w:r>
    </w:p>
    <w:p>
      <w:r>
        <w:rPr>
          <w:b/>
        </w:rPr>
        <w:t xml:space="preserve">Esimerkki 4.1815</w:t>
      </w:r>
    </w:p>
    <w:p>
      <w:r>
        <w:t xml:space="preserve">käsite: Ben Hall kysymys: Mitä Ben Hall teki?</w:t>
      </w:r>
    </w:p>
    <w:p>
      <w:r>
        <w:rPr>
          <w:b/>
        </w:rPr>
        <w:t xml:space="preserve">Tulos</w:t>
      </w:r>
    </w:p>
    <w:p>
      <w:r>
        <w:t xml:space="preserve">['Bushranger']</w:t>
      </w:r>
    </w:p>
    <w:p>
      <w:r>
        <w:rPr>
          <w:b/>
        </w:rPr>
        <w:t xml:space="preserve">Esimerkki 4.1816</w:t>
      </w:r>
    </w:p>
    <w:p>
      <w:r>
        <w:t xml:space="preserve">käsite: Kysymys: Minkä tyyppisiä lentokoneita Virgin America käyttää?</w:t>
      </w:r>
    </w:p>
    <w:p>
      <w:r>
        <w:rPr>
          <w:b/>
        </w:rPr>
        <w:t xml:space="preserve">Tulos</w:t>
      </w:r>
    </w:p>
    <w:p>
      <w:r>
        <w:t xml:space="preserve">["Airbus A319", "Airbus A320"]</w:t>
      </w:r>
    </w:p>
    <w:p>
      <w:r>
        <w:rPr>
          <w:b/>
        </w:rPr>
        <w:t xml:space="preserve">Esimerkki 4.1817</w:t>
      </w:r>
    </w:p>
    <w:p>
      <w:r>
        <w:t xml:space="preserve">käsite: Meksiko kysymys: Mitä valuuttaa Meksiko käyttää?</w:t>
      </w:r>
    </w:p>
    <w:p>
      <w:r>
        <w:rPr>
          <w:b/>
        </w:rPr>
        <w:t xml:space="preserve">Tulos</w:t>
      </w:r>
    </w:p>
    <w:p>
      <w:r>
        <w:t xml:space="preserve">['Meksikon peso']</w:t>
      </w:r>
    </w:p>
    <w:p>
      <w:r>
        <w:rPr>
          <w:b/>
        </w:rPr>
        <w:t xml:space="preserve">Esimerkki 4.1818</w:t>
      </w:r>
    </w:p>
    <w:p>
      <w:r>
        <w:t xml:space="preserve">käsite: University Of Oregon kysymys: Missä on Oregonin osavaltion yliopisto?</w:t>
      </w:r>
    </w:p>
    <w:p>
      <w:r>
        <w:rPr>
          <w:b/>
        </w:rPr>
        <w:t xml:space="preserve">Tulos</w:t>
      </w:r>
    </w:p>
    <w:p>
      <w:r>
        <w:t xml:space="preserve">['Oregon']</w:t>
      </w:r>
    </w:p>
    <w:p>
      <w:r>
        <w:rPr>
          <w:b/>
        </w:rPr>
        <w:t xml:space="preserve">Esimerkki 4.1819</w:t>
      </w:r>
    </w:p>
    <w:p>
      <w:r>
        <w:t xml:space="preserve">käsite: Kalkkunakysymys: Mihin lämpömittari laitetaan kalkkunassa?</w:t>
      </w:r>
    </w:p>
    <w:p>
      <w:r>
        <w:rPr>
          <w:b/>
        </w:rPr>
        <w:t xml:space="preserve">Tulos</w:t>
      </w:r>
    </w:p>
    <w:p>
      <w:r>
        <w:t xml:space="preserve">["Turkin alue ei sovellu Turkin alueen hallinnolliseksi jakotyypiksi."]]</w:t>
      </w:r>
    </w:p>
    <w:p>
      <w:r>
        <w:rPr>
          <w:b/>
        </w:rPr>
        <w:t xml:space="preserve">Esimerkki 4.1820</w:t>
      </w:r>
    </w:p>
    <w:p>
      <w:r>
        <w:t xml:space="preserve">käsite: George Wendt kysymys: Ketä George Wendt näytteli Cheersissä?</w:t>
      </w:r>
    </w:p>
    <w:p>
      <w:r>
        <w:rPr>
          <w:b/>
        </w:rPr>
        <w:t xml:space="preserve">Tulos</w:t>
      </w:r>
    </w:p>
    <w:p>
      <w:r>
        <w:t xml:space="preserve">['Norm Peterson']</w:t>
      </w:r>
    </w:p>
    <w:p>
      <w:r>
        <w:rPr>
          <w:b/>
        </w:rPr>
        <w:t xml:space="preserve">Esimerkki 4.1821</w:t>
      </w:r>
    </w:p>
    <w:p>
      <w:r>
        <w:t xml:space="preserve">käsite: Kysymys: Kuka näytteli Cruella Devilleä 102 dalmatialaisessa elokuvassa?</w:t>
      </w:r>
    </w:p>
    <w:p>
      <w:r>
        <w:rPr>
          <w:b/>
        </w:rPr>
        <w:t xml:space="preserve">Tulos</w:t>
      </w:r>
    </w:p>
    <w:p>
      <w:r>
        <w:t xml:space="preserve">['Glenn Close']</w:t>
      </w:r>
    </w:p>
    <w:p>
      <w:r>
        <w:rPr>
          <w:b/>
        </w:rPr>
        <w:t xml:space="preserve">Esimerkki 4.1822</w:t>
      </w:r>
    </w:p>
    <w:p>
      <w:r>
        <w:t xml:space="preserve">käsite: Colts kysymys: Missä divisioonassa Baltimore Colts pelasi?</w:t>
      </w:r>
    </w:p>
    <w:p>
      <w:r>
        <w:rPr>
          <w:b/>
        </w:rPr>
        <w:t xml:space="preserve">Tulos</w:t>
      </w:r>
    </w:p>
    <w:p>
      <w:r>
        <w:t xml:space="preserve">['AFC South']</w:t>
      </w:r>
    </w:p>
    <w:p>
      <w:r>
        <w:rPr>
          <w:b/>
        </w:rPr>
        <w:t xml:space="preserve">Esimerkki 4.1823</w:t>
      </w:r>
    </w:p>
    <w:p>
      <w:r>
        <w:t xml:space="preserve">käsite: Irak kysymys: Minä vuonna me hyökkäsimme Irakiin?</w:t>
      </w:r>
    </w:p>
    <w:p>
      <w:r>
        <w:rPr>
          <w:b/>
        </w:rPr>
        <w:t xml:space="preserve">Tulos</w:t>
      </w:r>
    </w:p>
    <w:p>
      <w:r>
        <w:t xml:space="preserve">['2003 hyökkäys Irakiin']</w:t>
      </w:r>
    </w:p>
    <w:p>
      <w:r>
        <w:rPr>
          <w:b/>
        </w:rPr>
        <w:t xml:space="preserve">Esimerkki 4.1824</w:t>
      </w:r>
    </w:p>
    <w:p>
      <w:r>
        <w:t xml:space="preserve">käsite: Dominikaaninen tasavalta kysymys: Mikä on Dominikaanisen tasavallan paikallinen valuutta?</w:t>
      </w:r>
    </w:p>
    <w:p>
      <w:r>
        <w:rPr>
          <w:b/>
        </w:rPr>
        <w:t xml:space="preserve">Tulos</w:t>
      </w:r>
    </w:p>
    <w:p>
      <w:r>
        <w:t xml:space="preserve">['Dominikaaninen peso']</w:t>
      </w:r>
    </w:p>
    <w:p>
      <w:r>
        <w:rPr>
          <w:b/>
        </w:rPr>
        <w:t xml:space="preserve">Esimerkki 4.1825</w:t>
      </w:r>
    </w:p>
    <w:p>
      <w:r>
        <w:t xml:space="preserve">käsite: Kanada kysymys: Mikä on Kanadan pääkaupunki kartalla?</w:t>
      </w:r>
    </w:p>
    <w:p>
      <w:r>
        <w:rPr>
          <w:b/>
        </w:rPr>
        <w:t xml:space="preserve">Tulos</w:t>
      </w:r>
    </w:p>
    <w:p>
      <w:r>
        <w:t xml:space="preserve">['Ottawa']</w:t>
      </w:r>
    </w:p>
    <w:p>
      <w:r>
        <w:rPr>
          <w:b/>
        </w:rPr>
        <w:t xml:space="preserve">Esimerkki 4.1826</w:t>
      </w:r>
    </w:p>
    <w:p>
      <w:r>
        <w:t xml:space="preserve">käsite: Espanja kysymys: Mikä on Espanjassa käytetyn valuutan nimi?</w:t>
      </w:r>
    </w:p>
    <w:p>
      <w:r>
        <w:rPr>
          <w:b/>
        </w:rPr>
        <w:t xml:space="preserve">Tulos</w:t>
      </w:r>
    </w:p>
    <w:p>
      <w:r>
        <w:t xml:space="preserve">['Euro']</w:t>
      </w:r>
    </w:p>
    <w:p>
      <w:r>
        <w:rPr>
          <w:b/>
        </w:rPr>
        <w:t xml:space="preserve">Esimerkki 4.1827</w:t>
      </w:r>
    </w:p>
    <w:p>
      <w:r>
        <w:t xml:space="preserve">käsite: Iran kysymys: Mitä etnistä alkuperää ovat iranilaiset?</w:t>
      </w:r>
    </w:p>
    <w:p>
      <w:r>
        <w:rPr>
          <w:b/>
        </w:rPr>
        <w:t xml:space="preserve">Tulos</w:t>
      </w:r>
    </w:p>
    <w:p>
      <w:r>
        <w:t xml:space="preserve">['Persia']</w:t>
      </w:r>
    </w:p>
    <w:p>
      <w:r>
        <w:rPr>
          <w:b/>
        </w:rPr>
        <w:t xml:space="preserve">Esimerkki 4.1828</w:t>
      </w:r>
    </w:p>
    <w:p>
      <w:r>
        <w:t xml:space="preserve">käsite: Saksalaiset kysymys: Mistä saksalaiset tulivat wiki?</w:t>
      </w:r>
    </w:p>
    <w:p>
      <w:r>
        <w:rPr>
          <w:b/>
        </w:rPr>
        <w:t xml:space="preserve">Tulos</w:t>
      </w:r>
    </w:p>
    <w:p>
      <w:r>
        <w:t xml:space="preserve">['Saksa']</w:t>
      </w:r>
    </w:p>
    <w:p>
      <w:r>
        <w:rPr>
          <w:b/>
        </w:rPr>
        <w:t xml:space="preserve">Esimerkki 4.1829</w:t>
      </w:r>
    </w:p>
    <w:p>
      <w:r>
        <w:t xml:space="preserve">käsite: Tom Hanks kysymys: Mikä elokuva Tom Hanks voitti ensimmäisen Oscarinsa?</w:t>
      </w:r>
    </w:p>
    <w:p>
      <w:r>
        <w:rPr>
          <w:b/>
        </w:rPr>
        <w:t xml:space="preserve">Tulos</w:t>
      </w:r>
    </w:p>
    <w:p>
      <w:r>
        <w:t xml:space="preserve">['Big']</w:t>
      </w:r>
    </w:p>
    <w:p>
      <w:r>
        <w:rPr>
          <w:b/>
        </w:rPr>
        <w:t xml:space="preserve">Esimerkki 4.1830</w:t>
      </w:r>
    </w:p>
    <w:p>
      <w:r>
        <w:t xml:space="preserve">käsite: Egypti kysymys: Milloin muinainen Egypti luotiin?</w:t>
      </w:r>
    </w:p>
    <w:p>
      <w:r>
        <w:rPr>
          <w:b/>
        </w:rPr>
        <w:t xml:space="preserve">Tulos</w:t>
      </w:r>
    </w:p>
    <w:p>
      <w:r>
        <w:t xml:space="preserve">['eg']</w:t>
      </w:r>
    </w:p>
    <w:p>
      <w:r>
        <w:rPr>
          <w:b/>
        </w:rPr>
        <w:t xml:space="preserve">Esimerkki 4.1831</w:t>
      </w:r>
    </w:p>
    <w:p>
      <w:r>
        <w:t xml:space="preserve">käsite: Bilbo Reppuli kysymys: Kuka näytteli Bilbo Reppulia?</w:t>
      </w:r>
    </w:p>
    <w:p>
      <w:r>
        <w:rPr>
          <w:b/>
        </w:rPr>
        <w:t xml:space="preserve">Tulos</w:t>
      </w:r>
    </w:p>
    <w:p>
      <w:r>
        <w:t xml:space="preserve">['Norman Bird', 'Martin Freeman', 'Ian Holm']</w:t>
      </w:r>
    </w:p>
    <w:p>
      <w:r>
        <w:rPr>
          <w:b/>
        </w:rPr>
        <w:t xml:space="preserve">Esimerkki 4.1832</w:t>
      </w:r>
    </w:p>
    <w:p>
      <w:r>
        <w:t xml:space="preserve">käsite: Kansas City kysymys: Mitkä kuuluisat ihmiset ovat kotoisin Kansas Citystä?</w:t>
      </w:r>
    </w:p>
    <w:p>
      <w:r>
        <w:rPr>
          <w:b/>
        </w:rPr>
        <w:t xml:space="preserve">Tulos</w:t>
      </w:r>
    </w:p>
    <w:p>
      <w:r>
        <w:t xml:space="preserve">['Cecil Newman', 'Robert Altman', 'Dianne Wiest', 'Walter J. Ong', 'Yvette Vickers', 'Monique Gabrielle', 'Andrea Ciliberti', 'Edward Tufte', 'Yudell Luke', 'Crystal Smith'']</w:t>
      </w:r>
    </w:p>
    <w:p>
      <w:r>
        <w:rPr>
          <w:b/>
        </w:rPr>
        <w:t xml:space="preserve">Esimerkki 4.1833</w:t>
      </w:r>
    </w:p>
    <w:p>
      <w:r>
        <w:t xml:space="preserve">käsite: Francis Drake kysymys: Mitä maata Francis Drake edusti?</w:t>
      </w:r>
    </w:p>
    <w:p>
      <w:r>
        <w:rPr>
          <w:b/>
        </w:rPr>
        <w:t xml:space="preserve">Tulos</w:t>
      </w:r>
    </w:p>
    <w:p>
      <w:r>
        <w:t xml:space="preserve">['England']</w:t>
      </w:r>
    </w:p>
    <w:p>
      <w:r>
        <w:rPr>
          <w:b/>
        </w:rPr>
        <w:t xml:space="preserve">Esimerkki 4.1834</w:t>
      </w:r>
    </w:p>
    <w:p>
      <w:r>
        <w:t xml:space="preserve">käsite: Indianapolis kysymys: Missä aikavyöhykkeessä on Indianapolis Indianassa?</w:t>
      </w:r>
    </w:p>
    <w:p>
      <w:r>
        <w:rPr>
          <w:b/>
        </w:rPr>
        <w:t xml:space="preserve">Tulos</w:t>
      </w:r>
    </w:p>
    <w:p>
      <w:r>
        <w:t xml:space="preserve">['Pohjois-Amerikan itäinen aikavyöhyke']</w:t>
      </w:r>
    </w:p>
    <w:p>
      <w:r>
        <w:rPr>
          <w:b/>
        </w:rPr>
        <w:t xml:space="preserve">Esimerkki 4.1835</w:t>
      </w:r>
    </w:p>
    <w:p>
      <w:r>
        <w:t xml:space="preserve">käsite: Darwin kysymys: Mitä Darwin ehdotti evoluution mekanismiksi?</w:t>
      </w:r>
    </w:p>
    <w:p>
      <w:r>
        <w:rPr>
          <w:b/>
        </w:rPr>
        <w:t xml:space="preserve">Tulos</w:t>
      </w:r>
    </w:p>
    <w:p>
      <w:r>
        <w:t xml:space="preserve">["""Se ei ole lajin vahvin, joka selviytyy, eikä älykkäin, vaan se, joka reagoi parhaiten muutokseen."""]]</w:t>
      </w:r>
    </w:p>
    <w:p>
      <w:r>
        <w:rPr>
          <w:b/>
        </w:rPr>
        <w:t xml:space="preserve">Esimerkki 4.1836</w:t>
      </w:r>
    </w:p>
    <w:p>
      <w:r>
        <w:t xml:space="preserve">käsite: Bill Clinton kysymys: Kuka asettui Bill Clintonia vastaan presidentiksi?</w:t>
      </w:r>
    </w:p>
    <w:p>
      <w:r>
        <w:rPr>
          <w:b/>
        </w:rPr>
        <w:t xml:space="preserve">Tulos</w:t>
      </w:r>
    </w:p>
    <w:p>
      <w:r>
        <w:t xml:space="preserve">['George Bush']</w:t>
      </w:r>
    </w:p>
    <w:p>
      <w:r>
        <w:rPr>
          <w:b/>
        </w:rPr>
        <w:t xml:space="preserve">Esimerkki 4.1837</w:t>
      </w:r>
    </w:p>
    <w:p>
      <w:r>
        <w:t xml:space="preserve">käsite: Lincoln kysymys: Mitä kirjoja Lincoln kirjoitti?</w:t>
      </w:r>
    </w:p>
    <w:p>
      <w:r>
        <w:rPr>
          <w:b/>
        </w:rPr>
        <w:t xml:space="preserve">Tulos</w:t>
      </w:r>
    </w:p>
    <w:p>
      <w:r>
        <w:t xml:space="preserve">["Gems from Abraham Lincoln", "The Writings of Abraham Lincoln", "Life and Public Services", "The Autobiography and Selected Writings of Abraham Lincoln", "Anecdotes Of Abraham Lincoln And Lincoln's Stories", "The Papers of Abraham Lincoln: Legal Documents and Cases', 'Letters And Addresses of Abraham Lincoln', 'Selections From the Works of Abraham Lincoln', 'Poems of Abraham Lincoln', 'Complete Works Of Abraham Lincoln V10']].</w:t>
      </w:r>
    </w:p>
    <w:p>
      <w:r>
        <w:rPr>
          <w:b/>
        </w:rPr>
        <w:t xml:space="preserve">Esimerkki 4.1838</w:t>
      </w:r>
    </w:p>
    <w:p>
      <w:r>
        <w:t xml:space="preserve">käsite: Espanja kysymys: Mitkä ovat suosittuja urheilulajeja Espanjassa?</w:t>
      </w:r>
    </w:p>
    <w:p>
      <w:r>
        <w:rPr>
          <w:b/>
        </w:rPr>
        <w:t xml:space="preserve">Tulos</w:t>
      </w:r>
    </w:p>
    <w:p>
      <w:r>
        <w:t xml:space="preserve">["Espanjan naisten käsipallomaajoukkue", "Espanjan miesten lentopallomaajoukkue", "Espanjan kansallinen rantakäsipallomaajoukkue", "Espanjan jalkapallomaajoukkue", "Espanjan naisten lentopallomaajoukkue", "Espanjan kansallinen käsipallomaajoukkue"]]</w:t>
      </w:r>
    </w:p>
    <w:p>
      <w:r>
        <w:rPr>
          <w:b/>
        </w:rPr>
        <w:t xml:space="preserve">Esimerkki 4.1839</w:t>
      </w:r>
    </w:p>
    <w:p>
      <w:r>
        <w:t xml:space="preserve">käsite: Corey Haim kysymys: Mitä Corey Haim näytteli?</w:t>
      </w:r>
    </w:p>
    <w:p>
      <w:r>
        <w:rPr>
          <w:b/>
        </w:rPr>
        <w:t xml:space="preserve">Tulos</w:t>
      </w:r>
    </w:p>
    <w:p>
      <w:r>
        <w:t xml:space="preserve">['Fast Getaway', 'Fast Getaway II', 'Dream a Little Dream 2', 'Demolition High', 'Dream a Little Dream', 'Blown Away', 'Busted', 'Demolition University', 'Fever Lake', 'Firstborn']]</w:t>
      </w:r>
    </w:p>
    <w:p>
      <w:r>
        <w:rPr>
          <w:b/>
        </w:rPr>
        <w:t xml:space="preserve">Esimerkki 4.1840</w:t>
      </w:r>
    </w:p>
    <w:p>
      <w:r>
        <w:t xml:space="preserve">käsite: Wall Street Journal kysymys: Kuka on Wall Street Journalin kustantaja?</w:t>
      </w:r>
    </w:p>
    <w:p>
      <w:r>
        <w:rPr>
          <w:b/>
        </w:rPr>
        <w:t xml:space="preserve">Tulos</w:t>
      </w:r>
    </w:p>
    <w:p>
      <w:r>
        <w:t xml:space="preserve">['Dow Jones &amp; Company']</w:t>
      </w:r>
    </w:p>
    <w:p>
      <w:r>
        <w:rPr>
          <w:b/>
        </w:rPr>
        <w:t xml:space="preserve">Esimerkki 4.1841</w:t>
      </w:r>
    </w:p>
    <w:p>
      <w:r>
        <w:t xml:space="preserve">käsite: Yhdysvallat kysymys: Mitä tuotteita valmistetaan Yhdysvalloissa?</w:t>
      </w:r>
    </w:p>
    <w:p>
      <w:r>
        <w:rPr>
          <w:b/>
        </w:rPr>
        <w:t xml:space="preserve">Tulos</w:t>
      </w:r>
    </w:p>
    <w:p>
      <w:r>
        <w:t xml:space="preserve">["Farmaseuttiset valmisteet", "Elintarvikkeet", "Orgaaniset teollisuuskemikaalit, NEC", "Autot"]]</w:t>
      </w:r>
    </w:p>
    <w:p>
      <w:r>
        <w:rPr>
          <w:b/>
        </w:rPr>
        <w:t xml:space="preserve">Esimerkki 4.1842</w:t>
      </w:r>
    </w:p>
    <w:p>
      <w:r>
        <w:t xml:space="preserve">käsite: Kysymys: Mitä tiibetiläiset puhuvat?</w:t>
      </w:r>
    </w:p>
    <w:p>
      <w:r>
        <w:rPr>
          <w:b/>
        </w:rPr>
        <w:t xml:space="preserve">Tulos</w:t>
      </w:r>
    </w:p>
    <w:p>
      <w:r>
        <w:t xml:space="preserve">['Nepalin kieli', 'Tiibetin kieli', 'Kiinan kieli', 'Baiman kieli', 'Tiibetin kielet']]</w:t>
      </w:r>
    </w:p>
    <w:p>
      <w:r>
        <w:rPr>
          <w:b/>
        </w:rPr>
        <w:t xml:space="preserve">Esimerkki 4.1843</w:t>
      </w:r>
    </w:p>
    <w:p>
      <w:r>
        <w:t xml:space="preserve">käsite: Afganistan kysymys: Millainen hallitusmuoto Afganistanissa on?</w:t>
      </w:r>
    </w:p>
    <w:p>
      <w:r>
        <w:rPr>
          <w:b/>
        </w:rPr>
        <w:t xml:space="preserve">Tulos</w:t>
      </w:r>
    </w:p>
    <w:p>
      <w:r>
        <w:t xml:space="preserve">['Islamilainen tasavalta']</w:t>
      </w:r>
    </w:p>
    <w:p>
      <w:r>
        <w:rPr>
          <w:b/>
        </w:rPr>
        <w:t xml:space="preserve">Esimerkki 4.1844</w:t>
      </w:r>
    </w:p>
    <w:p>
      <w:r>
        <w:t xml:space="preserve">käsite: Kysymys: Kuka oli kuningas Edvard VII:n vaimo?</w:t>
      </w:r>
    </w:p>
    <w:p>
      <w:r>
        <w:rPr>
          <w:b/>
        </w:rPr>
        <w:t xml:space="preserve">Tulos</w:t>
      </w:r>
    </w:p>
    <w:p>
      <w:r>
        <w:t xml:space="preserve">['Alexandra Tanskan']</w:t>
      </w:r>
    </w:p>
    <w:p>
      <w:r>
        <w:rPr>
          <w:b/>
        </w:rPr>
        <w:t xml:space="preserve">Esimerkki 4.1845</w:t>
      </w:r>
    </w:p>
    <w:p>
      <w:r>
        <w:t xml:space="preserve">käsite: John Stockton kysymys: Missä pelipaikassa John Stockton pelasi?</w:t>
      </w:r>
    </w:p>
    <w:p>
      <w:r>
        <w:rPr>
          <w:b/>
        </w:rPr>
        <w:t xml:space="preserve">Tulos</w:t>
      </w:r>
    </w:p>
    <w:p>
      <w:r>
        <w:t xml:space="preserve">['Point guard']</w:t>
      </w:r>
    </w:p>
    <w:p>
      <w:r>
        <w:rPr>
          <w:b/>
        </w:rPr>
        <w:t xml:space="preserve">Esimerkki 4.1846</w:t>
      </w:r>
    </w:p>
    <w:p>
      <w:r>
        <w:t xml:space="preserve">käsite: Techin verilöyly Kysymys: Mitä tapahtui Virginia Techin verilöylyssä?</w:t>
      </w:r>
    </w:p>
    <w:p>
      <w:r>
        <w:rPr>
          <w:b/>
        </w:rPr>
        <w:t xml:space="preserve">Tulos</w:t>
      </w:r>
    </w:p>
    <w:p>
      <w:r>
        <w:t xml:space="preserve">['Killing spree']</w:t>
      </w:r>
    </w:p>
    <w:p>
      <w:r>
        <w:rPr>
          <w:b/>
        </w:rPr>
        <w:t xml:space="preserve">Esimerkki 4.1847</w:t>
      </w:r>
    </w:p>
    <w:p>
      <w:r>
        <w:t xml:space="preserve">käsite: Freddy Krueger kysymys: Milloin Freddy Krueger kuoli?</w:t>
      </w:r>
    </w:p>
    <w:p>
      <w:r>
        <w:rPr>
          <w:b/>
        </w:rPr>
        <w:t xml:space="preserve">Tulos</w:t>
      </w:r>
    </w:p>
    <w:p>
      <w:r>
        <w:t xml:space="preserve">['Painajainen Elm Streetillä']</w:t>
      </w:r>
    </w:p>
    <w:p>
      <w:r>
        <w:rPr>
          <w:b/>
        </w:rPr>
        <w:t xml:space="preserve">Esimerkki 4.1848</w:t>
      </w:r>
    </w:p>
    <w:p>
      <w:r>
        <w:t xml:space="preserve">käsite: Kysymys: Mitä tekemistä Niagaran putoukset New Yorkissa on?</w:t>
      </w:r>
    </w:p>
    <w:p>
      <w:r>
        <w:rPr>
          <w:b/>
        </w:rPr>
        <w:t xml:space="preserve">Tulos</w:t>
      </w:r>
    </w:p>
    <w:p>
      <w:r>
        <w:t xml:space="preserve">['Johann Williams Farm', 'Niagara Reservation', 'Adams Power Plant Transformer House', 'Fallsville Splash Park', 'Niagara Falls Public Library', 'Holley-Rankine House', 'Whitney Mansion', 'US Post Office-Niagara Falls Main', 'U.S. Customhouse', 'Niagara Falls State Park']]</w:t>
      </w:r>
    </w:p>
    <w:p>
      <w:r>
        <w:rPr>
          <w:b/>
        </w:rPr>
        <w:t xml:space="preserve">Esimerkki 4.1849</w:t>
      </w:r>
    </w:p>
    <w:p>
      <w:r>
        <w:t xml:space="preserve">käsite: Kysymys: Kuka näytteli Bernie Fockeria?</w:t>
      </w:r>
    </w:p>
    <w:p>
      <w:r>
        <w:rPr>
          <w:b/>
        </w:rPr>
        <w:t xml:space="preserve">Tulos</w:t>
      </w:r>
    </w:p>
    <w:p>
      <w:r>
        <w:t xml:space="preserve">['Dustin Hoffman']</w:t>
      </w:r>
    </w:p>
    <w:p>
      <w:r>
        <w:rPr>
          <w:b/>
        </w:rPr>
        <w:t xml:space="preserve">Esimerkki 4.1850</w:t>
      </w:r>
    </w:p>
    <w:p>
      <w:r>
        <w:t xml:space="preserve">käsite: Troy Aikman kysymys: Kenelle Troy Aikman pelasi?</w:t>
      </w:r>
    </w:p>
    <w:p>
      <w:r>
        <w:rPr>
          <w:b/>
        </w:rPr>
        <w:t xml:space="preserve">Tulos</w:t>
      </w:r>
    </w:p>
    <w:p>
      <w:r>
        <w:t xml:space="preserve">['Dallas Cowboys']</w:t>
      </w:r>
    </w:p>
    <w:p>
      <w:r>
        <w:rPr>
          <w:b/>
        </w:rPr>
        <w:t xml:space="preserve">Esimerkki 4.1851</w:t>
      </w:r>
    </w:p>
    <w:p>
      <w:r>
        <w:t xml:space="preserve">käsite: Kysymys: Missä turkin kieli on?</w:t>
      </w:r>
    </w:p>
    <w:p>
      <w:r>
        <w:rPr>
          <w:b/>
        </w:rPr>
        <w:t xml:space="preserve">Tulos</w:t>
      </w:r>
    </w:p>
    <w:p>
      <w:r>
        <w:t xml:space="preserve">['Turkki']</w:t>
      </w:r>
    </w:p>
    <w:p>
      <w:r>
        <w:rPr>
          <w:b/>
        </w:rPr>
        <w:t xml:space="preserve">Esimerkki 4.1852</w:t>
      </w:r>
    </w:p>
    <w:p>
      <w:r>
        <w:t xml:space="preserve">käsite: Gregor Mendel kysymys: Kuka oli Mendel ja mitä hän kehitti?</w:t>
      </w:r>
    </w:p>
    <w:p>
      <w:r>
        <w:rPr>
          <w:b/>
        </w:rPr>
        <w:t xml:space="preserve">Tulos</w:t>
      </w:r>
    </w:p>
    <w:p>
      <w:r>
        <w:t xml:space="preserve">['Tutkija']</w:t>
      </w:r>
    </w:p>
    <w:p>
      <w:r>
        <w:rPr>
          <w:b/>
        </w:rPr>
        <w:t xml:space="preserve">Esimerkki 4.1853</w:t>
      </w:r>
    </w:p>
    <w:p>
      <w:r>
        <w:t xml:space="preserve">käsite: Universal Studios Hollywood kysymys: Missä on Universal Studios Californian teemapuisto?</w:t>
      </w:r>
    </w:p>
    <w:p>
      <w:r>
        <w:rPr>
          <w:b/>
        </w:rPr>
        <w:t xml:space="preserve">Tulos</w:t>
      </w:r>
    </w:p>
    <w:p>
      <w:r>
        <w:t xml:space="preserve">['Glendale', 'Universal City', 'Hollywood']</w:t>
      </w:r>
    </w:p>
    <w:p>
      <w:r>
        <w:rPr>
          <w:b/>
        </w:rPr>
        <w:t xml:space="preserve">Esimerkki 4.1854</w:t>
      </w:r>
    </w:p>
    <w:p>
      <w:r>
        <w:t xml:space="preserve">käsite: J Grimm kysymys: Missä Grimmin veljekset syntyivät?</w:t>
      </w:r>
    </w:p>
    <w:p>
      <w:r>
        <w:rPr>
          <w:b/>
        </w:rPr>
        <w:t xml:space="preserve">Tulos</w:t>
      </w:r>
    </w:p>
    <w:p>
      <w:r>
        <w:t xml:space="preserve">['la Belle Durmiente']</w:t>
      </w:r>
    </w:p>
    <w:p>
      <w:r>
        <w:rPr>
          <w:b/>
        </w:rPr>
        <w:t xml:space="preserve">Esimerkki 4.1855</w:t>
      </w:r>
    </w:p>
    <w:p>
      <w:r>
        <w:t xml:space="preserve">käsite: Kiina kysymys: Mikä urheilu on suosittu Kiinassa?</w:t>
      </w:r>
    </w:p>
    <w:p>
      <w:r>
        <w:rPr>
          <w:b/>
        </w:rPr>
        <w:t xml:space="preserve">Tulos</w:t>
      </w:r>
    </w:p>
    <w:p>
      <w:r>
        <w:t xml:space="preserve">['Kiinan PR-jalkapallomaajoukkue', 'Kiinan miesten lentopallomaajoukkue', 'Kiinan futsalmaajoukkue', 'Kiinan baseballmaajoukkue', 'Kiinan naisten koripallomaajoukkue', 'Bayi Yiyang High-Tech District', 'Kiinan naisten lentopallomaajoukkue', 'Kiinan Fed Cup -joukkue', 'Kiinan krikettimaajoukkue', 'Kiinan Davis Cup -joukkue']]</w:t>
      </w:r>
    </w:p>
    <w:p>
      <w:r>
        <w:rPr>
          <w:b/>
        </w:rPr>
        <w:t xml:space="preserve">Esimerkki 4.1856</w:t>
      </w:r>
    </w:p>
    <w:p>
      <w:r>
        <w:t xml:space="preserve">käsite: Phoenix kysymys: Mitä tehdä lasten kanssa phx az?</w:t>
      </w:r>
    </w:p>
    <w:p>
      <w:r>
        <w:rPr>
          <w:b/>
        </w:rPr>
        <w:t xml:space="preserve">Tulos</w:t>
      </w:r>
    </w:p>
    <w:p>
      <w:r>
        <w:t xml:space="preserve">['Grand Canyon', 'Phoenix Mountain Preserve', 'Phoenix Art Museum', 'Desert Botanical Garden', 'Heard Museum', 'Musical Instrument Museum', 'Arizona Science Center', 'Ro Ho En', 'Mesa Arts Center', 'Pueblo Grande Ruin']]</w:t>
      </w:r>
    </w:p>
    <w:p>
      <w:r>
        <w:rPr>
          <w:b/>
        </w:rPr>
        <w:t xml:space="preserve">Esimerkki 4.1857</w:t>
      </w:r>
    </w:p>
    <w:p>
      <w:r>
        <w:t xml:space="preserve">käsite: Kirk Cameron kysymys: Missä Kirk Cameron asuu nyt?</w:t>
      </w:r>
    </w:p>
    <w:p>
      <w:r>
        <w:rPr>
          <w:b/>
        </w:rPr>
        <w:t xml:space="preserve">Tulos</w:t>
      </w:r>
    </w:p>
    <w:p>
      <w:r>
        <w:t xml:space="preserve">['Los Angeles']</w:t>
      </w:r>
    </w:p>
    <w:p>
      <w:r>
        <w:rPr>
          <w:b/>
        </w:rPr>
        <w:t xml:space="preserve">Esimerkki 4.1858</w:t>
      </w:r>
    </w:p>
    <w:p>
      <w:r>
        <w:t xml:space="preserve">käsite: Grönlanti kysymys: Mihin maanosaan Grönlanti kuuluu?</w:t>
      </w:r>
    </w:p>
    <w:p>
      <w:r>
        <w:rPr>
          <w:b/>
        </w:rPr>
        <w:t xml:space="preserve">Tulos</w:t>
      </w:r>
    </w:p>
    <w:p>
      <w:r>
        <w:t xml:space="preserve">['Pohjois-Amerikka']</w:t>
      </w:r>
    </w:p>
    <w:p>
      <w:r>
        <w:rPr>
          <w:b/>
        </w:rPr>
        <w:t xml:space="preserve">Esimerkki 4.1859</w:t>
      </w:r>
    </w:p>
    <w:p>
      <w:r>
        <w:t xml:space="preserve">käsite: Johanneksen evankeliumi kysymys: Mitkä kirjat apostoli Johannes kirjoitti?</w:t>
      </w:r>
    </w:p>
    <w:p>
      <w:r>
        <w:rPr>
          <w:b/>
        </w:rPr>
        <w:t xml:space="preserve">Tulos</w:t>
      </w:r>
    </w:p>
    <w:p>
      <w:r>
        <w:t xml:space="preserve">['Johanneksen evankeliumi']</w:t>
      </w:r>
    </w:p>
    <w:p>
      <w:r>
        <w:rPr>
          <w:b/>
        </w:rPr>
        <w:t xml:space="preserve">Esimerkki 4.1860</w:t>
      </w:r>
    </w:p>
    <w:p>
      <w:r>
        <w:t xml:space="preserve">käsite: Egyptin kysymys: Kuka teki muinaiset Egyptin pyramidit?</w:t>
      </w:r>
    </w:p>
    <w:p>
      <w:r>
        <w:rPr>
          <w:b/>
        </w:rPr>
        <w:t xml:space="preserve">Tulos</w:t>
      </w:r>
    </w:p>
    <w:p>
      <w:r>
        <w:t xml:space="preserve">['Muinainen Egypti']</w:t>
      </w:r>
    </w:p>
    <w:p>
      <w:r>
        <w:rPr>
          <w:b/>
        </w:rPr>
        <w:t xml:space="preserve">Esimerkki 4.1861</w:t>
      </w:r>
    </w:p>
    <w:p>
      <w:r>
        <w:t xml:space="preserve">käsite: Aasian kysymys: Missä Aasian maassa on suurin väestömäärä?</w:t>
      </w:r>
    </w:p>
    <w:p>
      <w:r>
        <w:rPr>
          <w:b/>
        </w:rPr>
        <w:t xml:space="preserve">Tulos</w:t>
      </w:r>
    </w:p>
    <w:p>
      <w:r>
        <w:t xml:space="preserve">['Kiina']</w:t>
      </w:r>
    </w:p>
    <w:p>
      <w:r>
        <w:rPr>
          <w:b/>
        </w:rPr>
        <w:t xml:space="preserve">Esimerkki 4.1862</w:t>
      </w:r>
    </w:p>
    <w:p>
      <w:r>
        <w:t xml:space="preserve">käsite: San Diego Chargers kysymys: Mistä San Diego Chargers on peräisin?</w:t>
      </w:r>
    </w:p>
    <w:p>
      <w:r>
        <w:rPr>
          <w:b/>
        </w:rPr>
        <w:t xml:space="preserve">Tulos</w:t>
      </w:r>
    </w:p>
    <w:p>
      <w:r>
        <w:t xml:space="preserve">['Los Angeles Chargers']</w:t>
      </w:r>
    </w:p>
    <w:p>
      <w:r>
        <w:rPr>
          <w:b/>
        </w:rPr>
        <w:t xml:space="preserve">Esimerkki 4.1863</w:t>
      </w:r>
    </w:p>
    <w:p>
      <w:r>
        <w:t xml:space="preserve">käsite: Kysymys: Kuka oli Nemon isän ääni?</w:t>
      </w:r>
    </w:p>
    <w:p>
      <w:r>
        <w:rPr>
          <w:b/>
        </w:rPr>
        <w:t xml:space="preserve">Tulos</w:t>
      </w:r>
    </w:p>
    <w:p>
      <w:r>
        <w:t xml:space="preserve">['Albert Brooks']</w:t>
      </w:r>
    </w:p>
    <w:p>
      <w:r>
        <w:rPr>
          <w:b/>
        </w:rPr>
        <w:t xml:space="preserve">Esimerkki 4.1864</w:t>
      </w:r>
    </w:p>
    <w:p>
      <w:r>
        <w:t xml:space="preserve">käsite: Kysymys: Mitkä neljä maata kuuluvat Yhdistyneeseen kuningaskuntaan?</w:t>
      </w:r>
    </w:p>
    <w:p>
      <w:r>
        <w:rPr>
          <w:b/>
        </w:rPr>
        <w:t xml:space="preserve">Tulos</w:t>
      </w:r>
    </w:p>
    <w:p>
      <w:r>
        <w:t xml:space="preserve">['Wales', 'Englanti', 'Skotlanti', 'Pohjois-Irlanti']</w:t>
      </w:r>
    </w:p>
    <w:p>
      <w:r>
        <w:rPr>
          <w:b/>
        </w:rPr>
        <w:t xml:space="preserve">Esimerkki 4.1865</w:t>
      </w:r>
    </w:p>
    <w:p>
      <w:r>
        <w:t xml:space="preserve">käsite: Kysymys: Kuka oli kuningas George V:n isä?</w:t>
      </w:r>
    </w:p>
    <w:p>
      <w:r>
        <w:rPr>
          <w:b/>
        </w:rPr>
        <w:t xml:space="preserve">Tulos</w:t>
      </w:r>
    </w:p>
    <w:p>
      <w:r>
        <w:t xml:space="preserve">['Edward VII']</w:t>
      </w:r>
    </w:p>
    <w:p>
      <w:r>
        <w:rPr>
          <w:b/>
        </w:rPr>
        <w:t xml:space="preserve">Esimerkki 4.1866</w:t>
      </w:r>
    </w:p>
    <w:p>
      <w:r>
        <w:t xml:space="preserve">käsite: National Football League kysymys: Kuka voitti viime vuoden nfl super bowlin?</w:t>
      </w:r>
    </w:p>
    <w:p>
      <w:r>
        <w:rPr>
          <w:b/>
        </w:rPr>
        <w:t xml:space="preserve">Tulos</w:t>
      </w:r>
    </w:p>
    <w:p>
      <w:r>
        <w:t xml:space="preserve">['Baltimore Ravens']</w:t>
      </w:r>
    </w:p>
    <w:p>
      <w:r>
        <w:rPr>
          <w:b/>
        </w:rPr>
        <w:t xml:space="preserve">Esimerkki 4.1867</w:t>
      </w:r>
    </w:p>
    <w:p>
      <w:r>
        <w:t xml:space="preserve">käsite: Michael Myers kysymys: Kuka näytteli Michael Myersiä halloween 4:ssä?</w:t>
      </w:r>
    </w:p>
    <w:p>
      <w:r>
        <w:rPr>
          <w:b/>
        </w:rPr>
        <w:t xml:space="preserve">Tulos</w:t>
      </w:r>
    </w:p>
    <w:p>
      <w:r>
        <w:t xml:space="preserve">['George P. Wilbur']</w:t>
      </w:r>
    </w:p>
    <w:p>
      <w:r>
        <w:rPr>
          <w:b/>
        </w:rPr>
        <w:t xml:space="preserve">Esimerkki 4.1868</w:t>
      </w:r>
    </w:p>
    <w:p>
      <w:r>
        <w:t xml:space="preserve">käsite: Kieli: Kiinan kieli kysymys: Mitä kieltä kiinalaiset puhuvat?</w:t>
      </w:r>
    </w:p>
    <w:p>
      <w:r>
        <w:rPr>
          <w:b/>
        </w:rPr>
        <w:t xml:space="preserve">Tulos</w:t>
      </w:r>
    </w:p>
    <w:p>
      <w:r>
        <w:t xml:space="preserve">['kiinalainen']</w:t>
      </w:r>
    </w:p>
    <w:p>
      <w:r>
        <w:rPr>
          <w:b/>
        </w:rPr>
        <w:t xml:space="preserve">Esimerkki 4.1869</w:t>
      </w:r>
    </w:p>
    <w:p>
      <w:r>
        <w:t xml:space="preserve">käsite: Daniel Tosh kysymys: Mitä Daniel Tosh sanoi, joka oli niin loukkaavaa?</w:t>
      </w:r>
    </w:p>
    <w:p>
      <w:r>
        <w:rPr>
          <w:b/>
        </w:rPr>
        <w:t xml:space="preserve">Tulos</w:t>
      </w:r>
    </w:p>
    <w:p>
      <w:r>
        <w:t xml:space="preserve">['Daniel Tosh: Happy Thoughts']</w:t>
      </w:r>
    </w:p>
    <w:p>
      <w:r>
        <w:rPr>
          <w:b/>
        </w:rPr>
        <w:t xml:space="preserve">Esimerkki 4.1870</w:t>
      </w:r>
    </w:p>
    <w:p>
      <w:r>
        <w:t xml:space="preserve">käsite: Nagasaki kysymys: Mitä Nagasakille tapahtui?</w:t>
      </w:r>
    </w:p>
    <w:p>
      <w:r>
        <w:rPr>
          <w:b/>
        </w:rPr>
        <w:t xml:space="preserve">Tulos</w:t>
      </w:r>
    </w:p>
    <w:p>
      <w:r>
        <w:t xml:space="preserve">['Hiroshiman ja Nagasakin atomipommitukset']</w:t>
      </w:r>
    </w:p>
    <w:p>
      <w:r>
        <w:rPr>
          <w:b/>
        </w:rPr>
        <w:t xml:space="preserve">Esimerkki 4.1871</w:t>
      </w:r>
    </w:p>
    <w:p>
      <w:r>
        <w:t xml:space="preserve">käsite: Kieli: Baskin kieli kysymys: Mitä kieltä puhutaan baskissa?</w:t>
      </w:r>
    </w:p>
    <w:p>
      <w:r>
        <w:rPr>
          <w:b/>
        </w:rPr>
        <w:t xml:space="preserve">Tulos</w:t>
      </w:r>
    </w:p>
    <w:p>
      <w:r>
        <w:t xml:space="preserve">['Basque']</w:t>
      </w:r>
    </w:p>
    <w:p>
      <w:r>
        <w:rPr>
          <w:b/>
        </w:rPr>
        <w:t xml:space="preserve">Esimerkki 4.1872</w:t>
      </w:r>
    </w:p>
    <w:p>
      <w:r>
        <w:t xml:space="preserve">käsite: James Franco kysymys: Missä elokuvissa James Franco näytteli?</w:t>
      </w:r>
    </w:p>
    <w:p>
      <w:r>
        <w:rPr>
          <w:b/>
        </w:rPr>
        <w:t xml:space="preserve">Tulos</w:t>
      </w:r>
    </w:p>
    <w:p>
      <w:r>
        <w:t xml:space="preserve">['Tristan &amp; Isolde', 'Pineapple Express', 'The Great Raid', 'Annapolis', 'Whatever It Takes', 'The Company', 'An American Crime', 'Spider-Man', 'Spider-Man 2', 'Spider-Man 3'']</w:t>
      </w:r>
    </w:p>
    <w:p>
      <w:r>
        <w:rPr>
          <w:b/>
        </w:rPr>
        <w:t xml:space="preserve">Esimerkki 4.1873</w:t>
      </w:r>
    </w:p>
    <w:p>
      <w:r>
        <w:t xml:space="preserve">käsite: Bob Dylan kysymys: Mitä Bob Dylan laulaa?</w:t>
      </w:r>
    </w:p>
    <w:p>
      <w:r>
        <w:rPr>
          <w:b/>
        </w:rPr>
        <w:t xml:space="preserve">Tulos</w:t>
      </w:r>
    </w:p>
    <w:p>
      <w:r>
        <w:t xml:space="preserve">['Like a Rolling Stone']</w:t>
      </w:r>
    </w:p>
    <w:p>
      <w:r>
        <w:rPr>
          <w:b/>
        </w:rPr>
        <w:t xml:space="preserve">Esimerkki 4.1874</w:t>
      </w:r>
    </w:p>
    <w:p>
      <w:r>
        <w:t xml:space="preserve">käsite: Adams kysymys: Minä vuonna John Adams valittiin presidentiksi?</w:t>
      </w:r>
    </w:p>
    <w:p>
      <w:r>
        <w:rPr>
          <w:b/>
        </w:rPr>
        <w:t xml:space="preserve">Tulos</w:t>
      </w:r>
    </w:p>
    <w:p>
      <w:r>
        <w:t xml:space="preserve">['4/21/1789']</w:t>
      </w:r>
    </w:p>
    <w:p>
      <w:r>
        <w:rPr>
          <w:b/>
        </w:rPr>
        <w:t xml:space="preserve">Esimerkki 4.1875</w:t>
      </w:r>
    </w:p>
    <w:p>
      <w:r>
        <w:t xml:space="preserve">käsite: Palo Alto kysymys: Mitä tehdä palo alto ca lasten kanssa?</w:t>
      </w:r>
    </w:p>
    <w:p>
      <w:r>
        <w:rPr>
          <w:b/>
        </w:rPr>
        <w:t xml:space="preserve">Tulos</w:t>
      </w:r>
    </w:p>
    <w:p>
      <w:r>
        <w:t xml:space="preserve">['Hoover Tower', 'PARC', 'Stanford Memorial Church', 'Hewlett-Packard House and Garage', 'Leland Stanford Junior University Museum of Art', 'Iris &amp; B. Gerald Cantor Center for Visual Arts', 'Palo Alto Baylands Nature Preserve', 'Arastradero Preserve', 'Stanford Shopping Center', 'Professorville']]</w:t>
      </w:r>
    </w:p>
    <w:p>
      <w:r>
        <w:rPr>
          <w:b/>
        </w:rPr>
        <w:t xml:space="preserve">Esimerkki 4.1876</w:t>
      </w:r>
    </w:p>
    <w:p>
      <w:r>
        <w:t xml:space="preserve">käsite: Kysymys: Mistä maasta Jacques Cartier oli kotoisin?</w:t>
      </w:r>
    </w:p>
    <w:p>
      <w:r>
        <w:rPr>
          <w:b/>
        </w:rPr>
        <w:t xml:space="preserve">Tulos</w:t>
      </w:r>
    </w:p>
    <w:p>
      <w:r>
        <w:t xml:space="preserve">['Ranska']</w:t>
      </w:r>
    </w:p>
    <w:p>
      <w:r>
        <w:rPr>
          <w:b/>
        </w:rPr>
        <w:t xml:space="preserve">Esimerkki 4.1877</w:t>
      </w:r>
    </w:p>
    <w:p>
      <w:r>
        <w:t xml:space="preserve">käsite: Abraham Lincoln kysymys: Mikä sairaus abe lincolnilla oli?</w:t>
      </w:r>
    </w:p>
    <w:p>
      <w:r>
        <w:rPr>
          <w:b/>
        </w:rPr>
        <w:t xml:space="preserve">Tulos</w:t>
      </w:r>
    </w:p>
    <w:p>
      <w:r>
        <w:t xml:space="preserve">['Marfanin oireyhtymä', 'Isorokko', 'Karsastus']</w:t>
      </w:r>
    </w:p>
    <w:p>
      <w:r>
        <w:rPr>
          <w:b/>
        </w:rPr>
        <w:t xml:space="preserve">Esimerkki 4.1878</w:t>
      </w:r>
    </w:p>
    <w:p>
      <w:r>
        <w:t xml:space="preserve">käsite: Islam kysymys: Mitkä ovat islamin juhlapyhät?</w:t>
      </w:r>
    </w:p>
    <w:p>
      <w:r>
        <w:rPr>
          <w:b/>
        </w:rPr>
        <w:t xml:space="preserve">Tulos</w:t>
      </w:r>
    </w:p>
    <w:p>
      <w:r>
        <w:t xml:space="preserve">['Eid al-Fitr', 'Ramadan', 'Eid al-Adha']</w:t>
      </w:r>
    </w:p>
    <w:p>
      <w:r>
        <w:rPr>
          <w:b/>
        </w:rPr>
        <w:t xml:space="preserve">Esimerkki 4.1879</w:t>
      </w:r>
    </w:p>
    <w:p>
      <w:r>
        <w:t xml:space="preserve">käsite: Ferdinand Magellan kysymys: Kenen puolesta Magellan purjehti?</w:t>
      </w:r>
    </w:p>
    <w:p>
      <w:r>
        <w:rPr>
          <w:b/>
        </w:rPr>
        <w:t xml:space="preserve">Tulos</w:t>
      </w:r>
    </w:p>
    <w:p>
      <w:r>
        <w:t xml:space="preserve">['Explorer']</w:t>
      </w:r>
    </w:p>
    <w:p>
      <w:r>
        <w:rPr>
          <w:b/>
        </w:rPr>
        <w:t xml:space="preserve">Esimerkki 4.1880</w:t>
      </w:r>
    </w:p>
    <w:p>
      <w:r>
        <w:t xml:space="preserve">käsite: Kysymys: Mistä irlantilaiset ovat kotoisin?</w:t>
      </w:r>
    </w:p>
    <w:p>
      <w:r>
        <w:rPr>
          <w:b/>
        </w:rPr>
        <w:t xml:space="preserve">Tulos</w:t>
      </w:r>
    </w:p>
    <w:p>
      <w:r>
        <w:t xml:space="preserve">['Irlanti']</w:t>
      </w:r>
    </w:p>
    <w:p>
      <w:r>
        <w:rPr>
          <w:b/>
        </w:rPr>
        <w:t xml:space="preserve">Esimerkki 4.1881</w:t>
      </w:r>
    </w:p>
    <w:p>
      <w:r>
        <w:t xml:space="preserve">käsite: Ghana kysymys: Mikä edustaa Ghanaa?</w:t>
      </w:r>
    </w:p>
    <w:p>
      <w:r>
        <w:rPr>
          <w:b/>
        </w:rPr>
        <w:t xml:space="preserve">Tulos</w:t>
      </w:r>
    </w:p>
    <w:p>
      <w:r>
        <w:t xml:space="preserve">['Ghanan lippu']</w:t>
      </w:r>
    </w:p>
    <w:p>
      <w:r>
        <w:rPr>
          <w:b/>
        </w:rPr>
        <w:t xml:space="preserve">Esimerkki 4.1882</w:t>
      </w:r>
    </w:p>
    <w:p>
      <w:r>
        <w:t xml:space="preserve">käsite: Asheville kysymys: Mitä nähtävää asheville nc:n keskustassa?</w:t>
      </w:r>
    </w:p>
    <w:p>
      <w:r>
        <w:rPr>
          <w:b/>
        </w:rPr>
        <w:t xml:space="preserve">Tulos</w:t>
      </w:r>
    </w:p>
    <w:p>
      <w:r>
        <w:t xml:space="preserve">['Asheville Art Museum', 'Folk Art Center', 'Grove Park Inn', 'Pisgah National Forest', 'Bele Chere', 'Biltmore Estate', 'Chimney Rock State Park', 'Thomas Wolfe House', 'Carl Sandburg Home National Historic Site', 'Smith-McDowell House']]</w:t>
      </w:r>
    </w:p>
    <w:p>
      <w:r>
        <w:rPr>
          <w:b/>
        </w:rPr>
        <w:t xml:space="preserve">Esimerkki 4.1883</w:t>
      </w:r>
    </w:p>
    <w:p>
      <w:r>
        <w:t xml:space="preserve">käsite: Carrie Underwood kysymys: Missä Carrie Underwood asui?</w:t>
      </w:r>
    </w:p>
    <w:p>
      <w:r>
        <w:rPr>
          <w:b/>
        </w:rPr>
        <w:t xml:space="preserve">Tulos</w:t>
      </w:r>
    </w:p>
    <w:p>
      <w:r>
        <w:t xml:space="preserve">['Checotah']</w:t>
      </w:r>
    </w:p>
    <w:p>
      <w:r>
        <w:rPr>
          <w:b/>
        </w:rPr>
        <w:t xml:space="preserve">Esimerkki 4.1884</w:t>
      </w:r>
    </w:p>
    <w:p>
      <w:r>
        <w:t xml:space="preserve">käsite: Kanada kysymys: Mistä urheilulajeista kanadalaiset pitävät?</w:t>
      </w:r>
    </w:p>
    <w:p>
      <w:r>
        <w:rPr>
          <w:b/>
        </w:rPr>
        <w:t xml:space="preserve">Tulos</w:t>
      </w:r>
    </w:p>
    <w:p>
      <w:r>
        <w:t xml:space="preserve">["Kanadan naisten lentopallomaajoukkue"]</w:t>
      </w:r>
    </w:p>
    <w:p>
      <w:r>
        <w:rPr>
          <w:b/>
        </w:rPr>
        <w:t xml:space="preserve">Esimerkki 4.1885</w:t>
      </w:r>
    </w:p>
    <w:p>
      <w:r>
        <w:t xml:space="preserve">käsite: Carolina Hurricanes kysymys: Milloin Carolina Hurricanes voitti cupin?</w:t>
      </w:r>
    </w:p>
    <w:p>
      <w:r>
        <w:rPr>
          <w:b/>
        </w:rPr>
        <w:t xml:space="preserve">Tulos</w:t>
      </w:r>
    </w:p>
    <w:p>
      <w:r>
        <w:t xml:space="preserve">['2006 Stanley Cup Finals']</w:t>
      </w:r>
    </w:p>
    <w:p>
      <w:r>
        <w:rPr>
          <w:b/>
        </w:rPr>
        <w:t xml:space="preserve">Esimerkki 4.1886</w:t>
      </w:r>
    </w:p>
    <w:p>
      <w:r>
        <w:t xml:space="preserve">käsite: Smith kysymys: Kuka Jr Smith pelaa vuonna 2012?</w:t>
      </w:r>
    </w:p>
    <w:p>
      <w:r>
        <w:rPr>
          <w:b/>
        </w:rPr>
        <w:t xml:space="preserve">Tulos</w:t>
      </w:r>
    </w:p>
    <w:p>
      <w:r>
        <w:t xml:space="preserve">['New York Knicks']</w:t>
      </w:r>
    </w:p>
    <w:p>
      <w:r>
        <w:rPr>
          <w:b/>
        </w:rPr>
        <w:t xml:space="preserve">Esimerkki 4.1887</w:t>
      </w:r>
    </w:p>
    <w:p>
      <w:r>
        <w:t xml:space="preserve">käsite: Pittsburgh Steelers kysymys: Kuka tällä hetkellä omistaa Steelersin?</w:t>
      </w:r>
    </w:p>
    <w:p>
      <w:r>
        <w:rPr>
          <w:b/>
        </w:rPr>
        <w:t xml:space="preserve">Tulos</w:t>
      </w:r>
    </w:p>
    <w:p>
      <w:r>
        <w:t xml:space="preserve">['Rooneyn perhe']</w:t>
      </w:r>
    </w:p>
    <w:p>
      <w:r>
        <w:rPr>
          <w:b/>
        </w:rPr>
        <w:t xml:space="preserve">Esimerkki 4.1888</w:t>
      </w:r>
    </w:p>
    <w:p>
      <w:r>
        <w:t xml:space="preserve">käsite: Toni Braxton kysymys: Missä Toni Braxton syntyi ja kasvoi?</w:t>
      </w:r>
    </w:p>
    <w:p>
      <w:r>
        <w:rPr>
          <w:b/>
        </w:rPr>
        <w:t xml:space="preserve">Tulos</w:t>
      </w:r>
    </w:p>
    <w:p>
      <w:r>
        <w:t xml:space="preserve">['Severn']</w:t>
      </w:r>
    </w:p>
    <w:p>
      <w:r>
        <w:rPr>
          <w:b/>
        </w:rPr>
        <w:t xml:space="preserve">Esimerkki 4.1889</w:t>
      </w:r>
    </w:p>
    <w:p>
      <w:r>
        <w:t xml:space="preserve">käsite: Dirk Nowitzki kysymys: Kenelle Dirk Nowitzki on pelannut?</w:t>
      </w:r>
    </w:p>
    <w:p>
      <w:r>
        <w:rPr>
          <w:b/>
        </w:rPr>
        <w:t xml:space="preserve">Tulos</w:t>
      </w:r>
    </w:p>
    <w:p>
      <w:r>
        <w:t xml:space="preserve">['Dallas Mavericks']</w:t>
      </w:r>
    </w:p>
    <w:p>
      <w:r>
        <w:rPr>
          <w:b/>
        </w:rPr>
        <w:t xml:space="preserve">Esimerkki 4.1890</w:t>
      </w:r>
    </w:p>
    <w:p>
      <w:r>
        <w:t xml:space="preserve">käsite: Kysymys: Mikä on Dominikaanisen tasavallan valuutan nimi?</w:t>
      </w:r>
    </w:p>
    <w:p>
      <w:r>
        <w:rPr>
          <w:b/>
        </w:rPr>
        <w:t xml:space="preserve">Tulos</w:t>
      </w:r>
    </w:p>
    <w:p>
      <w:r>
        <w:t xml:space="preserve">['Dominikaaninen peso']</w:t>
      </w:r>
    </w:p>
    <w:p>
      <w:r>
        <w:rPr>
          <w:b/>
        </w:rPr>
        <w:t xml:space="preserve">Esimerkki 4.1891</w:t>
      </w:r>
    </w:p>
    <w:p>
      <w:r>
        <w:t xml:space="preserve">käsite: Shoreview kysymys: missä on shoreview mn?</w:t>
      </w:r>
    </w:p>
    <w:p>
      <w:r>
        <w:rPr>
          <w:b/>
        </w:rPr>
        <w:t xml:space="preserve">Tulos</w:t>
      </w:r>
    </w:p>
    <w:p>
      <w:r>
        <w:t xml:space="preserve">['Ramseyn piirikunta']</w:t>
      </w:r>
    </w:p>
    <w:p>
      <w:r>
        <w:rPr>
          <w:b/>
        </w:rPr>
        <w:t xml:space="preserve">Esimerkki 4.1892</w:t>
      </w:r>
    </w:p>
    <w:p>
      <w:r>
        <w:t xml:space="preserve">käsite: Kysymys: Mitä Maria Theresa hallitsi?</w:t>
      </w:r>
    </w:p>
    <w:p>
      <w:r>
        <w:rPr>
          <w:b/>
        </w:rPr>
        <w:t xml:space="preserve">Tulos</w:t>
      </w:r>
    </w:p>
    <w:p>
      <w:r>
        <w:t xml:space="preserve">['Böömi', 'Unkari']</w:t>
      </w:r>
    </w:p>
    <w:p>
      <w:r>
        <w:rPr>
          <w:b/>
        </w:rPr>
        <w:t xml:space="preserve">Esimerkki 4.1893</w:t>
      </w:r>
    </w:p>
    <w:p>
      <w:r>
        <w:t xml:space="preserve">käsite: Jack London kysymys: Mikä oli Jack Londonin koulutus?</w:t>
      </w:r>
    </w:p>
    <w:p>
      <w:r>
        <w:rPr>
          <w:b/>
        </w:rPr>
        <w:t xml:space="preserve">Tulos</w:t>
      </w:r>
    </w:p>
    <w:p>
      <w:r>
        <w:t xml:space="preserve">['University of California, Berkeley', 'Oakland High School']</w:t>
      </w:r>
    </w:p>
    <w:p>
      <w:r>
        <w:rPr>
          <w:b/>
        </w:rPr>
        <w:t xml:space="preserve">Esimerkki 4.1894</w:t>
      </w:r>
    </w:p>
    <w:p>
      <w:r>
        <w:t xml:space="preserve">käsite: Ronaldinho kysymys: Missä seurajoukkueessa Ronaldinho pelaa?</w:t>
      </w:r>
    </w:p>
    <w:p>
      <w:r>
        <w:rPr>
          <w:b/>
        </w:rPr>
        <w:t xml:space="preserve">Tulos</w:t>
      </w:r>
    </w:p>
    <w:p>
      <w:r>
        <w:t xml:space="preserve">['Clube Atlético Mineiro']</w:t>
      </w:r>
    </w:p>
    <w:p>
      <w:r>
        <w:rPr>
          <w:b/>
        </w:rPr>
        <w:t xml:space="preserve">Esimerkki 4.1895</w:t>
      </w:r>
    </w:p>
    <w:p>
      <w:r>
        <w:t xml:space="preserve">käsite: Espanja kysymys: Mitkä maat ovat rajanaapureita Espanjan kanssa?</w:t>
      </w:r>
    </w:p>
    <w:p>
      <w:r>
        <w:rPr>
          <w:b/>
        </w:rPr>
        <w:t xml:space="preserve">Tulos</w:t>
      </w:r>
    </w:p>
    <w:p>
      <w:r>
        <w:t xml:space="preserve">['Perejilin saari', 'Portugali', 'Ranska', 'Andorra', 'Marokko', 'Gibraltar']]</w:t>
      </w:r>
    </w:p>
    <w:p>
      <w:r>
        <w:rPr>
          <w:b/>
        </w:rPr>
        <w:t xml:space="preserve">Esimerkki 4.1896</w:t>
      </w:r>
    </w:p>
    <w:p>
      <w:r>
        <w:t xml:space="preserve">käsite: Ranska kysymys: Mikä on Ranskan virallinen valuutta?</w:t>
      </w:r>
    </w:p>
    <w:p>
      <w:r>
        <w:rPr>
          <w:b/>
        </w:rPr>
        <w:t xml:space="preserve">Tulos</w:t>
      </w:r>
    </w:p>
    <w:p>
      <w:r>
        <w:t xml:space="preserve">['CFP franc', 'Euro']</w:t>
      </w:r>
    </w:p>
    <w:p>
      <w:r>
        <w:rPr>
          <w:b/>
        </w:rPr>
        <w:t xml:space="preserve">Esimerkki 4.1897</w:t>
      </w:r>
    </w:p>
    <w:p>
      <w:r>
        <w:t xml:space="preserve">käsite: Afganistan kysymys: Mitä Afganistanissa tapahtuu juuri nyt?</w:t>
      </w:r>
    </w:p>
    <w:p>
      <w:r>
        <w:rPr>
          <w:b/>
        </w:rPr>
        <w:t xml:space="preserve">Tulos</w:t>
      </w:r>
    </w:p>
    <w:p>
      <w:r>
        <w:t xml:space="preserve">['Afganistanin konflikti']</w:t>
      </w:r>
    </w:p>
    <w:p>
      <w:r>
        <w:rPr>
          <w:b/>
        </w:rPr>
        <w:t xml:space="preserve">Esimerkki 4.1898</w:t>
      </w:r>
    </w:p>
    <w:p>
      <w:r>
        <w:t xml:space="preserve">käsite: Roger Sherman kysymys: Mitä osavaltiota Roger Sherman edusti perustuslakikokouksessa?</w:t>
      </w:r>
    </w:p>
    <w:p>
      <w:r>
        <w:rPr>
          <w:b/>
        </w:rPr>
        <w:t xml:space="preserve">Tulos</w:t>
      </w:r>
    </w:p>
    <w:p>
      <w:r>
        <w:t xml:space="preserve">['Connecticut']</w:t>
      </w:r>
    </w:p>
    <w:p>
      <w:r>
        <w:rPr>
          <w:b/>
        </w:rPr>
        <w:t xml:space="preserve">Esimerkki 4.1899</w:t>
      </w:r>
    </w:p>
    <w:p>
      <w:r>
        <w:t xml:space="preserve">käsite: Kysymys: Millaista rahaa japanilaiset käyttävät?</w:t>
      </w:r>
    </w:p>
    <w:p>
      <w:r>
        <w:rPr>
          <w:b/>
        </w:rPr>
        <w:t xml:space="preserve">Tulos</w:t>
      </w:r>
    </w:p>
    <w:p>
      <w:r>
        <w:t xml:space="preserve">['Japanin jeni']</w:t>
      </w:r>
    </w:p>
    <w:p>
      <w:r>
        <w:rPr>
          <w:b/>
        </w:rPr>
        <w:t xml:space="preserve">Esimerkki 4.1900</w:t>
      </w:r>
    </w:p>
    <w:p>
      <w:r>
        <w:t xml:space="preserve">käsite: Bradenton kysymys: Missä piirikunnassa Bradenton fl sijaitsee?</w:t>
      </w:r>
    </w:p>
    <w:p>
      <w:r>
        <w:rPr>
          <w:b/>
        </w:rPr>
        <w:t xml:space="preserve">Tulos</w:t>
      </w:r>
    </w:p>
    <w:p>
      <w:r>
        <w:t xml:space="preserve">['Manatee County']</w:t>
      </w:r>
    </w:p>
    <w:p>
      <w:r>
        <w:rPr>
          <w:b/>
        </w:rPr>
        <w:t xml:space="preserve">Esimerkki 4.1901</w:t>
      </w:r>
    </w:p>
    <w:p>
      <w:r>
        <w:t xml:space="preserve">käsite: Molly Ringwald kysymys: Missä Molly Ringwald on mukana?</w:t>
      </w:r>
    </w:p>
    <w:p>
      <w:r>
        <w:rPr>
          <w:b/>
        </w:rPr>
        <w:t xml:space="preserve">Tulos</w:t>
      </w:r>
    </w:p>
    <w:p>
      <w:r>
        <w:t xml:space="preserve">['Office Killer', 'The Breakfast Club', 'Sixteen Candles', 'Fresh Horses', 'Strike It Rich', 'Betsy's Wedding', 'Pretty in Pink', 'Spacehunter: Seikkailuja kielletyllä alueella", "The Stand", "Tempest"].</w:t>
      </w:r>
    </w:p>
    <w:p>
      <w:r>
        <w:rPr>
          <w:b/>
        </w:rPr>
        <w:t xml:space="preserve">Esimerkki 4.1902</w:t>
      </w:r>
    </w:p>
    <w:p>
      <w:r>
        <w:t xml:space="preserve">käsite: Johansson kysymys: Missä elokuvissa Scarlett Johansson on näytellyt?</w:t>
      </w:r>
    </w:p>
    <w:p>
      <w:r>
        <w:rPr>
          <w:b/>
        </w:rPr>
        <w:t xml:space="preserve">Tulos</w:t>
      </w:r>
    </w:p>
    <w:p>
      <w:r>
        <w:t xml:space="preserve">['Girl with a Pearl Earring', 'Fall', 'A Good Woman', 'A Love Song for Bobby Long', 'Don Jon's Addiction', 'Eight Legged Freaks', 'Ghost World', 'Captain America: The Winter Soldier', 'An American Rhapsody']].</w:t>
      </w:r>
    </w:p>
    <w:p>
      <w:r>
        <w:rPr>
          <w:b/>
        </w:rPr>
        <w:t xml:space="preserve">Esimerkki 4.1903</w:t>
      </w:r>
    </w:p>
    <w:p>
      <w:r>
        <w:t xml:space="preserve">käsite: Philadelphia Church Of God kysymys: Mikä on Philadelphia Church of God?</w:t>
      </w:r>
    </w:p>
    <w:p>
      <w:r>
        <w:rPr>
          <w:b/>
        </w:rPr>
        <w:t xml:space="preserve">Tulos</w:t>
      </w:r>
    </w:p>
    <w:p>
      <w:r>
        <w:t xml:space="preserve">['Protestanttiset järjestöt']</w:t>
      </w:r>
    </w:p>
    <w:p>
      <w:r>
        <w:rPr>
          <w:b/>
        </w:rPr>
        <w:t xml:space="preserve">Esimerkki 4.1904</w:t>
      </w:r>
    </w:p>
    <w:p>
      <w:r>
        <w:t xml:space="preserve">käsite: David Duke kysymys: Missä David Duke kävi collegea?</w:t>
      </w:r>
    </w:p>
    <w:p>
      <w:r>
        <w:rPr>
          <w:b/>
        </w:rPr>
        <w:t xml:space="preserve">Tulos</w:t>
      </w:r>
    </w:p>
    <w:p>
      <w:r>
        <w:t xml:space="preserve">["Interregional Academy of Personnel Management", "Louisiana State University"]</w:t>
      </w:r>
    </w:p>
    <w:p>
      <w:r>
        <w:rPr>
          <w:b/>
        </w:rPr>
        <w:t xml:space="preserve">Esimerkki 4.1905</w:t>
      </w:r>
    </w:p>
    <w:p>
      <w:r>
        <w:t xml:space="preserve">käsite: Bradley Cooper kysymys: Missä Bradley Cooper asuu nyt?</w:t>
      </w:r>
    </w:p>
    <w:p>
      <w:r>
        <w:rPr>
          <w:b/>
        </w:rPr>
        <w:t xml:space="preserve">Tulos</w:t>
      </w:r>
    </w:p>
    <w:p>
      <w:r>
        <w:t xml:space="preserve">['Philadelphia']</w:t>
      </w:r>
    </w:p>
    <w:p>
      <w:r>
        <w:rPr>
          <w:b/>
        </w:rPr>
        <w:t xml:space="preserve">Esimerkki 4.1906</w:t>
      </w:r>
    </w:p>
    <w:p>
      <w:r>
        <w:t xml:space="preserve">käsite: Mark Zuckerberg kysymys: mikä mark zuckerberg?</w:t>
      </w:r>
    </w:p>
    <w:p>
      <w:r>
        <w:rPr>
          <w:b/>
        </w:rPr>
        <w:t xml:space="preserve">Tulos</w:t>
      </w:r>
    </w:p>
    <w:p>
      <w:r>
        <w:t xml:space="preserve">['Facebook, Inc.']</w:t>
      </w:r>
    </w:p>
    <w:p>
      <w:r>
        <w:rPr>
          <w:b/>
        </w:rPr>
        <w:t xml:space="preserve">Esimerkki 4.1907</w:t>
      </w:r>
    </w:p>
    <w:p>
      <w:r>
        <w:t xml:space="preserve">käsite: Kysymys: Mistä maasta Vasco da Gama oli kotoisin?</w:t>
      </w:r>
    </w:p>
    <w:p>
      <w:r>
        <w:rPr>
          <w:b/>
        </w:rPr>
        <w:t xml:space="preserve">Tulos</w:t>
      </w:r>
    </w:p>
    <w:p>
      <w:r>
        <w:t xml:space="preserve">['Portugali']</w:t>
      </w:r>
    </w:p>
    <w:p>
      <w:r>
        <w:rPr>
          <w:b/>
        </w:rPr>
        <w:t xml:space="preserve">Esimerkki 4.1908</w:t>
      </w:r>
    </w:p>
    <w:p>
      <w:r>
        <w:t xml:space="preserve">käsite: Persian kieli kysymys: missä maassa puhutaan farsia?</w:t>
      </w:r>
    </w:p>
    <w:p>
      <w:r>
        <w:rPr>
          <w:b/>
        </w:rPr>
        <w:t xml:space="preserve">Tulos</w:t>
      </w:r>
    </w:p>
    <w:p>
      <w:r>
        <w:t xml:space="preserve">['Kanada', 'Afganistan', 'Iran', 'Oman', 'Uzbekistan', 'Bahrain', 'Irak', 'Tadžikistan']]</w:t>
      </w:r>
    </w:p>
    <w:p>
      <w:r>
        <w:rPr>
          <w:b/>
        </w:rPr>
        <w:t xml:space="preserve">Esimerkki 4.1909</w:t>
      </w:r>
    </w:p>
    <w:p>
      <w:r>
        <w:t xml:space="preserve">käsite: Japani kysymys: Kenelle Japani antautui toisessa maailmansodassa?</w:t>
      </w:r>
    </w:p>
    <w:p>
      <w:r>
        <w:rPr>
          <w:b/>
        </w:rPr>
        <w:t xml:space="preserve">Tulos</w:t>
      </w:r>
    </w:p>
    <w:p>
      <w:r>
        <w:t xml:space="preserve">['Iwane Matsui']</w:t>
      </w:r>
    </w:p>
    <w:p>
      <w:r>
        <w:rPr>
          <w:b/>
        </w:rPr>
        <w:t xml:space="preserve">Esimerkki 4.1910</w:t>
      </w:r>
    </w:p>
    <w:p>
      <w:r>
        <w:t xml:space="preserve">käsite: Luke Skywalker kysymys: Missä Luke Skywalker asuu Tähtien sodassa?</w:t>
      </w:r>
    </w:p>
    <w:p>
      <w:r>
        <w:rPr>
          <w:b/>
        </w:rPr>
        <w:t xml:space="preserve">Tulos</w:t>
      </w:r>
    </w:p>
    <w:p>
      <w:r>
        <w:t xml:space="preserve">['Tatooine']</w:t>
      </w:r>
    </w:p>
    <w:p>
      <w:r>
        <w:rPr>
          <w:b/>
        </w:rPr>
        <w:t xml:space="preserve">Esimerkki 4.1911</w:t>
      </w:r>
    </w:p>
    <w:p>
      <w:r>
        <w:t xml:space="preserve">käsite: Kris Humphries kysymys: Missä koripallojoukkueessa Kris Humphrey pelaa?</w:t>
      </w:r>
    </w:p>
    <w:p>
      <w:r>
        <w:rPr>
          <w:b/>
        </w:rPr>
        <w:t xml:space="preserve">Tulos</w:t>
      </w:r>
    </w:p>
    <w:p>
      <w:r>
        <w:t xml:space="preserve">['Brooklyn Nets']</w:t>
      </w:r>
    </w:p>
    <w:p>
      <w:r>
        <w:rPr>
          <w:b/>
        </w:rPr>
        <w:t xml:space="preserve">Esimerkki 4.1912</w:t>
      </w:r>
    </w:p>
    <w:p>
      <w:r>
        <w:t xml:space="preserve">käsite: Havaiji kysymys: mikä on aikavyöhyke Havaijilla?</w:t>
      </w:r>
    </w:p>
    <w:p>
      <w:r>
        <w:rPr>
          <w:b/>
        </w:rPr>
        <w:t xml:space="preserve">Tulos</w:t>
      </w:r>
    </w:p>
    <w:p>
      <w:r>
        <w:t xml:space="preserve">['Hawaii-Aleutian aikavyöhyke']</w:t>
      </w:r>
    </w:p>
    <w:p>
      <w:r>
        <w:rPr>
          <w:b/>
        </w:rPr>
        <w:t xml:space="preserve">Esimerkki 4.1913</w:t>
      </w:r>
    </w:p>
    <w:p>
      <w:r>
        <w:t xml:space="preserve">käsite: John Cena kysymys: Mitä John Cena tekee juuri nyt?</w:t>
      </w:r>
    </w:p>
    <w:p>
      <w:r>
        <w:rPr>
          <w:b/>
        </w:rPr>
        <w:t xml:space="preserve">Tulos</w:t>
      </w:r>
    </w:p>
    <w:p>
      <w:r>
        <w:t xml:space="preserve">['Nopeat autot ja supertähdet: Gillette Young Guns Celebrity Race", "WWE Saturday Night's Main Event", "WWE RAW"]]</w:t>
      </w:r>
    </w:p>
    <w:p>
      <w:r>
        <w:rPr>
          <w:b/>
        </w:rPr>
        <w:t xml:space="preserve">Esimerkki 4.1914</w:t>
      </w:r>
    </w:p>
    <w:p>
      <w:r>
        <w:t xml:space="preserve">käsite: Kysymys: Mitkä kaksi maata sijaitsevat Etelä-Amerikassa?</w:t>
      </w:r>
    </w:p>
    <w:p>
      <w:r>
        <w:rPr>
          <w:b/>
        </w:rPr>
        <w:t xml:space="preserve">Tulos</w:t>
      </w:r>
    </w:p>
    <w:p>
      <w:r>
        <w:t xml:space="preserve">['Carrasco', 'Chacaltaya', 'Chile', 'Pampas', 'Amazonin allas', 'Ranskan Guayana', 'Peru', 'Guyana', 'Paraguay', 'Bolivia']]</w:t>
      </w:r>
    </w:p>
    <w:p>
      <w:r>
        <w:rPr>
          <w:b/>
        </w:rPr>
        <w:t xml:space="preserve">Esimerkki 4.1915</w:t>
      </w:r>
    </w:p>
    <w:p>
      <w:r>
        <w:t xml:space="preserve">käsite: Kobe Bryant kysymys: Missä Kobe Bryant kävi lukion?</w:t>
      </w:r>
    </w:p>
    <w:p>
      <w:r>
        <w:rPr>
          <w:b/>
        </w:rPr>
        <w:t xml:space="preserve">Tulos</w:t>
      </w:r>
    </w:p>
    <w:p>
      <w:r>
        <w:t xml:space="preserve">['Lower Merion High School']</w:t>
      </w:r>
    </w:p>
    <w:p>
      <w:r>
        <w:rPr>
          <w:b/>
        </w:rPr>
        <w:t xml:space="preserve">Esimerkki 4.1916</w:t>
      </w:r>
    </w:p>
    <w:p>
      <w:r>
        <w:t xml:space="preserve">käsite: Kevorkian kysymys: Mitä tohtori Kevorkian teki?</w:t>
      </w:r>
    </w:p>
    <w:p>
      <w:r>
        <w:rPr>
          <w:b/>
        </w:rPr>
        <w:t xml:space="preserve">Tulos</w:t>
      </w:r>
    </w:p>
    <w:p>
      <w:r>
        <w:t xml:space="preserve">['Lääkäri', 'Patologi']]</w:t>
      </w:r>
    </w:p>
    <w:p>
      <w:r>
        <w:rPr>
          <w:b/>
        </w:rPr>
        <w:t xml:space="preserve">Esimerkki 4.1917</w:t>
      </w:r>
    </w:p>
    <w:p>
      <w:r>
        <w:t xml:space="preserve">käsite: Chowchilla kysymys: Missä Chowchilla sijaitsee?</w:t>
      </w:r>
    </w:p>
    <w:p>
      <w:r>
        <w:rPr>
          <w:b/>
        </w:rPr>
        <w:t xml:space="preserve">Tulos</w:t>
      </w:r>
    </w:p>
    <w:p>
      <w:r>
        <w:t xml:space="preserve">['Yhdysvallat', 'Kalifornia', 'Madera County']</w:t>
      </w:r>
    </w:p>
    <w:p>
      <w:r>
        <w:rPr>
          <w:b/>
        </w:rPr>
        <w:t xml:space="preserve">Esimerkki 4.1918</w:t>
      </w:r>
    </w:p>
    <w:p>
      <w:r>
        <w:t xml:space="preserve">käsite: Vatikaanin kaupunki kysymys: Missä maassa Vatikaanin kaupunki sijaitsee?</w:t>
      </w:r>
    </w:p>
    <w:p>
      <w:r>
        <w:rPr>
          <w:b/>
        </w:rPr>
        <w:t xml:space="preserve">Tulos</w:t>
      </w:r>
    </w:p>
    <w:p>
      <w:r>
        <w:t xml:space="preserve">['Rooma']</w:t>
      </w:r>
    </w:p>
    <w:p>
      <w:r>
        <w:rPr>
          <w:b/>
        </w:rPr>
        <w:t xml:space="preserve">Esimerkki 4.1919</w:t>
      </w:r>
    </w:p>
    <w:p>
      <w:r>
        <w:t xml:space="preserve">käsite: Leia Organa kysymys: Kuka näytteli prinsessa Leian äitiä Star Warsissa?</w:t>
      </w:r>
    </w:p>
    <w:p>
      <w:r>
        <w:rPr>
          <w:b/>
        </w:rPr>
        <w:t xml:space="preserve">Tulos</w:t>
      </w:r>
    </w:p>
    <w:p>
      <w:r>
        <w:t xml:space="preserve">['Padmé Amidala']</w:t>
      </w:r>
    </w:p>
    <w:p>
      <w:r>
        <w:rPr>
          <w:b/>
        </w:rPr>
        <w:t xml:space="preserve">Esimerkki 4.1920</w:t>
      </w:r>
    </w:p>
    <w:p>
      <w:r>
        <w:t xml:space="preserve">käsite: Kysymys: Millainen äänestysjärjestelmä Yhdistyneessä kuningaskunnassa on?</w:t>
      </w:r>
    </w:p>
    <w:p>
      <w:r>
        <w:rPr>
          <w:b/>
        </w:rPr>
        <w:t xml:space="preserve">Tulos</w:t>
      </w:r>
    </w:p>
    <w:p>
      <w:r>
        <w:t xml:space="preserve">['Yhdistyneen kuningaskunnan hallitus']</w:t>
      </w:r>
    </w:p>
    <w:p>
      <w:r>
        <w:rPr>
          <w:b/>
        </w:rPr>
        <w:t xml:space="preserve">Esimerkki 4.1921</w:t>
      </w:r>
    </w:p>
    <w:p>
      <w:r>
        <w:t xml:space="preserve">käsite: Yhdysvallat kysymys: Missä on lämpimin sää Yhdysvalloissa joulukuussa?</w:t>
      </w:r>
    </w:p>
    <w:p>
      <w:r>
        <w:rPr>
          <w:b/>
        </w:rPr>
        <w:t xml:space="preserve">Tulos</w:t>
      </w:r>
    </w:p>
    <w:p>
      <w:r>
        <w:t xml:space="preserve">['Florida']</w:t>
      </w:r>
    </w:p>
    <w:p>
      <w:r>
        <w:rPr>
          <w:b/>
        </w:rPr>
        <w:t xml:space="preserve">Esimerkki 4.1922</w:t>
      </w:r>
    </w:p>
    <w:p>
      <w:r>
        <w:t xml:space="preserve">käsite: Donald Trump kysymys: Missä Donald Trump kävi collegea?</w:t>
      </w:r>
    </w:p>
    <w:p>
      <w:r>
        <w:rPr>
          <w:b/>
        </w:rPr>
        <w:t xml:space="preserve">Tulos</w:t>
      </w:r>
    </w:p>
    <w:p>
      <w:r>
        <w:t xml:space="preserve">['The Kew-Forest School', 'University of Pennsylvania', 'Fordham University', 'Wharton School of the University of Pennsylvania', 'New York Military Academy']]</w:t>
      </w:r>
    </w:p>
    <w:p>
      <w:r>
        <w:rPr>
          <w:b/>
        </w:rPr>
        <w:t xml:space="preserve">Esimerkki 4.1923</w:t>
      </w:r>
    </w:p>
    <w:p>
      <w:r>
        <w:t xml:space="preserve">käsite: John Howard kysymys: Mitä John Howard opiskeli yliopistossa?</w:t>
      </w:r>
    </w:p>
    <w:p>
      <w:r>
        <w:rPr>
          <w:b/>
        </w:rPr>
        <w:t xml:space="preserve">Tulos</w:t>
      </w:r>
    </w:p>
    <w:p>
      <w:r>
        <w:t xml:space="preserve">['Bachelor of Laws']</w:t>
      </w:r>
    </w:p>
    <w:p>
      <w:r>
        <w:rPr>
          <w:b/>
        </w:rPr>
        <w:t xml:space="preserve">Esimerkki 4.1924</w:t>
      </w:r>
    </w:p>
    <w:p>
      <w:r>
        <w:t xml:space="preserve">käsite: Duke Ellington kysymys: Mitä Duke Ellington teki?</w:t>
      </w:r>
    </w:p>
    <w:p>
      <w:r>
        <w:rPr>
          <w:b/>
        </w:rPr>
        <w:t xml:space="preserve">Tulos</w:t>
      </w:r>
    </w:p>
    <w:p>
      <w:r>
        <w:t xml:space="preserve">['Muusikko']</w:t>
      </w:r>
    </w:p>
    <w:p>
      <w:r>
        <w:rPr>
          <w:b/>
        </w:rPr>
        <w:t xml:space="preserve">Esimerkki 4.1925</w:t>
      </w:r>
    </w:p>
    <w:p>
      <w:r>
        <w:t xml:space="preserve">käsite: Barack Obama kysymys: Mistä yliopistosta presidentti Obama sai kandidaatin tutkinnon?</w:t>
      </w:r>
    </w:p>
    <w:p>
      <w:r>
        <w:rPr>
          <w:b/>
        </w:rPr>
        <w:t xml:space="preserve">Tulos</w:t>
      </w:r>
    </w:p>
    <w:p>
      <w:r>
        <w:t xml:space="preserve">['Chicagon yliopisto']</w:t>
      </w:r>
    </w:p>
    <w:p>
      <w:r>
        <w:rPr>
          <w:b/>
        </w:rPr>
        <w:t xml:space="preserve">Esimerkki 4.1926</w:t>
      </w:r>
    </w:p>
    <w:p>
      <w:r>
        <w:t xml:space="preserve">käsite: New York Yankees kysymys: Minä vuonna Yankees voitti ensimmäisen World Series -sarjansa?</w:t>
      </w:r>
    </w:p>
    <w:p>
      <w:r>
        <w:rPr>
          <w:b/>
        </w:rPr>
        <w:t xml:space="preserve">Tulos</w:t>
      </w:r>
    </w:p>
    <w:p>
      <w:r>
        <w:t xml:space="preserve">['1923 World Series']</w:t>
      </w:r>
    </w:p>
    <w:p>
      <w:r>
        <w:rPr>
          <w:b/>
        </w:rPr>
        <w:t xml:space="preserve">Esimerkki 4.1927</w:t>
      </w:r>
    </w:p>
    <w:p>
      <w:r>
        <w:t xml:space="preserve">käsite: Patriots kysymys: Milloin New England Patriots voitti viimeksi Superbowlin?</w:t>
      </w:r>
    </w:p>
    <w:p>
      <w:r>
        <w:rPr>
          <w:b/>
        </w:rPr>
        <w:t xml:space="preserve">Tulos</w:t>
      </w:r>
    </w:p>
    <w:p>
      <w:r>
        <w:t xml:space="preserve">['Super Bowl XXXVIII']</w:t>
      </w:r>
    </w:p>
    <w:p>
      <w:r>
        <w:rPr>
          <w:b/>
        </w:rPr>
        <w:t xml:space="preserve">Esimerkki 4.1928</w:t>
      </w:r>
    </w:p>
    <w:p>
      <w:r>
        <w:t xml:space="preserve">käsite: Freeman kysymys: Mitä elokuvia Morgan Freeman on kertonut?</w:t>
      </w:r>
    </w:p>
    <w:p>
      <w:r>
        <w:rPr>
          <w:b/>
        </w:rPr>
        <w:t xml:space="preserve">Tulos</w:t>
      </w:r>
    </w:p>
    <w:p>
      <w:r>
        <w:t xml:space="preserve">['A Raisin in the Sun']</w:t>
      </w:r>
    </w:p>
    <w:p>
      <w:r>
        <w:rPr>
          <w:b/>
        </w:rPr>
        <w:t xml:space="preserve">Esimerkki 4.1929</w:t>
      </w:r>
    </w:p>
    <w:p>
      <w:r>
        <w:t xml:space="preserve">käsite: Atlanta Falcons kysymys: Missä Atlanta Falcons sijaitsee?</w:t>
      </w:r>
    </w:p>
    <w:p>
      <w:r>
        <w:rPr>
          <w:b/>
        </w:rPr>
        <w:t xml:space="preserve">Tulos</w:t>
      </w:r>
    </w:p>
    <w:p>
      <w:r>
        <w:t xml:space="preserve">['Atlanta']</w:t>
      </w:r>
    </w:p>
    <w:p>
      <w:r>
        <w:rPr>
          <w:b/>
        </w:rPr>
        <w:t xml:space="preserve">Esimerkki 4.1930</w:t>
      </w:r>
    </w:p>
    <w:p>
      <w:r>
        <w:t xml:space="preserve">käsite: Franciscus of Assisi kysymys: Minkä pyhimyksen suojeluspyhimys Franciscus on?</w:t>
      </w:r>
    </w:p>
    <w:p>
      <w:r>
        <w:rPr>
          <w:b/>
        </w:rPr>
        <w:t xml:space="preserve">Tulos</w:t>
      </w:r>
    </w:p>
    <w:p>
      <w:r>
        <w:t xml:space="preserve">['All Creatures Of Our God And King']</w:t>
      </w:r>
    </w:p>
    <w:p>
      <w:r>
        <w:rPr>
          <w:b/>
        </w:rPr>
        <w:t xml:space="preserve">Esimerkki 4.1931</w:t>
      </w:r>
    </w:p>
    <w:p>
      <w:r>
        <w:t xml:space="preserve">käsite: Barack Obama kysymys: Missä Obama syntyi?</w:t>
      </w:r>
    </w:p>
    <w:p>
      <w:r>
        <w:rPr>
          <w:b/>
        </w:rPr>
        <w:t xml:space="preserve">Tulos</w:t>
      </w:r>
    </w:p>
    <w:p>
      <w:r>
        <w:t xml:space="preserve">['Havaiji']</w:t>
      </w:r>
    </w:p>
    <w:p>
      <w:r>
        <w:rPr>
          <w:b/>
        </w:rPr>
        <w:t xml:space="preserve">Esimerkki 4.1932</w:t>
      </w:r>
    </w:p>
    <w:p>
      <w:r>
        <w:t xml:space="preserve">käsite: Tommy Emmanuel kysymys: Missä Tommy Emmanuel syntyi?</w:t>
      </w:r>
    </w:p>
    <w:p>
      <w:r>
        <w:rPr>
          <w:b/>
        </w:rPr>
        <w:t xml:space="preserve">Tulos</w:t>
      </w:r>
    </w:p>
    <w:p>
      <w:r>
        <w:t xml:space="preserve">['Muswellbrook']</w:t>
      </w:r>
    </w:p>
    <w:p>
      <w:r>
        <w:rPr>
          <w:b/>
        </w:rPr>
        <w:t xml:space="preserve">Esimerkki 4.1933</w:t>
      </w:r>
    </w:p>
    <w:p>
      <w:r>
        <w:t xml:space="preserve">käsite: Frida Kahlo kysymys: Mitä tekniikoita Frida Kahlo käytti maalauksissaan?</w:t>
      </w:r>
    </w:p>
    <w:p>
      <w:r>
        <w:rPr>
          <w:b/>
        </w:rPr>
        <w:t xml:space="preserve">Tulos</w:t>
      </w:r>
    </w:p>
    <w:p>
      <w:r>
        <w:t xml:space="preserve">['Surrealismi']</w:t>
      </w:r>
    </w:p>
    <w:p>
      <w:r>
        <w:rPr>
          <w:b/>
        </w:rPr>
        <w:t xml:space="preserve">Esimerkki 4.1934</w:t>
      </w:r>
    </w:p>
    <w:p>
      <w:r>
        <w:t xml:space="preserve">käsite: Larry David kysymys: Ketä Larry David näyttelee Seinfeldissä?</w:t>
      </w:r>
    </w:p>
    <w:p>
      <w:r>
        <w:rPr>
          <w:b/>
        </w:rPr>
        <w:t xml:space="preserve">Tulos</w:t>
      </w:r>
    </w:p>
    <w:p>
      <w:r>
        <w:t xml:space="preserve">['Käsikirjoittaja']</w:t>
      </w:r>
    </w:p>
    <w:p>
      <w:r>
        <w:rPr>
          <w:b/>
        </w:rPr>
        <w:t xml:space="preserve">Esimerkki 4.1935</w:t>
      </w:r>
    </w:p>
    <w:p>
      <w:r>
        <w:t xml:space="preserve">käsite: Israel kysymys: Millainen hallitus on Israelissa?</w:t>
      </w:r>
    </w:p>
    <w:p>
      <w:r>
        <w:rPr>
          <w:b/>
        </w:rPr>
        <w:t xml:space="preserve">Tulos</w:t>
      </w:r>
    </w:p>
    <w:p>
      <w:r>
        <w:t xml:space="preserve">['Parlamentaarinen järjestelmä', 'Demokratia']</w:t>
      </w:r>
    </w:p>
    <w:p>
      <w:r>
        <w:rPr>
          <w:b/>
        </w:rPr>
        <w:t xml:space="preserve">Esimerkki 4.1936</w:t>
      </w:r>
    </w:p>
    <w:p>
      <w:r>
        <w:t xml:space="preserve">käsite: Abraham Lincoln kysymys: Mitä poliittista kokemusta Abraham Lincolnilla oli?</w:t>
      </w:r>
    </w:p>
    <w:p>
      <w:r>
        <w:rPr>
          <w:b/>
        </w:rPr>
        <w:t xml:space="preserve">Tulos</w:t>
      </w:r>
    </w:p>
    <w:p>
      <w:r>
        <w:t xml:space="preserve">["Yhdysvaltain edustaja", "Yhdysvaltain presidentti", "Illinoisin edustajainhuoneen jäsen"]]</w:t>
      </w:r>
    </w:p>
    <w:p>
      <w:r>
        <w:rPr>
          <w:b/>
        </w:rPr>
        <w:t xml:space="preserve">Esimerkki 4.1937</w:t>
      </w:r>
    </w:p>
    <w:p>
      <w:r>
        <w:t xml:space="preserve">käsite: Brian Williams kysymys: Missä Brian Williams asuu?</w:t>
      </w:r>
    </w:p>
    <w:p>
      <w:r>
        <w:rPr>
          <w:b/>
        </w:rPr>
        <w:t xml:space="preserve">Tulos</w:t>
      </w:r>
    </w:p>
    <w:p>
      <w:r>
        <w:t xml:space="preserve">['Ridgewood']</w:t>
      </w:r>
    </w:p>
    <w:p>
      <w:r>
        <w:rPr>
          <w:b/>
        </w:rPr>
        <w:t xml:space="preserve">Esimerkki 4.1938</w:t>
      </w:r>
    </w:p>
    <w:p>
      <w:r>
        <w:t xml:space="preserve">käsite: Littleton kysymys: Missä on Littletonin keskusta?</w:t>
      </w:r>
    </w:p>
    <w:p>
      <w:r>
        <w:rPr>
          <w:b/>
        </w:rPr>
        <w:t xml:space="preserve">Tulos</w:t>
      </w:r>
    </w:p>
    <w:p>
      <w:r>
        <w:t xml:space="preserve">['Arapahoen piirikunta']</w:t>
      </w:r>
    </w:p>
    <w:p>
      <w:r>
        <w:rPr>
          <w:b/>
        </w:rPr>
        <w:t xml:space="preserve">Esimerkki 4.1939</w:t>
      </w:r>
    </w:p>
    <w:p>
      <w:r>
        <w:t xml:space="preserve">käsite: Shawnee Smith kysymys: Mitä Shawnee Smith näytteli?</w:t>
      </w:r>
    </w:p>
    <w:p>
      <w:r>
        <w:rPr>
          <w:b/>
        </w:rPr>
        <w:t xml:space="preserve">Tulos</w:t>
      </w:r>
    </w:p>
    <w:p>
      <w:r>
        <w:t xml:space="preserve">['The Grudge 3', 'Saw IV', 'Summer School', 'Saw II', 'Saw III', 'The Island', 'Saw', 'The Blob', "Who's Harry Crumb?"]]</w:t>
      </w:r>
    </w:p>
    <w:p>
      <w:r>
        <w:rPr>
          <w:b/>
        </w:rPr>
        <w:t xml:space="preserve">Esimerkki 4.1940</w:t>
      </w:r>
    </w:p>
    <w:p>
      <w:r>
        <w:t xml:space="preserve">käsite: Cincinnati Bengals kysymys: Missä divisioonassa Cincinnati Bengals on?</w:t>
      </w:r>
    </w:p>
    <w:p>
      <w:r>
        <w:rPr>
          <w:b/>
        </w:rPr>
        <w:t xml:space="preserve">Tulos</w:t>
      </w:r>
    </w:p>
    <w:p>
      <w:r>
        <w:t xml:space="preserve">['AFC North']</w:t>
      </w:r>
    </w:p>
    <w:p>
      <w:r>
        <w:rPr>
          <w:b/>
        </w:rPr>
        <w:t xml:space="preserve">Esimerkki 4.1941</w:t>
      </w:r>
    </w:p>
    <w:p>
      <w:r>
        <w:t xml:space="preserve">käsite: Kysymys: Mitä tekniikkaa Vincent van Gogh käytti maalauksissaan?</w:t>
      </w:r>
    </w:p>
    <w:p>
      <w:r>
        <w:rPr>
          <w:b/>
        </w:rPr>
        <w:t xml:space="preserve">Tulos</w:t>
      </w:r>
    </w:p>
    <w:p>
      <w:r>
        <w:t xml:space="preserve">['Post-impressionismi']</w:t>
      </w:r>
    </w:p>
    <w:p>
      <w:r>
        <w:rPr>
          <w:b/>
        </w:rPr>
        <w:t xml:space="preserve">Esimerkki 4.1942</w:t>
      </w:r>
    </w:p>
    <w:p>
      <w:r>
        <w:t xml:space="preserve">käsite: Kysymys: Mistä Toussaint Charbonneau oli kotoisin?</w:t>
      </w:r>
    </w:p>
    <w:p>
      <w:r>
        <w:rPr>
          <w:b/>
        </w:rPr>
        <w:t xml:space="preserve">Tulos</w:t>
      </w:r>
    </w:p>
    <w:p>
      <w:r>
        <w:t xml:space="preserve">['Boucherville']</w:t>
      </w:r>
    </w:p>
    <w:p>
      <w:r>
        <w:rPr>
          <w:b/>
        </w:rPr>
        <w:t xml:space="preserve">Esimerkki 4.1943</w:t>
      </w:r>
    </w:p>
    <w:p>
      <w:r>
        <w:t xml:space="preserve">käsite: Kysymys: Mitkä maat kuuluvat Länsi-Eurooppaan?</w:t>
      </w:r>
    </w:p>
    <w:p>
      <w:r>
        <w:rPr>
          <w:b/>
        </w:rPr>
        <w:t xml:space="preserve">Tulos</w:t>
      </w:r>
    </w:p>
    <w:p>
      <w:r>
        <w:t xml:space="preserve">["Ison-Britannian kuningaskunta", "Ranskan ensimmäinen tasavalta", "Itävalta", "Luxemburg", "Britteinsaaret", "Liechtenstein", "Länsi-Rooman keisarikunta", "Länsi-Saksa", "Monaco", "Sveitsi"]]</w:t>
      </w:r>
    </w:p>
    <w:p>
      <w:r>
        <w:rPr>
          <w:b/>
        </w:rPr>
        <w:t xml:space="preserve">Esimerkki 4.1944</w:t>
      </w:r>
    </w:p>
    <w:p>
      <w:r>
        <w:t xml:space="preserve">käsite: Meksiko kysymys: Missä aikavyöhykkeessä New Mexico on tällä hetkellä?</w:t>
      </w:r>
    </w:p>
    <w:p>
      <w:r>
        <w:rPr>
          <w:b/>
        </w:rPr>
        <w:t xml:space="preserve">Tulos</w:t>
      </w:r>
    </w:p>
    <w:p>
      <w:r>
        <w:t xml:space="preserve">['Mountain Time Zone', 'UTC-07:00']</w:t>
      </w:r>
    </w:p>
    <w:p>
      <w:r>
        <w:rPr>
          <w:b/>
        </w:rPr>
        <w:t xml:space="preserve">Esimerkki 4.1945</w:t>
      </w:r>
    </w:p>
    <w:p>
      <w:r>
        <w:t xml:space="preserve">käsite: Kiina kysymys: Kuka on Kiinan nykyinen presidentti 2010?</w:t>
      </w:r>
    </w:p>
    <w:p>
      <w:r>
        <w:rPr>
          <w:b/>
        </w:rPr>
        <w:t xml:space="preserve">Tulos</w:t>
      </w:r>
    </w:p>
    <w:p>
      <w:r>
        <w:t xml:space="preserve">['Hu Jintao']</w:t>
      </w:r>
    </w:p>
    <w:p>
      <w:r>
        <w:rPr>
          <w:b/>
        </w:rPr>
        <w:t xml:space="preserve">Esimerkki 4.1946</w:t>
      </w:r>
    </w:p>
    <w:p>
      <w:r>
        <w:t xml:space="preserve">käsite: Missouri kysymys: Mikä on Missourin lainsäätäjän nimi?</w:t>
      </w:r>
    </w:p>
    <w:p>
      <w:r>
        <w:rPr>
          <w:b/>
        </w:rPr>
        <w:t xml:space="preserve">Tulos</w:t>
      </w:r>
    </w:p>
    <w:p>
      <w:r>
        <w:t xml:space="preserve">['Missouri General Assembly']</w:t>
      </w:r>
    </w:p>
    <w:p>
      <w:r>
        <w:rPr>
          <w:b/>
        </w:rPr>
        <w:t xml:space="preserve">Esimerkki 4.1947</w:t>
      </w:r>
    </w:p>
    <w:p>
      <w:r>
        <w:t xml:space="preserve">käsite: Harriet Beecher Stowe kysymys: mitä Harriet Beecher Stowe teki abolitionistina?</w:t>
      </w:r>
    </w:p>
    <w:p>
      <w:r>
        <w:rPr>
          <w:b/>
        </w:rPr>
        <w:t xml:space="preserve">Tulos</w:t>
      </w:r>
    </w:p>
    <w:p>
      <w:r>
        <w:t xml:space="preserve">['kirjailija', 'kirjailija', 'kirjailija']</w:t>
      </w:r>
    </w:p>
    <w:p>
      <w:r>
        <w:rPr>
          <w:b/>
        </w:rPr>
        <w:t xml:space="preserve">Esimerkki 4.1948</w:t>
      </w:r>
    </w:p>
    <w:p>
      <w:r>
        <w:t xml:space="preserve">käsite: Pretoria kysymys: Missä maakunnassa Pretoria sijaitsee?</w:t>
      </w:r>
    </w:p>
    <w:p>
      <w:r>
        <w:rPr>
          <w:b/>
        </w:rPr>
        <w:t xml:space="preserve">Tulos</w:t>
      </w:r>
    </w:p>
    <w:p>
      <w:r>
        <w:t xml:space="preserve">['Gauteng']</w:t>
      </w:r>
    </w:p>
    <w:p>
      <w:r>
        <w:rPr>
          <w:b/>
        </w:rPr>
        <w:t xml:space="preserve">Esimerkki 4.1949</w:t>
      </w:r>
    </w:p>
    <w:p>
      <w:r>
        <w:t xml:space="preserve">käsite: Jerry Rice kysymys: Missä yliopistossa Jerry Rice opiskeli?</w:t>
      </w:r>
    </w:p>
    <w:p>
      <w:r>
        <w:rPr>
          <w:b/>
        </w:rPr>
        <w:t xml:space="preserve">Tulos</w:t>
      </w:r>
    </w:p>
    <w:p>
      <w:r>
        <w:t xml:space="preserve">['Mississippi Valley State University']</w:t>
      </w:r>
    </w:p>
    <w:p>
      <w:r>
        <w:rPr>
          <w:b/>
        </w:rPr>
        <w:t xml:space="preserve">Esimerkki 4.1950</w:t>
      </w:r>
    </w:p>
    <w:p>
      <w:r>
        <w:t xml:space="preserve">käsite: Liz Lemon kysymys: Kenen kanssa Liz Lemon menee naimisiin 30 Rockissa?</w:t>
      </w:r>
    </w:p>
    <w:p>
      <w:r>
        <w:rPr>
          <w:b/>
        </w:rPr>
        <w:t xml:space="preserve">Tulos</w:t>
      </w:r>
    </w:p>
    <w:p>
      <w:r>
        <w:t xml:space="preserve">['Jack Donaghy']</w:t>
      </w:r>
    </w:p>
    <w:p>
      <w:r>
        <w:rPr>
          <w:b/>
        </w:rPr>
        <w:t xml:space="preserve">Esimerkki 4.1951</w:t>
      </w:r>
    </w:p>
    <w:p>
      <w:r>
        <w:t xml:space="preserve">käsite: Kysymys: Missä sijaitsi Appomattoxin taistelu?</w:t>
      </w:r>
    </w:p>
    <w:p>
      <w:r>
        <w:rPr>
          <w:b/>
        </w:rPr>
        <w:t xml:space="preserve">Tulos</w:t>
      </w:r>
    </w:p>
    <w:p>
      <w:r>
        <w:t xml:space="preserve">['Appomattox Court House']</w:t>
      </w:r>
    </w:p>
    <w:p>
      <w:r>
        <w:rPr>
          <w:b/>
        </w:rPr>
        <w:t xml:space="preserve">Esimerkki 4.1952</w:t>
      </w:r>
    </w:p>
    <w:p>
      <w:r>
        <w:t xml:space="preserve">käsite: John Cabot kysymys: Mihin maahan John Cabot purjehti?</w:t>
      </w:r>
    </w:p>
    <w:p>
      <w:r>
        <w:rPr>
          <w:b/>
        </w:rPr>
        <w:t xml:space="preserve">Tulos</w:t>
      </w:r>
    </w:p>
    <w:p>
      <w:r>
        <w:t xml:space="preserve">['Italia']</w:t>
      </w:r>
    </w:p>
    <w:p>
      <w:r>
        <w:rPr>
          <w:b/>
        </w:rPr>
        <w:t xml:space="preserve">Esimerkki 4.1953</w:t>
      </w:r>
    </w:p>
    <w:p>
      <w:r>
        <w:t xml:space="preserve">käsite: Helena-vuori kysymys: Milloin Helena purkautui ensimmäisen kerran?</w:t>
      </w:r>
    </w:p>
    <w:p>
      <w:r>
        <w:rPr>
          <w:b/>
        </w:rPr>
        <w:t xml:space="preserve">Tulos</w:t>
      </w:r>
    </w:p>
    <w:p>
      <w:r>
        <w:t xml:space="preserve">['1980 Mount St. Helensin purkaus']</w:t>
      </w:r>
    </w:p>
    <w:p>
      <w:r>
        <w:rPr>
          <w:b/>
        </w:rPr>
        <w:t xml:space="preserve">Esimerkki 4.1954</w:t>
      </w:r>
    </w:p>
    <w:p>
      <w:r>
        <w:t xml:space="preserve">käsite: Rooma kysymys: Mistä nimi Rooma on peräisin?</w:t>
      </w:r>
    </w:p>
    <w:p>
      <w:r>
        <w:rPr>
          <w:b/>
        </w:rPr>
        <w:t xml:space="preserve">Tulos</w:t>
      </w:r>
    </w:p>
    <w:p>
      <w:r>
        <w:t xml:space="preserve">['Romulus ja Remus']</w:t>
      </w:r>
    </w:p>
    <w:p>
      <w:r>
        <w:rPr>
          <w:b/>
        </w:rPr>
        <w:t xml:space="preserve">Esimerkki 4.1955</w:t>
      </w:r>
    </w:p>
    <w:p>
      <w:r>
        <w:t xml:space="preserve">käsite: Fresno California kysymys: Mikä aikavyöhyke on Fresno ca?</w:t>
      </w:r>
    </w:p>
    <w:p>
      <w:r>
        <w:rPr>
          <w:b/>
        </w:rPr>
        <w:t xml:space="preserve">Tulos</w:t>
      </w:r>
    </w:p>
    <w:p>
      <w:r>
        <w:t xml:space="preserve">['Tyynenmeren aikavyöhyke']</w:t>
      </w:r>
    </w:p>
    <w:p>
      <w:r>
        <w:rPr>
          <w:b/>
        </w:rPr>
        <w:t xml:space="preserve">Esimerkki 4.1956</w:t>
      </w:r>
    </w:p>
    <w:p>
      <w:r>
        <w:t xml:space="preserve">käsite: Missouri kysymys: Kuka oli Missourin kuvernööri vuonna 1996?</w:t>
      </w:r>
    </w:p>
    <w:p>
      <w:r>
        <w:rPr>
          <w:b/>
        </w:rPr>
        <w:t xml:space="preserve">Tulos</w:t>
      </w:r>
    </w:p>
    <w:p>
      <w:r>
        <w:t xml:space="preserve">['Mel Carnahan']</w:t>
      </w:r>
    </w:p>
    <w:p>
      <w:r>
        <w:rPr>
          <w:b/>
        </w:rPr>
        <w:t xml:space="preserve">Esimerkki 4.1957</w:t>
      </w:r>
    </w:p>
    <w:p>
      <w:r>
        <w:t xml:space="preserve">käsite: Stallone kysymys: Mikä oli Sage Stallonen kuolinsyy?</w:t>
      </w:r>
    </w:p>
    <w:p>
      <w:r>
        <w:rPr>
          <w:b/>
        </w:rPr>
        <w:t xml:space="preserve">Tulos</w:t>
      </w:r>
    </w:p>
    <w:p>
      <w:r>
        <w:t xml:space="preserve">['Sydäninfarkti', 'Ateroskleroosi']</w:t>
      </w:r>
    </w:p>
    <w:p>
      <w:r>
        <w:rPr>
          <w:b/>
        </w:rPr>
        <w:t xml:space="preserve">Esimerkki 4.1958</w:t>
      </w:r>
    </w:p>
    <w:p>
      <w:r>
        <w:t xml:space="preserve">käsite: Kysymys: Missä kuningatar Isabella asui?</w:t>
      </w:r>
    </w:p>
    <w:p>
      <w:r>
        <w:rPr>
          <w:b/>
        </w:rPr>
        <w:t xml:space="preserve">Tulos</w:t>
      </w:r>
    </w:p>
    <w:p>
      <w:r>
        <w:t xml:space="preserve">['Madrigal de las Altas Torres']</w:t>
      </w:r>
    </w:p>
    <w:p>
      <w:r>
        <w:rPr>
          <w:b/>
        </w:rPr>
        <w:t xml:space="preserve">Esimerkki 4.1959</w:t>
      </w:r>
    </w:p>
    <w:p>
      <w:r>
        <w:t xml:space="preserve">käsite: Kysymys: Kuka näytteli Carl Fredrickseniä elokuvassa Up 2009?</w:t>
      </w:r>
    </w:p>
    <w:p>
      <w:r>
        <w:rPr>
          <w:b/>
        </w:rPr>
        <w:t xml:space="preserve">Tulos</w:t>
      </w:r>
    </w:p>
    <w:p>
      <w:r>
        <w:t xml:space="preserve">['Ed Asner']</w:t>
      </w:r>
    </w:p>
    <w:p>
      <w:r>
        <w:rPr>
          <w:b/>
        </w:rPr>
        <w:t xml:space="preserve">Esimerkki 4.1960</w:t>
      </w:r>
    </w:p>
    <w:p>
      <w:r>
        <w:t xml:space="preserve">käsite: Robert Pattinson kysymys: Missä Robert Pattinson kävi näyttelijäkoulun?</w:t>
      </w:r>
    </w:p>
    <w:p>
      <w:r>
        <w:rPr>
          <w:b/>
        </w:rPr>
        <w:t xml:space="preserve">Tulos</w:t>
      </w:r>
    </w:p>
    <w:p>
      <w:r>
        <w:t xml:space="preserve">['The Harrodian School']</w:t>
      </w:r>
    </w:p>
    <w:p>
      <w:r>
        <w:rPr>
          <w:b/>
        </w:rPr>
        <w:t xml:space="preserve">Esimerkki 4.1961</w:t>
      </w:r>
    </w:p>
    <w:p>
      <w:r>
        <w:t xml:space="preserve">käsite: Italia kysymys: Mitä kieltä maa Italia puhuu?</w:t>
      </w:r>
    </w:p>
    <w:p>
      <w:r>
        <w:rPr>
          <w:b/>
        </w:rPr>
        <w:t xml:space="preserve">Tulos</w:t>
      </w:r>
    </w:p>
    <w:p>
      <w:r>
        <w:t xml:space="preserve">['Italian kieli']</w:t>
      </w:r>
    </w:p>
    <w:p>
      <w:r>
        <w:rPr>
          <w:b/>
        </w:rPr>
        <w:t xml:space="preserve">Esimerkki 4.1962</w:t>
      </w:r>
    </w:p>
    <w:p>
      <w:r>
        <w:t xml:space="preserve">käsite: Kysymys: Kuka voitti Super Bowl Xliv 2010?</w:t>
      </w:r>
    </w:p>
    <w:p>
      <w:r>
        <w:rPr>
          <w:b/>
        </w:rPr>
        <w:t xml:space="preserve">Tulos</w:t>
      </w:r>
    </w:p>
    <w:p>
      <w:r>
        <w:t xml:space="preserve">['New Orleans Saints']</w:t>
      </w:r>
    </w:p>
    <w:p>
      <w:r>
        <w:rPr>
          <w:b/>
        </w:rPr>
        <w:t xml:space="preserve">Esimerkki 4.1963</w:t>
      </w:r>
    </w:p>
    <w:p>
      <w:r>
        <w:t xml:space="preserve">käsite: Franklin D. Roosevelt kysymys: Mitkä tapahtumat saivat Rooseveltin muuttumaan internationalistisemmaksi?</w:t>
      </w:r>
    </w:p>
    <w:p>
      <w:r>
        <w:rPr>
          <w:b/>
        </w:rPr>
        <w:t xml:space="preserve">Tulos</w:t>
      </w:r>
    </w:p>
    <w:p>
      <w:r>
        <w:t xml:space="preserve">['1932 Democratic National Convention']</w:t>
      </w:r>
    </w:p>
    <w:p>
      <w:r>
        <w:rPr>
          <w:b/>
        </w:rPr>
        <w:t xml:space="preserve">Esimerkki 4.1964</w:t>
      </w:r>
    </w:p>
    <w:p>
      <w:r>
        <w:t xml:space="preserve">käsite: Kysymys: Mitä Malin lipun värit edustavat?</w:t>
      </w:r>
    </w:p>
    <w:p>
      <w:r>
        <w:rPr>
          <w:b/>
        </w:rPr>
        <w:t xml:space="preserve">Tulos</w:t>
      </w:r>
    </w:p>
    <w:p>
      <w:r>
        <w:t xml:space="preserve">['Malin lippu']</w:t>
      </w:r>
    </w:p>
    <w:p>
      <w:r>
        <w:rPr>
          <w:b/>
        </w:rPr>
        <w:t xml:space="preserve">Esimerkki 4.1965</w:t>
      </w:r>
    </w:p>
    <w:p>
      <w:r>
        <w:t xml:space="preserve">käsite: Los Angeles kysymys: Milloin koulu alkaa Los Angelesissa Kaliforniassa 2011?</w:t>
      </w:r>
    </w:p>
    <w:p>
      <w:r>
        <w:rPr>
          <w:b/>
        </w:rPr>
        <w:t xml:space="preserve">Tulos</w:t>
      </w:r>
    </w:p>
    <w:p>
      <w:r>
        <w:t xml:space="preserve">['elokuu']</w:t>
      </w:r>
    </w:p>
    <w:p>
      <w:r>
        <w:rPr>
          <w:b/>
        </w:rPr>
        <w:t xml:space="preserve">Esimerkki 4.1966</w:t>
      </w:r>
    </w:p>
    <w:p>
      <w:r>
        <w:t xml:space="preserve">käsite: New York Yankees kysymys: Minä vuosina Yankees voitti mestaruuden?</w:t>
      </w:r>
    </w:p>
    <w:p>
      <w:r>
        <w:rPr>
          <w:b/>
        </w:rPr>
        <w:t xml:space="preserve">Tulos</w:t>
      </w:r>
    </w:p>
    <w:p>
      <w:r>
        <w:t xml:space="preserve">['1941 World Series', '1939 World Series', '1932 World Series', '1928 World Series', '1936 World Series', '1923 World Series', '1927 World Series', '1937 World Series', '1938 World Series', '1943 World Series']]</w:t>
      </w:r>
    </w:p>
    <w:p>
      <w:r>
        <w:rPr>
          <w:b/>
        </w:rPr>
        <w:t xml:space="preserve">Esimerkki 4.1967</w:t>
      </w:r>
    </w:p>
    <w:p>
      <w:r>
        <w:t xml:space="preserve">käsite: Samuel De Champlain kysymys: Mitä Samuel de Champlain teki?</w:t>
      </w:r>
    </w:p>
    <w:p>
      <w:r>
        <w:rPr>
          <w:b/>
        </w:rPr>
        <w:t xml:space="preserve">Tulos</w:t>
      </w:r>
    </w:p>
    <w:p>
      <w:r>
        <w:t xml:space="preserve">['Sotilas', 'Merimies', 'Navigaattori']</w:t>
      </w:r>
    </w:p>
    <w:p>
      <w:r>
        <w:rPr>
          <w:b/>
        </w:rPr>
        <w:t xml:space="preserve">Esimerkki 4.1968</w:t>
      </w:r>
    </w:p>
    <w:p>
      <w:r>
        <w:t xml:space="preserve">käsite: William Faulkner kysymys: Mistä William Faulkner tunnettiin?</w:t>
      </w:r>
    </w:p>
    <w:p>
      <w:r>
        <w:rPr>
          <w:b/>
        </w:rPr>
        <w:t xml:space="preserve">Tulos</w:t>
      </w:r>
    </w:p>
    <w:p>
      <w:r>
        <w:t xml:space="preserve">['Tausta vaaralle', 'Lihaa', 'Suuri uni', 'Pitkä, kuuma kesä', 'On ja ei ole', 'Faaraoiden maa', 'Mildred Pierce', 'Sukellusvenepartio', 'Gunga Din', 'Rummut Mohawkin varrella']]</w:t>
      </w:r>
    </w:p>
    <w:p>
      <w:r>
        <w:rPr>
          <w:b/>
        </w:rPr>
        <w:t xml:space="preserve">Esimerkki 4.1969</w:t>
      </w:r>
    </w:p>
    <w:p>
      <w:r>
        <w:t xml:space="preserve">käsite: Miwok kysymys: Mitä kieltä miwok-intiaanit puhuivat?</w:t>
      </w:r>
    </w:p>
    <w:p>
      <w:r>
        <w:rPr>
          <w:b/>
        </w:rPr>
        <w:t xml:space="preserve">Tulos</w:t>
      </w:r>
    </w:p>
    <w:p>
      <w:r>
        <w:t xml:space="preserve">['Utin kielet']</w:t>
      </w:r>
    </w:p>
    <w:p>
      <w:r>
        <w:rPr>
          <w:b/>
        </w:rPr>
        <w:t xml:space="preserve">Esimerkki 4.1970</w:t>
      </w:r>
    </w:p>
    <w:p>
      <w:r>
        <w:t xml:space="preserve">käsite: Audrey Hepburn kysymys: Kuka oli Audrey Hepburnin aviomiehet?</w:t>
      </w:r>
    </w:p>
    <w:p>
      <w:r>
        <w:rPr>
          <w:b/>
        </w:rPr>
        <w:t xml:space="preserve">Tulos</w:t>
      </w:r>
    </w:p>
    <w:p>
      <w:r>
        <w:t xml:space="preserve">["Robert Wolders", "Andrea Dotti", "Mel Ferrer"]</w:t>
      </w:r>
    </w:p>
    <w:p>
      <w:r>
        <w:rPr>
          <w:b/>
        </w:rPr>
        <w:t xml:space="preserve">Esimerkki 4.1971</w:t>
      </w:r>
    </w:p>
    <w:p>
      <w:r>
        <w:t xml:space="preserve">käsite: Kysymys: Ketkä olivat kuningatar Elisabet I:n vanhemmat?</w:t>
      </w:r>
    </w:p>
    <w:p>
      <w:r>
        <w:rPr>
          <w:b/>
        </w:rPr>
        <w:t xml:space="preserve">Tulos</w:t>
      </w:r>
    </w:p>
    <w:p>
      <w:r>
        <w:t xml:space="preserve">['Anne Boleyn', 'Englannin Henrik VIII']</w:t>
      </w:r>
    </w:p>
    <w:p>
      <w:r>
        <w:rPr>
          <w:b/>
        </w:rPr>
        <w:t xml:space="preserve">Esimerkki 4.1972</w:t>
      </w:r>
    </w:p>
    <w:p>
      <w:r>
        <w:t xml:space="preserve">käsite: Jerrod Niemann kysymys: Mitä haluat minulta Jerrod niemann lyrics merkitys?</w:t>
      </w:r>
    </w:p>
    <w:p>
      <w:r>
        <w:rPr>
          <w:b/>
        </w:rPr>
        <w:t xml:space="preserve">Tulos</w:t>
      </w:r>
    </w:p>
    <w:p>
      <w:r>
        <w:t xml:space="preserve">['Universal Music Group Nashville', 'Arista Nashville', 'Category 5 Records']]</w:t>
      </w:r>
    </w:p>
    <w:p>
      <w:r>
        <w:rPr>
          <w:b/>
        </w:rPr>
        <w:t xml:space="preserve">Esimerkki 4.1973</w:t>
      </w:r>
    </w:p>
    <w:p>
      <w:r>
        <w:t xml:space="preserve">käsite: Koch kysymys: Mitä Robert Koch teki?</w:t>
      </w:r>
    </w:p>
    <w:p>
      <w:r>
        <w:rPr>
          <w:b/>
        </w:rPr>
        <w:t xml:space="preserve">Tulos</w:t>
      </w:r>
    </w:p>
    <w:p>
      <w:r>
        <w:t xml:space="preserve">['Lääkäri']</w:t>
      </w:r>
    </w:p>
    <w:p>
      <w:r>
        <w:rPr>
          <w:b/>
        </w:rPr>
        <w:t xml:space="preserve">Esimerkki 4.1974</w:t>
      </w:r>
    </w:p>
    <w:p>
      <w:r>
        <w:t xml:space="preserve">käsite: Cristiano Ronaldo kysymys: Kuka Cristiano Ronaldo pelaa?</w:t>
      </w:r>
    </w:p>
    <w:p>
      <w:r>
        <w:rPr>
          <w:b/>
        </w:rPr>
        <w:t xml:space="preserve">Tulos</w:t>
      </w:r>
    </w:p>
    <w:p>
      <w:r>
        <w:t xml:space="preserve">['Real Madrid C.F.']</w:t>
      </w:r>
    </w:p>
    <w:p>
      <w:r>
        <w:rPr>
          <w:b/>
        </w:rPr>
        <w:t xml:space="preserve">Esimerkki 4.1975</w:t>
      </w:r>
    </w:p>
    <w:p>
      <w:r>
        <w:t xml:space="preserve">käsite: Kysymys: Mikä valuutta on paras ottaa mukaan Dominikaaniseen tasavaltaan?</w:t>
      </w:r>
    </w:p>
    <w:p>
      <w:r>
        <w:rPr>
          <w:b/>
        </w:rPr>
        <w:t xml:space="preserve">Tulos</w:t>
      </w:r>
    </w:p>
    <w:p>
      <w:r>
        <w:t xml:space="preserve">['Dominikaaninen peso']</w:t>
      </w:r>
    </w:p>
    <w:p>
      <w:r>
        <w:rPr>
          <w:b/>
        </w:rPr>
        <w:t xml:space="preserve">Esimerkki 4.1976</w:t>
      </w:r>
    </w:p>
    <w:p>
      <w:r>
        <w:t xml:space="preserve">käsite: Betty White kysymys: Kuka on Betty White?</w:t>
      </w:r>
    </w:p>
    <w:p>
      <w:r>
        <w:rPr>
          <w:b/>
        </w:rPr>
        <w:t xml:space="preserve">Tulos</w:t>
      </w:r>
    </w:p>
    <w:p>
      <w:r>
        <w:t xml:space="preserve">['Laulaja', 'Televisiotuottaja', 'Kirjailija', 'Näyttelijä', 'TV-persoona', 'Koomikko']]</w:t>
      </w:r>
    </w:p>
    <w:p>
      <w:r>
        <w:rPr>
          <w:b/>
        </w:rPr>
        <w:t xml:space="preserve">Esimerkki 4.1977</w:t>
      </w:r>
    </w:p>
    <w:p>
      <w:r>
        <w:t xml:space="preserve">käsite: Mars-kysymys: Mitä Marsista on tähän mennessä löydetty?</w:t>
      </w:r>
    </w:p>
    <w:p>
      <w:r>
        <w:rPr>
          <w:b/>
        </w:rPr>
        <w:t xml:space="preserve">Tulos</w:t>
      </w:r>
    </w:p>
    <w:p>
      <w:r>
        <w:t xml:space="preserve">['Acidalia Colles', 'Aganippe Fossa', 'Acheron Fossae', 'Alba Patera', 'Adirondack', 'Aeolis Mensae', 'Airy-0', 'Airy', 'Aeolis quadrangle', 'Acidalia Planitia']]</w:t>
      </w:r>
    </w:p>
    <w:p>
      <w:r>
        <w:rPr>
          <w:b/>
        </w:rPr>
        <w:t xml:space="preserve">Esimerkki 4.1978</w:t>
      </w:r>
    </w:p>
    <w:p>
      <w:r>
        <w:t xml:space="preserve">käsite: Kysymys: Kuka on lleyton hewitt?</w:t>
      </w:r>
    </w:p>
    <w:p>
      <w:r>
        <w:rPr>
          <w:b/>
        </w:rPr>
        <w:t xml:space="preserve">Tulos</w:t>
      </w:r>
    </w:p>
    <w:p>
      <w:r>
        <w:t xml:space="preserve">['Tennispelaaja']</w:t>
      </w:r>
    </w:p>
    <w:p>
      <w:r>
        <w:rPr>
          <w:b/>
        </w:rPr>
        <w:t xml:space="preserve">Esimerkki 4.1979</w:t>
      </w:r>
    </w:p>
    <w:p>
      <w:r>
        <w:t xml:space="preserve">käsite: Quentin Tarantino kysymys: Missä elokuvissa Quentin Tarantino näytteli?</w:t>
      </w:r>
    </w:p>
    <w:p>
      <w:r>
        <w:rPr>
          <w:b/>
        </w:rPr>
        <w:t xml:space="preserve">Tulos</w:t>
      </w:r>
    </w:p>
    <w:p>
      <w:r>
        <w:t xml:space="preserve">['Grindhouse', 'The Cutting Edge: The Magic of Movie Editing', 'Sukiyaki Western Django', 'Full Tilt Boogie', 'Z Channel: A Magnificent Obsession", "BaadAsssss Cinema", "Desperado", "Four Rooms", "From Dusk till Dawn", "Dead On: The Life and Cinema of George A. Romero"]].</w:t>
      </w:r>
    </w:p>
    <w:p>
      <w:r>
        <w:rPr>
          <w:b/>
        </w:rPr>
        <w:t xml:space="preserve">Esimerkki 4.1980</w:t>
      </w:r>
    </w:p>
    <w:p>
      <w:r>
        <w:t xml:space="preserve">käsite: Kysymys: Mitä kieltä puhutaan Uudessa-Seelannissa?</w:t>
      </w:r>
    </w:p>
    <w:p>
      <w:r>
        <w:rPr>
          <w:b/>
        </w:rPr>
        <w:t xml:space="preserve">Tulos</w:t>
      </w:r>
    </w:p>
    <w:p>
      <w:r>
        <w:t xml:space="preserve">['esperanton kieli', 'englannin kieli', 'māorin kieli', 'samoan kieli', 'tongan kieli', 'standardimandariini', 'fidžin kieli']]</w:t>
      </w:r>
    </w:p>
    <w:p>
      <w:r>
        <w:rPr>
          <w:b/>
        </w:rPr>
        <w:t xml:space="preserve">Esimerkki 4.1981</w:t>
      </w:r>
    </w:p>
    <w:p>
      <w:r>
        <w:t xml:space="preserve">käsite: Hagman kysymys: Millainen syöpä tappoi Larry Hagmanin?</w:t>
      </w:r>
    </w:p>
    <w:p>
      <w:r>
        <w:rPr>
          <w:b/>
        </w:rPr>
        <w:t xml:space="preserve">Tulos</w:t>
      </w:r>
    </w:p>
    <w:p>
      <w:r>
        <w:t xml:space="preserve">['Pään ja kaulan alueen syöpä', 'Syöpä', 'Leukemia']</w:t>
      </w:r>
    </w:p>
    <w:p>
      <w:r>
        <w:rPr>
          <w:b/>
        </w:rPr>
        <w:t xml:space="preserve">Esimerkki 4.1982</w:t>
      </w:r>
    </w:p>
    <w:p>
      <w:r>
        <w:t xml:space="preserve">käsite: Charlie Sheen kysymys: Millaisia huumeita Charlie Sheen käyttää?</w:t>
      </w:r>
    </w:p>
    <w:p>
      <w:r>
        <w:rPr>
          <w:b/>
        </w:rPr>
        <w:t xml:space="preserve">Tulos</w:t>
      </w:r>
    </w:p>
    <w:p>
      <w:r>
        <w:t xml:space="preserve">['Kokaiini']</w:t>
      </w:r>
    </w:p>
    <w:p>
      <w:r>
        <w:rPr>
          <w:b/>
        </w:rPr>
        <w:t xml:space="preserve">Esimerkki 4.1983</w:t>
      </w:r>
    </w:p>
    <w:p>
      <w:r>
        <w:t xml:space="preserve">käsite: Clint Eastwood kysymys: Kenen kanssa Clint Eastwood seurustelee?</w:t>
      </w:r>
    </w:p>
    <w:p>
      <w:r>
        <w:rPr>
          <w:b/>
        </w:rPr>
        <w:t xml:space="preserve">Tulos</w:t>
      </w:r>
    </w:p>
    <w:p>
      <w:r>
        <w:t xml:space="preserve">['Dina Eastwood']</w:t>
      </w:r>
    </w:p>
    <w:p>
      <w:r>
        <w:rPr>
          <w:b/>
        </w:rPr>
        <w:t xml:space="preserve">Esimerkki 4.1984</w:t>
      </w:r>
    </w:p>
    <w:p>
      <w:r>
        <w:t xml:space="preserve">käsite: Sacramento kysymys: Missä piirikunnassa Sacramento sijaitsee?</w:t>
      </w:r>
    </w:p>
    <w:p>
      <w:r>
        <w:rPr>
          <w:b/>
        </w:rPr>
        <w:t xml:space="preserve">Tulos</w:t>
      </w:r>
    </w:p>
    <w:p>
      <w:r>
        <w:t xml:space="preserve">['Sacramento County']</w:t>
      </w:r>
    </w:p>
    <w:p>
      <w:r>
        <w:rPr>
          <w:b/>
        </w:rPr>
        <w:t xml:space="preserve">Esimerkki 4.1985</w:t>
      </w:r>
    </w:p>
    <w:p>
      <w:r>
        <w:t xml:space="preserve">käsite: Audrey Hepburn kysymys: Mihin Audrey Hepburn kuoli?</w:t>
      </w:r>
    </w:p>
    <w:p>
      <w:r>
        <w:rPr>
          <w:b/>
        </w:rPr>
        <w:t xml:space="preserve">Tulos</w:t>
      </w:r>
    </w:p>
    <w:p>
      <w:r>
        <w:t xml:space="preserve">['Liitännäissyöpä']</w:t>
      </w:r>
    </w:p>
    <w:p>
      <w:r>
        <w:rPr>
          <w:b/>
        </w:rPr>
        <w:t xml:space="preserve">Esimerkki 4.1986</w:t>
      </w:r>
    </w:p>
    <w:p>
      <w:r>
        <w:t xml:space="preserve">käsite: Kysymys: Missä maassa Versailles'n sopimus kirjoitettiin?</w:t>
      </w:r>
    </w:p>
    <w:p>
      <w:r>
        <w:rPr>
          <w:b/>
        </w:rPr>
        <w:t xml:space="preserve">Tulos</w:t>
      </w:r>
    </w:p>
    <w:p>
      <w:r>
        <w:t xml:space="preserve">['Ranska']</w:t>
      </w:r>
    </w:p>
    <w:p>
      <w:r>
        <w:rPr>
          <w:b/>
        </w:rPr>
        <w:t xml:space="preserve">Esimerkki 4.1987</w:t>
      </w:r>
    </w:p>
    <w:p>
      <w:r>
        <w:t xml:space="preserve">käsite: Kysymys: Mikä on St Maryn maskotti?</w:t>
      </w:r>
    </w:p>
    <w:p>
      <w:r>
        <w:rPr>
          <w:b/>
        </w:rPr>
        <w:t xml:space="preserve">Tulos</w:t>
      </w:r>
    </w:p>
    <w:p>
      <w:r>
        <w:t xml:space="preserve">['Griffin']</w:t>
      </w:r>
    </w:p>
    <w:p>
      <w:r>
        <w:rPr>
          <w:b/>
        </w:rPr>
        <w:t xml:space="preserve">Esimerkki 4.1988</w:t>
      </w:r>
    </w:p>
    <w:p>
      <w:r>
        <w:t xml:space="preserve">käsite: Berliini kysymys: Kuka oli Irving Berliini ja mitä hän teki?</w:t>
      </w:r>
    </w:p>
    <w:p>
      <w:r>
        <w:rPr>
          <w:b/>
        </w:rPr>
        <w:t xml:space="preserve">Tulos</w:t>
      </w:r>
    </w:p>
    <w:p>
      <w:r>
        <w:t xml:space="preserve">['Lauluntekijä', 'Sanoittaja', 'Säveltäjä']</w:t>
      </w:r>
    </w:p>
    <w:p>
      <w:r>
        <w:rPr>
          <w:b/>
        </w:rPr>
        <w:t xml:space="preserve">Esimerkki 4.1989</w:t>
      </w:r>
    </w:p>
    <w:p>
      <w:r>
        <w:t xml:space="preserve">käsite: Lennon kysymys: Kuka ampui J. Lennonin?</w:t>
      </w:r>
    </w:p>
    <w:p>
      <w:r>
        <w:rPr>
          <w:b/>
        </w:rPr>
        <w:t xml:space="preserve">Tulos</w:t>
      </w:r>
    </w:p>
    <w:p>
      <w:r>
        <w:t xml:space="preserve">['Mark David Chapman']</w:t>
      </w:r>
    </w:p>
    <w:p>
      <w:r>
        <w:rPr>
          <w:b/>
        </w:rPr>
        <w:t xml:space="preserve">Esimerkki 4.1990</w:t>
      </w:r>
    </w:p>
    <w:p>
      <w:r>
        <w:t xml:space="preserve">käsite: William Henry Harrison kysymys: Mitä tapahtui William Henry Harrisonin presidenttikaudella?</w:t>
      </w:r>
    </w:p>
    <w:p>
      <w:r>
        <w:rPr>
          <w:b/>
        </w:rPr>
        <w:t xml:space="preserve">Tulos</w:t>
      </w:r>
    </w:p>
    <w:p>
      <w:r>
        <w:t xml:space="preserve">['Tippecanoen taistelu']</w:t>
      </w:r>
    </w:p>
    <w:p>
      <w:r>
        <w:rPr>
          <w:b/>
        </w:rPr>
        <w:t xml:space="preserve">Esimerkki 4.1991</w:t>
      </w:r>
    </w:p>
    <w:p>
      <w:r>
        <w:t xml:space="preserve">käsite: Denver Broncos kysymys: Missä sijaitsee Denver Broncosin stadion?</w:t>
      </w:r>
    </w:p>
    <w:p>
      <w:r>
        <w:rPr>
          <w:b/>
        </w:rPr>
        <w:t xml:space="preserve">Tulos</w:t>
      </w:r>
    </w:p>
    <w:p>
      <w:r>
        <w:t xml:space="preserve">['Sports Authority Field at Mile High']</w:t>
      </w:r>
    </w:p>
    <w:p>
      <w:r>
        <w:rPr>
          <w:b/>
        </w:rPr>
        <w:t xml:space="preserve">Esimerkki 4.1992</w:t>
      </w:r>
    </w:p>
    <w:p>
      <w:r>
        <w:t xml:space="preserve">käsite: Ernest Shackleton kysymys: Missä sir ernest shackleton asui?</w:t>
      </w:r>
    </w:p>
    <w:p>
      <w:r>
        <w:rPr>
          <w:b/>
        </w:rPr>
        <w:t xml:space="preserve">Tulos</w:t>
      </w:r>
    </w:p>
    <w:p>
      <w:r>
        <w:t xml:space="preserve">['Kildaren kreivikunta']</w:t>
      </w:r>
    </w:p>
    <w:p>
      <w:r>
        <w:rPr>
          <w:b/>
        </w:rPr>
        <w:t xml:space="preserve">Esimerkki 4.1993</w:t>
      </w:r>
    </w:p>
    <w:p>
      <w:r>
        <w:t xml:space="preserve">käsite: Scott Joplin kysymys: Millaista musiikkia Scott Joplin on?</w:t>
      </w:r>
    </w:p>
    <w:p>
      <w:r>
        <w:rPr>
          <w:b/>
        </w:rPr>
        <w:t xml:space="preserve">Tulos</w:t>
      </w:r>
    </w:p>
    <w:p>
      <w:r>
        <w:t xml:space="preserve">['Piano', 'Jazzpiano']</w:t>
      </w:r>
    </w:p>
    <w:p>
      <w:r>
        <w:rPr>
          <w:b/>
        </w:rPr>
        <w:t xml:space="preserve">Esimerkki 4.1994</w:t>
      </w:r>
    </w:p>
    <w:p>
      <w:r>
        <w:t xml:space="preserve">käsite: Kysymys: Mistä walesin kieli on peräisin?</w:t>
      </w:r>
    </w:p>
    <w:p>
      <w:r>
        <w:rPr>
          <w:b/>
        </w:rPr>
        <w:t xml:space="preserve">Tulos</w:t>
      </w:r>
    </w:p>
    <w:p>
      <w:r>
        <w:t xml:space="preserve">['Keltit']</w:t>
      </w:r>
    </w:p>
    <w:p>
      <w:r>
        <w:rPr>
          <w:b/>
        </w:rPr>
        <w:t xml:space="preserve">Esimerkki 4.1995</w:t>
      </w:r>
    </w:p>
    <w:p>
      <w:r>
        <w:t xml:space="preserve">käsite: Kysymys: Kuka Leia luulee isänsä olevan?</w:t>
      </w:r>
    </w:p>
    <w:p>
      <w:r>
        <w:rPr>
          <w:b/>
        </w:rPr>
        <w:t xml:space="preserve">Tulos</w:t>
      </w:r>
    </w:p>
    <w:p>
      <w:r>
        <w:t xml:space="preserve">['Bail Organa']</w:t>
      </w:r>
    </w:p>
    <w:p>
      <w:r>
        <w:rPr>
          <w:b/>
        </w:rPr>
        <w:t xml:space="preserve">Esimerkki 4.1996</w:t>
      </w:r>
    </w:p>
    <w:p>
      <w:r>
        <w:t xml:space="preserve">käsite: Sveitsi kysymys: Mitä kieliä ihmiset puhuvat Sveitsissä?</w:t>
      </w:r>
    </w:p>
    <w:p>
      <w:r>
        <w:rPr>
          <w:b/>
        </w:rPr>
        <w:t xml:space="preserve">Tulos</w:t>
      </w:r>
    </w:p>
    <w:p>
      <w:r>
        <w:t xml:space="preserve">['Romanikieli', 'Ranskan kieli', 'Saksan kieli', 'Italian kieli']]</w:t>
      </w:r>
    </w:p>
    <w:p>
      <w:r>
        <w:rPr>
          <w:b/>
        </w:rPr>
        <w:t xml:space="preserve">Esimerkki 4.1997</w:t>
      </w:r>
    </w:p>
    <w:p>
      <w:r>
        <w:t xml:space="preserve">käsite: Ranska kysymys: Kuka on Ranskan presidentti?</w:t>
      </w:r>
    </w:p>
    <w:p>
      <w:r>
        <w:rPr>
          <w:b/>
        </w:rPr>
        <w:t xml:space="preserve">Tulos</w:t>
      </w:r>
    </w:p>
    <w:p>
      <w:r>
        <w:t xml:space="preserve">['Nicolas Sarkozy']</w:t>
      </w:r>
    </w:p>
    <w:p>
      <w:r>
        <w:rPr>
          <w:b/>
        </w:rPr>
        <w:t xml:space="preserve">Esimerkki 4.1998</w:t>
      </w:r>
    </w:p>
    <w:p>
      <w:r>
        <w:t xml:space="preserve">käsite: Alf kysymys: Kuka teki Alfin äänen?</w:t>
      </w:r>
    </w:p>
    <w:p>
      <w:r>
        <w:rPr>
          <w:b/>
        </w:rPr>
        <w:t xml:space="preserve">Tulos</w:t>
      </w:r>
    </w:p>
    <w:p>
      <w:r>
        <w:t xml:space="preserve">['Paul Fusco']</w:t>
      </w:r>
    </w:p>
    <w:p>
      <w:r>
        <w:rPr>
          <w:b/>
        </w:rPr>
        <w:t xml:space="preserve">Esimerkki 4.1999</w:t>
      </w:r>
    </w:p>
    <w:p>
      <w:r>
        <w:t xml:space="preserve">käsite: Roosevelt kysymys: Mikä oli Theodore Rooseveltin poliittinen puolue?</w:t>
      </w:r>
    </w:p>
    <w:p>
      <w:r>
        <w:rPr>
          <w:b/>
        </w:rPr>
        <w:t xml:space="preserve">Tulos</w:t>
      </w:r>
    </w:p>
    <w:p>
      <w:r>
        <w:t xml:space="preserve">['republikaaninen puolue', 'edistyspuolue']</w:t>
      </w:r>
    </w:p>
    <w:p>
      <w:r>
        <w:rPr>
          <w:b/>
        </w:rPr>
        <w:t xml:space="preserve">Esimerkki 4.2000</w:t>
      </w:r>
    </w:p>
    <w:p>
      <w:r>
        <w:t xml:space="preserve">käsite: Cincinnati Reds kysymys: Minä vuonna Cincinnati Reds perustettiin?</w:t>
      </w:r>
    </w:p>
    <w:p>
      <w:r>
        <w:rPr>
          <w:b/>
        </w:rPr>
        <w:t xml:space="preserve">Tulos</w:t>
      </w:r>
    </w:p>
    <w:p>
      <w:r>
        <w:t xml:space="preserve">['1881']</w:t>
      </w:r>
    </w:p>
    <w:p>
      <w:r>
        <w:rPr>
          <w:b/>
        </w:rPr>
        <w:t xml:space="preserve">Esimerkki 4.2001</w:t>
      </w:r>
    </w:p>
    <w:p>
      <w:r>
        <w:t xml:space="preserve">käsite: Ulysses S Grant kysymys: Missä Ulysses S Grant kävi koulua?</w:t>
      </w:r>
    </w:p>
    <w:p>
      <w:r>
        <w:rPr>
          <w:b/>
        </w:rPr>
        <w:t xml:space="preserve">Tulos</w:t>
      </w:r>
    </w:p>
    <w:p>
      <w:r>
        <w:t xml:space="preserve">['United States Military Academy']</w:t>
      </w:r>
    </w:p>
    <w:p>
      <w:r>
        <w:rPr>
          <w:b/>
        </w:rPr>
        <w:t xml:space="preserve">Esimerkki 4.2002</w:t>
      </w:r>
    </w:p>
    <w:p>
      <w:r>
        <w:t xml:space="preserve">käsite: Kia Motors kysymys: Missä kia-autot valmistetaan?</w:t>
      </w:r>
    </w:p>
    <w:p>
      <w:r>
        <w:rPr>
          <w:b/>
        </w:rPr>
        <w:t xml:space="preserve">Tulos</w:t>
      </w:r>
    </w:p>
    <w:p>
      <w:r>
        <w:t xml:space="preserve">['Seoul']</w:t>
      </w:r>
    </w:p>
    <w:p>
      <w:r>
        <w:rPr>
          <w:b/>
        </w:rPr>
        <w:t xml:space="preserve">Esimerkki 4.2003</w:t>
      </w:r>
    </w:p>
    <w:p>
      <w:r>
        <w:t xml:space="preserve">käsite: Edgar Allan Poe kysymys: Missä lehdessä Edgar Allan Poe työskenteli?</w:t>
      </w:r>
    </w:p>
    <w:p>
      <w:r>
        <w:rPr>
          <w:b/>
        </w:rPr>
        <w:t xml:space="preserve">Tulos</w:t>
      </w:r>
    </w:p>
    <w:p>
      <w:r>
        <w:t xml:space="preserve">['The Stylus', 'Graham's Magazine', 'Broadway Journal', 'Burton's Magazine']]</w:t>
      </w:r>
    </w:p>
    <w:p>
      <w:r>
        <w:rPr>
          <w:b/>
        </w:rPr>
        <w:t xml:space="preserve">Esimerkki 4.2004</w:t>
      </w:r>
    </w:p>
    <w:p>
      <w:r>
        <w:t xml:space="preserve">käsite: Sunbeam Products kysymys: Missä Sunbeam-laitteet valmistetaan?</w:t>
      </w:r>
    </w:p>
    <w:p>
      <w:r>
        <w:rPr>
          <w:b/>
        </w:rPr>
        <w:t xml:space="preserve">Tulos</w:t>
      </w:r>
    </w:p>
    <w:p>
      <w:r>
        <w:t xml:space="preserve">['Kanada', 'Amerikan Yhdysvallat']</w:t>
      </w:r>
    </w:p>
    <w:p>
      <w:r>
        <w:rPr>
          <w:b/>
        </w:rPr>
        <w:t xml:space="preserve">Esimerkki 4.2005</w:t>
      </w:r>
    </w:p>
    <w:p>
      <w:r>
        <w:t xml:space="preserve">käsite: Chickasaw kysymys: Missä chickasaw-intiaanit asuivat?</w:t>
      </w:r>
    </w:p>
    <w:p>
      <w:r>
        <w:rPr>
          <w:b/>
        </w:rPr>
        <w:t xml:space="preserve">Tulos</w:t>
      </w:r>
    </w:p>
    <w:p>
      <w:r>
        <w:t xml:space="preserve">['Kaakkoisten metsäalueiden alkuperäiskansat']</w:t>
      </w:r>
    </w:p>
    <w:p>
      <w:r>
        <w:rPr>
          <w:b/>
        </w:rPr>
        <w:t xml:space="preserve">Esimerkki 4.2006</w:t>
      </w:r>
    </w:p>
    <w:p>
      <w:r>
        <w:t xml:space="preserve">käsite: Frank kysymys: Mitä tapahtui Anne Frankin kuoleman jälkeen?</w:t>
      </w:r>
    </w:p>
    <w:p>
      <w:r>
        <w:rPr>
          <w:b/>
        </w:rPr>
        <w:t xml:space="preserve">Tulos</w:t>
      </w:r>
    </w:p>
    <w:p>
      <w:r>
        <w:t xml:space="preserve">['perished', 'Typhus']</w:t>
      </w:r>
    </w:p>
    <w:p>
      <w:r>
        <w:rPr>
          <w:b/>
        </w:rPr>
        <w:t xml:space="preserve">Esimerkki 4.2007</w:t>
      </w:r>
    </w:p>
    <w:p>
      <w:r>
        <w:t xml:space="preserve">käsite: Antonio Vivaldi kysymys: Mitä musiikkia Antonio Vivaldi sävelsi?</w:t>
      </w:r>
    </w:p>
    <w:p>
      <w:r>
        <w:rPr>
          <w:b/>
        </w:rPr>
        <w:t xml:space="preserve">Tulos</w:t>
      </w:r>
    </w:p>
    <w:p>
      <w:r>
        <w:t xml:space="preserve">['Barokkimusiikki', 'Klassinen musiikki']</w:t>
      </w:r>
    </w:p>
    <w:p>
      <w:r>
        <w:rPr>
          <w:b/>
        </w:rPr>
        <w:t xml:space="preserve">Esimerkki 4.2008</w:t>
      </w:r>
    </w:p>
    <w:p>
      <w:r>
        <w:t xml:space="preserve">käsite: Batman-kysymys: Kuka näyttelee Batmania vuonna 2012?</w:t>
      </w:r>
    </w:p>
    <w:p>
      <w:r>
        <w:rPr>
          <w:b/>
        </w:rPr>
        <w:t xml:space="preserve">Tulos</w:t>
      </w:r>
    </w:p>
    <w:p>
      <w:r>
        <w:t xml:space="preserve">['Christian Bale']</w:t>
      </w:r>
    </w:p>
    <w:p>
      <w:r>
        <w:rPr>
          <w:b/>
        </w:rPr>
        <w:t xml:space="preserve">Esimerkki 4.2009</w:t>
      </w:r>
    </w:p>
    <w:p>
      <w:r>
        <w:t xml:space="preserve">käsite: Kysymys: Mikä on Vancouverin aikavyöhyke?</w:t>
      </w:r>
    </w:p>
    <w:p>
      <w:r>
        <w:rPr>
          <w:b/>
        </w:rPr>
        <w:t xml:space="preserve">Tulos</w:t>
      </w:r>
    </w:p>
    <w:p>
      <w:r>
        <w:t xml:space="preserve">['Tyynenmeren aikavyöhyke']</w:t>
      </w:r>
    </w:p>
    <w:p>
      <w:r>
        <w:rPr>
          <w:b/>
        </w:rPr>
        <w:t xml:space="preserve">Esimerkki 4.2010</w:t>
      </w:r>
    </w:p>
    <w:p>
      <w:r>
        <w:t xml:space="preserve">käsite: Fifa World Cup kysymys: Mihin aikaan on jalkapallon MM-kisat?</w:t>
      </w:r>
    </w:p>
    <w:p>
      <w:r>
        <w:rPr>
          <w:b/>
        </w:rPr>
        <w:t xml:space="preserve">Tulos</w:t>
      </w:r>
    </w:p>
    <w:p>
      <w:r>
        <w:t xml:space="preserve">['Joka 4. vuosi']</w:t>
      </w:r>
    </w:p>
    <w:p>
      <w:r>
        <w:rPr>
          <w:b/>
        </w:rPr>
        <w:t xml:space="preserve">Esimerkki 4.2011</w:t>
      </w:r>
    </w:p>
    <w:p>
      <w:r>
        <w:t xml:space="preserve">käsite: Stockton kysymys: Missä piirikunnassa Stockton ca sijaitsee?</w:t>
      </w:r>
    </w:p>
    <w:p>
      <w:r>
        <w:rPr>
          <w:b/>
        </w:rPr>
        <w:t xml:space="preserve">Tulos</w:t>
      </w:r>
    </w:p>
    <w:p>
      <w:r>
        <w:t xml:space="preserve">['San Joaquin County']</w:t>
      </w:r>
    </w:p>
    <w:p>
      <w:r>
        <w:rPr>
          <w:b/>
        </w:rPr>
        <w:t xml:space="preserve">Esimerkki 4.2012</w:t>
      </w:r>
    </w:p>
    <w:p>
      <w:r>
        <w:t xml:space="preserve">käsite: Ronnie Radke kysymys: Mitä Ronnie Radke teki?</w:t>
      </w:r>
    </w:p>
    <w:p>
      <w:r>
        <w:rPr>
          <w:b/>
        </w:rPr>
        <w:t xml:space="preserve">Tulos</w:t>
      </w:r>
    </w:p>
    <w:p>
      <w:r>
        <w:t xml:space="preserve">['kitara', 'laulaja', 'kosketinsoittimet']</w:t>
      </w:r>
    </w:p>
    <w:p>
      <w:r>
        <w:rPr>
          <w:b/>
        </w:rPr>
        <w:t xml:space="preserve">Esimerkki 4.2013</w:t>
      </w:r>
    </w:p>
    <w:p>
      <w:r>
        <w:t xml:space="preserve">käsite: Selena Gomez kysymys: Missä Selena Gomez asuu juuri nyt 2010?</w:t>
      </w:r>
    </w:p>
    <w:p>
      <w:r>
        <w:rPr>
          <w:b/>
        </w:rPr>
        <w:t xml:space="preserve">Tulos</w:t>
      </w:r>
    </w:p>
    <w:p>
      <w:r>
        <w:t xml:space="preserve">['New York City']</w:t>
      </w:r>
    </w:p>
    <w:p>
      <w:r>
        <w:rPr>
          <w:b/>
        </w:rPr>
        <w:t xml:space="preserve">Esimerkki 4.2014</w:t>
      </w:r>
    </w:p>
    <w:p>
      <w:r>
        <w:t xml:space="preserve">käsite: Rajya Sabha kysymys: Kuka on Rajya Sabhan jäsen?</w:t>
      </w:r>
    </w:p>
    <w:p>
      <w:r>
        <w:rPr>
          <w:b/>
        </w:rPr>
        <w:t xml:space="preserve">Tulos</w:t>
      </w:r>
    </w:p>
    <w:p>
      <w:r>
        <w:t xml:space="preserve">['Ch. Munawwar Hasan', 'Anil Ambani', 'Jaya Bhaduri Bachchan'']</w:t>
      </w:r>
    </w:p>
    <w:p>
      <w:r>
        <w:rPr>
          <w:b/>
        </w:rPr>
        <w:t xml:space="preserve">Esimerkki 4.2015</w:t>
      </w:r>
    </w:p>
    <w:p>
      <w:r>
        <w:t xml:space="preserve">käsite: Kysymys: Millainen hallitusmuoto Tšekin tasavallassa on?</w:t>
      </w:r>
    </w:p>
    <w:p>
      <w:r>
        <w:rPr>
          <w:b/>
        </w:rPr>
        <w:t xml:space="preserve">Tulos</w:t>
      </w:r>
    </w:p>
    <w:p>
      <w:r>
        <w:t xml:space="preserve">['Parlamentaarinen tasavalta']</w:t>
      </w:r>
    </w:p>
    <w:p>
      <w:r>
        <w:rPr>
          <w:b/>
        </w:rPr>
        <w:t xml:space="preserve">Esimerkki 4.2016</w:t>
      </w:r>
    </w:p>
    <w:p>
      <w:r>
        <w:t xml:space="preserve">käsite: Syyria kysymys: Kuka on Syyrian johtaja nyt?</w:t>
      </w:r>
    </w:p>
    <w:p>
      <w:r>
        <w:rPr>
          <w:b/>
        </w:rPr>
        <w:t xml:space="preserve">Tulos</w:t>
      </w:r>
    </w:p>
    <w:p>
      <w:r>
        <w:t xml:space="preserve">['Bashar al-Assad']</w:t>
      </w:r>
    </w:p>
    <w:p>
      <w:r>
        <w:rPr>
          <w:b/>
        </w:rPr>
        <w:t xml:space="preserve">Esimerkki 4.2017</w:t>
      </w:r>
    </w:p>
    <w:p>
      <w:r>
        <w:t xml:space="preserve">käsite: Eli Whitney kysymys: Mikä oli Eli Whitneyn koulutus?</w:t>
      </w:r>
    </w:p>
    <w:p>
      <w:r>
        <w:rPr>
          <w:b/>
        </w:rPr>
        <w:t xml:space="preserve">Tulos</w:t>
      </w:r>
    </w:p>
    <w:p>
      <w:r>
        <w:t xml:space="preserve">['Yalen yliopisto', 'Yale College']</w:t>
      </w:r>
    </w:p>
    <w:p>
      <w:r>
        <w:rPr>
          <w:b/>
        </w:rPr>
        <w:t xml:space="preserve">Esimerkki 4.2018</w:t>
      </w:r>
    </w:p>
    <w:p>
      <w:r>
        <w:t xml:space="preserve">käsite: Renee Zellweger kysymys: Missä elokuvissa Renee Zellweger on ollut mukana?</w:t>
      </w:r>
    </w:p>
    <w:p>
      <w:r>
        <w:rPr>
          <w:b/>
        </w:rPr>
        <w:t xml:space="preserve">Tulos</w:t>
      </w:r>
    </w:p>
    <w:p>
      <w:r>
        <w:t xml:space="preserve">["Bridget Jonesin päiväkirja"]</w:t>
      </w:r>
    </w:p>
    <w:p>
      <w:r>
        <w:rPr>
          <w:b/>
        </w:rPr>
        <w:t xml:space="preserve">Esimerkki 4.2019</w:t>
      </w:r>
    </w:p>
    <w:p>
      <w:r>
        <w:t xml:space="preserve">käsite: Dickens kysymys: Mitkä muut kirjailijat vaikuttivat Charles Dickensiin?</w:t>
      </w:r>
    </w:p>
    <w:p>
      <w:r>
        <w:rPr>
          <w:b/>
        </w:rPr>
        <w:t xml:space="preserve">Tulos</w:t>
      </w:r>
    </w:p>
    <w:p>
      <w:r>
        <w:t xml:space="preserve">['Tobias Smollett', 'Washington Irving', 'Miguel de Cervantes', 'William Wordsworth', 'Honoré de Balzac', 'Henry Fielding', 'Victor Hugo', 'Sheridan Le Fanu', 'William Shakespeare', 'Laurence Sterne'']</w:t>
      </w:r>
    </w:p>
    <w:p>
      <w:r>
        <w:rPr>
          <w:b/>
        </w:rPr>
        <w:t xml:space="preserve">Esimerkki 4.2020</w:t>
      </w:r>
    </w:p>
    <w:p>
      <w:r>
        <w:t xml:space="preserve">käsite: Jay-z kysymys: Missä Jay Z kasvatettiin?</w:t>
      </w:r>
    </w:p>
    <w:p>
      <w:r>
        <w:rPr>
          <w:b/>
        </w:rPr>
        <w:t xml:space="preserve">Tulos</w:t>
      </w:r>
    </w:p>
    <w:p>
      <w:r>
        <w:t xml:space="preserve">['Brooklyn']</w:t>
      </w:r>
    </w:p>
    <w:p>
      <w:r>
        <w:rPr>
          <w:b/>
        </w:rPr>
        <w:t xml:space="preserve">Esimerkki 4.2021</w:t>
      </w:r>
    </w:p>
    <w:p>
      <w:r>
        <w:t xml:space="preserve">käsite: Yhdysvallat kysymys: Mitä kahta maata vastaan Yhdysvallat käy sotaa?</w:t>
      </w:r>
    </w:p>
    <w:p>
      <w:r>
        <w:rPr>
          <w:b/>
        </w:rPr>
        <w:t xml:space="preserve">Tulos</w:t>
      </w:r>
    </w:p>
    <w:p>
      <w:r>
        <w:t xml:space="preserve">['Afganistanin sota']</w:t>
      </w:r>
    </w:p>
    <w:p>
      <w:r>
        <w:rPr>
          <w:b/>
        </w:rPr>
        <w:t xml:space="preserve">Esimerkki 4.2022</w:t>
      </w:r>
    </w:p>
    <w:p>
      <w:r>
        <w:t xml:space="preserve">käsite: Kysymys: Mistä Assyrian valtakunta alkoi?</w:t>
      </w:r>
    </w:p>
    <w:p>
      <w:r>
        <w:rPr>
          <w:b/>
        </w:rPr>
        <w:t xml:space="preserve">Tulos</w:t>
      </w:r>
    </w:p>
    <w:p>
      <w:r>
        <w:t xml:space="preserve">['Lähi-itä']</w:t>
      </w:r>
    </w:p>
    <w:p>
      <w:r>
        <w:rPr>
          <w:b/>
        </w:rPr>
        <w:t xml:space="preserve">Esimerkki 4.2023</w:t>
      </w:r>
    </w:p>
    <w:p>
      <w:r>
        <w:t xml:space="preserve">käsite: Dominikaaninen tasavalta kysymys: Mikä on Dominikaanisen tasavallan valuutta?</w:t>
      </w:r>
    </w:p>
    <w:p>
      <w:r>
        <w:rPr>
          <w:b/>
        </w:rPr>
        <w:t xml:space="preserve">Tulos</w:t>
      </w:r>
    </w:p>
    <w:p>
      <w:r>
        <w:t xml:space="preserve">['Dominikaaninen peso']</w:t>
      </w:r>
    </w:p>
    <w:p>
      <w:r>
        <w:rPr>
          <w:b/>
        </w:rPr>
        <w:t xml:space="preserve">Esimerkki 4.2024</w:t>
      </w:r>
    </w:p>
    <w:p>
      <w:r>
        <w:t xml:space="preserve">käsite: Daniel Radcliffe kysymys: Mikä on Daniel Radcliffen nimi elokuvassa Nainen mustissa?</w:t>
      </w:r>
    </w:p>
    <w:p>
      <w:r>
        <w:rPr>
          <w:b/>
        </w:rPr>
        <w:t xml:space="preserve">Tulos</w:t>
      </w:r>
    </w:p>
    <w:p>
      <w:r>
        <w:t xml:space="preserve">['Arthur Kipps']</w:t>
      </w:r>
    </w:p>
    <w:p>
      <w:r>
        <w:rPr>
          <w:b/>
        </w:rPr>
        <w:t xml:space="preserve">Esimerkki 4.2025</w:t>
      </w:r>
    </w:p>
    <w:p>
      <w:r>
        <w:t xml:space="preserve">käsite: Thaimaa kysymys: Mitä rahaa he käyttävät Thaimaassa?</w:t>
      </w:r>
    </w:p>
    <w:p>
      <w:r>
        <w:rPr>
          <w:b/>
        </w:rPr>
        <w:t xml:space="preserve">Tulos</w:t>
      </w:r>
    </w:p>
    <w:p>
      <w:r>
        <w:t xml:space="preserve">['Thaimaan baht']</w:t>
      </w:r>
    </w:p>
    <w:p>
      <w:r>
        <w:rPr>
          <w:b/>
        </w:rPr>
        <w:t xml:space="preserve">Esimerkki 4.2026</w:t>
      </w:r>
    </w:p>
    <w:p>
      <w:r>
        <w:t xml:space="preserve">käsite: Kysymys: Missä sijaitsi Verdunin taistelu?</w:t>
      </w:r>
    </w:p>
    <w:p>
      <w:r>
        <w:rPr>
          <w:b/>
        </w:rPr>
        <w:t xml:space="preserve">Tulos</w:t>
      </w:r>
    </w:p>
    <w:p>
      <w:r>
        <w:t xml:space="preserve">['Verdun']</w:t>
      </w:r>
    </w:p>
    <w:p>
      <w:r>
        <w:rPr>
          <w:b/>
        </w:rPr>
        <w:t xml:space="preserve">Esimerkki 4.2027</w:t>
      </w:r>
    </w:p>
    <w:p>
      <w:r>
        <w:t xml:space="preserve">käsite: Avril Lavigne kysymys: Missä Avril Lavigne asuu nyt?</w:t>
      </w:r>
    </w:p>
    <w:p>
      <w:r>
        <w:rPr>
          <w:b/>
        </w:rPr>
        <w:t xml:space="preserve">Tulos</w:t>
      </w:r>
    </w:p>
    <w:p>
      <w:r>
        <w:t xml:space="preserve">['Belleville', 'Greater Napanee']</w:t>
      </w:r>
    </w:p>
    <w:p>
      <w:r>
        <w:rPr>
          <w:b/>
        </w:rPr>
        <w:t xml:space="preserve">Esimerkki 4.2028</w:t>
      </w:r>
    </w:p>
    <w:p>
      <w:r>
        <w:t xml:space="preserve">käsite: Stewie Griffin kysymys: Kuka soittaa Stewie Griffinin ääntä Family Guy?</w:t>
      </w:r>
    </w:p>
    <w:p>
      <w:r>
        <w:rPr>
          <w:b/>
        </w:rPr>
        <w:t xml:space="preserve">Tulos</w:t>
      </w:r>
    </w:p>
    <w:p>
      <w:r>
        <w:t xml:space="preserve">['Seth MacFarlane']</w:t>
      </w:r>
    </w:p>
    <w:p>
      <w:r>
        <w:rPr>
          <w:b/>
        </w:rPr>
        <w:t xml:space="preserve">Esimerkki 4.2029</w:t>
      </w:r>
    </w:p>
    <w:p>
      <w:r>
        <w:t xml:space="preserve">käsite: Lontoo kysymys: Mitä minun pitäisi nähdä Lontoossa?</w:t>
      </w:r>
    </w:p>
    <w:p>
      <w:r>
        <w:rPr>
          <w:b/>
        </w:rPr>
        <w:t xml:space="preserve">Tulos</w:t>
      </w:r>
    </w:p>
    <w:p>
      <w:r>
        <w:t xml:space="preserve">["Regent's Park", "Tower of London", "Buckinghamin palatsi", "Westminsterin palatsi", "London Eye", "Tower Bridge", "Hyde Park", "Westminster Abbey", "St Paul's Cathedral", "Trafalgar Square"]]</w:t>
      </w:r>
    </w:p>
    <w:p>
      <w:r>
        <w:rPr>
          <w:b/>
        </w:rPr>
        <w:t xml:space="preserve">Esimerkki 4.2030</w:t>
      </w:r>
    </w:p>
    <w:p>
      <w:r>
        <w:t xml:space="preserve">käsite: England kysymys: Mitä valuuttaa käytetään Englannissa 2012?</w:t>
      </w:r>
    </w:p>
    <w:p>
      <w:r>
        <w:rPr>
          <w:b/>
        </w:rPr>
        <w:t xml:space="preserve">Tulos</w:t>
      </w:r>
    </w:p>
    <w:p>
      <w:r>
        <w:t xml:space="preserve">['UK £']</w:t>
      </w:r>
    </w:p>
    <w:p>
      <w:r>
        <w:rPr>
          <w:b/>
        </w:rPr>
        <w:t xml:space="preserve">Esimerkki 4.2031</w:t>
      </w:r>
    </w:p>
    <w:p>
      <w:r>
        <w:t xml:space="preserve">käsite: Mitä kieltä irakilaiset puhuvat?</w:t>
      </w:r>
    </w:p>
    <w:p>
      <w:r>
        <w:rPr>
          <w:b/>
        </w:rPr>
        <w:t xml:space="preserve">Tulos</w:t>
      </w:r>
    </w:p>
    <w:p>
      <w:r>
        <w:t xml:space="preserve">['Mesopotamian arabia', 'Turkmenin kieli', 'Mandan kieli', 'Heprean kieli', 'Kurdin kieli', 'Azerbaidžanin kieli', 'Armenian kieli', 'Etelä-Azerin kieli', 'Amerikan englanti'']</w:t>
      </w:r>
    </w:p>
    <w:p>
      <w:r>
        <w:rPr>
          <w:b/>
        </w:rPr>
        <w:t xml:space="preserve">Esimerkki 4.2032</w:t>
      </w:r>
    </w:p>
    <w:p>
      <w:r>
        <w:t xml:space="preserve">käsite: Paul Rudd kysymys: Missä Paul Rudd kävi lukiota?</w:t>
      </w:r>
    </w:p>
    <w:p>
      <w:r>
        <w:rPr>
          <w:b/>
        </w:rPr>
        <w:t xml:space="preserve">Tulos</w:t>
      </w:r>
    </w:p>
    <w:p>
      <w:r>
        <w:t xml:space="preserve">['Shawnee Mission West High School']</w:t>
      </w:r>
    </w:p>
    <w:p>
      <w:r>
        <w:rPr>
          <w:b/>
        </w:rPr>
        <w:t xml:space="preserve">Esimerkki 4.2033</w:t>
      </w:r>
    </w:p>
    <w:p>
      <w:r>
        <w:t xml:space="preserve">käsite: John Mayer kysymys: mitä jouset John Mayer?</w:t>
      </w:r>
    </w:p>
    <w:p>
      <w:r>
        <w:rPr>
          <w:b/>
        </w:rPr>
        <w:t xml:space="preserve">Tulos</w:t>
      </w:r>
    </w:p>
    <w:p>
      <w:r>
        <w:t xml:space="preserve">['Blues-rock']</w:t>
      </w:r>
    </w:p>
    <w:p>
      <w:r>
        <w:rPr>
          <w:b/>
        </w:rPr>
        <w:t xml:space="preserve">Esimerkki 4.2034</w:t>
      </w:r>
    </w:p>
    <w:p>
      <w:r>
        <w:t xml:space="preserve">käsite: Lincoln kysymys: Millä abe lincoln ammuttiin?</w:t>
      </w:r>
    </w:p>
    <w:p>
      <w:r>
        <w:rPr>
          <w:b/>
        </w:rPr>
        <w:t xml:space="preserve">Tulos</w:t>
      </w:r>
    </w:p>
    <w:p>
      <w:r>
        <w:t xml:space="preserve">['Ampuma-ase']</w:t>
      </w:r>
    </w:p>
    <w:p>
      <w:r>
        <w:rPr>
          <w:b/>
        </w:rPr>
        <w:t xml:space="preserve">Esimerkki 4.2035</w:t>
      </w:r>
    </w:p>
    <w:p>
      <w:r>
        <w:t xml:space="preserve">käsite: Regina Hall kysymys: Missä Regina Hall soitti?</w:t>
      </w:r>
    </w:p>
    <w:p>
      <w:r>
        <w:rPr>
          <w:b/>
        </w:rPr>
        <w:t xml:space="preserve">Tulos</w:t>
      </w:r>
    </w:p>
    <w:p>
      <w:r>
        <w:t xml:space="preserve">['Scary Movie', 'Ensimmäinen sunnuntai', 'Danika', 'Täysin maksettu', 'Katoavat teot', 'Malibun etsityimmät', 'Scary Movie 4', 'Kuninkaan lunnaat', 'Scary Movie 3', 'Scary Movie 2'']</w:t>
      </w:r>
    </w:p>
    <w:p>
      <w:r>
        <w:rPr>
          <w:b/>
        </w:rPr>
        <w:t xml:space="preserve">Esimerkki 4.2036</w:t>
      </w:r>
    </w:p>
    <w:p>
      <w:r>
        <w:t xml:space="preserve">käsite: Jacob Black kysymys: Kuka esittää Jacob Blackia Twilightissa?</w:t>
      </w:r>
    </w:p>
    <w:p>
      <w:r>
        <w:rPr>
          <w:b/>
        </w:rPr>
        <w:t xml:space="preserve">Tulos</w:t>
      </w:r>
    </w:p>
    <w:p>
      <w:r>
        <w:t xml:space="preserve">['Taylor Lautner']</w:t>
      </w:r>
    </w:p>
    <w:p>
      <w:r>
        <w:rPr>
          <w:b/>
        </w:rPr>
        <w:t xml:space="preserve">Esimerkki 4.2037</w:t>
      </w:r>
    </w:p>
    <w:p>
      <w:r>
        <w:t xml:space="preserve">käsite: Kysymys: Mikä amerikkalainen penni on rahan arvoinen?</w:t>
      </w:r>
    </w:p>
    <w:p>
      <w:r>
        <w:rPr>
          <w:b/>
        </w:rPr>
        <w:t xml:space="preserve">Tulos</w:t>
      </w:r>
    </w:p>
    <w:p>
      <w:r>
        <w:t xml:space="preserve">['Cent']</w:t>
      </w:r>
    </w:p>
    <w:p>
      <w:r>
        <w:rPr>
          <w:b/>
        </w:rPr>
        <w:t xml:space="preserve">Esimerkki 4.2038</w:t>
      </w:r>
    </w:p>
    <w:p>
      <w:r>
        <w:t xml:space="preserve">käsite: Riis kysymys: Minkä kirjan Jacob Riis kirjoitti?</w:t>
      </w:r>
    </w:p>
    <w:p>
      <w:r>
        <w:rPr>
          <w:b/>
        </w:rPr>
        <w:t xml:space="preserve">Tulos</w:t>
      </w:r>
    </w:p>
    <w:p>
      <w:r>
        <w:t xml:space="preserve">['Miten toinen puoli elää']</w:t>
      </w:r>
    </w:p>
    <w:p>
      <w:r>
        <w:rPr>
          <w:b/>
        </w:rPr>
        <w:t xml:space="preserve">Esimerkki 4.2039</w:t>
      </w:r>
    </w:p>
    <w:p>
      <w:r>
        <w:t xml:space="preserve">käsite: Scottsdale kysymys: Mikä lentokenttä on lähellä Scottsdale arizona?</w:t>
      </w:r>
    </w:p>
    <w:p>
      <w:r>
        <w:rPr>
          <w:b/>
        </w:rPr>
        <w:t xml:space="preserve">Tulos</w:t>
      </w:r>
    </w:p>
    <w:p>
      <w:r>
        <w:t xml:space="preserve">['Scottsdalen lentoasema']</w:t>
      </w:r>
    </w:p>
    <w:p>
      <w:r>
        <w:rPr>
          <w:b/>
        </w:rPr>
        <w:t xml:space="preserve">Esimerkki 4.2040</w:t>
      </w:r>
    </w:p>
    <w:p>
      <w:r>
        <w:t xml:space="preserve">käsite: Bennet kysymys: Kuka esittää Noah Bennetiä?</w:t>
      </w:r>
    </w:p>
    <w:p>
      <w:r>
        <w:rPr>
          <w:b/>
        </w:rPr>
        <w:t xml:space="preserve">Tulos</w:t>
      </w:r>
    </w:p>
    <w:p>
      <w:r>
        <w:t xml:space="preserve">['Jack Coleman']</w:t>
      </w:r>
    </w:p>
    <w:p>
      <w:r>
        <w:rPr>
          <w:b/>
        </w:rPr>
        <w:t xml:space="preserve">Esimerkki 4.2041</w:t>
      </w:r>
    </w:p>
    <w:p>
      <w:r>
        <w:t xml:space="preserve">käsite: Italia kysymys: Milloin Italian fasistit nousivat valtaan?</w:t>
      </w:r>
    </w:p>
    <w:p>
      <w:r>
        <w:rPr>
          <w:b/>
        </w:rPr>
        <w:t xml:space="preserve">Tulos</w:t>
      </w:r>
    </w:p>
    <w:p>
      <w:r>
        <w:t xml:space="preserve">['Toinen maailmansota']</w:t>
      </w:r>
    </w:p>
    <w:p>
      <w:r>
        <w:rPr>
          <w:b/>
        </w:rPr>
        <w:t xml:space="preserve">Esimerkki 4.2042</w:t>
      </w:r>
    </w:p>
    <w:p>
      <w:r>
        <w:t xml:space="preserve">käsite: American Idol kysymys: Kuka voitti American Idol 2006 kauden 5?</w:t>
      </w:r>
    </w:p>
    <w:p>
      <w:r>
        <w:rPr>
          <w:b/>
        </w:rPr>
        <w:t xml:space="preserve">Tulos</w:t>
      </w:r>
    </w:p>
    <w:p>
      <w:r>
        <w:t xml:space="preserve">['Jordin Sparks']</w:t>
      </w:r>
    </w:p>
    <w:p>
      <w:r>
        <w:rPr>
          <w:b/>
        </w:rPr>
        <w:t xml:space="preserve">Esimerkki 4.2043</w:t>
      </w:r>
    </w:p>
    <w:p>
      <w:r>
        <w:t xml:space="preserve">käsite: Vietnam kysymys: Mitä nähdä Vietnamissa kahdessa viikossa?</w:t>
      </w:r>
    </w:p>
    <w:p>
      <w:r>
        <w:rPr>
          <w:b/>
        </w:rPr>
        <w:t xml:space="preserve">Tulos</w:t>
      </w:r>
    </w:p>
    <w:p>
      <w:r>
        <w:t xml:space="preserve">['Hanoi']</w:t>
      </w:r>
    </w:p>
    <w:p>
      <w:r>
        <w:rPr>
          <w:b/>
        </w:rPr>
        <w:t xml:space="preserve">Esimerkki 4.2044</w:t>
      </w:r>
    </w:p>
    <w:p>
      <w:r>
        <w:t xml:space="preserve">käsite: Chicago Cubs kysymys: Missä Chicago Cubs pelaa?</w:t>
      </w:r>
    </w:p>
    <w:p>
      <w:r>
        <w:rPr>
          <w:b/>
        </w:rPr>
        <w:t xml:space="preserve">Tulos</w:t>
      </w:r>
    </w:p>
    <w:p>
      <w:r>
        <w:t xml:space="preserve">['Wrigley Field']</w:t>
      </w:r>
    </w:p>
    <w:p>
      <w:r>
        <w:rPr>
          <w:b/>
        </w:rPr>
        <w:t xml:space="preserve">Esimerkki 4.2045</w:t>
      </w:r>
    </w:p>
    <w:p>
      <w:r>
        <w:t xml:space="preserve">käsite: Reagan kysymys: Missä Reagan kuoli?</w:t>
      </w:r>
    </w:p>
    <w:p>
      <w:r>
        <w:rPr>
          <w:b/>
        </w:rPr>
        <w:t xml:space="preserve">Tulos</w:t>
      </w:r>
    </w:p>
    <w:p>
      <w:r>
        <w:t xml:space="preserve">['Bel-Air']</w:t>
      </w:r>
    </w:p>
    <w:p>
      <w:r>
        <w:rPr>
          <w:b/>
        </w:rPr>
        <w:t xml:space="preserve">Esimerkki 4.2046</w:t>
      </w:r>
    </w:p>
    <w:p>
      <w:r>
        <w:t xml:space="preserve">käsite: Ian Thorpe kysymys: Milloin Ian Thorpe tuli kuuluisaksi?</w:t>
      </w:r>
    </w:p>
    <w:p>
      <w:r>
        <w:rPr>
          <w:b/>
        </w:rPr>
        <w:t xml:space="preserve">Tulos</w:t>
      </w:r>
    </w:p>
    <w:p>
      <w:r>
        <w:t xml:space="preserve">['2000 kesäolympialaiset']</w:t>
      </w:r>
    </w:p>
    <w:p>
      <w:r>
        <w:rPr>
          <w:b/>
        </w:rPr>
        <w:t xml:space="preserve">Esimerkki 4.2047</w:t>
      </w:r>
    </w:p>
    <w:p>
      <w:r>
        <w:t xml:space="preserve">käsite: Indonesia kysymys: Mitä kieltä käytetään Indonesiassa?</w:t>
      </w:r>
    </w:p>
    <w:p>
      <w:r>
        <w:rPr>
          <w:b/>
        </w:rPr>
        <w:t xml:space="preserve">Tulos</w:t>
      </w:r>
    </w:p>
    <w:p>
      <w:r>
        <w:t xml:space="preserve">['jaavanin kieli', 'malaijin kieli', 'sundan kieli', 'englannin kieli', 'balin kieli', 'indonesian kieli', 'batakin kieli', 'tobelon kieli', 'hollannin kieli', 'maduran kieli']]</w:t>
      </w:r>
    </w:p>
    <w:p>
      <w:r>
        <w:rPr>
          <w:b/>
        </w:rPr>
        <w:t xml:space="preserve">Esimerkki 4.2048</w:t>
      </w:r>
    </w:p>
    <w:p>
      <w:r>
        <w:t xml:space="preserve">käsite: Irving Langmuir kysymys: Mistä Irving Langmuir oli kuuluisa?</w:t>
      </w:r>
    </w:p>
    <w:p>
      <w:r>
        <w:rPr>
          <w:b/>
        </w:rPr>
        <w:t xml:space="preserve">Tulos</w:t>
      </w:r>
    </w:p>
    <w:p>
      <w:r>
        <w:t xml:space="preserve">["Franklin-mitali", "Perkin-mitali", "Nobelin kemianpalkinto", "John Scottin perintömitali ja -palkinto"]]</w:t>
      </w:r>
    </w:p>
    <w:p>
      <w:r>
        <w:rPr>
          <w:b/>
        </w:rPr>
        <w:t xml:space="preserve">Esimerkki 4.2049</w:t>
      </w:r>
    </w:p>
    <w:p>
      <w:r>
        <w:t xml:space="preserve">käsite: Jamaika kysymys: Mitkä ovat Jamaikan perinteet?</w:t>
      </w:r>
    </w:p>
    <w:p>
      <w:r>
        <w:rPr>
          <w:b/>
        </w:rPr>
        <w:t xml:space="preserve">Tulos</w:t>
      </w:r>
    </w:p>
    <w:p>
      <w:r>
        <w:t xml:space="preserve">['Bob', 'Yleisurheilu', 'Uinti']</w:t>
      </w:r>
    </w:p>
    <w:p>
      <w:r>
        <w:rPr>
          <w:b/>
        </w:rPr>
        <w:t xml:space="preserve">Esimerkki 4.2050</w:t>
      </w:r>
    </w:p>
    <w:p>
      <w:r>
        <w:t xml:space="preserve">käsite: Kiina kysymys: Mikä on Kiinan virallinen kieli?</w:t>
      </w:r>
    </w:p>
    <w:p>
      <w:r>
        <w:rPr>
          <w:b/>
        </w:rPr>
        <w:t xml:space="preserve">Tulos</w:t>
      </w:r>
    </w:p>
    <w:p>
      <w:r>
        <w:t xml:space="preserve">['Standard Mandarin']</w:t>
      </w:r>
    </w:p>
    <w:p>
      <w:r>
        <w:rPr>
          <w:b/>
        </w:rPr>
        <w:t xml:space="preserve">Esimerkki 4.2051</w:t>
      </w:r>
    </w:p>
    <w:p>
      <w:r>
        <w:t xml:space="preserve">käsite: Romney kysymys: Missä Mitt Romney kävi peruskoulun?</w:t>
      </w:r>
    </w:p>
    <w:p>
      <w:r>
        <w:rPr>
          <w:b/>
        </w:rPr>
        <w:t xml:space="preserve">Tulos</w:t>
      </w:r>
    </w:p>
    <w:p>
      <w:r>
        <w:t xml:space="preserve">['Cranbrookin koulut']</w:t>
      </w:r>
    </w:p>
    <w:p>
      <w:r>
        <w:rPr>
          <w:b/>
        </w:rPr>
        <w:t xml:space="preserve">Esimerkki 4.2052</w:t>
      </w:r>
    </w:p>
    <w:p>
      <w:r>
        <w:t xml:space="preserve">käsite: Lawrence-joen kysymys: Missä on St Lawrence-joen lahti?</w:t>
      </w:r>
    </w:p>
    <w:p>
      <w:r>
        <w:rPr>
          <w:b/>
        </w:rPr>
        <w:t xml:space="preserve">Tulos</w:t>
      </w:r>
    </w:p>
    <w:p>
      <w:r>
        <w:t xml:space="preserve">['Kanada', 'Québec', 'Yhdysvallat', 'Ohio']</w:t>
      </w:r>
    </w:p>
    <w:p>
      <w:r>
        <w:rPr>
          <w:b/>
        </w:rPr>
        <w:t xml:space="preserve">Esimerkki 4.2053</w:t>
      </w:r>
    </w:p>
    <w:p>
      <w:r>
        <w:t xml:space="preserve">käsite: Martin Luther King Jr kysymys: Mikä oli Martin Luther King Jr:n vanhempien nimi?</w:t>
      </w:r>
    </w:p>
    <w:p>
      <w:r>
        <w:rPr>
          <w:b/>
        </w:rPr>
        <w:t xml:space="preserve">Tulos</w:t>
      </w:r>
    </w:p>
    <w:p>
      <w:r>
        <w:t xml:space="preserve">['Martin Luther King, Sr.', 'Alberta Williams King']</w:t>
      </w:r>
    </w:p>
    <w:p>
      <w:r>
        <w:rPr>
          <w:b/>
        </w:rPr>
        <w:t xml:space="preserve">Esimerkki 4.2054</w:t>
      </w:r>
    </w:p>
    <w:p>
      <w:r>
        <w:t xml:space="preserve">käsite: Guatemala kysymys: Mitä rahaa Guatemala käyttää?</w:t>
      </w:r>
    </w:p>
    <w:p>
      <w:r>
        <w:rPr>
          <w:b/>
        </w:rPr>
        <w:t xml:space="preserve">Tulos</w:t>
      </w:r>
    </w:p>
    <w:p>
      <w:r>
        <w:t xml:space="preserve">['Guatemalan ketsal']</w:t>
      </w:r>
    </w:p>
    <w:p>
      <w:r>
        <w:rPr>
          <w:b/>
        </w:rPr>
        <w:t xml:space="preserve">Esimerkki 4.2055</w:t>
      </w:r>
    </w:p>
    <w:p>
      <w:r>
        <w:t xml:space="preserve">käsite: Nelson Rockefeller kysymys: Kuka oli presidentti, kun Nelson Rockefeller oli varapresidentti?</w:t>
      </w:r>
    </w:p>
    <w:p>
      <w:r>
        <w:rPr>
          <w:b/>
        </w:rPr>
        <w:t xml:space="preserve">Tulos</w:t>
      </w:r>
    </w:p>
    <w:p>
      <w:r>
        <w:t xml:space="preserve">['Gerald Ford']</w:t>
      </w:r>
    </w:p>
    <w:p>
      <w:r>
        <w:rPr>
          <w:b/>
        </w:rPr>
        <w:t xml:space="preserve">Esimerkki 4.2056</w:t>
      </w:r>
    </w:p>
    <w:p>
      <w:r>
        <w:t xml:space="preserve">käsite: Johnson kysymys: Minä vuonna Magic Johnson jäi eläkkeelle?</w:t>
      </w:r>
    </w:p>
    <w:p>
      <w:r>
        <w:rPr>
          <w:b/>
        </w:rPr>
        <w:t xml:space="preserve">Tulos</w:t>
      </w:r>
    </w:p>
    <w:p>
      <w:r>
        <w:t xml:space="preserve">['1991']</w:t>
      </w:r>
    </w:p>
    <w:p>
      <w:r>
        <w:rPr>
          <w:b/>
        </w:rPr>
        <w:t xml:space="preserve">Esimerkki 4.2057</w:t>
      </w:r>
    </w:p>
    <w:p>
      <w:r>
        <w:t xml:space="preserve">käsite: Espanja kysymys: Millainen hallitus Espanjassa on nyt?</w:t>
      </w:r>
    </w:p>
    <w:p>
      <w:r>
        <w:rPr>
          <w:b/>
        </w:rPr>
        <w:t xml:space="preserve">Tulos</w:t>
      </w:r>
    </w:p>
    <w:p>
      <w:r>
        <w:t xml:space="preserve">["Parlamentaarinen järjestelmä", "Yhtenäisvaltio", "Perustuslaillinen monarkia", "Monipuoluejärjestelmä"]]</w:t>
      </w:r>
    </w:p>
    <w:p>
      <w:r>
        <w:rPr>
          <w:b/>
        </w:rPr>
        <w:t xml:space="preserve">Esimerkki 4.2058</w:t>
      </w:r>
    </w:p>
    <w:p>
      <w:r>
        <w:t xml:space="preserve">käsite: Freud kysymys: Mitä Freud sanoi naisista?</w:t>
      </w:r>
    </w:p>
    <w:p>
      <w:r>
        <w:rPr>
          <w:b/>
        </w:rPr>
        <w:t xml:space="preserve">Tulos</w:t>
      </w:r>
    </w:p>
    <w:p>
      <w:r>
        <w:t xml:space="preserve">["Anatomia on kohtalo."]</w:t>
      </w:r>
    </w:p>
    <w:p>
      <w:r>
        <w:rPr>
          <w:b/>
        </w:rPr>
        <w:t xml:space="preserve">Esimerkki 4.2059</w:t>
      </w:r>
    </w:p>
    <w:p>
      <w:r>
        <w:t xml:space="preserve">käsite: John Winchester kysymys: Kuka näyttelee nuorta John Winchesteriä yliluonnollisessa elokuvassa?</w:t>
      </w:r>
    </w:p>
    <w:p>
      <w:r>
        <w:rPr>
          <w:b/>
        </w:rPr>
        <w:t xml:space="preserve">Tulos</w:t>
      </w:r>
    </w:p>
    <w:p>
      <w:r>
        <w:t xml:space="preserve">['Jeffrey Dean Morgan']</w:t>
      </w:r>
    </w:p>
    <w:p>
      <w:r>
        <w:rPr>
          <w:b/>
        </w:rPr>
        <w:t xml:space="preserve">Esimerkki 4.2060</w:t>
      </w:r>
    </w:p>
    <w:p>
      <w:r>
        <w:t xml:space="preserve">käsite: Chin kysymys: Kuka tappoi Vincent Chinin elokuvan?</w:t>
      </w:r>
    </w:p>
    <w:p>
      <w:r>
        <w:rPr>
          <w:b/>
        </w:rPr>
        <w:t xml:space="preserve">Tulos</w:t>
      </w:r>
    </w:p>
    <w:p>
      <w:r>
        <w:t xml:space="preserve">["Ronald Ebens", "Michael Nitz"]</w:t>
      </w:r>
    </w:p>
    <w:p>
      <w:r>
        <w:rPr>
          <w:b/>
        </w:rPr>
        <w:t xml:space="preserve">Esimerkki 4.2061</w:t>
      </w:r>
    </w:p>
    <w:p>
      <w:r>
        <w:t xml:space="preserve">käsite: Shakira kysymys: Mistä Shakira on alun perin kotoisin?</w:t>
      </w:r>
    </w:p>
    <w:p>
      <w:r>
        <w:rPr>
          <w:b/>
        </w:rPr>
        <w:t xml:space="preserve">Tulos</w:t>
      </w:r>
    </w:p>
    <w:p>
      <w:r>
        <w:t xml:space="preserve">['Barranquilla']</w:t>
      </w:r>
    </w:p>
    <w:p>
      <w:r>
        <w:rPr>
          <w:b/>
        </w:rPr>
        <w:t xml:space="preserve">Esimerkki 4.2062</w:t>
      </w:r>
    </w:p>
    <w:p>
      <w:r>
        <w:t xml:space="preserve">käsite: Yhdistynyt kuningaskunta kysymys: Mikä alue on manchester england?</w:t>
      </w:r>
    </w:p>
    <w:p>
      <w:r>
        <w:rPr>
          <w:b/>
        </w:rPr>
        <w:t xml:space="preserve">Tulos</w:t>
      </w:r>
    </w:p>
    <w:p>
      <w:r>
        <w:t xml:space="preserve">['Luoteis-Englannissa']</w:t>
      </w:r>
    </w:p>
    <w:p>
      <w:r>
        <w:rPr>
          <w:b/>
        </w:rPr>
        <w:t xml:space="preserve">Esimerkki 4.2063</w:t>
      </w:r>
    </w:p>
    <w:p>
      <w:r>
        <w:t xml:space="preserve">käsite: Gettysburgin taistelu kysymys: Missä Gettysburgin sota käytiin?</w:t>
      </w:r>
    </w:p>
    <w:p>
      <w:r>
        <w:rPr>
          <w:b/>
        </w:rPr>
        <w:t xml:space="preserve">Tulos</w:t>
      </w:r>
    </w:p>
    <w:p>
      <w:r>
        <w:t xml:space="preserve">['Gettysburg']</w:t>
      </w:r>
    </w:p>
    <w:p>
      <w:r>
        <w:rPr>
          <w:b/>
        </w:rPr>
        <w:t xml:space="preserve">Esimerkki 4.2064</w:t>
      </w:r>
    </w:p>
    <w:p>
      <w:r>
        <w:t xml:space="preserve">käsite: Amsterdam kysymys: Miksi ihmiset menevät Amsterdamiin?</w:t>
      </w:r>
    </w:p>
    <w:p>
      <w:r>
        <w:rPr>
          <w:b/>
        </w:rPr>
        <w:t xml:space="preserve">Tulos</w:t>
      </w:r>
    </w:p>
    <w:p>
      <w:r>
        <w:t xml:space="preserve">['Molen van Slotenin tuulimylly', 'Begijnhofin kappeli', 'Amsterdamin museo', 'Oude Kerk', 'Amsterdamin timanttimuseo', 'Seksimuseo', 'De Gooyerin tuulimylly', 'Hasis-, marihuana- ja hamppumuseo', 'Rembrandtin talomuseo', 'Jordaanin alue'']</w:t>
      </w:r>
    </w:p>
    <w:p>
      <w:r>
        <w:rPr>
          <w:b/>
        </w:rPr>
        <w:t xml:space="preserve">Esimerkki 4.2065</w:t>
      </w:r>
    </w:p>
    <w:p>
      <w:r>
        <w:t xml:space="preserve">käsite: Kalifornia kysymys: Kuka on Kalifornian vaaleilla valittu kuvernööri?</w:t>
      </w:r>
    </w:p>
    <w:p>
      <w:r>
        <w:rPr>
          <w:b/>
        </w:rPr>
        <w:t xml:space="preserve">Tulos</w:t>
      </w:r>
    </w:p>
    <w:p>
      <w:r>
        <w:t xml:space="preserve">['Jerry Brown']</w:t>
      </w:r>
    </w:p>
    <w:p>
      <w:r>
        <w:rPr>
          <w:b/>
        </w:rPr>
        <w:t xml:space="preserve">Esimerkki 4.2066</w:t>
      </w:r>
    </w:p>
    <w:p>
      <w:r>
        <w:t xml:space="preserve">käsite: Chilen kysymys: Mitä kieltä chileläiset puhuvat?</w:t>
      </w:r>
    </w:p>
    <w:p>
      <w:r>
        <w:rPr>
          <w:b/>
        </w:rPr>
        <w:t xml:space="preserve">Tulos</w:t>
      </w:r>
    </w:p>
    <w:p>
      <w:r>
        <w:t xml:space="preserve">['Puquinan kieli', 'Espanjan kieli']]</w:t>
      </w:r>
    </w:p>
    <w:p>
      <w:r>
        <w:rPr>
          <w:b/>
        </w:rPr>
        <w:t xml:space="preserve">Esimerkki 4.2067</w:t>
      </w:r>
    </w:p>
    <w:p>
      <w:r>
        <w:t xml:space="preserve">käsite: John Glenn kysymys: Minä vuonna John Glenn käveli kuussa?</w:t>
      </w:r>
    </w:p>
    <w:p>
      <w:r>
        <w:rPr>
          <w:b/>
        </w:rPr>
        <w:t xml:space="preserve">Tulos</w:t>
      </w:r>
    </w:p>
    <w:p>
      <w:r>
        <w:t xml:space="preserve">['1976 Democratic National Convention']</w:t>
      </w:r>
    </w:p>
    <w:p>
      <w:r>
        <w:rPr>
          <w:b/>
        </w:rPr>
        <w:t xml:space="preserve">Esimerkki 4.2068</w:t>
      </w:r>
    </w:p>
    <w:p>
      <w:r>
        <w:t xml:space="preserve">käsite: Turkki kysymys: mitä valuuttaa ottaa puolella Turkki?</w:t>
      </w:r>
    </w:p>
    <w:p>
      <w:r>
        <w:rPr>
          <w:b/>
        </w:rPr>
        <w:t xml:space="preserve">Tulos</w:t>
      </w:r>
    </w:p>
    <w:p>
      <w:r>
        <w:t xml:space="preserve">['Turkin liira']</w:t>
      </w:r>
    </w:p>
    <w:p>
      <w:r>
        <w:rPr>
          <w:b/>
        </w:rPr>
        <w:t xml:space="preserve">Esimerkki 4.2069</w:t>
      </w:r>
    </w:p>
    <w:p>
      <w:r>
        <w:t xml:space="preserve">käsite: Kysymys: Kuka perusti uuden demokraattisen puolueen?</w:t>
      </w:r>
    </w:p>
    <w:p>
      <w:r>
        <w:rPr>
          <w:b/>
        </w:rPr>
        <w:t xml:space="preserve">Tulos</w:t>
      </w:r>
    </w:p>
    <w:p>
      <w:r>
        <w:t xml:space="preserve">['James Madison', 'Thomas Jefferson']</w:t>
      </w:r>
    </w:p>
    <w:p>
      <w:r>
        <w:rPr>
          <w:b/>
        </w:rPr>
        <w:t xml:space="preserve">Esimerkki 4.2070</w:t>
      </w:r>
    </w:p>
    <w:p>
      <w:r>
        <w:t xml:space="preserve">käsite: Venäjä kysymys: Mitkä olivat Venäjän vuoden 1917 vallankumouksen syyt?</w:t>
      </w:r>
    </w:p>
    <w:p>
      <w:r>
        <w:rPr>
          <w:b/>
        </w:rPr>
        <w:t xml:space="preserve">Tulos</w:t>
      </w:r>
    </w:p>
    <w:p>
      <w:r>
        <w:t xml:space="preserve">['Ensimmäinen maailmansota']</w:t>
      </w:r>
    </w:p>
    <w:p>
      <w:r>
        <w:rPr>
          <w:b/>
        </w:rPr>
        <w:t xml:space="preserve">Esimerkki 4.2071</w:t>
      </w:r>
    </w:p>
    <w:p>
      <w:r>
        <w:t xml:space="preserve">käsite: John Madden kysymys: Missä joukkueessa John Madden pelasi jalkapalloa?</w:t>
      </w:r>
    </w:p>
    <w:p>
      <w:r>
        <w:rPr>
          <w:b/>
        </w:rPr>
        <w:t xml:space="preserve">Tulos</w:t>
      </w:r>
    </w:p>
    <w:p>
      <w:r>
        <w:t xml:space="preserve">['Philadelphia Eagles', 'Oregon Ducks football', 'Cal Poly Mustangs football']</w:t>
      </w:r>
    </w:p>
    <w:p>
      <w:r>
        <w:rPr>
          <w:b/>
        </w:rPr>
        <w:t xml:space="preserve">Esimerkki 4.2072</w:t>
      </w:r>
    </w:p>
    <w:p>
      <w:r>
        <w:t xml:space="preserve">käsite: Julian Clary kysymys: Mitä Julian Clary tekee?</w:t>
      </w:r>
    </w:p>
    <w:p>
      <w:r>
        <w:rPr>
          <w:b/>
        </w:rPr>
        <w:t xml:space="preserve">Tulos</w:t>
      </w:r>
    </w:p>
    <w:p>
      <w:r>
        <w:t xml:space="preserve">['Näyttelijä']</w:t>
      </w:r>
    </w:p>
    <w:p>
      <w:r>
        <w:rPr>
          <w:b/>
        </w:rPr>
        <w:t xml:space="preserve">Esimerkki 4.2073</w:t>
      </w:r>
    </w:p>
    <w:p>
      <w:r>
        <w:t xml:space="preserve">käsite: Kysymys: Mihin Potomac-joki virtaa?</w:t>
      </w:r>
    </w:p>
    <w:p>
      <w:r>
        <w:rPr>
          <w:b/>
        </w:rPr>
        <w:t xml:space="preserve">Tulos</w:t>
      </w:r>
    </w:p>
    <w:p>
      <w:r>
        <w:t xml:space="preserve">['Chesapeake Bay']</w:t>
      </w:r>
    </w:p>
    <w:p>
      <w:r>
        <w:rPr>
          <w:b/>
        </w:rPr>
        <w:t xml:space="preserve">Esimerkki 4.2074</w:t>
      </w:r>
    </w:p>
    <w:p>
      <w:r>
        <w:t xml:space="preserve">käsite: Kysymys: Missä sijaitsee Olympian kansallispuisto?</w:t>
      </w:r>
    </w:p>
    <w:p>
      <w:r>
        <w:rPr>
          <w:b/>
        </w:rPr>
        <w:t xml:space="preserve">Tulos</w:t>
      </w:r>
    </w:p>
    <w:p>
      <w:r>
        <w:t xml:space="preserve">['Washington']</w:t>
      </w:r>
    </w:p>
    <w:p>
      <w:r>
        <w:rPr>
          <w:b/>
        </w:rPr>
        <w:t xml:space="preserve">Esimerkki 4.2075</w:t>
      </w:r>
    </w:p>
    <w:p>
      <w:r>
        <w:t xml:space="preserve">käsite: Kysymys: Milloin maailmanmestaruuskilpailut järjestetään?</w:t>
      </w:r>
    </w:p>
    <w:p>
      <w:r>
        <w:rPr>
          <w:b/>
        </w:rPr>
        <w:t xml:space="preserve">Tulos</w:t>
      </w:r>
    </w:p>
    <w:p>
      <w:r>
        <w:t xml:space="preserve">['Joka 4. vuosi']</w:t>
      </w:r>
    </w:p>
    <w:p>
      <w:r>
        <w:rPr>
          <w:b/>
        </w:rPr>
        <w:t xml:space="preserve">Esimerkki 4.2076</w:t>
      </w:r>
    </w:p>
    <w:p>
      <w:r>
        <w:t xml:space="preserve">käsite: Kysymys: Minä vuosina Steelers voitti Super Bowlin?</w:t>
      </w:r>
    </w:p>
    <w:p>
      <w:r>
        <w:rPr>
          <w:b/>
        </w:rPr>
        <w:t xml:space="preserve">Tulos</w:t>
      </w:r>
    </w:p>
    <w:p>
      <w:r>
        <w:t xml:space="preserve">['Super Bowl IX', 'Super Bowl XLIII', 'Super Bowl X', 'Super Bowl XL', 'Super Bowl XIV', 'Super Bowl XIII'']</w:t>
      </w:r>
    </w:p>
    <w:p>
      <w:r>
        <w:rPr>
          <w:b/>
        </w:rPr>
        <w:t xml:space="preserve">Esimerkki 4.2077</w:t>
      </w:r>
    </w:p>
    <w:p>
      <w:r>
        <w:t xml:space="preserve">käsite: Vincent Van Gogh kysymys: Mihin taidesuuntaukseen Vincent Van Gogh kuului?</w:t>
      </w:r>
    </w:p>
    <w:p>
      <w:r>
        <w:rPr>
          <w:b/>
        </w:rPr>
        <w:t xml:space="preserve">Tulos</w:t>
      </w:r>
    </w:p>
    <w:p>
      <w:r>
        <w:t xml:space="preserve">['Post-impressionismi']</w:t>
      </w:r>
    </w:p>
    <w:p>
      <w:r>
        <w:rPr>
          <w:b/>
        </w:rPr>
        <w:t xml:space="preserve">Esimerkki 4.2078</w:t>
      </w:r>
    </w:p>
    <w:p>
      <w:r>
        <w:t xml:space="preserve">käsite: Kysymys: Mistä tanskan kieli on peräisin?</w:t>
      </w:r>
    </w:p>
    <w:p>
      <w:r>
        <w:rPr>
          <w:b/>
        </w:rPr>
        <w:t xml:space="preserve">Tulos</w:t>
      </w:r>
    </w:p>
    <w:p>
      <w:r>
        <w:t xml:space="preserve">['Tanska', 'Grönlanti']</w:t>
      </w:r>
    </w:p>
    <w:p>
      <w:r>
        <w:rPr>
          <w:b/>
        </w:rPr>
        <w:t xml:space="preserve">Esimerkki 4.2079</w:t>
      </w:r>
    </w:p>
    <w:p>
      <w:r>
        <w:t xml:space="preserve">käsite: Kysymys: Mitkä maat kuuluvat Itämeren alueeseen?</w:t>
      </w:r>
    </w:p>
    <w:p>
      <w:r>
        <w:rPr>
          <w:b/>
        </w:rPr>
        <w:t xml:space="preserve">Tulos</w:t>
      </w:r>
    </w:p>
    <w:p>
      <w:r>
        <w:t xml:space="preserve">['Latvia', 'Liettua', 'Viro']</w:t>
      </w:r>
    </w:p>
    <w:p>
      <w:r>
        <w:rPr>
          <w:b/>
        </w:rPr>
        <w:t xml:space="preserve">Esimerkki 4.2080</w:t>
      </w:r>
    </w:p>
    <w:p>
      <w:r>
        <w:t xml:space="preserve">käsite: Hitler kysymys: Minkä kansakunnan johdossa Hitler oli?</w:t>
      </w:r>
    </w:p>
    <w:p>
      <w:r>
        <w:rPr>
          <w:b/>
        </w:rPr>
        <w:t xml:space="preserve">Tulos</w:t>
      </w:r>
    </w:p>
    <w:p>
      <w:r>
        <w:t xml:space="preserve">['Saksa']</w:t>
      </w:r>
    </w:p>
    <w:p>
      <w:r>
        <w:rPr>
          <w:b/>
        </w:rPr>
        <w:t xml:space="preserve">Esimerkki 4.2081</w:t>
      </w:r>
    </w:p>
    <w:p>
      <w:r>
        <w:t xml:space="preserve">käsite: Lontoo kysymys: Mitä kello on Lontoon heathrow'ssa?</w:t>
      </w:r>
    </w:p>
    <w:p>
      <w:r>
        <w:rPr>
          <w:b/>
        </w:rPr>
        <w:t xml:space="preserve">Tulos</w:t>
      </w:r>
    </w:p>
    <w:p>
      <w:r>
        <w:t xml:space="preserve">['Lentoliikenne']</w:t>
      </w:r>
    </w:p>
    <w:p>
      <w:r>
        <w:rPr>
          <w:b/>
        </w:rPr>
        <w:t xml:space="preserve">Esimerkki 4.2082</w:t>
      </w:r>
    </w:p>
    <w:p>
      <w:r>
        <w:t xml:space="preserve">käsite: Kysymys: Milloin naiset saivat osallistua olympialaisiin?</w:t>
      </w:r>
    </w:p>
    <w:p>
      <w:r>
        <w:rPr>
          <w:b/>
        </w:rPr>
        <w:t xml:space="preserve">Tulos</w:t>
      </w:r>
    </w:p>
    <w:p>
      <w:r>
        <w:t xml:space="preserve">['The complete book of the Winter Olympics']</w:t>
      </w:r>
    </w:p>
    <w:p>
      <w:r>
        <w:rPr>
          <w:b/>
        </w:rPr>
        <w:t xml:space="preserve">Esimerkki 4.2083</w:t>
      </w:r>
    </w:p>
    <w:p>
      <w:r>
        <w:t xml:space="preserve">käsite: Kysymys: Minkä maanosan läpi Amazon-joki virtaa?</w:t>
      </w:r>
    </w:p>
    <w:p>
      <w:r>
        <w:rPr>
          <w:b/>
        </w:rPr>
        <w:t xml:space="preserve">Tulos</w:t>
      </w:r>
    </w:p>
    <w:p>
      <w:r>
        <w:t xml:space="preserve">['Etelä-Amerikka']</w:t>
      </w:r>
    </w:p>
    <w:p>
      <w:r>
        <w:rPr>
          <w:b/>
        </w:rPr>
        <w:t xml:space="preserve">Esimerkki 4.2084</w:t>
      </w:r>
    </w:p>
    <w:p>
      <w:r>
        <w:t xml:space="preserve">käsite: Belgia kysymys: Mikä on kaupunki Belgiassa?</w:t>
      </w:r>
    </w:p>
    <w:p>
      <w:r>
        <w:rPr>
          <w:b/>
        </w:rPr>
        <w:t xml:space="preserve">Tulos</w:t>
      </w:r>
    </w:p>
    <w:p>
      <w:r>
        <w:t xml:space="preserve">['Brysselin kaupunki']</w:t>
      </w:r>
    </w:p>
    <w:p>
      <w:r>
        <w:rPr>
          <w:b/>
        </w:rPr>
        <w:t xml:space="preserve">Esimerkki 4.2085</w:t>
      </w:r>
    </w:p>
    <w:p>
      <w:r>
        <w:t xml:space="preserve">käsite: Greenaway kysymys: Kuka näytteli Elle Greenawayta?</w:t>
      </w:r>
    </w:p>
    <w:p>
      <w:r>
        <w:rPr>
          <w:b/>
        </w:rPr>
        <w:t xml:space="preserve">Tulos</w:t>
      </w:r>
    </w:p>
    <w:p>
      <w:r>
        <w:t xml:space="preserve">['Lola Glaudini']</w:t>
      </w:r>
    </w:p>
    <w:p>
      <w:r>
        <w:rPr>
          <w:b/>
        </w:rPr>
        <w:t xml:space="preserve">Esimerkki 4.2086</w:t>
      </w:r>
    </w:p>
    <w:p>
      <w:r>
        <w:t xml:space="preserve">käsite: Hitler kysymys: Missä lukiossa Adolf Hitler kävi?</w:t>
      </w:r>
    </w:p>
    <w:p>
      <w:r>
        <w:rPr>
          <w:b/>
        </w:rPr>
        <w:t xml:space="preserve">Tulos</w:t>
      </w:r>
    </w:p>
    <w:p>
      <w:r>
        <w:t xml:space="preserve">['Realschule']</w:t>
      </w:r>
    </w:p>
    <w:p>
      <w:r>
        <w:rPr>
          <w:b/>
        </w:rPr>
        <w:t xml:space="preserve">Esimerkki 4.2087</w:t>
      </w:r>
    </w:p>
    <w:p>
      <w:r>
        <w:t xml:space="preserve">käsite: Andy Williams kysymys: Kuka oli Andy Williamsin toinen vaimo?</w:t>
      </w:r>
    </w:p>
    <w:p>
      <w:r>
        <w:rPr>
          <w:b/>
        </w:rPr>
        <w:t xml:space="preserve">Tulos</w:t>
      </w:r>
    </w:p>
    <w:p>
      <w:r>
        <w:t xml:space="preserve">['Debbie Meyer']</w:t>
      </w:r>
    </w:p>
    <w:p>
      <w:r>
        <w:rPr>
          <w:b/>
        </w:rPr>
        <w:t xml:space="preserve">Esimerkki 4.2088</w:t>
      </w:r>
    </w:p>
    <w:p>
      <w:r>
        <w:t xml:space="preserve">käsite: Kysymys: Mistä olet kotoisin egyptin arabiaksi?</w:t>
      </w:r>
    </w:p>
    <w:p>
      <w:r>
        <w:rPr>
          <w:b/>
        </w:rPr>
        <w:t xml:space="preserve">Tulos</w:t>
      </w:r>
    </w:p>
    <w:p>
      <w:r>
        <w:t xml:space="preserve">['Egypti']</w:t>
      </w:r>
    </w:p>
    <w:p>
      <w:r>
        <w:rPr>
          <w:b/>
        </w:rPr>
        <w:t xml:space="preserve">Esimerkki 4.2089</w:t>
      </w:r>
    </w:p>
    <w:p>
      <w:r>
        <w:t xml:space="preserve">käsite: Robert Falcon Scott kysymys: Mihin kapteeni Scott kuoli?</w:t>
      </w:r>
    </w:p>
    <w:p>
      <w:r>
        <w:rPr>
          <w:b/>
        </w:rPr>
        <w:t xml:space="preserve">Tulos</w:t>
      </w:r>
    </w:p>
    <w:p>
      <w:r>
        <w:t xml:space="preserve">['Nälkä']</w:t>
      </w:r>
    </w:p>
    <w:p>
      <w:r>
        <w:rPr>
          <w:b/>
        </w:rPr>
        <w:t xml:space="preserve">Esimerkki 4.2090</w:t>
      </w:r>
    </w:p>
    <w:p>
      <w:r>
        <w:t xml:space="preserve">käsite: Kysymys: Mistä katolinen kirkko on peräisin?</w:t>
      </w:r>
    </w:p>
    <w:p>
      <w:r>
        <w:rPr>
          <w:b/>
        </w:rPr>
        <w:t xml:space="preserve">Tulos</w:t>
      </w:r>
    </w:p>
    <w:p>
      <w:r>
        <w:t xml:space="preserve">['Paavali apostoli', 'Pietari']</w:t>
      </w:r>
    </w:p>
    <w:p>
      <w:r>
        <w:rPr>
          <w:b/>
        </w:rPr>
        <w:t xml:space="preserve">Esimerkki 4.2091</w:t>
      </w:r>
    </w:p>
    <w:p>
      <w:r>
        <w:t xml:space="preserve">käsite: Elvis Presley kysymys: Missä kaupungissa Elvis Presley kasvoi?</w:t>
      </w:r>
    </w:p>
    <w:p>
      <w:r>
        <w:rPr>
          <w:b/>
        </w:rPr>
        <w:t xml:space="preserve">Tulos</w:t>
      </w:r>
    </w:p>
    <w:p>
      <w:r>
        <w:t xml:space="preserve">['Tupelo']</w:t>
      </w:r>
    </w:p>
    <w:p>
      <w:r>
        <w:rPr>
          <w:b/>
        </w:rPr>
        <w:t xml:space="preserve">Esimerkki 4.2092</w:t>
      </w:r>
    </w:p>
    <w:p>
      <w:r>
        <w:t xml:space="preserve">käsite: Belize kysymys: Missä maanosassa Belize sijaitsee?</w:t>
      </w:r>
    </w:p>
    <w:p>
      <w:r>
        <w:rPr>
          <w:b/>
        </w:rPr>
        <w:t xml:space="preserve">Tulos</w:t>
      </w:r>
    </w:p>
    <w:p>
      <w:r>
        <w:t xml:space="preserve">['Keski-Amerikka']</w:t>
      </w:r>
    </w:p>
    <w:p>
      <w:r>
        <w:rPr>
          <w:b/>
        </w:rPr>
        <w:t xml:space="preserve">Esimerkki 4.2093</w:t>
      </w:r>
    </w:p>
    <w:p>
      <w:r>
        <w:t xml:space="preserve">käsite: Duck kysymys: Kuka oli Donald Duckin tyttöystävä?</w:t>
      </w:r>
    </w:p>
    <w:p>
      <w:r>
        <w:rPr>
          <w:b/>
        </w:rPr>
        <w:t xml:space="preserve">Tulos</w:t>
      </w:r>
    </w:p>
    <w:p>
      <w:r>
        <w:t xml:space="preserve">['Daisy Duck']</w:t>
      </w:r>
    </w:p>
    <w:p>
      <w:r>
        <w:rPr>
          <w:b/>
        </w:rPr>
        <w:t xml:space="preserve">Esimerkki 4.2094</w:t>
      </w:r>
    </w:p>
    <w:p>
      <w:r>
        <w:t xml:space="preserve">käsite: Winston Churchill kysymys: Missä puolueessa Winston Churchill oli politiikassa?</w:t>
      </w:r>
    </w:p>
    <w:p>
      <w:r>
        <w:rPr>
          <w:b/>
        </w:rPr>
        <w:t xml:space="preserve">Tulos</w:t>
      </w:r>
    </w:p>
    <w:p>
      <w:r>
        <w:t xml:space="preserve">['Konservatiivinen puolue']</w:t>
      </w:r>
    </w:p>
    <w:p>
      <w:r>
        <w:rPr>
          <w:b/>
        </w:rPr>
        <w:t xml:space="preserve">Esimerkki 4.2095</w:t>
      </w:r>
    </w:p>
    <w:p>
      <w:r>
        <w:t xml:space="preserve">käsite: Wayne Gretzky kysymys: Missä 4 joukkueessa Wayne Gretzky pelasi?</w:t>
      </w:r>
    </w:p>
    <w:p>
      <w:r>
        <w:rPr>
          <w:b/>
        </w:rPr>
        <w:t xml:space="preserve">Tulos</w:t>
      </w:r>
    </w:p>
    <w:p>
      <w:r>
        <w:t xml:space="preserve">['Edmonton Oilers']</w:t>
      </w:r>
    </w:p>
    <w:p>
      <w:r>
        <w:rPr>
          <w:b/>
        </w:rPr>
        <w:t xml:space="preserve">Esimerkki 4.2096</w:t>
      </w:r>
    </w:p>
    <w:p>
      <w:r>
        <w:t xml:space="preserve">käsite: Philip Randolph kysymys: Kuka oli Philip Randolph?</w:t>
      </w:r>
    </w:p>
    <w:p>
      <w:r>
        <w:rPr>
          <w:b/>
        </w:rPr>
        <w:t xml:space="preserve">Tulos</w:t>
      </w:r>
    </w:p>
    <w:p>
      <w:r>
        <w:t xml:space="preserve">['ammattiyhdistysaktivisti', 'yhteiskunnallinen aktivisti']</w:t>
      </w:r>
    </w:p>
    <w:p>
      <w:r>
        <w:rPr>
          <w:b/>
        </w:rPr>
        <w:t xml:space="preserve">Esimerkki 4.2097</w:t>
      </w:r>
    </w:p>
    <w:p>
      <w:r>
        <w:t xml:space="preserve">käsite: Brembo-kysymys: Mistä brembo-jarrut ovat peräisin?</w:t>
      </w:r>
    </w:p>
    <w:p>
      <w:r>
        <w:rPr>
          <w:b/>
        </w:rPr>
        <w:t xml:space="preserve">Tulos</w:t>
      </w:r>
    </w:p>
    <w:p>
      <w:r>
        <w:t xml:space="preserve">['Bergamo']</w:t>
      </w:r>
    </w:p>
    <w:p>
      <w:r>
        <w:rPr>
          <w:b/>
        </w:rPr>
        <w:t xml:space="preserve">Esimerkki 4.2098</w:t>
      </w:r>
    </w:p>
    <w:p>
      <w:r>
        <w:t xml:space="preserve">käsite: Taylor Swift kysymys: Mitä Taylor Swift teki vmas 2012?</w:t>
      </w:r>
    </w:p>
    <w:p>
      <w:r>
        <w:rPr>
          <w:b/>
        </w:rPr>
        <w:t xml:space="preserve">Tulos</w:t>
      </w:r>
    </w:p>
    <w:p>
      <w:r>
        <w:t xml:space="preserve">['Grammy-palkinto parhaasta country-soolosuorituksesta']</w:t>
      </w:r>
    </w:p>
    <w:p>
      <w:r>
        <w:rPr>
          <w:b/>
        </w:rPr>
        <w:t xml:space="preserve">Esimerkki 4.2099</w:t>
      </w:r>
    </w:p>
    <w:p>
      <w:r>
        <w:t xml:space="preserve">käsite: Venäläiset kysymys: Kenestä venäläiset polveutuvat?</w:t>
      </w:r>
    </w:p>
    <w:p>
      <w:r>
        <w:rPr>
          <w:b/>
        </w:rPr>
        <w:t xml:space="preserve">Tulos</w:t>
      </w:r>
    </w:p>
    <w:p>
      <w:r>
        <w:t xml:space="preserve">['itäslaavit']</w:t>
      </w:r>
    </w:p>
    <w:p>
      <w:r>
        <w:rPr>
          <w:b/>
        </w:rPr>
        <w:t xml:space="preserve">Esimerkki 4.2100</w:t>
      </w:r>
    </w:p>
    <w:p>
      <w:r>
        <w:t xml:space="preserve">käsite: San Diego kysymys: Mitä nähdä ja tehdä San Diegossa Kaliforniassa?</w:t>
      </w:r>
    </w:p>
    <w:p>
      <w:r>
        <w:rPr>
          <w:b/>
        </w:rPr>
        <w:t xml:space="preserve">Tulos</w:t>
      </w:r>
    </w:p>
    <w:p>
      <w:r>
        <w:t xml:space="preserve">['San Diegon eläintarhan safaripuisto', 'San Diegon eläintarha', 'Cabrillon kansallinen muistomerkki', 'Hotel del Coronado', 'San Diego de Alcalán lähetysasema', 'San Diegon vanhankaupungin historiallinen puisto', 'Balboa-puisto', 'Koivuakvaario', 'Vanha Point Loma -majakka', 'Yhdysvaltain laivaston laivasto']]</w:t>
      </w:r>
    </w:p>
    <w:p>
      <w:r>
        <w:rPr>
          <w:b/>
        </w:rPr>
        <w:t xml:space="preserve">Esimerkki 4.2101</w:t>
      </w:r>
    </w:p>
    <w:p>
      <w:r>
        <w:t xml:space="preserve">käsite: Clarksville kysymys: Mikä on clarksville tn:n postinumero?</w:t>
      </w:r>
    </w:p>
    <w:p>
      <w:r>
        <w:rPr>
          <w:b/>
        </w:rPr>
        <w:t xml:space="preserve">Tulos</w:t>
      </w:r>
    </w:p>
    <w:p>
      <w:r>
        <w:t xml:space="preserve">['37043', '37042', '37041', '37040', '37044']</w:t>
      </w:r>
    </w:p>
    <w:p>
      <w:r>
        <w:rPr>
          <w:b/>
        </w:rPr>
        <w:t xml:space="preserve">Esimerkki 4.2102</w:t>
      </w:r>
    </w:p>
    <w:p>
      <w:r>
        <w:t xml:space="preserve">käsite: Wayne State University kysymys: Missä on Wayne State?</w:t>
      </w:r>
    </w:p>
    <w:p>
      <w:r>
        <w:rPr>
          <w:b/>
        </w:rPr>
        <w:t xml:space="preserve">Tulos</w:t>
      </w:r>
    </w:p>
    <w:p>
      <w:r>
        <w:t xml:space="preserve">['Michigan', 'Yhdysvallat', 'Detroit']</w:t>
      </w:r>
    </w:p>
    <w:p>
      <w:r>
        <w:rPr>
          <w:b/>
        </w:rPr>
        <w:t xml:space="preserve">Esimerkki 4.2103</w:t>
      </w:r>
    </w:p>
    <w:p>
      <w:r>
        <w:t xml:space="preserve">käsite: Kysymys: Mitä murretta useimmat kiinalaiset puhuvat?</w:t>
      </w:r>
    </w:p>
    <w:p>
      <w:r>
        <w:rPr>
          <w:b/>
        </w:rPr>
        <w:t xml:space="preserve">Tulos</w:t>
      </w:r>
    </w:p>
    <w:p>
      <w:r>
        <w:t xml:space="preserve">['kiinalainen']</w:t>
      </w:r>
    </w:p>
    <w:p>
      <w:r>
        <w:rPr>
          <w:b/>
        </w:rPr>
        <w:t xml:space="preserve">Esimerkki 4.2104</w:t>
      </w:r>
    </w:p>
    <w:p>
      <w:r>
        <w:t xml:space="preserve">käsite: Kuuba kysymys: Kuka on Kuuban presidentti vuonna 2009?</w:t>
      </w:r>
    </w:p>
    <w:p>
      <w:r>
        <w:rPr>
          <w:b/>
        </w:rPr>
        <w:t xml:space="preserve">Tulos</w:t>
      </w:r>
    </w:p>
    <w:p>
      <w:r>
        <w:t xml:space="preserve">['Fidel Castro']</w:t>
      </w:r>
    </w:p>
    <w:p>
      <w:r>
        <w:rPr>
          <w:b/>
        </w:rPr>
        <w:t xml:space="preserve">Esimerkki 4.2105</w:t>
      </w:r>
    </w:p>
    <w:p>
      <w:r>
        <w:t xml:space="preserve">käsite: Avril Lavigne kysymys: Ketä Avril Lavigne esittää Over the Hedge -elokuvassa?</w:t>
      </w:r>
    </w:p>
    <w:p>
      <w:r>
        <w:rPr>
          <w:b/>
        </w:rPr>
        <w:t xml:space="preserve">Tulos</w:t>
      </w:r>
    </w:p>
    <w:p>
      <w:r>
        <w:t xml:space="preserve">['Heather']</w:t>
      </w:r>
    </w:p>
    <w:p>
      <w:r>
        <w:rPr>
          <w:b/>
        </w:rPr>
        <w:t xml:space="preserve">Esimerkki 4.2106</w:t>
      </w:r>
    </w:p>
    <w:p>
      <w:r>
        <w:t xml:space="preserve">käsite: University Of Alabama kysymys: Missä on Alabaman yliopisto?</w:t>
      </w:r>
    </w:p>
    <w:p>
      <w:r>
        <w:rPr>
          <w:b/>
        </w:rPr>
        <w:t xml:space="preserve">Tulos</w:t>
      </w:r>
    </w:p>
    <w:p>
      <w:r>
        <w:t xml:space="preserve">['Tuscaloosa', 'Alabama', 'Yhdysvallat']</w:t>
      </w:r>
    </w:p>
    <w:p>
      <w:r>
        <w:rPr>
          <w:b/>
        </w:rPr>
        <w:t xml:space="preserve">Esimerkki 4.2107</w:t>
      </w:r>
    </w:p>
    <w:p>
      <w:r>
        <w:t xml:space="preserve">käsite: Armenia kysymys: Missä on Armenia?</w:t>
      </w:r>
    </w:p>
    <w:p>
      <w:r>
        <w:rPr>
          <w:b/>
        </w:rPr>
        <w:t xml:space="preserve">Tulos</w:t>
      </w:r>
    </w:p>
    <w:p>
      <w:r>
        <w:t xml:space="preserve">['Turkki', 'Georgia', 'Azerbaidžan']</w:t>
      </w:r>
    </w:p>
    <w:p>
      <w:r>
        <w:rPr>
          <w:b/>
        </w:rPr>
        <w:t xml:space="preserve">Esimerkki 4.2108</w:t>
      </w:r>
    </w:p>
    <w:p>
      <w:r>
        <w:t xml:space="preserve">käsite: Tom Cruise kysymys: Kenen kanssa Tom Cruise on ollut naimisissa?</w:t>
      </w:r>
    </w:p>
    <w:p>
      <w:r>
        <w:rPr>
          <w:b/>
        </w:rPr>
        <w:t xml:space="preserve">Tulos</w:t>
      </w:r>
    </w:p>
    <w:p>
      <w:r>
        <w:t xml:space="preserve">['Katie Holmes', 'Nicole Kidman', 'Mimi Rogers']</w:t>
      </w:r>
    </w:p>
    <w:p>
      <w:r>
        <w:rPr>
          <w:b/>
        </w:rPr>
        <w:t xml:space="preserve">Esimerkki 4.2109</w:t>
      </w:r>
    </w:p>
    <w:p>
      <w:r>
        <w:t xml:space="preserve">käsite: Gazan kaistale kysymys: Missä maassa Gazan kaupunki sijaitsee?</w:t>
      </w:r>
    </w:p>
    <w:p>
      <w:r>
        <w:rPr>
          <w:b/>
        </w:rPr>
        <w:t xml:space="preserve">Tulos</w:t>
      </w:r>
    </w:p>
    <w:p>
      <w:r>
        <w:t xml:space="preserve">['Israel']</w:t>
      </w:r>
    </w:p>
    <w:p>
      <w:r>
        <w:rPr>
          <w:b/>
        </w:rPr>
        <w:t xml:space="preserve">Esimerkki 4.2110</w:t>
      </w:r>
    </w:p>
    <w:p>
      <w:r>
        <w:t xml:space="preserve">käsite: Pakistan kysymys: Kuka on Pakistanin presidentti 2012?</w:t>
      </w:r>
    </w:p>
    <w:p>
      <w:r>
        <w:rPr>
          <w:b/>
        </w:rPr>
        <w:t xml:space="preserve">Tulos</w:t>
      </w:r>
    </w:p>
    <w:p>
      <w:r>
        <w:t xml:space="preserve">['Asif Ali Zardari']</w:t>
      </w:r>
    </w:p>
    <w:p>
      <w:r>
        <w:rPr>
          <w:b/>
        </w:rPr>
        <w:t xml:space="preserve">Esimerkki 4.2111</w:t>
      </w:r>
    </w:p>
    <w:p>
      <w:r>
        <w:t xml:space="preserve">käsite: Kysymys: Mistä maasta James Watt oli kotoisin?</w:t>
      </w:r>
    </w:p>
    <w:p>
      <w:r>
        <w:rPr>
          <w:b/>
        </w:rPr>
        <w:t xml:space="preserve">Tulos</w:t>
      </w:r>
    </w:p>
    <w:p>
      <w:r>
        <w:t xml:space="preserve">['Skotlanti']</w:t>
      </w:r>
    </w:p>
    <w:p>
      <w:r>
        <w:rPr>
          <w:b/>
        </w:rPr>
        <w:t xml:space="preserve">Esimerkki 4.2112</w:t>
      </w:r>
    </w:p>
    <w:p>
      <w:r>
        <w:t xml:space="preserve">käsite: Louis Armstrong kysymys: Mitä soitinta Louis Armstrong piti soittaa?</w:t>
      </w:r>
    </w:p>
    <w:p>
      <w:r>
        <w:rPr>
          <w:b/>
        </w:rPr>
        <w:t xml:space="preserve">Tulos</w:t>
      </w:r>
    </w:p>
    <w:p>
      <w:r>
        <w:t xml:space="preserve">['trumpetti', 'kornetti']</w:t>
      </w:r>
    </w:p>
    <w:p>
      <w:r>
        <w:rPr>
          <w:b/>
        </w:rPr>
        <w:t xml:space="preserve">Esimerkki 4.2113</w:t>
      </w:r>
    </w:p>
    <w:p>
      <w:r>
        <w:t xml:space="preserve">käsite: Saksa kysymys: Mikä on Saksan valuutta vuonna 2010?</w:t>
      </w:r>
    </w:p>
    <w:p>
      <w:r>
        <w:rPr>
          <w:b/>
        </w:rPr>
        <w:t xml:space="preserve">Tulos</w:t>
      </w:r>
    </w:p>
    <w:p>
      <w:r>
        <w:t xml:space="preserve">['Euro']</w:t>
      </w:r>
    </w:p>
    <w:p>
      <w:r>
        <w:rPr>
          <w:b/>
        </w:rPr>
        <w:t xml:space="preserve">Esimerkki 4.2114</w:t>
      </w:r>
    </w:p>
    <w:p>
      <w:r>
        <w:t xml:space="preserve">käsite: Kiina kysymys: Minkälaisia hallituksia Kiinassa on?</w:t>
      </w:r>
    </w:p>
    <w:p>
      <w:r>
        <w:rPr>
          <w:b/>
        </w:rPr>
        <w:t xml:space="preserve">Tulos</w:t>
      </w:r>
    </w:p>
    <w:p>
      <w:r>
        <w:t xml:space="preserve">["Kiinan kansantasavallan pääministeri"]</w:t>
      </w:r>
    </w:p>
    <w:p>
      <w:r>
        <w:rPr>
          <w:b/>
        </w:rPr>
        <w:t xml:space="preserve">Esimerkki 4.2115</w:t>
      </w:r>
    </w:p>
    <w:p>
      <w:r>
        <w:t xml:space="preserve">käsite: Boeing kysymys: Missä on Boeing-yhtiö?</w:t>
      </w:r>
    </w:p>
    <w:p>
      <w:r>
        <w:rPr>
          <w:b/>
        </w:rPr>
        <w:t xml:space="preserve">Tulos</w:t>
      </w:r>
    </w:p>
    <w:p>
      <w:r>
        <w:t xml:space="preserve">['Seattle', 'Chicago']</w:t>
      </w:r>
    </w:p>
    <w:p>
      <w:r>
        <w:rPr>
          <w:b/>
        </w:rPr>
        <w:t xml:space="preserve">Esimerkki 4.2116</w:t>
      </w:r>
    </w:p>
    <w:p>
      <w:r>
        <w:t xml:space="preserve">käsite: Bill Gates kysymys: Mitä Bill Gates omistaa?</w:t>
      </w:r>
    </w:p>
    <w:p>
      <w:r>
        <w:rPr>
          <w:b/>
        </w:rPr>
        <w:t xml:space="preserve">Tulos</w:t>
      </w:r>
    </w:p>
    <w:p>
      <w:r>
        <w:t xml:space="preserve">["Bill Gatesin talo"]</w:t>
      </w:r>
    </w:p>
    <w:p>
      <w:r>
        <w:rPr>
          <w:b/>
        </w:rPr>
        <w:t xml:space="preserve">Esimerkki 4.2117</w:t>
      </w:r>
    </w:p>
    <w:p>
      <w:r>
        <w:t xml:space="preserve">käsite: Gregor Mendel kysymys: Mitä organismia Mendel käytti?</w:t>
      </w:r>
    </w:p>
    <w:p>
      <w:r>
        <w:rPr>
          <w:b/>
        </w:rPr>
        <w:t xml:space="preserve">Tulos</w:t>
      </w:r>
    </w:p>
    <w:p>
      <w:r>
        <w:t xml:space="preserve">["Hän jatkoi osa-aikaista opetustyötään ja aloitti kokeilut puutarhaherneiden risteyttämisellä."]]</w:t>
      </w:r>
    </w:p>
    <w:p>
      <w:r>
        <w:rPr>
          <w:b/>
        </w:rPr>
        <w:t xml:space="preserve">Esimerkki 4.2118</w:t>
      </w:r>
    </w:p>
    <w:p>
      <w:r>
        <w:t xml:space="preserve">käsite: Kysymys: Mitkä ovat kongressin kaksi taloa?</w:t>
      </w:r>
    </w:p>
    <w:p>
      <w:r>
        <w:rPr>
          <w:b/>
        </w:rPr>
        <w:t xml:space="preserve">Tulos</w:t>
      </w:r>
    </w:p>
    <w:p>
      <w:r>
        <w:t xml:space="preserve">['Yhdysvaltain edustajainhuone', 'Yhdysvaltain senaatti']</w:t>
      </w:r>
    </w:p>
    <w:p>
      <w:r>
        <w:rPr>
          <w:b/>
        </w:rPr>
        <w:t xml:space="preserve">Esimerkki 4.2119</w:t>
      </w:r>
    </w:p>
    <w:p>
      <w:r>
        <w:t xml:space="preserve">käsite: Ladainian Tomlinson kysymys: Mikä joukkue pelaa Ladainian Tomlinson 4?</w:t>
      </w:r>
    </w:p>
    <w:p>
      <w:r>
        <w:rPr>
          <w:b/>
        </w:rPr>
        <w:t xml:space="preserve">Tulos</w:t>
      </w:r>
    </w:p>
    <w:p>
      <w:r>
        <w:t xml:space="preserve">['San Diego Chargers', 'New York Jets']</w:t>
      </w:r>
    </w:p>
    <w:p>
      <w:r>
        <w:rPr>
          <w:b/>
        </w:rPr>
        <w:t xml:space="preserve">Esimerkki 4.2120</w:t>
      </w:r>
    </w:p>
    <w:p>
      <w:r>
        <w:t xml:space="preserve">käsite: Kanada kysymys: Mikä on Kanadan tärkein kieli?</w:t>
      </w:r>
    </w:p>
    <w:p>
      <w:r>
        <w:rPr>
          <w:b/>
        </w:rPr>
        <w:t xml:space="preserve">Tulos</w:t>
      </w:r>
    </w:p>
    <w:p>
      <w:r>
        <w:t xml:space="preserve">['Ranskan kieli', 'Englannin kieli']</w:t>
      </w:r>
    </w:p>
    <w:p>
      <w:r>
        <w:rPr>
          <w:b/>
        </w:rPr>
        <w:t xml:space="preserve">Esimerkki 4.2121</w:t>
      </w:r>
    </w:p>
    <w:p>
      <w:r>
        <w:t xml:space="preserve">käsite: Camille Donatacci kysymys: Mitä Camille Grammer teki työkseen?</w:t>
      </w:r>
    </w:p>
    <w:p>
      <w:r>
        <w:rPr>
          <w:b/>
        </w:rPr>
        <w:t xml:space="preserve">Tulos</w:t>
      </w:r>
    </w:p>
    <w:p>
      <w:r>
        <w:t xml:space="preserve">['Elokuvatuottaja', 'Malli', 'Näyttelijä']</w:t>
      </w:r>
    </w:p>
    <w:p>
      <w:r>
        <w:rPr>
          <w:b/>
        </w:rPr>
        <w:t xml:space="preserve">Esimerkki 4.2122</w:t>
      </w:r>
    </w:p>
    <w:p>
      <w:r>
        <w:t xml:space="preserve">käsite: Jamaika kysymys: Mikä on Jamaikan kielen nimi?</w:t>
      </w:r>
    </w:p>
    <w:p>
      <w:r>
        <w:rPr>
          <w:b/>
        </w:rPr>
        <w:t xml:space="preserve">Tulos</w:t>
      </w:r>
    </w:p>
    <w:p>
      <w:r>
        <w:t xml:space="preserve">['Jamaican Creole English Language', 'Jamaican English']</w:t>
      </w:r>
    </w:p>
    <w:p>
      <w:r>
        <w:rPr>
          <w:b/>
        </w:rPr>
        <w:t xml:space="preserve">Esimerkki 4.2123</w:t>
      </w:r>
    </w:p>
    <w:p>
      <w:r>
        <w:t xml:space="preserve">käsite: Luke Skywalker kysymys: Millä planeetalla Luke Skywalker kasvoi?</w:t>
      </w:r>
    </w:p>
    <w:p>
      <w:r>
        <w:rPr>
          <w:b/>
        </w:rPr>
        <w:t xml:space="preserve">Tulos</w:t>
      </w:r>
    </w:p>
    <w:p>
      <w:r>
        <w:t xml:space="preserve">['Tatooine']</w:t>
      </w:r>
    </w:p>
    <w:p>
      <w:r>
        <w:rPr>
          <w:b/>
        </w:rPr>
        <w:t xml:space="preserve">Esimerkki 4.2124</w:t>
      </w:r>
    </w:p>
    <w:p>
      <w:r>
        <w:t xml:space="preserve">käsite: Georgia O'keeffe inspiroi ketä Georgia O'keeffe inspiroi?</w:t>
      </w:r>
    </w:p>
    <w:p>
      <w:r>
        <w:rPr>
          <w:b/>
        </w:rPr>
        <w:t xml:space="preserve">Tulos</w:t>
      </w:r>
    </w:p>
    <w:p>
      <w:r>
        <w:t xml:space="preserve">['Arthur Dove']</w:t>
      </w:r>
    </w:p>
    <w:p>
      <w:r>
        <w:rPr>
          <w:b/>
        </w:rPr>
        <w:t xml:space="preserve">Esimerkki 4.2125</w:t>
      </w:r>
    </w:p>
    <w:p>
      <w:r>
        <w:t xml:space="preserve">käsite: Brandon Jacobs kysymys: Kuka pelaa Brandon Jacobs?</w:t>
      </w:r>
    </w:p>
    <w:p>
      <w:r>
        <w:rPr>
          <w:b/>
        </w:rPr>
        <w:t xml:space="preserve">Tulos</w:t>
      </w:r>
    </w:p>
    <w:p>
      <w:r>
        <w:t xml:space="preserve">['San Francisco 49ers']</w:t>
      </w:r>
    </w:p>
    <w:p>
      <w:r>
        <w:rPr>
          <w:b/>
        </w:rPr>
        <w:t xml:space="preserve">Esimerkki 4.2126</w:t>
      </w:r>
    </w:p>
    <w:p>
      <w:r>
        <w:t xml:space="preserve">käsite: Kysymys: Mikä on Saksan hallintorakenne?</w:t>
      </w:r>
    </w:p>
    <w:p>
      <w:r>
        <w:rPr>
          <w:b/>
        </w:rPr>
        <w:t xml:space="preserve">Tulos</w:t>
      </w:r>
    </w:p>
    <w:p>
      <w:r>
        <w:t xml:space="preserve">['perustuslaillinen tasavalta', 'monipuoluejärjestelmä', 'liittotasavalta', 'demokratia', 'parlamentaarinen tasavalta']]</w:t>
      </w:r>
    </w:p>
    <w:p>
      <w:r>
        <w:rPr>
          <w:b/>
        </w:rPr>
        <w:t xml:space="preserve">Esimerkki 4.2127</w:t>
      </w:r>
    </w:p>
    <w:p>
      <w:r>
        <w:t xml:space="preserve">käsite: Kysymys: Kuka oli kuningatar Elisabet I:n äiti?</w:t>
      </w:r>
    </w:p>
    <w:p>
      <w:r>
        <w:rPr>
          <w:b/>
        </w:rPr>
        <w:t xml:space="preserve">Tulos</w:t>
      </w:r>
    </w:p>
    <w:p>
      <w:r>
        <w:t xml:space="preserve">['Anne Boleyn']</w:t>
      </w:r>
    </w:p>
    <w:p>
      <w:r>
        <w:rPr>
          <w:b/>
        </w:rPr>
        <w:t xml:space="preserve">Esimerkki 4.2128</w:t>
      </w:r>
    </w:p>
    <w:p>
      <w:r>
        <w:t xml:space="preserve">käsite: Dominikaaninen tasavalta kysymys: Kuka on Dominikaanisen tasavallan johtaja 2011?</w:t>
      </w:r>
    </w:p>
    <w:p>
      <w:r>
        <w:rPr>
          <w:b/>
        </w:rPr>
        <w:t xml:space="preserve">Tulos</w:t>
      </w:r>
    </w:p>
    <w:p>
      <w:r>
        <w:t xml:space="preserve">['Leonel Fernández']</w:t>
      </w:r>
    </w:p>
    <w:p>
      <w:r>
        <w:rPr>
          <w:b/>
        </w:rPr>
        <w:t xml:space="preserve">Esimerkki 4.2129</w:t>
      </w:r>
    </w:p>
    <w:p>
      <w:r>
        <w:t xml:space="preserve">käsite: Kysymys: Mistä anglikaaninen kirkko sai alkunsa?</w:t>
      </w:r>
    </w:p>
    <w:p>
      <w:r>
        <w:rPr>
          <w:b/>
        </w:rPr>
        <w:t xml:space="preserve">Tulos</w:t>
      </w:r>
    </w:p>
    <w:p>
      <w:r>
        <w:t xml:space="preserve">['Canterburyn arkkipiispa']</w:t>
      </w:r>
    </w:p>
    <w:p>
      <w:r>
        <w:rPr>
          <w:b/>
        </w:rPr>
        <w:t xml:space="preserve">Esimerkki 4.2130</w:t>
      </w:r>
    </w:p>
    <w:p>
      <w:r>
        <w:t xml:space="preserve">käsite: Barack Obama kysymys: Ketä Obama ihailee?</w:t>
      </w:r>
    </w:p>
    <w:p>
      <w:r>
        <w:rPr>
          <w:b/>
        </w:rPr>
        <w:t xml:space="preserve">Tulos</w:t>
      </w:r>
    </w:p>
    <w:p>
      <w:r>
        <w:t xml:space="preserve">['Saul Alinsky', 'Nipsey Russell']</w:t>
      </w:r>
    </w:p>
    <w:p>
      <w:r>
        <w:rPr>
          <w:b/>
        </w:rPr>
        <w:t xml:space="preserve">Esimerkki 4.2131</w:t>
      </w:r>
    </w:p>
    <w:p>
      <w:r>
        <w:t xml:space="preserve">käsite: William Mckinley kysymys: Missä William McKinley kävi lukiota?</w:t>
      </w:r>
    </w:p>
    <w:p>
      <w:r>
        <w:rPr>
          <w:b/>
        </w:rPr>
        <w:t xml:space="preserve">Tulos</w:t>
      </w:r>
    </w:p>
    <w:p>
      <w:r>
        <w:t xml:space="preserve">['Poland Seminary High School']</w:t>
      </w:r>
    </w:p>
    <w:p>
      <w:r>
        <w:rPr>
          <w:b/>
        </w:rPr>
        <w:t xml:space="preserve">Esimerkki 4.2132</w:t>
      </w:r>
    </w:p>
    <w:p>
      <w:r>
        <w:t xml:space="preserve">käsite: Barkley: Kuka pelasi Heath Barkleya?</w:t>
      </w:r>
    </w:p>
    <w:p>
      <w:r>
        <w:rPr>
          <w:b/>
        </w:rPr>
        <w:t xml:space="preserve">Tulos</w:t>
      </w:r>
    </w:p>
    <w:p>
      <w:r>
        <w:t xml:space="preserve">['Lee Majors']</w:t>
      </w:r>
    </w:p>
    <w:p>
      <w:r>
        <w:rPr>
          <w:b/>
        </w:rPr>
        <w:t xml:space="preserve">Esimerkki 4.2133</w:t>
      </w:r>
    </w:p>
    <w:p>
      <w:r>
        <w:t xml:space="preserve">käsite: Kysymys: Minä vuonna Baltimore Ravens voitti Superbowlin?</w:t>
      </w:r>
    </w:p>
    <w:p>
      <w:r>
        <w:rPr>
          <w:b/>
        </w:rPr>
        <w:t xml:space="preserve">Tulos</w:t>
      </w:r>
    </w:p>
    <w:p>
      <w:r>
        <w:t xml:space="preserve">['2012']</w:t>
      </w:r>
    </w:p>
    <w:p>
      <w:r>
        <w:rPr>
          <w:b/>
        </w:rPr>
        <w:t xml:space="preserve">Esimerkki 4.2134</w:t>
      </w:r>
    </w:p>
    <w:p>
      <w:r>
        <w:t xml:space="preserve">käsite: Espanja kysymys: Mikä on Espanjassa käytettävän rahan nimi?</w:t>
      </w:r>
    </w:p>
    <w:p>
      <w:r>
        <w:rPr>
          <w:b/>
        </w:rPr>
        <w:t xml:space="preserve">Tulos</w:t>
      </w:r>
    </w:p>
    <w:p>
      <w:r>
        <w:t xml:space="preserve">['Euro']</w:t>
      </w:r>
    </w:p>
    <w:p>
      <w:r>
        <w:rPr>
          <w:b/>
        </w:rPr>
        <w:t xml:space="preserve">Esimerkki 4.2135</w:t>
      </w:r>
    </w:p>
    <w:p>
      <w:r>
        <w:t xml:space="preserve">käsite: Edward Jenner kysymys: Mitä Edward Jenner teki työkseen?</w:t>
      </w:r>
    </w:p>
    <w:p>
      <w:r>
        <w:rPr>
          <w:b/>
        </w:rPr>
        <w:t xml:space="preserve">Tulos</w:t>
      </w:r>
    </w:p>
    <w:p>
      <w:r>
        <w:t xml:space="preserve">['edward jenner luetteloi kapteeni james cookin näytteitä']</w:t>
      </w:r>
    </w:p>
    <w:p>
      <w:r>
        <w:rPr>
          <w:b/>
        </w:rPr>
        <w:t xml:space="preserve">Esimerkki 4.2136</w:t>
      </w:r>
    </w:p>
    <w:p>
      <w:r>
        <w:t xml:space="preserve">käsite: Shawn Johnson kysymys: Milloin Shawn Johnson voitti kultamitalin?</w:t>
      </w:r>
    </w:p>
    <w:p>
      <w:r>
        <w:rPr>
          <w:b/>
        </w:rPr>
        <w:t xml:space="preserve">Tulos</w:t>
      </w:r>
    </w:p>
    <w:p>
      <w:r>
        <w:t xml:space="preserve">['2008 kesäolympialaiset']</w:t>
      </w:r>
    </w:p>
    <w:p>
      <w:r>
        <w:rPr>
          <w:b/>
        </w:rPr>
        <w:t xml:space="preserve">Esimerkki 4.2137</w:t>
      </w:r>
    </w:p>
    <w:p>
      <w:r>
        <w:t xml:space="preserve">käsite: Brittany Murphy kysymys: Mihin Brittany Murphy kuoli?</w:t>
      </w:r>
    </w:p>
    <w:p>
      <w:r>
        <w:rPr>
          <w:b/>
        </w:rPr>
        <w:t xml:space="preserve">Tulos</w:t>
      </w:r>
    </w:p>
    <w:p>
      <w:r>
        <w:t xml:space="preserve">['Keuhkokuume', 'Sydänpysähdys', 'Anemia']</w:t>
      </w:r>
    </w:p>
    <w:p>
      <w:r>
        <w:rPr>
          <w:b/>
        </w:rPr>
        <w:t xml:space="preserve">Esimerkki 4.2138</w:t>
      </w:r>
    </w:p>
    <w:p>
      <w:r>
        <w:t xml:space="preserve">käsite: Kysymys: Millainen poliittinen järjestelmä Pohjois-Koreassa on?</w:t>
      </w:r>
    </w:p>
    <w:p>
      <w:r>
        <w:rPr>
          <w:b/>
        </w:rPr>
        <w:t xml:space="preserve">Tulos</w:t>
      </w:r>
    </w:p>
    <w:p>
      <w:r>
        <w:t xml:space="preserve">["Yksipuoluevaltio", "Sosialistinen valtio", "Kansantasavalta", "Juche", "Yhtenäinen valtio"]]</w:t>
      </w:r>
    </w:p>
    <w:p>
      <w:r>
        <w:rPr>
          <w:b/>
        </w:rPr>
        <w:t xml:space="preserve">Esimerkki 4.2139</w:t>
      </w:r>
    </w:p>
    <w:p>
      <w:r>
        <w:t xml:space="preserve">käsite: Indonesia kysymys: Milloin ramadan päättyy 2012 indonesia?</w:t>
      </w:r>
    </w:p>
    <w:p>
      <w:r>
        <w:rPr>
          <w:b/>
        </w:rPr>
        <w:t xml:space="preserve">Tulos</w:t>
      </w:r>
    </w:p>
    <w:p>
      <w:r>
        <w:t xml:space="preserve">['Yayasan Kerti Praja']</w:t>
      </w:r>
    </w:p>
    <w:p>
      <w:r>
        <w:rPr>
          <w:b/>
        </w:rPr>
        <w:t xml:space="preserve">Esimerkki 4.2140</w:t>
      </w:r>
    </w:p>
    <w:p>
      <w:r>
        <w:t xml:space="preserve">käsite: Tyler Clary kysymys: Kuka näyttelee Clarya City of Bonesissa?</w:t>
      </w:r>
    </w:p>
    <w:p>
      <w:r>
        <w:rPr>
          <w:b/>
        </w:rPr>
        <w:t xml:space="preserve">Tulos</w:t>
      </w:r>
    </w:p>
    <w:p>
      <w:r>
        <w:t xml:space="preserve">['Lonnie Clary']</w:t>
      </w:r>
    </w:p>
    <w:p>
      <w:r>
        <w:rPr>
          <w:b/>
        </w:rPr>
        <w:t xml:space="preserve">Esimerkki 4.2141</w:t>
      </w:r>
    </w:p>
    <w:p>
      <w:r>
        <w:t xml:space="preserve">käsite: Francis H Burnett kysymys: Mitä kirjoja frances hodgson burnett kirjoitti?</w:t>
      </w:r>
    </w:p>
    <w:p>
      <w:r>
        <w:rPr>
          <w:b/>
        </w:rPr>
        <w:t xml:space="preserve">Tulos</w:t>
      </w:r>
    </w:p>
    <w:p>
      <w:r>
        <w:t xml:space="preserve">['Salainen puutarha']</w:t>
      </w:r>
    </w:p>
    <w:p>
      <w:r>
        <w:rPr>
          <w:b/>
        </w:rPr>
        <w:t xml:space="preserve">Esimerkki 4.2142</w:t>
      </w:r>
    </w:p>
    <w:p>
      <w:r>
        <w:t xml:space="preserve">käsite: Edgar Allan Poe Kysymys: Minä vuonna Edgar Allan Poe meni collegeen?</w:t>
      </w:r>
    </w:p>
    <w:p>
      <w:r>
        <w:rPr>
          <w:b/>
        </w:rPr>
        <w:t xml:space="preserve">Tulos</w:t>
      </w:r>
    </w:p>
    <w:p>
      <w:r>
        <w:t xml:space="preserve">['2/14/1826']</w:t>
      </w:r>
    </w:p>
    <w:p>
      <w:r>
        <w:rPr>
          <w:b/>
        </w:rPr>
        <w:t xml:space="preserve">Esimerkki 4.2143</w:t>
      </w:r>
    </w:p>
    <w:p>
      <w:r>
        <w:t xml:space="preserve">käsite: Amsterdam Ohio kysymys: Missä on Amsterdam Ohio?</w:t>
      </w:r>
    </w:p>
    <w:p>
      <w:r>
        <w:rPr>
          <w:b/>
        </w:rPr>
        <w:t xml:space="preserve">Tulos</w:t>
      </w:r>
    </w:p>
    <w:p>
      <w:r>
        <w:t xml:space="preserve">['Jefferson County', 'Ohio', 'Springfield Township']</w:t>
      </w:r>
    </w:p>
    <w:p>
      <w:r>
        <w:rPr>
          <w:b/>
        </w:rPr>
        <w:t xml:space="preserve">Esimerkki 4.2144</w:t>
      </w:r>
    </w:p>
    <w:p>
      <w:r>
        <w:t xml:space="preserve">käsite: Illinois kysymys: Ketkä ovat Illinoisin kaksi nykyistä senaattoria?</w:t>
      </w:r>
    </w:p>
    <w:p>
      <w:r>
        <w:rPr>
          <w:b/>
        </w:rPr>
        <w:t xml:space="preserve">Tulos</w:t>
      </w:r>
    </w:p>
    <w:p>
      <w:r>
        <w:t xml:space="preserve">['Dick Durbin']</w:t>
      </w:r>
    </w:p>
    <w:p>
      <w:r>
        <w:rPr>
          <w:b/>
        </w:rPr>
        <w:t xml:space="preserve">Esimerkki 4.2145</w:t>
      </w:r>
    </w:p>
    <w:p>
      <w:r>
        <w:t xml:space="preserve">käsite: Baltimore Orioles kysymys: Milloin Orioles voitti mestaruuden?</w:t>
      </w:r>
    </w:p>
    <w:p>
      <w:r>
        <w:rPr>
          <w:b/>
        </w:rPr>
        <w:t xml:space="preserve">Tulos</w:t>
      </w:r>
    </w:p>
    <w:p>
      <w:r>
        <w:t xml:space="preserve">['1983 World Series', '1966 World Series', '1970 World Series'']</w:t>
      </w:r>
    </w:p>
    <w:p>
      <w:r>
        <w:rPr>
          <w:b/>
        </w:rPr>
        <w:t xml:space="preserve">Esimerkki 4.2146</w:t>
      </w:r>
    </w:p>
    <w:p>
      <w:r>
        <w:t xml:space="preserve">käsite: Meyer kysymys: Ketä Stephenie Meyer näytteli Twilightissa?</w:t>
      </w:r>
    </w:p>
    <w:p>
      <w:r>
        <w:rPr>
          <w:b/>
        </w:rPr>
        <w:t xml:space="preserve">Tulos</w:t>
      </w:r>
    </w:p>
    <w:p>
      <w:r>
        <w:t xml:space="preserve">['The Twilight Saga: Breaking Dawn - Osa 1']</w:t>
      </w:r>
    </w:p>
    <w:p>
      <w:r>
        <w:rPr>
          <w:b/>
        </w:rPr>
        <w:t xml:space="preserve">Esimerkki 4.2147</w:t>
      </w:r>
    </w:p>
    <w:p>
      <w:r>
        <w:t xml:space="preserve">käsite: Meksiko kysymys: Mihin kolmeen maahan Meksiko rajoittuu?</w:t>
      </w:r>
    </w:p>
    <w:p>
      <w:r>
        <w:rPr>
          <w:b/>
        </w:rPr>
        <w:t xml:space="preserve">Tulos</w:t>
      </w:r>
    </w:p>
    <w:p>
      <w:r>
        <w:t xml:space="preserve">['Yhdysvallat']</w:t>
      </w:r>
    </w:p>
    <w:p>
      <w:r>
        <w:rPr>
          <w:b/>
        </w:rPr>
        <w:t xml:space="preserve">Esimerkki 4.2148</w:t>
      </w:r>
    </w:p>
    <w:p>
      <w:r>
        <w:t xml:space="preserve">käsite: Rupert Giles kysymys: Kuka näytteli Gilesia Buffy the Vampyyrintappajassa?</w:t>
      </w:r>
    </w:p>
    <w:p>
      <w:r>
        <w:rPr>
          <w:b/>
        </w:rPr>
        <w:t xml:space="preserve">Tulos</w:t>
      </w:r>
    </w:p>
    <w:p>
      <w:r>
        <w:t xml:space="preserve">['Anthony Stewart Head']</w:t>
      </w:r>
    </w:p>
    <w:p>
      <w:r>
        <w:rPr>
          <w:b/>
        </w:rPr>
        <w:t xml:space="preserve">Esimerkki 4.2149</w:t>
      </w:r>
    </w:p>
    <w:p>
      <w:r>
        <w:t xml:space="preserve">käsite: League West kysymys: Mitkä joukkueet kuuluvat American League Westiin?</w:t>
      </w:r>
    </w:p>
    <w:p>
      <w:r>
        <w:rPr>
          <w:b/>
        </w:rPr>
        <w:t xml:space="preserve">Tulos</w:t>
      </w:r>
    </w:p>
    <w:p>
      <w:r>
        <w:t xml:space="preserve">['Texas Rangers', 'Houston Astros', 'Seattle Mariners', 'Los Angeles Angels of Anaheim', 'Oakland Athletics']]</w:t>
      </w:r>
    </w:p>
    <w:p>
      <w:r>
        <w:rPr>
          <w:b/>
        </w:rPr>
        <w:t xml:space="preserve">Esimerkki 4.2150</w:t>
      </w:r>
    </w:p>
    <w:p>
      <w:r>
        <w:t xml:space="preserve">käsite: Robert Burns kysymys: Mitä kirjoja Robert Burns kirjoitti?</w:t>
      </w:r>
    </w:p>
    <w:p>
      <w:r>
        <w:rPr>
          <w:b/>
        </w:rPr>
        <w:t xml:space="preserve">Tulos</w:t>
      </w:r>
    </w:p>
    <w:p>
      <w:r>
        <w:t xml:space="preserve">['To a Louse', 'A Red, Red Rose', 'The letters of Robert Burns', 'Address to the Deil', 'Tam o' Shanter', 'Epitaph for James Smith', 'To a Mouse', 'Holy Willie's Prayer', 'The wit of Robert Burns', 'The Glenriddell manuscripts of Robert Burns']]</w:t>
      </w:r>
    </w:p>
    <w:p>
      <w:r>
        <w:rPr>
          <w:b/>
        </w:rPr>
        <w:t xml:space="preserve">Esimerkki 4.2151</w:t>
      </w:r>
    </w:p>
    <w:p>
      <w:r>
        <w:t xml:space="preserve">käsite: Didier Drogba kysymys: Missä Drogba pelaa nyt?</w:t>
      </w:r>
    </w:p>
    <w:p>
      <w:r>
        <w:rPr>
          <w:b/>
        </w:rPr>
        <w:t xml:space="preserve">Tulos</w:t>
      </w:r>
    </w:p>
    <w:p>
      <w:r>
        <w:t xml:space="preserve">["Norsunluurannikon jalkapallomaajoukkue"]</w:t>
      </w:r>
    </w:p>
    <w:p>
      <w:r>
        <w:rPr>
          <w:b/>
        </w:rPr>
        <w:t xml:space="preserve">Esimerkki 4.2152</w:t>
      </w:r>
    </w:p>
    <w:p>
      <w:r>
        <w:t xml:space="preserve">käsite: Chrysler kysymys: Kuka omistaa Chrysler Corporation 2012?</w:t>
      </w:r>
    </w:p>
    <w:p>
      <w:r>
        <w:rPr>
          <w:b/>
        </w:rPr>
        <w:t xml:space="preserve">Tulos</w:t>
      </w:r>
    </w:p>
    <w:p>
      <w:r>
        <w:t xml:space="preserve">['Walter Chrysler']</w:t>
      </w:r>
    </w:p>
    <w:p>
      <w:r>
        <w:rPr>
          <w:b/>
        </w:rPr>
        <w:t xml:space="preserve">Esimerkki 4.2153</w:t>
      </w:r>
    </w:p>
    <w:p>
      <w:r>
        <w:t xml:space="preserve">käsite: Romney kysymys: Mitkä ovat Mitt Romneyn poikien nimet?</w:t>
      </w:r>
    </w:p>
    <w:p>
      <w:r>
        <w:rPr>
          <w:b/>
        </w:rPr>
        <w:t xml:space="preserve">Tulos</w:t>
      </w:r>
    </w:p>
    <w:p>
      <w:r>
        <w:t xml:space="preserve">['Tagg Romney', 'Josh Romney', 'Craig Romney', 'Matt Romney', 'Ben Romney']]</w:t>
      </w:r>
    </w:p>
    <w:p>
      <w:r>
        <w:rPr>
          <w:b/>
        </w:rPr>
        <w:t xml:space="preserve">Esimerkki 4.2154</w:t>
      </w:r>
    </w:p>
    <w:p>
      <w:r>
        <w:t xml:space="preserve">käsite: Kysymys: Mikä oli Larry Hagmanin kuolinsyy?</w:t>
      </w:r>
    </w:p>
    <w:p>
      <w:r>
        <w:rPr>
          <w:b/>
        </w:rPr>
        <w:t xml:space="preserve">Tulos</w:t>
      </w:r>
    </w:p>
    <w:p>
      <w:r>
        <w:t xml:space="preserve">['Pään ja kaulan alueen syöpä', 'Syöpä', 'Leukemia']</w:t>
      </w:r>
    </w:p>
    <w:p>
      <w:r>
        <w:rPr>
          <w:b/>
        </w:rPr>
        <w:t xml:space="preserve">Esimerkki 4.2155</w:t>
      </w:r>
    </w:p>
    <w:p>
      <w:r>
        <w:t xml:space="preserve">käsite: Kysymys: Mikä on Etelä-Amerikan sademetsän nimi?</w:t>
      </w:r>
    </w:p>
    <w:p>
      <w:r>
        <w:rPr>
          <w:b/>
        </w:rPr>
        <w:t xml:space="preserve">Tulos</w:t>
      </w:r>
    </w:p>
    <w:p>
      <w:r>
        <w:t xml:space="preserve">['Amazon Basin']</w:t>
      </w:r>
    </w:p>
    <w:p>
      <w:r>
        <w:rPr>
          <w:b/>
        </w:rPr>
        <w:t xml:space="preserve">Esimerkki 4.2156</w:t>
      </w:r>
    </w:p>
    <w:p>
      <w:r>
        <w:t xml:space="preserve">käsite: Kysymys: Missä koulussa sir isaac newton kävi?</w:t>
      </w:r>
    </w:p>
    <w:p>
      <w:r>
        <w:rPr>
          <w:b/>
        </w:rPr>
        <w:t xml:space="preserve">Tulos</w:t>
      </w:r>
    </w:p>
    <w:p>
      <w:r>
        <w:t xml:space="preserve">["The King's School, Grantham", "Trinity College, Cambridge"]</w:t>
      </w:r>
    </w:p>
    <w:p>
      <w:r>
        <w:rPr>
          <w:b/>
        </w:rPr>
        <w:t xml:space="preserve">Esimerkki 4.2157</w:t>
      </w:r>
    </w:p>
    <w:p>
      <w:r>
        <w:t xml:space="preserve">käsite: Hooke kysymys: Mikä oli Robert Hooken panos tieteeseen?</w:t>
      </w:r>
    </w:p>
    <w:p>
      <w:r>
        <w:rPr>
          <w:b/>
        </w:rPr>
        <w:t xml:space="preserve">Tulos</w:t>
      </w:r>
    </w:p>
    <w:p>
      <w:r>
        <w:t xml:space="preserve">['Kalvo', 'Nivelkappale', 'Tasapainopyörä']</w:t>
      </w:r>
    </w:p>
    <w:p>
      <w:r>
        <w:rPr>
          <w:b/>
        </w:rPr>
        <w:t xml:space="preserve">Esimerkki 4.2158</w:t>
      </w:r>
    </w:p>
    <w:p>
      <w:r>
        <w:t xml:space="preserve">käsite: Kiina kysymys: Kuinka monta päämurretta Kiinassa on?</w:t>
      </w:r>
    </w:p>
    <w:p>
      <w:r>
        <w:rPr>
          <w:b/>
        </w:rPr>
        <w:t xml:space="preserve">Tulos</w:t>
      </w:r>
    </w:p>
    <w:p>
      <w:r>
        <w:t xml:space="preserve">['Nepalin kieli', 'Tiibetin kieli', 'Kiinan kieli', 'Zhuanin kielet', 'Korean kieli', 'Englannin kieli', 'Esperanton kieli', 'Mongolian kieli', 'Portugalin kieli', 'Kantonin kieli']]</w:t>
      </w:r>
    </w:p>
    <w:p>
      <w:r>
        <w:rPr>
          <w:b/>
        </w:rPr>
        <w:t xml:space="preserve">Esimerkki 4.2159</w:t>
      </w:r>
    </w:p>
    <w:p>
      <w:r>
        <w:t xml:space="preserve">käsite: Mount Everest kysymys: Missä maassa Mount Everest sijaitsee?</w:t>
      </w:r>
    </w:p>
    <w:p>
      <w:r>
        <w:rPr>
          <w:b/>
        </w:rPr>
        <w:t xml:space="preserve">Tulos</w:t>
      </w:r>
    </w:p>
    <w:p>
      <w:r>
        <w:t xml:space="preserve">['Nepal', 'Kiina']</w:t>
      </w:r>
    </w:p>
    <w:p>
      <w:r>
        <w:rPr>
          <w:b/>
        </w:rPr>
        <w:t xml:space="preserve">Esimerkki 4.2160</w:t>
      </w:r>
    </w:p>
    <w:p>
      <w:r>
        <w:t xml:space="preserve">käsite: Kysymys: Millainen hallitusmuoto Saksassa on käytössä?</w:t>
      </w:r>
    </w:p>
    <w:p>
      <w:r>
        <w:rPr>
          <w:b/>
        </w:rPr>
        <w:t xml:space="preserve">Tulos</w:t>
      </w:r>
    </w:p>
    <w:p>
      <w:r>
        <w:t xml:space="preserve">['perustuslaillinen tasavalta']</w:t>
      </w:r>
    </w:p>
    <w:p>
      <w:r>
        <w:rPr>
          <w:b/>
        </w:rPr>
        <w:t xml:space="preserve">Esimerkki 4.2161</w:t>
      </w:r>
    </w:p>
    <w:p>
      <w:r>
        <w:t xml:space="preserve">käsite: Skotlantilainen kysymys: Minkä ikäiset skotlantilaiset menevät yliopistoon?</w:t>
      </w:r>
    </w:p>
    <w:p>
      <w:r>
        <w:rPr>
          <w:b/>
        </w:rPr>
        <w:t xml:space="preserve">Tulos</w:t>
      </w:r>
    </w:p>
    <w:p>
      <w:r>
        <w:t xml:space="preserve">['Jamie MacDonald', 'Malcolm Tucker', 'Robert the Bruce', 'William Wallace', 'Haggis McHaggis'']</w:t>
      </w:r>
    </w:p>
    <w:p>
      <w:r>
        <w:rPr>
          <w:b/>
        </w:rPr>
        <w:t xml:space="preserve">Esimerkki 4.2162</w:t>
      </w:r>
    </w:p>
    <w:p>
      <w:r>
        <w:t xml:space="preserve">käsite: Haiti kysymys: mitä kieltä haitilaiset puhuvat?</w:t>
      </w:r>
    </w:p>
    <w:p>
      <w:r>
        <w:rPr>
          <w:b/>
        </w:rPr>
        <w:t xml:space="preserve">Tulos</w:t>
      </w:r>
    </w:p>
    <w:p>
      <w:r>
        <w:t xml:space="preserve">['Ranskan kieli', 'Haitin kreolin ranskan kieli']]</w:t>
      </w:r>
    </w:p>
    <w:p>
      <w:r>
        <w:rPr>
          <w:b/>
        </w:rPr>
        <w:t xml:space="preserve">Esimerkki 4.2163</w:t>
      </w:r>
    </w:p>
    <w:p>
      <w:r>
        <w:t xml:space="preserve">käsite: Nick Grimshaw kysymys: Kuka on Nick Grimshaw?</w:t>
      </w:r>
    </w:p>
    <w:p>
      <w:r>
        <w:rPr>
          <w:b/>
        </w:rPr>
        <w:t xml:space="preserve">Tulos</w:t>
      </w:r>
    </w:p>
    <w:p>
      <w:r>
        <w:t xml:space="preserve">['Juontaja', 'Levyjokkeri']</w:t>
      </w:r>
    </w:p>
    <w:p>
      <w:r>
        <w:rPr>
          <w:b/>
        </w:rPr>
        <w:t xml:space="preserve">Esimerkki 4.2164</w:t>
      </w:r>
    </w:p>
    <w:p>
      <w:r>
        <w:t xml:space="preserve">käsite: Sabin kysymys: Mitä Florence Sabin teki?</w:t>
      </w:r>
    </w:p>
    <w:p>
      <w:r>
        <w:rPr>
          <w:b/>
        </w:rPr>
        <w:t xml:space="preserve">Tulos</w:t>
      </w:r>
    </w:p>
    <w:p>
      <w:r>
        <w:t xml:space="preserve">['Lääkäri']</w:t>
      </w:r>
    </w:p>
    <w:p>
      <w:r>
        <w:rPr>
          <w:b/>
        </w:rPr>
        <w:t xml:space="preserve">Esimerkki 4.2165</w:t>
      </w:r>
    </w:p>
    <w:p>
      <w:r>
        <w:t xml:space="preserve">käsite: Kysymys: Kuka näytteli Betty Rizzoa elokuvassa Grease 1978?</w:t>
      </w:r>
    </w:p>
    <w:p>
      <w:r>
        <w:rPr>
          <w:b/>
        </w:rPr>
        <w:t xml:space="preserve">Tulos</w:t>
      </w:r>
    </w:p>
    <w:p>
      <w:r>
        <w:t xml:space="preserve">['Stockard Channing']</w:t>
      </w:r>
    </w:p>
    <w:p>
      <w:r>
        <w:rPr>
          <w:b/>
        </w:rPr>
        <w:t xml:space="preserve">Esimerkki 4.2166</w:t>
      </w:r>
    </w:p>
    <w:p>
      <w:r>
        <w:t xml:space="preserve">käsite: Wesley Crusher kysymys: Kuka näytteli Wesley Crusheria Star Trek The Next Generationissa?</w:t>
      </w:r>
    </w:p>
    <w:p>
      <w:r>
        <w:rPr>
          <w:b/>
        </w:rPr>
        <w:t xml:space="preserve">Tulos</w:t>
      </w:r>
    </w:p>
    <w:p>
      <w:r>
        <w:t xml:space="preserve">['Wil Wheaton']</w:t>
      </w:r>
    </w:p>
    <w:p>
      <w:r>
        <w:rPr>
          <w:b/>
        </w:rPr>
        <w:t xml:space="preserve">Esimerkki 4.2167</w:t>
      </w:r>
    </w:p>
    <w:p>
      <w:r>
        <w:t xml:space="preserve">käsite: Holmes kysymys: Milloin Sherlock Holmes eli?</w:t>
      </w:r>
    </w:p>
    <w:p>
      <w:r>
        <w:rPr>
          <w:b/>
        </w:rPr>
        <w:t xml:space="preserve">Tulos</w:t>
      </w:r>
    </w:p>
    <w:p>
      <w:r>
        <w:t xml:space="preserve">['5049 Sherlock']</w:t>
      </w:r>
    </w:p>
    <w:p>
      <w:r>
        <w:rPr>
          <w:b/>
        </w:rPr>
        <w:t xml:space="preserve">Esimerkki 4.2168</w:t>
      </w:r>
    </w:p>
    <w:p>
      <w:r>
        <w:t xml:space="preserve">käsite: Audie Murphy kysymys: Missä Audie Murphy kasvoi?</w:t>
      </w:r>
    </w:p>
    <w:p>
      <w:r>
        <w:rPr>
          <w:b/>
        </w:rPr>
        <w:t xml:space="preserve">Tulos</w:t>
      </w:r>
    </w:p>
    <w:p>
      <w:r>
        <w:t xml:space="preserve">['Texas']</w:t>
      </w:r>
    </w:p>
    <w:p>
      <w:r>
        <w:rPr>
          <w:b/>
        </w:rPr>
        <w:t xml:space="preserve">Esimerkki 4.2169</w:t>
      </w:r>
    </w:p>
    <w:p>
      <w:r>
        <w:t xml:space="preserve">käsite: Bart Simpson kysymys: Missä koulussa Bart Simpson käy?</w:t>
      </w:r>
    </w:p>
    <w:p>
      <w:r>
        <w:rPr>
          <w:b/>
        </w:rPr>
        <w:t xml:space="preserve">Tulos</w:t>
      </w:r>
    </w:p>
    <w:p>
      <w:r>
        <w:t xml:space="preserve">['Springfield Elementary School', 'Springfield High School']</w:t>
      </w:r>
    </w:p>
    <w:p>
      <w:r>
        <w:rPr>
          <w:b/>
        </w:rPr>
        <w:t xml:space="preserve">Esimerkki 4.2170</w:t>
      </w:r>
    </w:p>
    <w:p>
      <w:r>
        <w:t xml:space="preserve">käsite: Mark Sanchez kysymys: Missä Mark Sanchez on nyt?</w:t>
      </w:r>
    </w:p>
    <w:p>
      <w:r>
        <w:rPr>
          <w:b/>
        </w:rPr>
        <w:t xml:space="preserve">Tulos</w:t>
      </w:r>
    </w:p>
    <w:p>
      <w:r>
        <w:t xml:space="preserve">['New York Jets']</w:t>
      </w:r>
    </w:p>
    <w:p>
      <w:r>
        <w:rPr>
          <w:b/>
        </w:rPr>
        <w:t xml:space="preserve">Esimerkki 4.2171</w:t>
      </w:r>
    </w:p>
    <w:p>
      <w:r>
        <w:t xml:space="preserve">käsite: Kysymys: Missä oli Verdunin taistelu ww1?</w:t>
      </w:r>
    </w:p>
    <w:p>
      <w:r>
        <w:rPr>
          <w:b/>
        </w:rPr>
        <w:t xml:space="preserve">Tulos</w:t>
      </w:r>
    </w:p>
    <w:p>
      <w:r>
        <w:t xml:space="preserve">['Verdun']</w:t>
      </w:r>
    </w:p>
    <w:p>
      <w:r>
        <w:rPr>
          <w:b/>
        </w:rPr>
        <w:t xml:space="preserve">Esimerkki 4.2172</w:t>
      </w:r>
    </w:p>
    <w:p>
      <w:r>
        <w:t xml:space="preserve">käsite: Kobe Bryant kysymys: Minä vuonna Kobe Bryant kävi lukion?</w:t>
      </w:r>
    </w:p>
    <w:p>
      <w:r>
        <w:rPr>
          <w:b/>
        </w:rPr>
        <w:t xml:space="preserve">Tulos</w:t>
      </w:r>
    </w:p>
    <w:p>
      <w:r>
        <w:t xml:space="preserve">['1996']</w:t>
      </w:r>
    </w:p>
    <w:p>
      <w:r>
        <w:rPr>
          <w:b/>
        </w:rPr>
        <w:t xml:space="preserve">Esimerkki 4.2173</w:t>
      </w:r>
    </w:p>
    <w:p>
      <w:r>
        <w:t xml:space="preserve">käsite: Okemos kysymys: Missä on Okemos michigan?</w:t>
      </w:r>
    </w:p>
    <w:p>
      <w:r>
        <w:rPr>
          <w:b/>
        </w:rPr>
        <w:t xml:space="preserve">Tulos</w:t>
      </w:r>
    </w:p>
    <w:p>
      <w:r>
        <w:t xml:space="preserve">['Inghamin piirikunta', 'Michigan', 'Meridian Charter Township', 'Yhdysvallat']</w:t>
      </w:r>
    </w:p>
    <w:p>
      <w:r>
        <w:rPr>
          <w:b/>
        </w:rPr>
        <w:t xml:space="preserve">Esimerkki 4.2174</w:t>
      </w:r>
    </w:p>
    <w:p>
      <w:r>
        <w:t xml:space="preserve">käsite: Caroline Kennedy kysymys: Missä Caroline Kennedy kävi koulua?</w:t>
      </w:r>
    </w:p>
    <w:p>
      <w:r>
        <w:rPr>
          <w:b/>
        </w:rPr>
        <w:t xml:space="preserve">Tulos</w:t>
      </w:r>
    </w:p>
    <w:p>
      <w:r>
        <w:t xml:space="preserve">['Radcliffe College', 'Concord Academy', 'Columbia Law School', 'Harvard University']]</w:t>
      </w:r>
    </w:p>
    <w:p>
      <w:r>
        <w:rPr>
          <w:b/>
        </w:rPr>
        <w:t xml:space="preserve">Esimerkki 4.2175</w:t>
      </w:r>
    </w:p>
    <w:p>
      <w:r>
        <w:t xml:space="preserve">käsite: Kysymys: Minkälainen hallitus on Yhdysvaltojen hallitus?</w:t>
      </w:r>
    </w:p>
    <w:p>
      <w:r>
        <w:rPr>
          <w:b/>
        </w:rPr>
        <w:t xml:space="preserve">Tulos</w:t>
      </w:r>
    </w:p>
    <w:p>
      <w:r>
        <w:t xml:space="preserve">['Presidenttijärjestelmä', 'Liittotasavalta', 'Edustuksellinen demokratia', 'Kaksipuoluejärjestelmä', 'Perustuslaillinen tasavalta', 'Tasavalta']]</w:t>
      </w:r>
    </w:p>
    <w:p>
      <w:r>
        <w:rPr>
          <w:b/>
        </w:rPr>
        <w:t xml:space="preserve">Esimerkki 4.2176</w:t>
      </w:r>
    </w:p>
    <w:p>
      <w:r>
        <w:t xml:space="preserve">käsite: William Shakespeare kysymys: Mikä on Shakespearen vanhempien nimet?</w:t>
      </w:r>
    </w:p>
    <w:p>
      <w:r>
        <w:rPr>
          <w:b/>
        </w:rPr>
        <w:t xml:space="preserve">Tulos</w:t>
      </w:r>
    </w:p>
    <w:p>
      <w:r>
        <w:t xml:space="preserve">['John Shakespeare', 'Mary Shakespeare']</w:t>
      </w:r>
    </w:p>
    <w:p>
      <w:r>
        <w:rPr>
          <w:b/>
        </w:rPr>
        <w:t xml:space="preserve">Esimerkki 4.2177</w:t>
      </w:r>
    </w:p>
    <w:p>
      <w:r>
        <w:t xml:space="preserve">käsite: Arthur Conan Doyle kysymys: Mistä sir Arthur Conan Doyle oli kuuluisa?</w:t>
      </w:r>
    </w:p>
    <w:p>
      <w:r>
        <w:rPr>
          <w:b/>
        </w:rPr>
        <w:t xml:space="preserve">Tulos</w:t>
      </w:r>
    </w:p>
    <w:p>
      <w:r>
        <w:t xml:space="preserve">['Sherlock Holmes']</w:t>
      </w:r>
    </w:p>
    <w:p>
      <w:r>
        <w:rPr>
          <w:b/>
        </w:rPr>
        <w:t xml:space="preserve">Esimerkki 4.2178</w:t>
      </w:r>
    </w:p>
    <w:p>
      <w:r>
        <w:t xml:space="preserve">käsite: Baltimore Ravens kysymys: Kuka on Ravens valmentaja?</w:t>
      </w:r>
    </w:p>
    <w:p>
      <w:r>
        <w:rPr>
          <w:b/>
        </w:rPr>
        <w:t xml:space="preserve">Tulos</w:t>
      </w:r>
    </w:p>
    <w:p>
      <w:r>
        <w:t xml:space="preserve">['Jim Harbaugh']</w:t>
      </w:r>
    </w:p>
    <w:p>
      <w:r>
        <w:rPr>
          <w:b/>
        </w:rPr>
        <w:t xml:space="preserve">Esimerkki 4.2179</w:t>
      </w:r>
    </w:p>
    <w:p>
      <w:r>
        <w:t xml:space="preserve">käsite: Ron Jaworski kysymys: Missä yliopistossa Ron Jaworski opiskeli?</w:t>
      </w:r>
    </w:p>
    <w:p>
      <w:r>
        <w:rPr>
          <w:b/>
        </w:rPr>
        <w:t xml:space="preserve">Tulos</w:t>
      </w:r>
    </w:p>
    <w:p>
      <w:r>
        <w:t xml:space="preserve">['Youngstown State University']</w:t>
      </w:r>
    </w:p>
    <w:p>
      <w:r>
        <w:rPr>
          <w:b/>
        </w:rPr>
        <w:t xml:space="preserve">Esimerkki 4.2180</w:t>
      </w:r>
    </w:p>
    <w:p>
      <w:r>
        <w:t xml:space="preserve">käsite: Allen Iverson kysymys: Missä joukkueessa Allen Iverson pelaa nyt?</w:t>
      </w:r>
    </w:p>
    <w:p>
      <w:r>
        <w:rPr>
          <w:b/>
        </w:rPr>
        <w:t xml:space="preserve">Tulos</w:t>
      </w:r>
    </w:p>
    <w:p>
      <w:r>
        <w:t xml:space="preserve">['Detroit Pistons', 'Philadelphia 76ers', 'Denver Nuggets', 'Memphis Grizzlies']]</w:t>
      </w:r>
    </w:p>
    <w:p>
      <w:r>
        <w:rPr>
          <w:b/>
        </w:rPr>
        <w:t xml:space="preserve">Esimerkki 4.2181</w:t>
      </w:r>
    </w:p>
    <w:p>
      <w:r>
        <w:t xml:space="preserve">käsite: Richard Grenville kysymys: Missä sir Richard Grenville tutki?</w:t>
      </w:r>
    </w:p>
    <w:p>
      <w:r>
        <w:rPr>
          <w:b/>
        </w:rPr>
        <w:t xml:space="preserve">Tulos</w:t>
      </w:r>
    </w:p>
    <w:p>
      <w:r>
        <w:t xml:space="preserve">['Azorien saaristo']</w:t>
      </w:r>
    </w:p>
    <w:p>
      <w:r>
        <w:rPr>
          <w:b/>
        </w:rPr>
        <w:t xml:space="preserve">Esimerkki 4.2182</w:t>
      </w:r>
    </w:p>
    <w:p>
      <w:r>
        <w:t xml:space="preserve">käsite: Atlanta Braves kysymys: Minä vuosina Atlanta Braves voitti World Seriesin?</w:t>
      </w:r>
    </w:p>
    <w:p>
      <w:r>
        <w:rPr>
          <w:b/>
        </w:rPr>
        <w:t xml:space="preserve">Tulos</w:t>
      </w:r>
    </w:p>
    <w:p>
      <w:r>
        <w:t xml:space="preserve">['1995 World Series']</w:t>
      </w:r>
    </w:p>
    <w:p>
      <w:r>
        <w:rPr>
          <w:b/>
        </w:rPr>
        <w:t xml:space="preserve">Esimerkki 4.2183</w:t>
      </w:r>
    </w:p>
    <w:p>
      <w:r>
        <w:t xml:space="preserve">käsite: Hillsborough County kysymys: Milloin koulu alkaa Hillsborough Countyssa?</w:t>
      </w:r>
    </w:p>
    <w:p>
      <w:r>
        <w:rPr>
          <w:b/>
        </w:rPr>
        <w:t xml:space="preserve">Tulos</w:t>
      </w:r>
    </w:p>
    <w:p>
      <w:r>
        <w:t xml:space="preserve">['Valrico']</w:t>
      </w:r>
    </w:p>
    <w:p>
      <w:r>
        <w:rPr>
          <w:b/>
        </w:rPr>
        <w:t xml:space="preserve">Esimerkki 4.2184</w:t>
      </w:r>
    </w:p>
    <w:p>
      <w:r>
        <w:t xml:space="preserve">käsite: John F Kennedy kysymys: Missä jfk ja hänen vaimonsa asuivat?</w:t>
      </w:r>
    </w:p>
    <w:p>
      <w:r>
        <w:rPr>
          <w:b/>
        </w:rPr>
        <w:t xml:space="preserve">Tulos</w:t>
      </w:r>
    </w:p>
    <w:p>
      <w:r>
        <w:t xml:space="preserve">['Boston', 'Massachusetts', 'Washington, D.C.']</w:t>
      </w:r>
    </w:p>
    <w:p>
      <w:r>
        <w:rPr>
          <w:b/>
        </w:rPr>
        <w:t xml:space="preserve">Esimerkki 4.2185</w:t>
      </w:r>
    </w:p>
    <w:p>
      <w:r>
        <w:t xml:space="preserve">käsite: Islam kysymys: Mitkä ovat islamin uskonnon perususkomukset?</w:t>
      </w:r>
    </w:p>
    <w:p>
      <w:r>
        <w:rPr>
          <w:b/>
        </w:rPr>
        <w:t xml:space="preserve">Tulos</w:t>
      </w:r>
    </w:p>
    <w:p>
      <w:r>
        <w:t xml:space="preserve">['Monoteismi']</w:t>
      </w:r>
    </w:p>
    <w:p>
      <w:r>
        <w:rPr>
          <w:b/>
        </w:rPr>
        <w:t xml:space="preserve">Esimerkki 4.2186</w:t>
      </w:r>
    </w:p>
    <w:p>
      <w:r>
        <w:t xml:space="preserve">käsite: Egypti kysymys: Mikä on nykypäivän egyptin kieli?</w:t>
      </w:r>
    </w:p>
    <w:p>
      <w:r>
        <w:rPr>
          <w:b/>
        </w:rPr>
        <w:t xml:space="preserve">Tulos</w:t>
      </w:r>
    </w:p>
    <w:p>
      <w:r>
        <w:t xml:space="preserve">['Modern Standard Arabic']</w:t>
      </w:r>
    </w:p>
    <w:p>
      <w:r>
        <w:rPr>
          <w:b/>
        </w:rPr>
        <w:t xml:space="preserve">Esimerkki 4.2187</w:t>
      </w:r>
    </w:p>
    <w:p>
      <w:r>
        <w:t xml:space="preserve">käsite: Sam Shepard kysymys: Missä Sam Shepard asuu?</w:t>
      </w:r>
    </w:p>
    <w:p>
      <w:r>
        <w:rPr>
          <w:b/>
        </w:rPr>
        <w:t xml:space="preserve">Tulos</w:t>
      </w:r>
    </w:p>
    <w:p>
      <w:r>
        <w:t xml:space="preserve">['Fort Sheridan', 'New York', 'Englanti', 'Stillwater']</w:t>
      </w:r>
    </w:p>
    <w:p>
      <w:r>
        <w:rPr>
          <w:b/>
        </w:rPr>
        <w:t xml:space="preserve">Esimerkki 4.2188</w:t>
      </w:r>
    </w:p>
    <w:p>
      <w:r>
        <w:t xml:space="preserve">käsite: Kysymys: Mihin osavaltioon ilmavoimien akatemia perustettiin?</w:t>
      </w:r>
    </w:p>
    <w:p>
      <w:r>
        <w:rPr>
          <w:b/>
        </w:rPr>
        <w:t xml:space="preserve">Tulos</w:t>
      </w:r>
    </w:p>
    <w:p>
      <w:r>
        <w:t xml:space="preserve">['Colorado']</w:t>
      </w:r>
    </w:p>
    <w:p>
      <w:r>
        <w:rPr>
          <w:b/>
        </w:rPr>
        <w:t xml:space="preserve">Esimerkki 4.2189</w:t>
      </w:r>
    </w:p>
    <w:p>
      <w:r>
        <w:t xml:space="preserve">käsite: Alamon taistelu Kysymys: Mistä Alamon taistelu alkoi?</w:t>
      </w:r>
    </w:p>
    <w:p>
      <w:r>
        <w:rPr>
          <w:b/>
        </w:rPr>
        <w:t xml:space="preserve">Tulos</w:t>
      </w:r>
    </w:p>
    <w:p>
      <w:r>
        <w:t xml:space="preserve">['San Antonio']</w:t>
      </w:r>
    </w:p>
    <w:p>
      <w:r>
        <w:rPr>
          <w:b/>
        </w:rPr>
        <w:t xml:space="preserve">Esimerkki 4.2190</w:t>
      </w:r>
    </w:p>
    <w:p>
      <w:r>
        <w:t xml:space="preserve">käsite: Barack Obama kysymys: Mitä Barack Obama tekee presidenttinä?</w:t>
      </w:r>
    </w:p>
    <w:p>
      <w:r>
        <w:rPr>
          <w:b/>
        </w:rPr>
        <w:t xml:space="preserve">Tulos</w:t>
      </w:r>
    </w:p>
    <w:p>
      <w:r>
        <w:t xml:space="preserve">['Unia isältäni']</w:t>
      </w:r>
    </w:p>
    <w:p>
      <w:r>
        <w:rPr>
          <w:b/>
        </w:rPr>
        <w:t xml:space="preserve">Esimerkki 4.2191</w:t>
      </w:r>
    </w:p>
    <w:p>
      <w:r>
        <w:t xml:space="preserve">käsite: Harry Potter -kysymys: Mitkä ovat Harry Potter -kirjojen nimet järjestyksessä?</w:t>
      </w:r>
    </w:p>
    <w:p>
      <w:r>
        <w:rPr>
          <w:b/>
        </w:rPr>
        <w:t xml:space="preserve">Tulos</w:t>
      </w:r>
    </w:p>
    <w:p>
      <w:r>
        <w:t xml:space="preserve">['Harry Potter ja puoliverinen prinssi', 'Harry Potter ja kuoleman varjelukset', 'Harry Potter ja tulinen pikari', 'Harry Potter ja viisasten kivi', 'Harry Potter ja salaisuuksien kammio', 'Harry Potter ja Feeniksin ritarikunta', 'Harry Potter ja Azkabanin vanki']]</w:t>
      </w:r>
    </w:p>
    <w:p>
      <w:r>
        <w:rPr>
          <w:b/>
        </w:rPr>
        <w:t xml:space="preserve">Esimerkki 4.2192</w:t>
      </w:r>
    </w:p>
    <w:p>
      <w:r>
        <w:t xml:space="preserve">käsite: Italia kysymys: Mitä valuuttaa minun pitäisi tuoda Italiaan?</w:t>
      </w:r>
    </w:p>
    <w:p>
      <w:r>
        <w:rPr>
          <w:b/>
        </w:rPr>
        <w:t xml:space="preserve">Tulos</w:t>
      </w:r>
    </w:p>
    <w:p>
      <w:r>
        <w:t xml:space="preserve">['Euro']</w:t>
      </w:r>
    </w:p>
    <w:p>
      <w:r>
        <w:rPr>
          <w:b/>
        </w:rPr>
        <w:t xml:space="preserve">Esimerkki 4.2193</w:t>
      </w:r>
    </w:p>
    <w:p>
      <w:r>
        <w:t xml:space="preserve">käsite: Baltimore Orioles Kysymys: Minä vuosina Orioles pelasi World Seriesissä?</w:t>
      </w:r>
    </w:p>
    <w:p>
      <w:r>
        <w:rPr>
          <w:b/>
        </w:rPr>
        <w:t xml:space="preserve">Tulos</w:t>
      </w:r>
    </w:p>
    <w:p>
      <w:r>
        <w:t xml:space="preserve">['1983 World Series', '1966 World Series', '1970 World Series'']</w:t>
      </w:r>
    </w:p>
    <w:p>
      <w:r>
        <w:rPr>
          <w:b/>
        </w:rPr>
        <w:t xml:space="preserve">Esimerkki 4.2194</w:t>
      </w:r>
    </w:p>
    <w:p>
      <w:r>
        <w:t xml:space="preserve">käsite: Kysymys: Mistä Rooman valtakunta koostui?</w:t>
      </w:r>
    </w:p>
    <w:p>
      <w:r>
        <w:rPr>
          <w:b/>
        </w:rPr>
        <w:t xml:space="preserve">Tulos</w:t>
      </w:r>
    </w:p>
    <w:p>
      <w:r>
        <w:t xml:space="preserve">['Kilikia']</w:t>
      </w:r>
    </w:p>
    <w:p>
      <w:r>
        <w:rPr>
          <w:b/>
        </w:rPr>
        <w:t xml:space="preserve">Esimerkki 4.2195</w:t>
      </w:r>
    </w:p>
    <w:p>
      <w:r>
        <w:t xml:space="preserve">käsite: Fred Goodwin kysymys: Mitä Fred Goodwin teki?</w:t>
      </w:r>
    </w:p>
    <w:p>
      <w:r>
        <w:rPr>
          <w:b/>
        </w:rPr>
        <w:t xml:space="preserve">Tulos</w:t>
      </w:r>
    </w:p>
    <w:p>
      <w:r>
        <w:t xml:space="preserve">['Liikemies', 'Tilintarkastaja']</w:t>
      </w:r>
    </w:p>
    <w:p>
      <w:r>
        <w:rPr>
          <w:b/>
        </w:rPr>
        <w:t xml:space="preserve">Esimerkki 4.2196</w:t>
      </w:r>
    </w:p>
    <w:p>
      <w:r>
        <w:t xml:space="preserve">käsite: Kysymys: Mitä isaac newton vaikutti tieteeseen?</w:t>
      </w:r>
    </w:p>
    <w:p>
      <w:r>
        <w:rPr>
          <w:b/>
        </w:rPr>
        <w:t xml:space="preserve">Tulos</w:t>
      </w:r>
    </w:p>
    <w:p>
      <w:r>
        <w:t xml:space="preserve">['Newtonin fraktaali', 'Newton-Eulerin yhtälöt', 'Newtonin liikelait', 'Newtonin tykinkuula', 'Newton', 'Newtonin epätasa-arvot', 'Newtonin notaatio', 'Newtonin monikulmio', 'Newtonin kiekko']]</w:t>
      </w:r>
    </w:p>
    <w:p>
      <w:r>
        <w:rPr>
          <w:b/>
        </w:rPr>
        <w:t xml:space="preserve">Esimerkki 4.2197</w:t>
      </w:r>
    </w:p>
    <w:p>
      <w:r>
        <w:t xml:space="preserve">käsite: Burne Hogarth kysymys: Minkä koulun Burne Hogarth perusti?</w:t>
      </w:r>
    </w:p>
    <w:p>
      <w:r>
        <w:rPr>
          <w:b/>
        </w:rPr>
        <w:t xml:space="preserve">Tulos</w:t>
      </w:r>
    </w:p>
    <w:p>
      <w:r>
        <w:t xml:space="preserve">['School of Visual Arts']</w:t>
      </w:r>
    </w:p>
    <w:p>
      <w:r>
        <w:rPr>
          <w:b/>
        </w:rPr>
        <w:t xml:space="preserve">Esimerkki 4.2198</w:t>
      </w:r>
    </w:p>
    <w:p>
      <w:r>
        <w:t xml:space="preserve">käsite: Kiina kysymys: Mikä on Kiinan talous?</w:t>
      </w:r>
    </w:p>
    <w:p>
      <w:r>
        <w:rPr>
          <w:b/>
        </w:rPr>
        <w:t xml:space="preserve">Tulos</w:t>
      </w:r>
    </w:p>
    <w:p>
      <w:r>
        <w:t xml:space="preserve">['Sosialistinen valtio']</w:t>
      </w:r>
    </w:p>
    <w:p>
      <w:r>
        <w:rPr>
          <w:b/>
        </w:rPr>
        <w:t xml:space="preserve">Esimerkki 4.2199</w:t>
      </w:r>
    </w:p>
    <w:p>
      <w:r>
        <w:t xml:space="preserve">käsite: Marilyn Monroe kysymys: Kuka on Marilyn Monroe ja miksi hän on kuuluisa?</w:t>
      </w:r>
    </w:p>
    <w:p>
      <w:r>
        <w:rPr>
          <w:b/>
        </w:rPr>
        <w:t xml:space="preserve">Tulos</w:t>
      </w:r>
    </w:p>
    <w:p>
      <w:r>
        <w:t xml:space="preserve">['Laulaja', 'Alaston glamourmalli', 'Elokuvatuottaja', 'Näyttelijä', 'Showtyttö', 'Malli', 'Pin-up-tyttö']]</w:t>
      </w:r>
    </w:p>
    <w:p>
      <w:r>
        <w:rPr>
          <w:b/>
        </w:rPr>
        <w:t xml:space="preserve">Esimerkki 4.2200</w:t>
      </w:r>
    </w:p>
    <w:p>
      <w:r>
        <w:t xml:space="preserve">käsite: Port Charlotte kysymys: Missä sijaitsee Port Charlotte Floridassa?</w:t>
      </w:r>
    </w:p>
    <w:p>
      <w:r>
        <w:rPr>
          <w:b/>
        </w:rPr>
        <w:t xml:space="preserve">Tulos</w:t>
      </w:r>
    </w:p>
    <w:p>
      <w:r>
        <w:t xml:space="preserve">['Yhdysvallat', 'Florida', 'Charlotte County']</w:t>
      </w:r>
    </w:p>
    <w:p>
      <w:r>
        <w:rPr>
          <w:b/>
        </w:rPr>
        <w:t xml:space="preserve">Esimerkki 4.2201</w:t>
      </w:r>
    </w:p>
    <w:p>
      <w:r>
        <w:t xml:space="preserve">käsite: Kalifornia kysymys: Mikä aikavyöhyke on Kaliforniassa?</w:t>
      </w:r>
    </w:p>
    <w:p>
      <w:r>
        <w:rPr>
          <w:b/>
        </w:rPr>
        <w:t xml:space="preserve">Tulos</w:t>
      </w:r>
    </w:p>
    <w:p>
      <w:r>
        <w:t xml:space="preserve">['Pacific Time Zone', 'UTC-8']</w:t>
      </w:r>
    </w:p>
    <w:p>
      <w:r>
        <w:rPr>
          <w:b/>
        </w:rPr>
        <w:t xml:space="preserve">Esimerkki 4.2202</w:t>
      </w:r>
    </w:p>
    <w:p>
      <w:r>
        <w:t xml:space="preserve">käsite: Reba Mcentire kysymys: Kuka on Reba Mcentiren poika?</w:t>
      </w:r>
    </w:p>
    <w:p>
      <w:r>
        <w:rPr>
          <w:b/>
        </w:rPr>
        <w:t xml:space="preserve">Tulos</w:t>
      </w:r>
    </w:p>
    <w:p>
      <w:r>
        <w:t xml:space="preserve">['Shelby Steven McEntire Blackstock']</w:t>
      </w:r>
    </w:p>
    <w:p>
      <w:r>
        <w:rPr>
          <w:b/>
        </w:rPr>
        <w:t xml:space="preserve">Esimerkki 4.2203</w:t>
      </w:r>
    </w:p>
    <w:p>
      <w:r>
        <w:t xml:space="preserve">käsite: American Federation of Labor kysymys: Kuka auttoi muodostamaan American Federation of Labor?</w:t>
      </w:r>
    </w:p>
    <w:p>
      <w:r>
        <w:rPr>
          <w:b/>
        </w:rPr>
        <w:t xml:space="preserve">Tulos</w:t>
      </w:r>
    </w:p>
    <w:p>
      <w:r>
        <w:t xml:space="preserve">['Samuel Gompers']</w:t>
      </w:r>
    </w:p>
    <w:p>
      <w:r>
        <w:rPr>
          <w:b/>
        </w:rPr>
        <w:t xml:space="preserve">Esimerkki 4.2204</w:t>
      </w:r>
    </w:p>
    <w:p>
      <w:r>
        <w:t xml:space="preserve">käsite: Julie Edwards kysymys: Ketä Julie Andrewsin näytteli Shrekissä?</w:t>
      </w:r>
    </w:p>
    <w:p>
      <w:r>
        <w:rPr>
          <w:b/>
        </w:rPr>
        <w:t xml:space="preserve">Tulos</w:t>
      </w:r>
    </w:p>
    <w:p>
      <w:r>
        <w:t xml:space="preserve">['Queen Lillian']</w:t>
      </w:r>
    </w:p>
    <w:p>
      <w:r>
        <w:rPr>
          <w:b/>
        </w:rPr>
        <w:t xml:space="preserve">Esimerkki 4.2205</w:t>
      </w:r>
    </w:p>
    <w:p>
      <w:r>
        <w:t xml:space="preserve">käsite: Whitney Houston kysymys: Mitä kappaleita Whitney Houston teki?</w:t>
      </w:r>
    </w:p>
    <w:p>
      <w:r>
        <w:rPr>
          <w:b/>
        </w:rPr>
        <w:t xml:space="preserve">Tulos</w:t>
      </w:r>
    </w:p>
    <w:p>
      <w:r>
        <w:t xml:space="preserve">['Count on Me', "Ain't No Way (feat. Mary J. Blige)", "Why Does It Hurt So Bad", "I Will Always Love You", "I'm Every Woman", "Who Would Imagine a King", "You'll Never Stand Alone", "My Love Is Your Love", "Fine", "It's Not Right, But It's Okay"]]</w:t>
      </w:r>
    </w:p>
    <w:p>
      <w:r>
        <w:rPr>
          <w:b/>
        </w:rPr>
        <w:t xml:space="preserve">Esimerkki 4.2206</w:t>
      </w:r>
    </w:p>
    <w:p>
      <w:r>
        <w:t xml:space="preserve">käsite: Boston Celtics kysymys: Milloin Celtics voitti mestaruuden?</w:t>
      </w:r>
    </w:p>
    <w:p>
      <w:r>
        <w:rPr>
          <w:b/>
        </w:rPr>
        <w:t xml:space="preserve">Tulos</w:t>
      </w:r>
    </w:p>
    <w:p>
      <w:r>
        <w:t xml:space="preserve">['1969 NBA Finals', '1986 NBA Finals', '2008 NBA Finals', '1974 NBA Finals', '1984 NBA Finals', '1965 NBA Finals', '1966 NBA Finals', '1976 NBA Finals', '1981 NBA Finals', '1968 NBA Finals]]</w:t>
      </w:r>
    </w:p>
    <w:p>
      <w:r>
        <w:rPr>
          <w:b/>
        </w:rPr>
        <w:t xml:space="preserve">Esimerkki 4.2207</w:t>
      </w:r>
    </w:p>
    <w:p>
      <w:r>
        <w:t xml:space="preserve">käsite: Kanada kysymys: Mitä Kanada vie ja tuo eniten?</w:t>
      </w:r>
    </w:p>
    <w:p>
      <w:r>
        <w:rPr>
          <w:b/>
        </w:rPr>
        <w:t xml:space="preserve">Tulos</w:t>
      </w:r>
    </w:p>
    <w:p>
      <w:r>
        <w:t xml:space="preserve">['Rautamalmin louhinta']</w:t>
      </w:r>
    </w:p>
    <w:p>
      <w:r>
        <w:rPr>
          <w:b/>
        </w:rPr>
        <w:t xml:space="preserve">Esimerkki 4.2208</w:t>
      </w:r>
    </w:p>
    <w:p>
      <w:r>
        <w:t xml:space="preserve">käsite: Eric Northman kysymys: Missä jaksossa Eric Northman esiintyy?</w:t>
      </w:r>
    </w:p>
    <w:p>
      <w:r>
        <w:rPr>
          <w:b/>
        </w:rPr>
        <w:t xml:space="preserve">Tulos</w:t>
      </w:r>
    </w:p>
    <w:p>
      <w:r>
        <w:t xml:space="preserve">['True Blood kausi 4', 'True Blood kausi 5', 'True Blood kausi 1', 'True Blood kausi 2', 'True Blood kausi 3']</w:t>
      </w:r>
    </w:p>
    <w:p>
      <w:r>
        <w:rPr>
          <w:b/>
        </w:rPr>
        <w:t xml:space="preserve">Esimerkki 4.2209</w:t>
      </w:r>
    </w:p>
    <w:p>
      <w:r>
        <w:t xml:space="preserve">käsite: Mccoy kysymys: Mistä elijah mccoy oli kuuluisa?</w:t>
      </w:r>
    </w:p>
    <w:p>
      <w:r>
        <w:rPr>
          <w:b/>
        </w:rPr>
        <w:t xml:space="preserve">Tulos</w:t>
      </w:r>
    </w:p>
    <w:p>
      <w:r>
        <w:t xml:space="preserve">['Insinööri', 'Keksijä']</w:t>
      </w:r>
    </w:p>
    <w:p>
      <w:r>
        <w:rPr>
          <w:b/>
        </w:rPr>
        <w:t xml:space="preserve">Esimerkki 4.2210</w:t>
      </w:r>
    </w:p>
    <w:p>
      <w:r>
        <w:t xml:space="preserve">käsite: John Paul Jones kysymys: Kenen puolesta John Paul Jones taisteli?</w:t>
      </w:r>
    </w:p>
    <w:p>
      <w:r>
        <w:rPr>
          <w:b/>
        </w:rPr>
        <w:t xml:space="preserve">Tulos</w:t>
      </w:r>
    </w:p>
    <w:p>
      <w:r>
        <w:t xml:space="preserve">['Manner-Euroopan laivasto', 'Venäjän keisarillinen laivasto']</w:t>
      </w:r>
    </w:p>
    <w:p>
      <w:r>
        <w:rPr>
          <w:b/>
        </w:rPr>
        <w:t xml:space="preserve">Esimerkki 4.2211</w:t>
      </w:r>
    </w:p>
    <w:p>
      <w:r>
        <w:t xml:space="preserve">käsite: Hudson River kysymys: Mistä Hudson River alkaa?</w:t>
      </w:r>
    </w:p>
    <w:p>
      <w:r>
        <w:rPr>
          <w:b/>
        </w:rPr>
        <w:t xml:space="preserve">Tulos</w:t>
      </w:r>
    </w:p>
    <w:p>
      <w:r>
        <w:t xml:space="preserve">['Lake Tear of the Clouds']</w:t>
      </w:r>
    </w:p>
    <w:p>
      <w:r>
        <w:rPr>
          <w:b/>
        </w:rPr>
        <w:t xml:space="preserve">Esimerkki 4.2212</w:t>
      </w:r>
    </w:p>
    <w:p>
      <w:r>
        <w:t xml:space="preserve">käsite: Brad Paisley kysymys: Missä Brad Paisley syntyi ja kasvoi?</w:t>
      </w:r>
    </w:p>
    <w:p>
      <w:r>
        <w:rPr>
          <w:b/>
        </w:rPr>
        <w:t xml:space="preserve">Tulos</w:t>
      </w:r>
    </w:p>
    <w:p>
      <w:r>
        <w:t xml:space="preserve">['Glen Dale']</w:t>
      </w:r>
    </w:p>
    <w:p>
      <w:r>
        <w:rPr>
          <w:b/>
        </w:rPr>
        <w:t xml:space="preserve">Esimerkki 4.2213</w:t>
      </w:r>
    </w:p>
    <w:p>
      <w:r>
        <w:t xml:space="preserve">käsite: Charlotte kysymys: Mistä Charlotte Pohjois-Carolina tunnetaan?</w:t>
      </w:r>
    </w:p>
    <w:p>
      <w:r>
        <w:rPr>
          <w:b/>
        </w:rPr>
        <w:t xml:space="preserve">Tulos</w:t>
      </w:r>
    </w:p>
    <w:p>
      <w:r>
        <w:t xml:space="preserve">["Bojangles' Coliseum", "U.S. National Whitewater Center", "Land of Oz", "Discovery Place", "NASCAR Hall of Fame", "Carolinas Aviation Museum", "Billy Graham Library", "Bechtler Museum of Modern Art", "Freedom Park", "North Carolina Performing Arts Center at Charlotte Foundation"]]</w:t>
      </w:r>
    </w:p>
    <w:p>
      <w:r>
        <w:rPr>
          <w:b/>
        </w:rPr>
        <w:t xml:space="preserve">Esimerkki 4.2214</w:t>
      </w:r>
    </w:p>
    <w:p>
      <w:r>
        <w:t xml:space="preserve">käsite: Glastonbury Connecticut kysymys: Missä on Glastonbury Connecticut?</w:t>
      </w:r>
    </w:p>
    <w:p>
      <w:r>
        <w:rPr>
          <w:b/>
        </w:rPr>
        <w:t xml:space="preserve">Tulos</w:t>
      </w:r>
    </w:p>
    <w:p>
      <w:r>
        <w:t xml:space="preserve">['Connecticut']</w:t>
      </w:r>
    </w:p>
    <w:p>
      <w:r>
        <w:rPr>
          <w:b/>
        </w:rPr>
        <w:t xml:space="preserve">Esimerkki 4.2215</w:t>
      </w:r>
    </w:p>
    <w:p>
      <w:r>
        <w:t xml:space="preserve">käsite: Washington kysymys: Mikä on George Washingtonin kotikaupunki?</w:t>
      </w:r>
    </w:p>
    <w:p>
      <w:r>
        <w:rPr>
          <w:b/>
        </w:rPr>
        <w:t xml:space="preserve">Tulos</w:t>
      </w:r>
    </w:p>
    <w:p>
      <w:r>
        <w:t xml:space="preserve">['Westmoreland County']</w:t>
      </w:r>
    </w:p>
    <w:p>
      <w:r>
        <w:rPr>
          <w:b/>
        </w:rPr>
        <w:t xml:space="preserve">Esimerkki 4.2216</w:t>
      </w:r>
    </w:p>
    <w:p>
      <w:r>
        <w:t xml:space="preserve">käsite: Arlington Texas kysymys: Mikä on arlington texas postinumero?</w:t>
      </w:r>
    </w:p>
    <w:p>
      <w:r>
        <w:rPr>
          <w:b/>
        </w:rPr>
        <w:t xml:space="preserve">Tulos</w:t>
      </w:r>
    </w:p>
    <w:p>
      <w:r>
        <w:t xml:space="preserve">['76013', '76011', '76010', '76004', '76005', '76006', '76007', '76001', '76002', '76003']</w:t>
      </w:r>
    </w:p>
    <w:p>
      <w:r>
        <w:rPr>
          <w:b/>
        </w:rPr>
        <w:t xml:space="preserve">Esimerkki 4.2217</w:t>
      </w:r>
    </w:p>
    <w:p>
      <w:r>
        <w:t xml:space="preserve">käsite: New York Yankees kysymys: Minä vuosina Yankees voitti mestaruuksia?</w:t>
      </w:r>
    </w:p>
    <w:p>
      <w:r>
        <w:rPr>
          <w:b/>
        </w:rPr>
        <w:t xml:space="preserve">Tulos</w:t>
      </w:r>
    </w:p>
    <w:p>
      <w:r>
        <w:t xml:space="preserve">['1941 World Series', '1939 World Series', '1932 World Series', '1928 World Series', '1936 World Series', '1923 World Series', '1927 World Series', '1937 World Series', '1938 World Series', '1943 World Series']]</w:t>
      </w:r>
    </w:p>
    <w:p>
      <w:r>
        <w:rPr>
          <w:b/>
        </w:rPr>
        <w:t xml:space="preserve">Esimerkki 4.2218</w:t>
      </w:r>
    </w:p>
    <w:p>
      <w:r>
        <w:t xml:space="preserve">käsite: Seth Macfarlane kysymys: Mitä hahmoja Seth Macfarlane näyttelee Family Guyssa?</w:t>
      </w:r>
    </w:p>
    <w:p>
      <w:r>
        <w:rPr>
          <w:b/>
        </w:rPr>
        <w:t xml:space="preserve">Tulos</w:t>
      </w:r>
    </w:p>
    <w:p>
      <w:r>
        <w:t xml:space="preserve">['Peter Griffin', 'Mickey McFinnegan', 'Stewie Griffin', 'Jake Tucker', 'Glenn Quagmire', 'Carter Pewterschmidt', 'Stan Smith', 'Tom Tucker', 'Kevin Swanson', 'Brian Griffin']]</w:t>
      </w:r>
    </w:p>
    <w:p>
      <w:r>
        <w:rPr>
          <w:b/>
        </w:rPr>
        <w:t xml:space="preserve">Esimerkki 4.2219</w:t>
      </w:r>
    </w:p>
    <w:p>
      <w:r>
        <w:t xml:space="preserve">käsite: Miami kysymys: Mikä lentokenttä lentää Miamiin?</w:t>
      </w:r>
    </w:p>
    <w:p>
      <w:r>
        <w:rPr>
          <w:b/>
        </w:rPr>
        <w:t xml:space="preserve">Tulos</w:t>
      </w:r>
    </w:p>
    <w:p>
      <w:r>
        <w:t xml:space="preserve">['Miamin kansainvälinen lentoasema']</w:t>
      </w:r>
    </w:p>
    <w:p>
      <w:r>
        <w:rPr>
          <w:b/>
        </w:rPr>
        <w:t xml:space="preserve">Esimerkki 4.2220</w:t>
      </w:r>
    </w:p>
    <w:p>
      <w:r>
        <w:t xml:space="preserve">käsite: Steve Nash kysymys: Minä vuonna Steve Nash pelasi Mavericksissä?</w:t>
      </w:r>
    </w:p>
    <w:p>
      <w:r>
        <w:rPr>
          <w:b/>
        </w:rPr>
        <w:t xml:space="preserve">Tulos</w:t>
      </w:r>
    </w:p>
    <w:p>
      <w:r>
        <w:t xml:space="preserve">['NBA-kausi 1998-99']</w:t>
      </w:r>
    </w:p>
    <w:p>
      <w:r>
        <w:rPr>
          <w:b/>
        </w:rPr>
        <w:t xml:space="preserve">Esimerkki 4.2221</w:t>
      </w:r>
    </w:p>
    <w:p>
      <w:r>
        <w:t xml:space="preserve">käsite: Kysymys: Missä arabiaa käytetään?</w:t>
      </w:r>
    </w:p>
    <w:p>
      <w:r>
        <w:rPr>
          <w:b/>
        </w:rPr>
        <w:t xml:space="preserve">Tulos</w:t>
      </w:r>
    </w:p>
    <w:p>
      <w:r>
        <w:t xml:space="preserve">['Tunisia', 'Eritrea', 'Saudi-Arabia', 'Komorit']]</w:t>
      </w:r>
    </w:p>
    <w:p>
      <w:r>
        <w:rPr>
          <w:b/>
        </w:rPr>
        <w:t xml:space="preserve">Esimerkki 4.2222</w:t>
      </w:r>
    </w:p>
    <w:p>
      <w:r>
        <w:t xml:space="preserve">käsite: Darwin kysymys: Minkä kirjan Charles Darwin kirjoitti evoluutiosta?</w:t>
      </w:r>
    </w:p>
    <w:p>
      <w:r>
        <w:rPr>
          <w:b/>
        </w:rPr>
        <w:t xml:space="preserve">Tulos</w:t>
      </w:r>
    </w:p>
    <w:p>
      <w:r>
        <w:t xml:space="preserve">['Evoluutiosta']</w:t>
      </w:r>
    </w:p>
    <w:p>
      <w:r>
        <w:rPr>
          <w:b/>
        </w:rPr>
        <w:t xml:space="preserve">Esimerkki 4.2223</w:t>
      </w:r>
    </w:p>
    <w:p>
      <w:r>
        <w:t xml:space="preserve">käsite: Taylor Swift kysymys: Mitkä ovat kaikki Taylor Swiftin kappaleet?</w:t>
      </w:r>
    </w:p>
    <w:p>
      <w:r>
        <w:rPr>
          <w:b/>
        </w:rPr>
        <w:t xml:space="preserve">Tulos</w:t>
      </w:r>
    </w:p>
    <w:p>
      <w:r>
        <w:t xml:space="preserve">['Cold as You', 'Love Story Oooh Baby Just Say Yes', 'Beautiful Eyes', 'A Place in This World', 'Love Story (U.S. Pop mix)', 'I Heart?', 'White Horse', 'Picture to Burn (radio edit)', 'Christmases When You Were Mine', 'Love Story (Stripped)']]</w:t>
      </w:r>
    </w:p>
    <w:p>
      <w:r>
        <w:rPr>
          <w:b/>
        </w:rPr>
        <w:t xml:space="preserve">Esimerkki 4.2224</w:t>
      </w:r>
    </w:p>
    <w:p>
      <w:r>
        <w:t xml:space="preserve">käsite: Katy Perry kysymys: Mitä instrumentteja Katy Perry soittaa?</w:t>
      </w:r>
    </w:p>
    <w:p>
      <w:r>
        <w:rPr>
          <w:b/>
        </w:rPr>
        <w:t xml:space="preserve">Tulos</w:t>
      </w:r>
    </w:p>
    <w:p>
      <w:r>
        <w:t xml:space="preserve">['Laulu']</w:t>
      </w:r>
    </w:p>
    <w:p>
      <w:r>
        <w:rPr>
          <w:b/>
        </w:rPr>
        <w:t xml:space="preserve">Esimerkki 4.2225</w:t>
      </w:r>
    </w:p>
    <w:p>
      <w:r>
        <w:t xml:space="preserve">käsite: Francis Drake kysymys: Kenen kanssa Francis Drake oli naimisissa?</w:t>
      </w:r>
    </w:p>
    <w:p>
      <w:r>
        <w:rPr>
          <w:b/>
        </w:rPr>
        <w:t xml:space="preserve">Tulos</w:t>
      </w:r>
    </w:p>
    <w:p>
      <w:r>
        <w:t xml:space="preserve">['Mary Newman', 'Elizabeth Sydenham']</w:t>
      </w:r>
    </w:p>
    <w:p>
      <w:r>
        <w:rPr>
          <w:b/>
        </w:rPr>
        <w:t xml:space="preserve">Esimerkki 4.2226</w:t>
      </w:r>
    </w:p>
    <w:p>
      <w:r>
        <w:t xml:space="preserve">käsite: Chickasaw kysymys: Missä chickasaw-intiaanit asuivat?</w:t>
      </w:r>
    </w:p>
    <w:p>
      <w:r>
        <w:rPr>
          <w:b/>
        </w:rPr>
        <w:t xml:space="preserve">Tulos</w:t>
      </w:r>
    </w:p>
    <w:p>
      <w:r>
        <w:t xml:space="preserve">['Kaakkoisten metsäalueiden alkuperäiskansat']</w:t>
      </w:r>
    </w:p>
    <w:p>
      <w:r>
        <w:rPr>
          <w:b/>
        </w:rPr>
        <w:t xml:space="preserve">Esimerkki 4.2227</w:t>
      </w:r>
    </w:p>
    <w:p>
      <w:r>
        <w:t xml:space="preserve">käsite: Don King kysymys: Missä Don King asuu?</w:t>
      </w:r>
    </w:p>
    <w:p>
      <w:r>
        <w:rPr>
          <w:b/>
        </w:rPr>
        <w:t xml:space="preserve">Tulos</w:t>
      </w:r>
    </w:p>
    <w:p>
      <w:r>
        <w:t xml:space="preserve">['Cleveland']</w:t>
      </w:r>
    </w:p>
    <w:p>
      <w:r>
        <w:rPr>
          <w:b/>
        </w:rPr>
        <w:t xml:space="preserve">Esimerkki 4.2228</w:t>
      </w:r>
    </w:p>
    <w:p>
      <w:r>
        <w:t xml:space="preserve">käsite: Brady kysymys: Milloin Tom Brady voitti ensimmäisen Superbowlin?</w:t>
      </w:r>
    </w:p>
    <w:p>
      <w:r>
        <w:rPr>
          <w:b/>
        </w:rPr>
        <w:t xml:space="preserve">Tulos</w:t>
      </w:r>
    </w:p>
    <w:p>
      <w:r>
        <w:t xml:space="preserve">['Super Bowl XXXVI']</w:t>
      </w:r>
    </w:p>
    <w:p>
      <w:r>
        <w:rPr>
          <w:b/>
        </w:rPr>
        <w:t xml:space="preserve">Esimerkki 4.2229</w:t>
      </w:r>
    </w:p>
    <w:p>
      <w:r>
        <w:t xml:space="preserve">käsite: Deborah Sampson kysymys: Kenen kanssa Deborah Sampson meni naimisiin?</w:t>
      </w:r>
    </w:p>
    <w:p>
      <w:r>
        <w:rPr>
          <w:b/>
        </w:rPr>
        <w:t xml:space="preserve">Tulos</w:t>
      </w:r>
    </w:p>
    <w:p>
      <w:r>
        <w:t xml:space="preserve">['Benjamin Gannet']</w:t>
      </w:r>
    </w:p>
    <w:p>
      <w:r>
        <w:rPr>
          <w:b/>
        </w:rPr>
        <w:t xml:space="preserve">Esimerkki 4.2230</w:t>
      </w:r>
    </w:p>
    <w:p>
      <w:r>
        <w:t xml:space="preserve">käsite: Meksiko kysymys: Minkälainen hallitusmuoto Meksikossa on?</w:t>
      </w:r>
    </w:p>
    <w:p>
      <w:r>
        <w:rPr>
          <w:b/>
        </w:rPr>
        <w:t xml:space="preserve">Tulos</w:t>
      </w:r>
    </w:p>
    <w:p>
      <w:r>
        <w:t xml:space="preserve">['perustuslaillinen tasavalta', 'presidenttikunta', 'liittotasavalta']]</w:t>
      </w:r>
    </w:p>
    <w:p>
      <w:r>
        <w:rPr>
          <w:b/>
        </w:rPr>
        <w:t xml:space="preserve">Esimerkki 4.2231</w:t>
      </w:r>
    </w:p>
    <w:p>
      <w:r>
        <w:t xml:space="preserve">käsite: Mikki Hiiri kysymys: Kuka oli Mikki Hiiri elämämme päivinä?</w:t>
      </w:r>
    </w:p>
    <w:p>
      <w:r>
        <w:rPr>
          <w:b/>
        </w:rPr>
        <w:t xml:space="preserve">Tulos</w:t>
      </w:r>
    </w:p>
    <w:p>
      <w:r>
        <w:t xml:space="preserve">['Wayne Allwine']</w:t>
      </w:r>
    </w:p>
    <w:p>
      <w:r>
        <w:rPr>
          <w:b/>
        </w:rPr>
        <w:t xml:space="preserve">Esimerkki 4.2232</w:t>
      </w:r>
    </w:p>
    <w:p>
      <w:r>
        <w:t xml:space="preserve">käsite: Nicole Kidman kysymys: Missä elokuvissa Nicole Kidman näyttelee?</w:t>
      </w:r>
    </w:p>
    <w:p>
      <w:r>
        <w:rPr>
          <w:b/>
        </w:rPr>
        <w:t xml:space="preserve">Tulos</w:t>
      </w:r>
    </w:p>
    <w:p>
      <w:r>
        <w:t xml:space="preserve">['Billy Bathgate', 'Bewitched', 'Birthday Girl', 'Cold Mountain', 'Days of Thunder', 'Dead Calm', 'Birth', 'BMX Bandits', 'Batman Forever', 'Dogville'']</w:t>
      </w:r>
    </w:p>
    <w:p>
      <w:r>
        <w:rPr>
          <w:b/>
        </w:rPr>
        <w:t xml:space="preserve">Esimerkki 4.2233</w:t>
      </w:r>
    </w:p>
    <w:p>
      <w:r>
        <w:t xml:space="preserve">käsite: Michael Jackson kysymys: Kuka oli Michael Jacksonin ensimmäinen tyttöystävä?</w:t>
      </w:r>
    </w:p>
    <w:p>
      <w:r>
        <w:rPr>
          <w:b/>
        </w:rPr>
        <w:t xml:space="preserve">Tulos</w:t>
      </w:r>
    </w:p>
    <w:p>
      <w:r>
        <w:t xml:space="preserve">['Lisa Marie Presley']</w:t>
      </w:r>
    </w:p>
    <w:p>
      <w:r>
        <w:rPr>
          <w:b/>
        </w:rPr>
        <w:t xml:space="preserve">Esimerkki 4.2234</w:t>
      </w:r>
    </w:p>
    <w:p>
      <w:r>
        <w:t xml:space="preserve">käsite: San Francisco kysymys: Missä yöpyä san francisco ca?</w:t>
      </w:r>
    </w:p>
    <w:p>
      <w:r>
        <w:rPr>
          <w:b/>
        </w:rPr>
        <w:t xml:space="preserve">Tulos</w:t>
      </w:r>
    </w:p>
    <w:p>
      <w:r>
        <w:t xml:space="preserve">['Palace Hotel, San Francisco']</w:t>
      </w:r>
    </w:p>
    <w:p>
      <w:r>
        <w:rPr>
          <w:b/>
        </w:rPr>
        <w:t xml:space="preserve">Esimerkki 4.2235</w:t>
      </w:r>
    </w:p>
    <w:p>
      <w:r>
        <w:t xml:space="preserve">käsite: Reggie Bush kysymys: Missä joukkueessa Reggie Bush pelaa vuonna 2011?</w:t>
      </w:r>
    </w:p>
    <w:p>
      <w:r>
        <w:rPr>
          <w:b/>
        </w:rPr>
        <w:t xml:space="preserve">Tulos</w:t>
      </w:r>
    </w:p>
    <w:p>
      <w:r>
        <w:t xml:space="preserve">['Miami Dolphins']</w:t>
      </w:r>
    </w:p>
    <w:p>
      <w:r>
        <w:rPr>
          <w:b/>
        </w:rPr>
        <w:t xml:space="preserve">Esimerkki 4.2236</w:t>
      </w:r>
    </w:p>
    <w:p>
      <w:r>
        <w:t xml:space="preserve">käsite: Kate Chopin kysymys: Missä Kate Chopin kasvoi?</w:t>
      </w:r>
    </w:p>
    <w:p>
      <w:r>
        <w:rPr>
          <w:b/>
        </w:rPr>
        <w:t xml:space="preserve">Tulos</w:t>
      </w:r>
    </w:p>
    <w:p>
      <w:r>
        <w:t xml:space="preserve">['St. Louis']</w:t>
      </w:r>
    </w:p>
    <w:p>
      <w:r>
        <w:rPr>
          <w:b/>
        </w:rPr>
        <w:t xml:space="preserve">Esimerkki 4.2237</w:t>
      </w:r>
    </w:p>
    <w:p>
      <w:r>
        <w:t xml:space="preserve">käsite: Dominikaaninen tasavalta kysymys: Kuka on Dominikaanisen tasavallan nykyinen presidentti 2011?</w:t>
      </w:r>
    </w:p>
    <w:p>
      <w:r>
        <w:rPr>
          <w:b/>
        </w:rPr>
        <w:t xml:space="preserve">Tulos</w:t>
      </w:r>
    </w:p>
    <w:p>
      <w:r>
        <w:t xml:space="preserve">['Danilo Medina']</w:t>
      </w:r>
    </w:p>
    <w:p>
      <w:r>
        <w:rPr>
          <w:b/>
        </w:rPr>
        <w:t xml:space="preserve">Esimerkki 4.2238</w:t>
      </w:r>
    </w:p>
    <w:p>
      <w:r>
        <w:t xml:space="preserve">käsite: Kreikka kysymys: Mitä rahajärjestelmää Kreikka käyttää?</w:t>
      </w:r>
    </w:p>
    <w:p>
      <w:r>
        <w:rPr>
          <w:b/>
        </w:rPr>
        <w:t xml:space="preserve">Tulos</w:t>
      </w:r>
    </w:p>
    <w:p>
      <w:r>
        <w:t xml:space="preserve">['Kreikan drakma']</w:t>
      </w:r>
    </w:p>
    <w:p>
      <w:r>
        <w:rPr>
          <w:b/>
        </w:rPr>
        <w:t xml:space="preserve">Esimerkki 4.2239</w:t>
      </w:r>
    </w:p>
    <w:p>
      <w:r>
        <w:t xml:space="preserve">käsite: Kenobi kysymys: Kuka näytteli Obi Wan Kenobia Phantom Menacessa?</w:t>
      </w:r>
    </w:p>
    <w:p>
      <w:r>
        <w:rPr>
          <w:b/>
        </w:rPr>
        <w:t xml:space="preserve">Tulos</w:t>
      </w:r>
    </w:p>
    <w:p>
      <w:r>
        <w:t xml:space="preserve">['Ewan McGregor']</w:t>
      </w:r>
    </w:p>
    <w:p>
      <w:r>
        <w:rPr>
          <w:b/>
        </w:rPr>
        <w:t xml:space="preserve">Esimerkki 4.2240</w:t>
      </w:r>
    </w:p>
    <w:p>
      <w:r>
        <w:t xml:space="preserve">käsite: Phoenix kysymys: Mikä on sanomalehti Phoenixissa?</w:t>
      </w:r>
    </w:p>
    <w:p>
      <w:r>
        <w:rPr>
          <w:b/>
        </w:rPr>
        <w:t xml:space="preserve">Tulos</w:t>
      </w:r>
    </w:p>
    <w:p>
      <w:r>
        <w:t xml:space="preserve">['The Catholic Sun', 'The Arizona Republic', 'Phoenix New Times', 'Phoenix Gazette'].</w:t>
      </w:r>
    </w:p>
    <w:p>
      <w:r>
        <w:rPr>
          <w:b/>
        </w:rPr>
        <w:t xml:space="preserve">Esimerkki 4.2241</w:t>
      </w:r>
    </w:p>
    <w:p>
      <w:r>
        <w:t xml:space="preserve">käsite: Luke Bryan kysymys: Mistä Luke Bryan on kotoisin?</w:t>
      </w:r>
    </w:p>
    <w:p>
      <w:r>
        <w:rPr>
          <w:b/>
        </w:rPr>
        <w:t xml:space="preserve">Tulos</w:t>
      </w:r>
    </w:p>
    <w:p>
      <w:r>
        <w:t xml:space="preserve">['Leesburg']</w:t>
      </w:r>
    </w:p>
    <w:p>
      <w:r>
        <w:rPr>
          <w:b/>
        </w:rPr>
        <w:t xml:space="preserve">Esimerkki 4.2242</w:t>
      </w:r>
    </w:p>
    <w:p>
      <w:r>
        <w:t xml:space="preserve">käsite: Facebook-kysymys: Kuka keksi facebookin wikipedia?</w:t>
      </w:r>
    </w:p>
    <w:p>
      <w:r>
        <w:rPr>
          <w:b/>
        </w:rPr>
        <w:t xml:space="preserve">Tulos</w:t>
      </w:r>
    </w:p>
    <w:p>
      <w:r>
        <w:t xml:space="preserve">['Mark Zuckerberg']</w:t>
      </w:r>
    </w:p>
    <w:p>
      <w:r>
        <w:rPr>
          <w:b/>
        </w:rPr>
        <w:t xml:space="preserve">Esimerkki 4.2243</w:t>
      </w:r>
    </w:p>
    <w:p>
      <w:r>
        <w:t xml:space="preserve">käsite: Espanja kysymys: Mikä maa ympäröi Espanjaa?</w:t>
      </w:r>
    </w:p>
    <w:p>
      <w:r>
        <w:rPr>
          <w:b/>
        </w:rPr>
        <w:t xml:space="preserve">Tulos</w:t>
      </w:r>
    </w:p>
    <w:p>
      <w:r>
        <w:t xml:space="preserve">['Perejilin saari', 'Portugali', 'Ranska', 'Andorra', 'Marokko', 'Gibraltar']]</w:t>
      </w:r>
    </w:p>
    <w:p>
      <w:r>
        <w:rPr>
          <w:b/>
        </w:rPr>
        <w:t xml:space="preserve">Esimerkki 4.2244</w:t>
      </w:r>
    </w:p>
    <w:p>
      <w:r>
        <w:t xml:space="preserve">käsite: William Shakespeare kysymys: Milloin ja minne William Shakespeare haudattiin?</w:t>
      </w:r>
    </w:p>
    <w:p>
      <w:r>
        <w:rPr>
          <w:b/>
        </w:rPr>
        <w:t xml:space="preserve">Tulos</w:t>
      </w:r>
    </w:p>
    <w:p>
      <w:r>
        <w:t xml:space="preserve">['Pyhän kolminaisuuden kirkko, Stratford-upon-Avon']</w:t>
      </w:r>
    </w:p>
    <w:p>
      <w:r>
        <w:rPr>
          <w:b/>
        </w:rPr>
        <w:t xml:space="preserve">Esimerkki 4.2245</w:t>
      </w:r>
    </w:p>
    <w:p>
      <w:r>
        <w:t xml:space="preserve">käsite: Mcenroe kysymys: Millaista tennismailaa John Mcenroe käyttää?</w:t>
      </w:r>
    </w:p>
    <w:p>
      <w:r>
        <w:rPr>
          <w:b/>
        </w:rPr>
        <w:t xml:space="preserve">Tulos</w:t>
      </w:r>
    </w:p>
    <w:p>
      <w:r>
        <w:t xml:space="preserve">['Yhden käden rystylyönti']</w:t>
      </w:r>
    </w:p>
    <w:p>
      <w:r>
        <w:rPr>
          <w:b/>
        </w:rPr>
        <w:t xml:space="preserve">Esimerkki 4.2246</w:t>
      </w:r>
    </w:p>
    <w:p>
      <w:r>
        <w:t xml:space="preserve">käsite: James Cook kysymys: Missä kapteeni James Cook kasvoi?</w:t>
      </w:r>
    </w:p>
    <w:p>
      <w:r>
        <w:rPr>
          <w:b/>
        </w:rPr>
        <w:t xml:space="preserve">Tulos</w:t>
      </w:r>
    </w:p>
    <w:p>
      <w:r>
        <w:t xml:space="preserve">['Marton']</w:t>
      </w:r>
    </w:p>
    <w:p>
      <w:r>
        <w:rPr>
          <w:b/>
        </w:rPr>
        <w:t xml:space="preserve">Esimerkki 4.2247</w:t>
      </w:r>
    </w:p>
    <w:p>
      <w:r>
        <w:t xml:space="preserve">käsite: Sony kysymys: Missä sijaitsee Sonyn pääkonttori?</w:t>
      </w:r>
    </w:p>
    <w:p>
      <w:r>
        <w:rPr>
          <w:b/>
        </w:rPr>
        <w:t xml:space="preserve">Tulos</w:t>
      </w:r>
    </w:p>
    <w:p>
      <w:r>
        <w:t xml:space="preserve">['Tokio']</w:t>
      </w:r>
    </w:p>
    <w:p>
      <w:r>
        <w:rPr>
          <w:b/>
        </w:rPr>
        <w:t xml:space="preserve">Esimerkki 4.2248</w:t>
      </w:r>
    </w:p>
    <w:p>
      <w:r>
        <w:t xml:space="preserve">käsite: Darth Vader kysymys: Kuka käytti Darth Vaderin pukua Sithien kostossa?</w:t>
      </w:r>
    </w:p>
    <w:p>
      <w:r>
        <w:rPr>
          <w:b/>
        </w:rPr>
        <w:t xml:space="preserve">Tulos</w:t>
      </w:r>
    </w:p>
    <w:p>
      <w:r>
        <w:t xml:space="preserve">['Hayden Christensen']</w:t>
      </w:r>
    </w:p>
    <w:p>
      <w:r>
        <w:rPr>
          <w:b/>
        </w:rPr>
        <w:t xml:space="preserve">Esimerkki 4.2249</w:t>
      </w:r>
    </w:p>
    <w:p>
      <w:r>
        <w:t xml:space="preserve">käsite: Johansson kysymys: Missä elokuvissa Scarlett Johansson on näytellyt?</w:t>
      </w:r>
    </w:p>
    <w:p>
      <w:r>
        <w:rPr>
          <w:b/>
        </w:rPr>
        <w:t xml:space="preserve">Tulos</w:t>
      </w:r>
    </w:p>
    <w:p>
      <w:r>
        <w:t xml:space="preserve">['Girl with a Pearl Earring', 'Fall', 'A Good Woman', 'A Love Song for Bobby Long', 'Don Jon's Addiction', 'Eight Legged Freaks', 'Ghost World', 'Captain America: The Winter Soldier', 'An American Rhapsody']].</w:t>
      </w:r>
    </w:p>
    <w:p>
      <w:r>
        <w:rPr>
          <w:b/>
        </w:rPr>
        <w:t xml:space="preserve">Esimerkki 4.2250</w:t>
      </w:r>
    </w:p>
    <w:p>
      <w:r>
        <w:t xml:space="preserve">käsite: Alex Rodriguez kysymys: Mistä Alex Rodriguez on kotoisin?</w:t>
      </w:r>
    </w:p>
    <w:p>
      <w:r>
        <w:rPr>
          <w:b/>
        </w:rPr>
        <w:t xml:space="preserve">Tulos</w:t>
      </w:r>
    </w:p>
    <w:p>
      <w:r>
        <w:t xml:space="preserve">['Washington Heights']</w:t>
      </w:r>
    </w:p>
    <w:p>
      <w:r>
        <w:rPr>
          <w:b/>
        </w:rPr>
        <w:t xml:space="preserve">Esimerkki 4.2251</w:t>
      </w:r>
    </w:p>
    <w:p>
      <w:r>
        <w:t xml:space="preserve">käsite: Michael Jordan kysymys: Missä koulussa Michael Jordan pelasi?</w:t>
      </w:r>
    </w:p>
    <w:p>
      <w:r>
        <w:rPr>
          <w:b/>
        </w:rPr>
        <w:t xml:space="preserve">Tulos</w:t>
      </w:r>
    </w:p>
    <w:p>
      <w:r>
        <w:t xml:space="preserve">["North Carolina Tar Heels miesten koripallo"]</w:t>
      </w:r>
    </w:p>
    <w:p>
      <w:r>
        <w:rPr>
          <w:b/>
        </w:rPr>
        <w:t xml:space="preserve">Esimerkki 4.2252</w:t>
      </w:r>
    </w:p>
    <w:p>
      <w:r>
        <w:t xml:space="preserve">käsite: Kysymys: Kuka keksi morsetunnukset?</w:t>
      </w:r>
    </w:p>
    <w:p>
      <w:r>
        <w:rPr>
          <w:b/>
        </w:rPr>
        <w:t xml:space="preserve">Tulos</w:t>
      </w:r>
    </w:p>
    <w:p>
      <w:r>
        <w:t xml:space="preserve">['Samuel Morse']</w:t>
      </w:r>
    </w:p>
    <w:p>
      <w:r>
        <w:rPr>
          <w:b/>
        </w:rPr>
        <w:t xml:space="preserve">Esimerkki 4.2253</w:t>
      </w:r>
    </w:p>
    <w:p>
      <w:r>
        <w:t xml:space="preserve">käsite: Hitler kysymys: Mitä Adolf Hitlerille tapahtui sodan lopussa?</w:t>
      </w:r>
    </w:p>
    <w:p>
      <w:r>
        <w:rPr>
          <w:b/>
        </w:rPr>
        <w:t xml:space="preserve">Tulos</w:t>
      </w:r>
    </w:p>
    <w:p>
      <w:r>
        <w:t xml:space="preserve">['Itsemurha']</w:t>
      </w:r>
    </w:p>
    <w:p>
      <w:r>
        <w:rPr>
          <w:b/>
        </w:rPr>
        <w:t xml:space="preserve">Esimerkki 4.2254</w:t>
      </w:r>
    </w:p>
    <w:p>
      <w:r>
        <w:t xml:space="preserve">käsite: Kysymys: Mikä on Englannin poliittinen järjestelmä?</w:t>
      </w:r>
    </w:p>
    <w:p>
      <w:r>
        <w:rPr>
          <w:b/>
        </w:rPr>
        <w:t xml:space="preserve">Tulos</w:t>
      </w:r>
    </w:p>
    <w:p>
      <w:r>
        <w:t xml:space="preserve">['perustuslaillinen monarkia']</w:t>
      </w:r>
    </w:p>
    <w:p>
      <w:r>
        <w:rPr>
          <w:b/>
        </w:rPr>
        <w:t xml:space="preserve">Esimerkki 4.2255</w:t>
      </w:r>
    </w:p>
    <w:p>
      <w:r>
        <w:t xml:space="preserve">käsite: Reagan kysymys: Kuka oli varapresidentti Ronald Reaganin aikana?</w:t>
      </w:r>
    </w:p>
    <w:p>
      <w:r>
        <w:rPr>
          <w:b/>
        </w:rPr>
        <w:t xml:space="preserve">Tulos</w:t>
      </w:r>
    </w:p>
    <w:p>
      <w:r>
        <w:t xml:space="preserve">['George H. W. Bush']</w:t>
      </w:r>
    </w:p>
    <w:p>
      <w:r>
        <w:rPr>
          <w:b/>
        </w:rPr>
        <w:t xml:space="preserve">Esimerkki 4.2256</w:t>
      </w:r>
    </w:p>
    <w:p>
      <w:r>
        <w:t xml:space="preserve">käsite: Murdoch kysymys: Mitä Rupert Murdoch omistaa 2012?</w:t>
      </w:r>
    </w:p>
    <w:p>
      <w:r>
        <w:rPr>
          <w:b/>
        </w:rPr>
        <w:t xml:space="preserve">Tulos</w:t>
      </w:r>
    </w:p>
    <w:p>
      <w:r>
        <w:t xml:space="preserve">["STAR India", "Fox News Channel", "Sky Italia", "News Corporation", "British Sky Broadcasting", "Fox Broadcasting Company"].</w:t>
      </w:r>
    </w:p>
    <w:p>
      <w:r>
        <w:rPr>
          <w:b/>
        </w:rPr>
        <w:t xml:space="preserve">Esimerkki 4.2257</w:t>
      </w:r>
    </w:p>
    <w:p>
      <w:r>
        <w:t xml:space="preserve">käsite: William Howard Taft kysymys: Missä William Howard Taft kävi lukion?</w:t>
      </w:r>
    </w:p>
    <w:p>
      <w:r>
        <w:rPr>
          <w:b/>
        </w:rPr>
        <w:t xml:space="preserve">Tulos</w:t>
      </w:r>
    </w:p>
    <w:p>
      <w:r>
        <w:t xml:space="preserve">['Woodward High School']</w:t>
      </w:r>
    </w:p>
    <w:p>
      <w:r>
        <w:rPr>
          <w:b/>
        </w:rPr>
        <w:t xml:space="preserve">Esimerkki 4.2258</w:t>
      </w:r>
    </w:p>
    <w:p>
      <w:r>
        <w:t xml:space="preserve">käsite: Bulls kysymys: Milloin Chicago Bulls voitti ensimmäisen mestaruutensa?</w:t>
      </w:r>
    </w:p>
    <w:p>
      <w:r>
        <w:rPr>
          <w:b/>
        </w:rPr>
        <w:t xml:space="preserve">Tulos</w:t>
      </w:r>
    </w:p>
    <w:p>
      <w:r>
        <w:t xml:space="preserve">['1991 NBA Finals']</w:t>
      </w:r>
    </w:p>
    <w:p>
      <w:r>
        <w:rPr>
          <w:b/>
        </w:rPr>
        <w:t xml:space="preserve">Esimerkki 4.2259</w:t>
      </w:r>
    </w:p>
    <w:p>
      <w:r>
        <w:t xml:space="preserve">käsite: Meksiko kysymys: Mitkä neljä osavaltiota koskettavat Meksikoa?</w:t>
      </w:r>
    </w:p>
    <w:p>
      <w:r>
        <w:rPr>
          <w:b/>
        </w:rPr>
        <w:t xml:space="preserve">Tulos</w:t>
      </w:r>
    </w:p>
    <w:p>
      <w:r>
        <w:t xml:space="preserve">['Kalifornia']</w:t>
      </w:r>
    </w:p>
    <w:p>
      <w:r>
        <w:rPr>
          <w:b/>
        </w:rPr>
        <w:t xml:space="preserve">Esimerkki 4.2260</w:t>
      </w:r>
    </w:p>
    <w:p>
      <w:r>
        <w:t xml:space="preserve">käsite: Kysymys: Mihin Sammy Davis Jr kuoli?</w:t>
      </w:r>
    </w:p>
    <w:p>
      <w:r>
        <w:rPr>
          <w:b/>
        </w:rPr>
        <w:t xml:space="preserve">Tulos</w:t>
      </w:r>
    </w:p>
    <w:p>
      <w:r>
        <w:t xml:space="preserve">['Komplikaatio', 'Kurkkusyöpä']</w:t>
      </w:r>
    </w:p>
    <w:p>
      <w:r>
        <w:rPr>
          <w:b/>
        </w:rPr>
        <w:t xml:space="preserve">Esimerkki 4.2261</w:t>
      </w:r>
    </w:p>
    <w:p>
      <w:r>
        <w:t xml:space="preserve">käsite: Anna Nicole Smith kysymys: Mihin Anna Nicole Smith kuoli?</w:t>
      </w:r>
    </w:p>
    <w:p>
      <w:r>
        <w:rPr>
          <w:b/>
        </w:rPr>
        <w:t xml:space="preserve">Tulos</w:t>
      </w:r>
    </w:p>
    <w:p>
      <w:r>
        <w:t xml:space="preserve">['Huumeiden yliannostus']</w:t>
      </w:r>
    </w:p>
    <w:p>
      <w:r>
        <w:rPr>
          <w:b/>
        </w:rPr>
        <w:t xml:space="preserve">Esimerkki 4.2262</w:t>
      </w:r>
    </w:p>
    <w:p>
      <w:r>
        <w:t xml:space="preserve">käsite: Francis Drake kysymys: Mitä maata Francis Drake tutki?</w:t>
      </w:r>
    </w:p>
    <w:p>
      <w:r>
        <w:rPr>
          <w:b/>
        </w:rPr>
        <w:t xml:space="preserve">Tulos</w:t>
      </w:r>
    </w:p>
    <w:p>
      <w:r>
        <w:t xml:space="preserve">['Englannin kuningaskunta']</w:t>
      </w:r>
    </w:p>
    <w:p>
      <w:r>
        <w:rPr>
          <w:b/>
        </w:rPr>
        <w:t xml:space="preserve">Esimerkki 4.2263</w:t>
      </w:r>
    </w:p>
    <w:p>
      <w:r>
        <w:t xml:space="preserve">käsite: Suurten järvien kysymys: Mitkä kaksi maata rajoittuvat suurten järvien rannalle?</w:t>
      </w:r>
    </w:p>
    <w:p>
      <w:r>
        <w:rPr>
          <w:b/>
        </w:rPr>
        <w:t xml:space="preserve">Tulos</w:t>
      </w:r>
    </w:p>
    <w:p>
      <w:r>
        <w:t xml:space="preserve">['Kanada', 'Amerikan Yhdysvallat']</w:t>
      </w:r>
    </w:p>
    <w:p>
      <w:r>
        <w:rPr>
          <w:b/>
        </w:rPr>
        <w:t xml:space="preserve">Esimerkki 4.2264</w:t>
      </w:r>
    </w:p>
    <w:p>
      <w:r>
        <w:t xml:space="preserve">käsite: Dwyane Wade kysymys: Minä vuonna Dwayne Wade tuli NBA:han?</w:t>
      </w:r>
    </w:p>
    <w:p>
      <w:r>
        <w:rPr>
          <w:b/>
        </w:rPr>
        <w:t xml:space="preserve">Tulos</w:t>
      </w:r>
    </w:p>
    <w:p>
      <w:r>
        <w:t xml:space="preserve">['2003 NBA Draft']</w:t>
      </w:r>
    </w:p>
    <w:p>
      <w:r>
        <w:rPr>
          <w:b/>
        </w:rPr>
        <w:t xml:space="preserve">Esimerkki 4.2265</w:t>
      </w:r>
    </w:p>
    <w:p>
      <w:r>
        <w:t xml:space="preserve">käsite: Patrick Show kysymys: Missä on Dan Patrickin studio?</w:t>
      </w:r>
    </w:p>
    <w:p>
      <w:r>
        <w:rPr>
          <w:b/>
        </w:rPr>
        <w:t xml:space="preserve">Tulos</w:t>
      </w:r>
    </w:p>
    <w:p>
      <w:r>
        <w:t xml:space="preserve">['Yhdysvallat']</w:t>
      </w:r>
    </w:p>
    <w:p>
      <w:r>
        <w:rPr>
          <w:b/>
        </w:rPr>
        <w:t xml:space="preserve">Esimerkki 4.2266</w:t>
      </w:r>
    </w:p>
    <w:p>
      <w:r>
        <w:t xml:space="preserve">käsite: Jacqueline Kennedy Onassis kysymys: Missä Jackie Kennedy kävi collegea?</w:t>
      </w:r>
    </w:p>
    <w:p>
      <w:r>
        <w:rPr>
          <w:b/>
        </w:rPr>
        <w:t xml:space="preserve">Tulos</w:t>
      </w:r>
    </w:p>
    <w:p>
      <w:r>
        <w:t xml:space="preserve">['Georgetown University', 'George Washington University', 'Miss Porter's School', 'Holton-Arms School', 'Vassar College']]</w:t>
      </w:r>
    </w:p>
    <w:p>
      <w:r>
        <w:rPr>
          <w:b/>
        </w:rPr>
        <w:t xml:space="preserve">Esimerkki 4.2267</w:t>
      </w:r>
    </w:p>
    <w:p>
      <w:r>
        <w:t xml:space="preserve">käsite: Italia kysymys: Mitä italialaiset syövät aamiaiseksi?</w:t>
      </w:r>
    </w:p>
    <w:p>
      <w:r>
        <w:rPr>
          <w:b/>
        </w:rPr>
        <w:t xml:space="preserve">Tulos</w:t>
      </w:r>
    </w:p>
    <w:p>
      <w:r>
        <w:t xml:space="preserve">['Corriere della Sera', 'l'Unità', 'Il Foglio', 'la Repubblica', 'Il Messaggero', 'La Domenica del Corriere', 'La Stampa', 'Avanti!', 'La Gazzetta dello Sport', 'Liberazione']]</w:t>
      </w:r>
    </w:p>
    <w:p>
      <w:r>
        <w:rPr>
          <w:b/>
        </w:rPr>
        <w:t xml:space="preserve">Esimerkki 4.2268</w:t>
      </w:r>
    </w:p>
    <w:p>
      <w:r>
        <w:t xml:space="preserve">käsite: Tom Cruise kysymys: Mitä uskontoa Tom Cruise noudattaa?</w:t>
      </w:r>
    </w:p>
    <w:p>
      <w:r>
        <w:rPr>
          <w:b/>
        </w:rPr>
        <w:t xml:space="preserve">Tulos</w:t>
      </w:r>
    </w:p>
    <w:p>
      <w:r>
        <w:t xml:space="preserve">['katolilaisuus', 'skientologia']</w:t>
      </w:r>
    </w:p>
    <w:p>
      <w:r>
        <w:rPr>
          <w:b/>
        </w:rPr>
        <w:t xml:space="preserve">Esimerkki 4.2269</w:t>
      </w:r>
    </w:p>
    <w:p>
      <w:r>
        <w:t xml:space="preserve">käsite: Ranska kysymys: Mikä on Ranskan presidentin nimi?</w:t>
      </w:r>
    </w:p>
    <w:p>
      <w:r>
        <w:rPr>
          <w:b/>
        </w:rPr>
        <w:t xml:space="preserve">Tulos</w:t>
      </w:r>
    </w:p>
    <w:p>
      <w:r>
        <w:t xml:space="preserve">['Nicolas Sarkozy']</w:t>
      </w:r>
    </w:p>
    <w:p>
      <w:r>
        <w:rPr>
          <w:b/>
        </w:rPr>
        <w:t xml:space="preserve">Esimerkki 4.2270</w:t>
      </w:r>
    </w:p>
    <w:p>
      <w:r>
        <w:t xml:space="preserve">käsite: Lakota kysymys: Mitä kieltä lakota-intiaanit puhuvat?</w:t>
      </w:r>
    </w:p>
    <w:p>
      <w:r>
        <w:rPr>
          <w:b/>
        </w:rPr>
        <w:t xml:space="preserve">Tulos</w:t>
      </w:r>
    </w:p>
    <w:p>
      <w:r>
        <w:t xml:space="preserve">['Lakotan kieli', 'Englannin kieli']</w:t>
      </w:r>
    </w:p>
    <w:p>
      <w:r>
        <w:rPr>
          <w:b/>
        </w:rPr>
        <w:t xml:space="preserve">Esimerkki 4.2271</w:t>
      </w:r>
    </w:p>
    <w:p>
      <w:r>
        <w:t xml:space="preserve">käsite: Espanja kysymys: Mikä on rahan nimi Espanjassa?</w:t>
      </w:r>
    </w:p>
    <w:p>
      <w:r>
        <w:rPr>
          <w:b/>
        </w:rPr>
        <w:t xml:space="preserve">Tulos</w:t>
      </w:r>
    </w:p>
    <w:p>
      <w:r>
        <w:t xml:space="preserve">['Euro']</w:t>
      </w:r>
    </w:p>
    <w:p>
      <w:r>
        <w:rPr>
          <w:b/>
        </w:rPr>
        <w:t xml:space="preserve">Esimerkki 4.2272</w:t>
      </w:r>
    </w:p>
    <w:p>
      <w:r>
        <w:t xml:space="preserve">käsite: Gizan kysymys: Missä sijaitsee Gizan suuri pyramidi?</w:t>
      </w:r>
    </w:p>
    <w:p>
      <w:r>
        <w:rPr>
          <w:b/>
        </w:rPr>
        <w:t xml:space="preserve">Tulos</w:t>
      </w:r>
    </w:p>
    <w:p>
      <w:r>
        <w:t xml:space="preserve">['Gizan tasanko']</w:t>
      </w:r>
    </w:p>
    <w:p>
      <w:r>
        <w:rPr>
          <w:b/>
        </w:rPr>
        <w:t xml:space="preserve">Esimerkki 4.2273</w:t>
      </w:r>
    </w:p>
    <w:p>
      <w:r>
        <w:t xml:space="preserve">käsite: Deere Company kysymys: Missä John Deere valmistetaan?</w:t>
      </w:r>
    </w:p>
    <w:p>
      <w:r>
        <w:rPr>
          <w:b/>
        </w:rPr>
        <w:t xml:space="preserve">Tulos</w:t>
      </w:r>
    </w:p>
    <w:p>
      <w:r>
        <w:t xml:space="preserve">['Moline']</w:t>
      </w:r>
    </w:p>
    <w:p>
      <w:r>
        <w:rPr>
          <w:b/>
        </w:rPr>
        <w:t xml:space="preserve">Esimerkki 4.2274</w:t>
      </w:r>
    </w:p>
    <w:p>
      <w:r>
        <w:t xml:space="preserve">käsite: Ukrainan kysymys: Mitä rahaa käytetään Ukrainassa?</w:t>
      </w:r>
    </w:p>
    <w:p>
      <w:r>
        <w:rPr>
          <w:b/>
        </w:rPr>
        <w:t xml:space="preserve">Tulos</w:t>
      </w:r>
    </w:p>
    <w:p>
      <w:r>
        <w:t xml:space="preserve">['Ukrainan hryvnia']</w:t>
      </w:r>
    </w:p>
    <w:p>
      <w:r>
        <w:rPr>
          <w:b/>
        </w:rPr>
        <w:t xml:space="preserve">Esimerkki 4.2275</w:t>
      </w:r>
    </w:p>
    <w:p>
      <w:r>
        <w:t xml:space="preserve">käsite: Ayn Rand kysymys: Missä Ayn Rand asui?</w:t>
      </w:r>
    </w:p>
    <w:p>
      <w:r>
        <w:rPr>
          <w:b/>
        </w:rPr>
        <w:t xml:space="preserve">Tulos</w:t>
      </w:r>
    </w:p>
    <w:p>
      <w:r>
        <w:t xml:space="preserve">['Pietari']</w:t>
      </w:r>
    </w:p>
    <w:p>
      <w:r>
        <w:rPr>
          <w:b/>
        </w:rPr>
        <w:t xml:space="preserve">Esimerkki 4.2276</w:t>
      </w:r>
    </w:p>
    <w:p>
      <w:r>
        <w:t xml:space="preserve">käsite: Libya kysymys: Milloin Libyassa oli sisällissota?</w:t>
      </w:r>
    </w:p>
    <w:p>
      <w:r>
        <w:rPr>
          <w:b/>
        </w:rPr>
        <w:t xml:space="preserve">Tulos</w:t>
      </w:r>
    </w:p>
    <w:p>
      <w:r>
        <w:t xml:space="preserve">['2011']</w:t>
      </w:r>
    </w:p>
    <w:p>
      <w:r>
        <w:rPr>
          <w:b/>
        </w:rPr>
        <w:t xml:space="preserve">Esimerkki 4.2277</w:t>
      </w:r>
    </w:p>
    <w:p>
      <w:r>
        <w:t xml:space="preserve">käsite: Kysymys: Missä sijaitsee Yhdistyneiden Kansakuntien päämaja?</w:t>
      </w:r>
    </w:p>
    <w:p>
      <w:r>
        <w:rPr>
          <w:b/>
        </w:rPr>
        <w:t xml:space="preserve">Tulos</w:t>
      </w:r>
    </w:p>
    <w:p>
      <w:r>
        <w:t xml:space="preserve">['New York City']</w:t>
      </w:r>
    </w:p>
    <w:p>
      <w:r>
        <w:rPr>
          <w:b/>
        </w:rPr>
        <w:t xml:space="preserve">Esimerkki 4.2278</w:t>
      </w:r>
    </w:p>
    <w:p>
      <w:r>
        <w:t xml:space="preserve">käsite: Charles Lindbergh kysymys: Mistä Charles Lindbergh tuli kuuluisaksi 1920-luvulla?</w:t>
      </w:r>
    </w:p>
    <w:p>
      <w:r>
        <w:rPr>
          <w:b/>
        </w:rPr>
        <w:t xml:space="preserve">Tulos</w:t>
      </w:r>
    </w:p>
    <w:p>
      <w:r>
        <w:t xml:space="preserve">['Pilot']</w:t>
      </w:r>
    </w:p>
    <w:p>
      <w:r>
        <w:rPr>
          <w:b/>
        </w:rPr>
        <w:t xml:space="preserve">Esimerkki 4.2279</w:t>
      </w:r>
    </w:p>
    <w:p>
      <w:r>
        <w:t xml:space="preserve">käsite: Roy Lichtenstein kysymys: Mikä vaikutti Roy Lichtensteinin taiteeseen?</w:t>
      </w:r>
    </w:p>
    <w:p>
      <w:r>
        <w:rPr>
          <w:b/>
        </w:rPr>
        <w:t xml:space="preserve">Tulos</w:t>
      </w:r>
    </w:p>
    <w:p>
      <w:r>
        <w:t xml:space="preserve">['Jasper Johns']</w:t>
      </w:r>
    </w:p>
    <w:p>
      <w:r>
        <w:rPr>
          <w:b/>
        </w:rPr>
        <w:t xml:space="preserve">Esimerkki 4.2280</w:t>
      </w:r>
    </w:p>
    <w:p>
      <w:r>
        <w:t xml:space="preserve">käsite: Mitt Romney kysymys: Missä osavaltiossa Romney kuvernöörinä?</w:t>
      </w:r>
    </w:p>
    <w:p>
      <w:r>
        <w:rPr>
          <w:b/>
        </w:rPr>
        <w:t xml:space="preserve">Tulos</w:t>
      </w:r>
    </w:p>
    <w:p>
      <w:r>
        <w:t xml:space="preserve">['Massachusetts']</w:t>
      </w:r>
    </w:p>
    <w:p>
      <w:r>
        <w:rPr>
          <w:b/>
        </w:rPr>
        <w:t xml:space="preserve">Esimerkki 4.2281</w:t>
      </w:r>
    </w:p>
    <w:p>
      <w:r>
        <w:t xml:space="preserve">käsite: Victoriajärvi kysymys: Mitkä maat rajoittuvat Victoriajärveen?</w:t>
      </w:r>
    </w:p>
    <w:p>
      <w:r>
        <w:rPr>
          <w:b/>
        </w:rPr>
        <w:t xml:space="preserve">Tulos</w:t>
      </w:r>
    </w:p>
    <w:p>
      <w:r>
        <w:t xml:space="preserve">['Kenia', 'Tansania', 'Uganda']</w:t>
      </w:r>
    </w:p>
    <w:p>
      <w:r>
        <w:rPr>
          <w:b/>
        </w:rPr>
        <w:t xml:space="preserve">Esimerkki 4.2282</w:t>
      </w:r>
    </w:p>
    <w:p>
      <w:r>
        <w:t xml:space="preserve">käsite: Ryan Gosling kysymys: Missä elokuvissa Ryan Gosling näyttelee?</w:t>
      </w:r>
    </w:p>
    <w:p>
      <w:r>
        <w:rPr>
          <w:b/>
        </w:rPr>
        <w:t xml:space="preserve">Tulos</w:t>
      </w:r>
    </w:p>
    <w:p>
      <w:r>
        <w:t xml:space="preserve">['The United States of Leland', 'Half Nelson', 'The Slaughter Rule', 'Stay', 'Lars and the Real Girl', 'The Believer', 'Fracture', 'Murder by Numbers', 'The Notebook', 'All Good Things']]</w:t>
      </w:r>
    </w:p>
    <w:p>
      <w:r>
        <w:rPr>
          <w:b/>
        </w:rPr>
        <w:t xml:space="preserve">Esimerkki 4.2283</w:t>
      </w:r>
    </w:p>
    <w:p>
      <w:r>
        <w:t xml:space="preserve">käsite: Kentucky kysymys: Missä Kentucky sijaitsee?</w:t>
      </w:r>
    </w:p>
    <w:p>
      <w:r>
        <w:rPr>
          <w:b/>
        </w:rPr>
        <w:t xml:space="preserve">Tulos</w:t>
      </w:r>
    </w:p>
    <w:p>
      <w:r>
        <w:t xml:space="preserve">['Contiguous United States']</w:t>
      </w:r>
    </w:p>
    <w:p>
      <w:r>
        <w:rPr>
          <w:b/>
        </w:rPr>
        <w:t xml:space="preserve">Esimerkki 4.2284</w:t>
      </w:r>
    </w:p>
    <w:p>
      <w:r>
        <w:t xml:space="preserve">käsite: John Tyler kysymys: Missä John Tyler syntyi?</w:t>
      </w:r>
    </w:p>
    <w:p>
      <w:r>
        <w:rPr>
          <w:b/>
        </w:rPr>
        <w:t xml:space="preserve">Tulos</w:t>
      </w:r>
    </w:p>
    <w:p>
      <w:r>
        <w:t xml:space="preserve">['Charles Cityn piirikunta']</w:t>
      </w:r>
    </w:p>
    <w:p>
      <w:r>
        <w:rPr>
          <w:b/>
        </w:rPr>
        <w:t xml:space="preserve">Esimerkki 4.2285</w:t>
      </w:r>
    </w:p>
    <w:p>
      <w:r>
        <w:t xml:space="preserve">käsite: Englantilainen kysymys: Mistä englanti tuli?</w:t>
      </w:r>
    </w:p>
    <w:p>
      <w:r>
        <w:rPr>
          <w:b/>
        </w:rPr>
        <w:t xml:space="preserve">Tulos</w:t>
      </w:r>
    </w:p>
    <w:p>
      <w:r>
        <w:t xml:space="preserve">['Kanada', 'Australia', 'Ison-Britannian kuningaskunta', 'Amerikan yhdysvallat', 'Yhdistynyt kuningaskunta', 'Irlanti', 'Uusi-Seelanti'']</w:t>
      </w:r>
    </w:p>
    <w:p>
      <w:r>
        <w:rPr>
          <w:b/>
        </w:rPr>
        <w:t xml:space="preserve">Esimerkki 4.2286</w:t>
      </w:r>
    </w:p>
    <w:p>
      <w:r>
        <w:t xml:space="preserve">käsite: Thomas Jefferson kysymys: Missä paikassa Thomas Jefferson kuoli?</w:t>
      </w:r>
    </w:p>
    <w:p>
      <w:r>
        <w:rPr>
          <w:b/>
        </w:rPr>
        <w:t xml:space="preserve">Tulos</w:t>
      </w:r>
    </w:p>
    <w:p>
      <w:r>
        <w:t xml:space="preserve">['Charlottesville']</w:t>
      </w:r>
    </w:p>
    <w:p>
      <w:r>
        <w:rPr>
          <w:b/>
        </w:rPr>
        <w:t xml:space="preserve">Esimerkki 4.2287</w:t>
      </w:r>
    </w:p>
    <w:p>
      <w:r>
        <w:t xml:space="preserve">käsite: Fifa World Cup kysymys: Milloin on seuraava t20 World Cup kriketti?</w:t>
      </w:r>
    </w:p>
    <w:p>
      <w:r>
        <w:rPr>
          <w:b/>
        </w:rPr>
        <w:t xml:space="preserve">Tulos</w:t>
      </w:r>
    </w:p>
    <w:p>
      <w:r>
        <w:t xml:space="preserve">['Joka 4. vuosi']</w:t>
      </w:r>
    </w:p>
    <w:p>
      <w:r>
        <w:rPr>
          <w:b/>
        </w:rPr>
        <w:t xml:space="preserve">Esimerkki 4.2288</w:t>
      </w:r>
    </w:p>
    <w:p>
      <w:r>
        <w:t xml:space="preserve">käsite: Ranska kysymys: Mikä on aikavyöhyke Ranskassa?</w:t>
      </w:r>
    </w:p>
    <w:p>
      <w:r>
        <w:rPr>
          <w:b/>
        </w:rPr>
        <w:t xml:space="preserve">Tulos</w:t>
      </w:r>
    </w:p>
    <w:p>
      <w:r>
        <w:t xml:space="preserve">['Keski-Euroopan aika', 'UTC+01:00']</w:t>
      </w:r>
    </w:p>
    <w:p>
      <w:r>
        <w:rPr>
          <w:b/>
        </w:rPr>
        <w:t xml:space="preserve">Esimerkki 4.2289</w:t>
      </w:r>
    </w:p>
    <w:p>
      <w:r>
        <w:t xml:space="preserve">käsite: Kysymys: Millainen talous Neuvostoliitto oli?</w:t>
      </w:r>
    </w:p>
    <w:p>
      <w:r>
        <w:rPr>
          <w:b/>
        </w:rPr>
        <w:t xml:space="preserve">Tulos</w:t>
      </w:r>
    </w:p>
    <w:p>
      <w:r>
        <w:t xml:space="preserve">['kommunistinen valtio']</w:t>
      </w:r>
    </w:p>
    <w:p>
      <w:r>
        <w:rPr>
          <w:b/>
        </w:rPr>
        <w:t xml:space="preserve">Esimerkki 4.2290</w:t>
      </w:r>
    </w:p>
    <w:p>
      <w:r>
        <w:t xml:space="preserve">käsite: Kalifornian Lancaster kysymys: Missä läänissä Lancaster ca sijaitsee?</w:t>
      </w:r>
    </w:p>
    <w:p>
      <w:r>
        <w:rPr>
          <w:b/>
        </w:rPr>
        <w:t xml:space="preserve">Tulos</w:t>
      </w:r>
    </w:p>
    <w:p>
      <w:r>
        <w:t xml:space="preserve">['Los Angeles County']</w:t>
      </w:r>
    </w:p>
    <w:p>
      <w:r>
        <w:rPr>
          <w:b/>
        </w:rPr>
        <w:t xml:space="preserve">Esimerkki 4.2291</w:t>
      </w:r>
    </w:p>
    <w:p>
      <w:r>
        <w:t xml:space="preserve">käsite: Steve Nash kysymys: Kenen kanssa Steve Nash on naimisissa?</w:t>
      </w:r>
    </w:p>
    <w:p>
      <w:r>
        <w:rPr>
          <w:b/>
        </w:rPr>
        <w:t xml:space="preserve">Tulos</w:t>
      </w:r>
    </w:p>
    <w:p>
      <w:r>
        <w:t xml:space="preserve">['Alejandra Amarilla']</w:t>
      </w:r>
    </w:p>
    <w:p>
      <w:r>
        <w:rPr>
          <w:b/>
        </w:rPr>
        <w:t xml:space="preserve">Esimerkki 4.2292</w:t>
      </w:r>
    </w:p>
    <w:p>
      <w:r>
        <w:t xml:space="preserve">käsite: Compaq kysymys: Missä Compaqin kannettavat tietokoneet valmistetaan?</w:t>
      </w:r>
    </w:p>
    <w:p>
      <w:r>
        <w:rPr>
          <w:b/>
        </w:rPr>
        <w:t xml:space="preserve">Tulos</w:t>
      </w:r>
    </w:p>
    <w:p>
      <w:r>
        <w:t xml:space="preserve">['Houston']</w:t>
      </w:r>
    </w:p>
    <w:p>
      <w:r>
        <w:rPr>
          <w:b/>
        </w:rPr>
        <w:t xml:space="preserve">Esimerkki 4.2293</w:t>
      </w:r>
    </w:p>
    <w:p>
      <w:r>
        <w:t xml:space="preserve">käsite: Cincinnati Bengals kysymys: Mikä on Bengalsin pelinrakentajan nimi?</w:t>
      </w:r>
    </w:p>
    <w:p>
      <w:r>
        <w:rPr>
          <w:b/>
        </w:rPr>
        <w:t xml:space="preserve">Tulos</w:t>
      </w:r>
    </w:p>
    <w:p>
      <w:r>
        <w:t xml:space="preserve">['Andy Dalton']</w:t>
      </w:r>
    </w:p>
    <w:p>
      <w:r>
        <w:rPr>
          <w:b/>
        </w:rPr>
        <w:t xml:space="preserve">Esimerkki 4.2294</w:t>
      </w:r>
    </w:p>
    <w:p>
      <w:r>
        <w:t xml:space="preserve">käsite: Janelle Corlass Brown kysymys: Mitä työtä Janelle Brownilla on?</w:t>
      </w:r>
    </w:p>
    <w:p>
      <w:r>
        <w:rPr>
          <w:b/>
        </w:rPr>
        <w:t xml:space="preserve">Tulos</w:t>
      </w:r>
    </w:p>
    <w:p>
      <w:r>
        <w:t xml:space="preserve">['Laulaja', 'Näyttelijä']</w:t>
      </w:r>
    </w:p>
    <w:p>
      <w:r>
        <w:rPr>
          <w:b/>
        </w:rPr>
        <w:t xml:space="preserve">Esimerkki 4.2295</w:t>
      </w:r>
    </w:p>
    <w:p>
      <w:r>
        <w:t xml:space="preserve">käsite: Obama kysymys: Mitä Michelle Obama tekee työkseen?</w:t>
      </w:r>
    </w:p>
    <w:p>
      <w:r>
        <w:rPr>
          <w:b/>
        </w:rPr>
        <w:t xml:space="preserve">Tulos</w:t>
      </w:r>
    </w:p>
    <w:p>
      <w:r>
        <w:t xml:space="preserve">['kirjailija', 'asianajaja']</w:t>
      </w:r>
    </w:p>
    <w:p>
      <w:r>
        <w:rPr>
          <w:b/>
        </w:rPr>
        <w:t xml:space="preserve">Esimerkki 4.2296</w:t>
      </w:r>
    </w:p>
    <w:p>
      <w:r>
        <w:t xml:space="preserve">käsite: Rhode Island kysymys: Kuka oli Rhode Islandin perustaja?</w:t>
      </w:r>
    </w:p>
    <w:p>
      <w:r>
        <w:rPr>
          <w:b/>
        </w:rPr>
        <w:t xml:space="preserve">Tulos</w:t>
      </w:r>
    </w:p>
    <w:p>
      <w:r>
        <w:t xml:space="preserve">['Roger Williams: elämä ja perintö']</w:t>
      </w:r>
    </w:p>
    <w:p>
      <w:r>
        <w:rPr>
          <w:b/>
        </w:rPr>
        <w:t xml:space="preserve">Esimerkki 4.2297</w:t>
      </w:r>
    </w:p>
    <w:p>
      <w:r>
        <w:t xml:space="preserve">käsite: Seuss kysymys: Kuka oli tohtori Seuss?</w:t>
      </w:r>
    </w:p>
    <w:p>
      <w:r>
        <w:rPr>
          <w:b/>
        </w:rPr>
        <w:t xml:space="preserve">Tulos</w:t>
      </w:r>
    </w:p>
    <w:p>
      <w:r>
        <w:t xml:space="preserve">['Theodor Robert Geisel']</w:t>
      </w:r>
    </w:p>
    <w:p>
      <w:r>
        <w:rPr>
          <w:b/>
        </w:rPr>
        <w:t xml:space="preserve">Esimerkki 4.2298</w:t>
      </w:r>
    </w:p>
    <w:p>
      <w:r>
        <w:t xml:space="preserve">käsite: Paul Wesley kysymys: Ketä Paul Wesley näyttelee 24:ssä?</w:t>
      </w:r>
    </w:p>
    <w:p>
      <w:r>
        <w:rPr>
          <w:b/>
        </w:rPr>
        <w:t xml:space="preserve">Tulos</w:t>
      </w:r>
    </w:p>
    <w:p>
      <w:r>
        <w:t xml:space="preserve">['Stephen']</w:t>
      </w:r>
    </w:p>
    <w:p>
      <w:r>
        <w:rPr>
          <w:b/>
        </w:rPr>
        <w:t xml:space="preserve">Esimerkki 4.2299</w:t>
      </w:r>
    </w:p>
    <w:p>
      <w:r>
        <w:t xml:space="preserve">käsite: Australia kysymys: Missä maanosassa Australia sijaitsee?</w:t>
      </w:r>
    </w:p>
    <w:p>
      <w:r>
        <w:rPr>
          <w:b/>
        </w:rPr>
        <w:t xml:space="preserve">Tulos</w:t>
      </w:r>
    </w:p>
    <w:p>
      <w:r>
        <w:t xml:space="preserve">['Australia']</w:t>
      </w:r>
    </w:p>
    <w:p>
      <w:r>
        <w:rPr>
          <w:b/>
        </w:rPr>
        <w:t xml:space="preserve">Esimerkki 4.2300</w:t>
      </w:r>
    </w:p>
    <w:p>
      <w:r>
        <w:t xml:space="preserve">käsite: Roshon Fegan kysymys: Mikä on Roshon Feganin perintö?</w:t>
      </w:r>
    </w:p>
    <w:p>
      <w:r>
        <w:rPr>
          <w:b/>
        </w:rPr>
        <w:t xml:space="preserve">Tulos</w:t>
      </w:r>
    </w:p>
    <w:p>
      <w:r>
        <w:t xml:space="preserve">['African American']</w:t>
      </w:r>
    </w:p>
    <w:p>
      <w:r>
        <w:rPr>
          <w:b/>
        </w:rPr>
        <w:t xml:space="preserve">Esimerkki 4.2301</w:t>
      </w:r>
    </w:p>
    <w:p>
      <w:r>
        <w:t xml:space="preserve">käsite: Espanjalainen kysymys: Missä on spanish springs nv?</w:t>
      </w:r>
    </w:p>
    <w:p>
      <w:r>
        <w:rPr>
          <w:b/>
        </w:rPr>
        <w:t xml:space="preserve">Tulos</w:t>
      </w:r>
    </w:p>
    <w:p>
      <w:r>
        <w:t xml:space="preserve">['Eurooppa']</w:t>
      </w:r>
    </w:p>
    <w:p>
      <w:r>
        <w:rPr>
          <w:b/>
        </w:rPr>
        <w:t xml:space="preserve">Esimerkki 4.2302</w:t>
      </w:r>
    </w:p>
    <w:p>
      <w:r>
        <w:t xml:space="preserve">käsite: Ronaldinho kysymys: Missä seurassa Ronaldinho pelaa 2012?</w:t>
      </w:r>
    </w:p>
    <w:p>
      <w:r>
        <w:rPr>
          <w:b/>
        </w:rPr>
        <w:t xml:space="preserve">Tulos</w:t>
      </w:r>
    </w:p>
    <w:p>
      <w:r>
        <w:t xml:space="preserve">['Clube Atlético Mineiro']</w:t>
      </w:r>
    </w:p>
    <w:p>
      <w:r>
        <w:rPr>
          <w:b/>
        </w:rPr>
        <w:t xml:space="preserve">Esimerkki 4.2303</w:t>
      </w:r>
    </w:p>
    <w:p>
      <w:r>
        <w:t xml:space="preserve">käsite: Islam kysymys: Mikä on islamin pyhän tekstin nimi?</w:t>
      </w:r>
    </w:p>
    <w:p>
      <w:r>
        <w:rPr>
          <w:b/>
        </w:rPr>
        <w:t xml:space="preserve">Tulos</w:t>
      </w:r>
    </w:p>
    <w:p>
      <w:r>
        <w:t xml:space="preserve">['Koraani', 'Sahih al-Bukhari', 'Sunna']</w:t>
      </w:r>
    </w:p>
    <w:p>
      <w:r>
        <w:rPr>
          <w:b/>
        </w:rPr>
        <w:t xml:space="preserve">Esimerkki 4.2304</w:t>
      </w:r>
    </w:p>
    <w:p>
      <w:r>
        <w:t xml:space="preserve">käsite: Richard Nixon kysymys: Missä Richard Nixon kävi lukion?</w:t>
      </w:r>
    </w:p>
    <w:p>
      <w:r>
        <w:rPr>
          <w:b/>
        </w:rPr>
        <w:t xml:space="preserve">Tulos</w:t>
      </w:r>
    </w:p>
    <w:p>
      <w:r>
        <w:t xml:space="preserve">['Fullerton Union High School']</w:t>
      </w:r>
    </w:p>
    <w:p>
      <w:r>
        <w:rPr>
          <w:b/>
        </w:rPr>
        <w:t xml:space="preserve">Esimerkki 4.2305</w:t>
      </w:r>
    </w:p>
    <w:p>
      <w:r>
        <w:t xml:space="preserve">käsite: Fred Claus kysymys: Kuka näyttelee elokuvassa Fred Claus?</w:t>
      </w:r>
    </w:p>
    <w:p>
      <w:r>
        <w:rPr>
          <w:b/>
        </w:rPr>
        <w:t xml:space="preserve">Tulos</w:t>
      </w:r>
    </w:p>
    <w:p>
      <w:r>
        <w:t xml:space="preserve">['Vince Vaughn', 'Kathy Bates', 'John Michael Higgins', 'Kevin Spacey', 'Ludacris', 'Elizabeth Banks', 'Rachel Weisz', 'Miranda Richardson', 'Jeffrey Dean Morgan', 'Paul Giamatti'']</w:t>
      </w:r>
    </w:p>
    <w:p>
      <w:r>
        <w:rPr>
          <w:b/>
        </w:rPr>
        <w:t xml:space="preserve">Esimerkki 4.2306</w:t>
      </w:r>
    </w:p>
    <w:p>
      <w:r>
        <w:t xml:space="preserve">käsite: Masters-kysymys: Kuka voitti vuoden 2012 snooker-mestaruuden?</w:t>
      </w:r>
    </w:p>
    <w:p>
      <w:r>
        <w:rPr>
          <w:b/>
        </w:rPr>
        <w:t xml:space="preserve">Tulos</w:t>
      </w:r>
    </w:p>
    <w:p>
      <w:r>
        <w:t xml:space="preserve">['Lontoo']</w:t>
      </w:r>
    </w:p>
    <w:p>
      <w:r>
        <w:rPr>
          <w:b/>
        </w:rPr>
        <w:t xml:space="preserve">Esimerkki 4.2307</w:t>
      </w:r>
    </w:p>
    <w:p>
      <w:r>
        <w:t xml:space="preserve">käsite: L Madoff kysymys: Missä Madoff asui?</w:t>
      </w:r>
    </w:p>
    <w:p>
      <w:r>
        <w:rPr>
          <w:b/>
        </w:rPr>
        <w:t xml:space="preserve">Tulos</w:t>
      </w:r>
    </w:p>
    <w:p>
      <w:r>
        <w:t xml:space="preserve">['Palm Beach', 'Ranska', 'Roslyn', 'Montauk', 'Manhattan', 'Queens']]</w:t>
      </w:r>
    </w:p>
    <w:p>
      <w:r>
        <w:rPr>
          <w:b/>
        </w:rPr>
        <w:t xml:space="preserve">Esimerkki 4.2308</w:t>
      </w:r>
    </w:p>
    <w:p>
      <w:r>
        <w:t xml:space="preserve">käsite: Kysymys: Mikä tappoi Sammy Davis Jr:n?</w:t>
      </w:r>
    </w:p>
    <w:p>
      <w:r>
        <w:rPr>
          <w:b/>
        </w:rPr>
        <w:t xml:space="preserve">Tulos</w:t>
      </w:r>
    </w:p>
    <w:p>
      <w:r>
        <w:t xml:space="preserve">['Komplikaatio', 'Kurkkusyöpä']</w:t>
      </w:r>
    </w:p>
    <w:p>
      <w:r>
        <w:rPr>
          <w:b/>
        </w:rPr>
        <w:t xml:space="preserve">Esimerkki 4.2309</w:t>
      </w:r>
    </w:p>
    <w:p>
      <w:r>
        <w:t xml:space="preserve">käsite: Chicago kysymys: Missä hengailla Chicagossa?</w:t>
      </w:r>
    </w:p>
    <w:p>
      <w:r>
        <w:rPr>
          <w:b/>
        </w:rPr>
        <w:t xml:space="preserve">Tulos</w:t>
      </w:r>
    </w:p>
    <w:p>
      <w:r>
        <w:t xml:space="preserve">['Wrigley Field']</w:t>
      </w:r>
    </w:p>
    <w:p>
      <w:r>
        <w:rPr>
          <w:b/>
        </w:rPr>
        <w:t xml:space="preserve">Esimerkki 4.2310</w:t>
      </w:r>
    </w:p>
    <w:p>
      <w:r>
        <w:t xml:space="preserve">käsite: San Diego kysymys: Mitkä ovat parhaat asiat tehdä San Diegossa?</w:t>
      </w:r>
    </w:p>
    <w:p>
      <w:r>
        <w:rPr>
          <w:b/>
        </w:rPr>
        <w:t xml:space="preserve">Tulos</w:t>
      </w:r>
    </w:p>
    <w:p>
      <w:r>
        <w:t xml:space="preserve">['Hotel del Coronado', 'Cabrillon kansallinen muistomerkki', 'San Diegon eläintarhan safaripuisto', 'San Diegon eläintarha', 'San Diego de Alcalán lähetysasema', 'San Diegon vanhankaupungin historiallinen puisto', 'Balboa-puisto', 'Koivun akvaario', 'Vanha Point Loman majakka', 'USS Midway']]</w:t>
      </w:r>
    </w:p>
    <w:p>
      <w:r>
        <w:rPr>
          <w:b/>
        </w:rPr>
        <w:t xml:space="preserve">Esimerkki 4.2311</w:t>
      </w:r>
    </w:p>
    <w:p>
      <w:r>
        <w:t xml:space="preserve">käsite: Costa Rica kysymys: Mitä valuuttaa käytetään Costa Ricassa?</w:t>
      </w:r>
    </w:p>
    <w:p>
      <w:r>
        <w:rPr>
          <w:b/>
        </w:rPr>
        <w:t xml:space="preserve">Tulos</w:t>
      </w:r>
    </w:p>
    <w:p>
      <w:r>
        <w:t xml:space="preserve">['Costa Rican colón']</w:t>
      </w:r>
    </w:p>
    <w:p>
      <w:r>
        <w:rPr>
          <w:b/>
        </w:rPr>
        <w:t xml:space="preserve">Esimerkki 4.2312</w:t>
      </w:r>
    </w:p>
    <w:p>
      <w:r>
        <w:t xml:space="preserve">käsite: Kansas kysymys: Ketkä ovat Kansasin senaattorit 2013?</w:t>
      </w:r>
    </w:p>
    <w:p>
      <w:r>
        <w:rPr>
          <w:b/>
        </w:rPr>
        <w:t xml:space="preserve">Tulos</w:t>
      </w:r>
    </w:p>
    <w:p>
      <w:r>
        <w:t xml:space="preserve">['Jerry Moran', 'Sam Brownback', 'Pat Roberts']</w:t>
      </w:r>
    </w:p>
    <w:p>
      <w:r>
        <w:rPr>
          <w:b/>
        </w:rPr>
        <w:t xml:space="preserve">Esimerkki 4.2313</w:t>
      </w:r>
    </w:p>
    <w:p>
      <w:r>
        <w:t xml:space="preserve">käsite: Jackson Pollock kysymys: Mikä vaikutti Jackson Pollockin työhön?</w:t>
      </w:r>
    </w:p>
    <w:p>
      <w:r>
        <w:rPr>
          <w:b/>
        </w:rPr>
        <w:t xml:space="preserve">Tulos</w:t>
      </w:r>
    </w:p>
    <w:p>
      <w:r>
        <w:t xml:space="preserve">['Mark Tobey', 'Thomas Hart Benton', 'Joan Miró', 'Max Ernst', 'John D. Graham', 'Pablo Picasso']]</w:t>
      </w:r>
    </w:p>
    <w:p>
      <w:r>
        <w:rPr>
          <w:b/>
        </w:rPr>
        <w:t xml:space="preserve">Esimerkki 4.2314</w:t>
      </w:r>
    </w:p>
    <w:p>
      <w:r>
        <w:t xml:space="preserve">käsite: John Adams kysymys: Mistä osavaltiosta John Adams valittiin?</w:t>
      </w:r>
    </w:p>
    <w:p>
      <w:r>
        <w:rPr>
          <w:b/>
        </w:rPr>
        <w:t xml:space="preserve">Tulos</w:t>
      </w:r>
    </w:p>
    <w:p>
      <w:r>
        <w:t xml:space="preserve">['Massachusetts']</w:t>
      </w:r>
    </w:p>
    <w:p>
      <w:r>
        <w:rPr>
          <w:b/>
        </w:rPr>
        <w:t xml:space="preserve">Esimerkki 4.2315</w:t>
      </w:r>
    </w:p>
    <w:p>
      <w:r>
        <w:t xml:space="preserve">käsite: Sam Winchester kysymys: Kuka näytteli nuorta Sam Winchesteriä?</w:t>
      </w:r>
    </w:p>
    <w:p>
      <w:r>
        <w:rPr>
          <w:b/>
        </w:rPr>
        <w:t xml:space="preserve">Tulos</w:t>
      </w:r>
    </w:p>
    <w:p>
      <w:r>
        <w:t xml:space="preserve">['Colin Ford']</w:t>
      </w:r>
    </w:p>
    <w:p>
      <w:r>
        <w:rPr>
          <w:b/>
        </w:rPr>
        <w:t xml:space="preserve">Esimerkki 4.2316</w:t>
      </w:r>
    </w:p>
    <w:p>
      <w:r>
        <w:t xml:space="preserve">käsite: Ukraina kysymys: Mikä on Ukrainan virallinen kieli?</w:t>
      </w:r>
    </w:p>
    <w:p>
      <w:r>
        <w:rPr>
          <w:b/>
        </w:rPr>
        <w:t xml:space="preserve">Tulos</w:t>
      </w:r>
    </w:p>
    <w:p>
      <w:r>
        <w:t xml:space="preserve">['Ukrainan kieli']</w:t>
      </w:r>
    </w:p>
    <w:p>
      <w:r>
        <w:rPr>
          <w:b/>
        </w:rPr>
        <w:t xml:space="preserve">Esimerkki 4.2317</w:t>
      </w:r>
    </w:p>
    <w:p>
      <w:r>
        <w:t xml:space="preserve">käsite: Fa Cup kysymys: Kuka voitti vuoden 2001 fa cupin?</w:t>
      </w:r>
    </w:p>
    <w:p>
      <w:r>
        <w:rPr>
          <w:b/>
        </w:rPr>
        <w:t xml:space="preserve">Tulos</w:t>
      </w:r>
    </w:p>
    <w:p>
      <w:r>
        <w:t xml:space="preserve">['Liverpool F.C.']</w:t>
      </w:r>
    </w:p>
    <w:p>
      <w:r>
        <w:rPr>
          <w:b/>
        </w:rPr>
        <w:t xml:space="preserve">Esimerkki 4.2318</w:t>
      </w:r>
    </w:p>
    <w:p>
      <w:r>
        <w:t xml:space="preserve">käsite: Allman kysymys: Mitä kappaleita Duane Allman lauloi?</w:t>
      </w:r>
    </w:p>
    <w:p>
      <w:r>
        <w:rPr>
          <w:b/>
        </w:rPr>
        <w:t xml:space="preserve">Tulos</w:t>
      </w:r>
    </w:p>
    <w:p>
      <w:r>
        <w:t xml:space="preserve">['Happily Married Man', "Goin' Down Slow", 'Mean Old World (feat. Duane Allman)', 'Have You Ever Loved a Woman (feat. Duane Allman)', 'Mean Old World', 'Black Hearted Woman', 'No Money Down', 'Trouble No More']</w:t>
      </w:r>
    </w:p>
    <w:p>
      <w:r>
        <w:rPr>
          <w:b/>
        </w:rPr>
        <w:t xml:space="preserve">Esimerkki 4.2319</w:t>
      </w:r>
    </w:p>
    <w:p>
      <w:r>
        <w:t xml:space="preserve">käsite: Darth Vader kysymys: Kuka näytteli Darth Vaderia alkuperäisissä Star Wars -elokuvissa?</w:t>
      </w:r>
    </w:p>
    <w:p>
      <w:r>
        <w:rPr>
          <w:b/>
        </w:rPr>
        <w:t xml:space="preserve">Tulos</w:t>
      </w:r>
    </w:p>
    <w:p>
      <w:r>
        <w:t xml:space="preserve">['David Prowse']</w:t>
      </w:r>
    </w:p>
    <w:p>
      <w:r>
        <w:rPr>
          <w:b/>
        </w:rPr>
        <w:t xml:space="preserve">Esimerkki 4.2320</w:t>
      </w:r>
    </w:p>
    <w:p>
      <w:r>
        <w:t xml:space="preserve">käsite: Australiassa: Milloin vaihdamme kelloja vuonna 2011 Australiassa?</w:t>
      </w:r>
    </w:p>
    <w:p>
      <w:r>
        <w:rPr>
          <w:b/>
        </w:rPr>
        <w:t xml:space="preserve">Tulos</w:t>
      </w:r>
    </w:p>
    <w:p>
      <w:r>
        <w:t xml:space="preserve">['au']</w:t>
      </w:r>
    </w:p>
    <w:p>
      <w:r>
        <w:rPr>
          <w:b/>
        </w:rPr>
        <w:t xml:space="preserve">Esimerkki 4.2321</w:t>
      </w:r>
    </w:p>
    <w:p>
      <w:r>
        <w:t xml:space="preserve">käsite: Joe Hart kysymys: Missä joukkueessa Joe Hart pelasi ennen Man Cityä?</w:t>
      </w:r>
    </w:p>
    <w:p>
      <w:r>
        <w:rPr>
          <w:b/>
        </w:rPr>
        <w:t xml:space="preserve">Tulos</w:t>
      </w:r>
    </w:p>
    <w:p>
      <w:r>
        <w:t xml:space="preserve">['Shrewsbury Town F.C.']</w:t>
      </w:r>
    </w:p>
    <w:p>
      <w:r>
        <w:rPr>
          <w:b/>
        </w:rPr>
        <w:t xml:space="preserve">Esimerkki 4.2322</w:t>
      </w:r>
    </w:p>
    <w:p>
      <w:r>
        <w:t xml:space="preserve">käsite: Scarlett Johansson kysymys: Kenen kanssa Scarlett Johansson meni naimisiin?</w:t>
      </w:r>
    </w:p>
    <w:p>
      <w:r>
        <w:rPr>
          <w:b/>
        </w:rPr>
        <w:t xml:space="preserve">Tulos</w:t>
      </w:r>
    </w:p>
    <w:p>
      <w:r>
        <w:t xml:space="preserve">['Ryan Reynolds']</w:t>
      </w:r>
    </w:p>
    <w:p>
      <w:r>
        <w:rPr>
          <w:b/>
        </w:rPr>
        <w:t xml:space="preserve">Esimerkki 4.2323</w:t>
      </w:r>
    </w:p>
    <w:p>
      <w:r>
        <w:t xml:space="preserve">käsite: Doug Williams 1955 kysymys: Missä joukkueessa Doug Williams pelasi?</w:t>
      </w:r>
    </w:p>
    <w:p>
      <w:r>
        <w:rPr>
          <w:b/>
        </w:rPr>
        <w:t xml:space="preserve">Tulos</w:t>
      </w:r>
    </w:p>
    <w:p>
      <w:r>
        <w:t xml:space="preserve">['Washington Redskins', 'Tampa Bay Buccaneers', 'Arizona Outlaws', 'Grambling State Tigers football']]</w:t>
      </w:r>
    </w:p>
    <w:p>
      <w:r>
        <w:rPr>
          <w:b/>
        </w:rPr>
        <w:t xml:space="preserve">Esimerkki 4.2324</w:t>
      </w:r>
    </w:p>
    <w:p>
      <w:r>
        <w:t xml:space="preserve">käsite: Filippiinit kysymys: Mitkä ovat eri urheilulajit Filippiineillä?</w:t>
      </w:r>
    </w:p>
    <w:p>
      <w:r>
        <w:rPr>
          <w:b/>
        </w:rPr>
        <w:t xml:space="preserve">Tulos</w:t>
      </w:r>
    </w:p>
    <w:p>
      <w:r>
        <w:t xml:space="preserve">["Filippiinien miesten lentopallomaajoukkue", "Filippiinien jalkapallomaajoukkue"]</w:t>
      </w:r>
    </w:p>
    <w:p>
      <w:r>
        <w:rPr>
          <w:b/>
        </w:rPr>
        <w:t xml:space="preserve">Esimerkki 4.2325</w:t>
      </w:r>
    </w:p>
    <w:p>
      <w:r>
        <w:t xml:space="preserve">käsite: Venezuelan kysymys: Kuka voitti Venezuelan presidenttikisan?</w:t>
      </w:r>
    </w:p>
    <w:p>
      <w:r>
        <w:rPr>
          <w:b/>
        </w:rPr>
        <w:t xml:space="preserve">Tulos</w:t>
      </w:r>
    </w:p>
    <w:p>
      <w:r>
        <w:t xml:space="preserve">['Nicolás Maduro']</w:t>
      </w:r>
    </w:p>
    <w:p>
      <w:r>
        <w:rPr>
          <w:b/>
        </w:rPr>
        <w:t xml:space="preserve">Esimerkki 4.2326</w:t>
      </w:r>
    </w:p>
    <w:p>
      <w:r>
        <w:t xml:space="preserve">käsite: Willy Wonka kysymys: Missä Willy Wonka tapahtui?</w:t>
      </w:r>
    </w:p>
    <w:p>
      <w:r>
        <w:rPr>
          <w:b/>
        </w:rPr>
        <w:t xml:space="preserve">Tulos</w:t>
      </w:r>
    </w:p>
    <w:p>
      <w:r>
        <w:t xml:space="preserve">['Suklaatehdasuniversumi']</w:t>
      </w:r>
    </w:p>
    <w:p>
      <w:r>
        <w:rPr>
          <w:b/>
        </w:rPr>
        <w:t xml:space="preserve">Esimerkki 4.2327</w:t>
      </w:r>
    </w:p>
    <w:p>
      <w:r>
        <w:t xml:space="preserve">käsite: Martin Luther King Jr kysymys: Minkä tutkinnon Martin Luther King sai?</w:t>
      </w:r>
    </w:p>
    <w:p>
      <w:r>
        <w:rPr>
          <w:b/>
        </w:rPr>
        <w:t xml:space="preserve">Tulos</w:t>
      </w:r>
    </w:p>
    <w:p>
      <w:r>
        <w:t xml:space="preserve">['Bachelor of Divinity', 'Bachelor of Arts', 'PhD']</w:t>
      </w:r>
    </w:p>
    <w:p>
      <w:r>
        <w:rPr>
          <w:b/>
        </w:rPr>
        <w:t xml:space="preserve">Esimerkki 4.2328</w:t>
      </w:r>
    </w:p>
    <w:p>
      <w:r>
        <w:t xml:space="preserve">käsite: Antonio Vivaldi kysymys: Millaista musiikkia Vivaldi kirjoitti?</w:t>
      </w:r>
    </w:p>
    <w:p>
      <w:r>
        <w:rPr>
          <w:b/>
        </w:rPr>
        <w:t xml:space="preserve">Tulos</w:t>
      </w:r>
    </w:p>
    <w:p>
      <w:r>
        <w:t xml:space="preserve">['Klassinen musiikki']</w:t>
      </w:r>
    </w:p>
    <w:p>
      <w:r>
        <w:rPr>
          <w:b/>
        </w:rPr>
        <w:t xml:space="preserve">Esimerkki 4.2329</w:t>
      </w:r>
    </w:p>
    <w:p>
      <w:r>
        <w:t xml:space="preserve">käsite: Elie Wiesel kysymys: Mitä kirjoja Elie Wiesel on kirjoittanut?</w:t>
      </w:r>
    </w:p>
    <w:p>
      <w:r>
        <w:rPr>
          <w:b/>
        </w:rPr>
        <w:t xml:space="preserve">Tulos</w:t>
      </w:r>
    </w:p>
    <w:p>
      <w:r>
        <w:t xml:space="preserve">['Tuomarit', 'Muistelmat: Kaikki joet juoksevat mereen", "Contre la mélancolie", "Jumalan oikeudenkäynti", "Metsän portit", "Unohdettu", "Yö", "Hämärä", "Etiikka ja muisti =", "Vala"]].</w:t>
      </w:r>
    </w:p>
    <w:p>
      <w:r>
        <w:rPr>
          <w:b/>
        </w:rPr>
        <w:t xml:space="preserve">Esimerkki 4.2330</w:t>
      </w:r>
    </w:p>
    <w:p>
      <w:r>
        <w:t xml:space="preserve">käsite: Boston Celtics kysymys: Milloin Boston Celtics voitti ensimmäisen mestaruutensa?</w:t>
      </w:r>
    </w:p>
    <w:p>
      <w:r>
        <w:rPr>
          <w:b/>
        </w:rPr>
        <w:t xml:space="preserve">Tulos</w:t>
      </w:r>
    </w:p>
    <w:p>
      <w:r>
        <w:t xml:space="preserve">['1965 NBA Finals']</w:t>
      </w:r>
    </w:p>
    <w:p>
      <w:r>
        <w:rPr>
          <w:b/>
        </w:rPr>
        <w:t xml:space="preserve">Esimerkki 4.2331</w:t>
      </w:r>
    </w:p>
    <w:p>
      <w:r>
        <w:t xml:space="preserve">käsite: Cameron Crowe kysymys: Kuka on Cameron Crowe?</w:t>
      </w:r>
    </w:p>
    <w:p>
      <w:r>
        <w:rPr>
          <w:b/>
        </w:rPr>
        <w:t xml:space="preserve">Tulos</w:t>
      </w:r>
    </w:p>
    <w:p>
      <w:r>
        <w:t xml:space="preserve">['Elokuvatuottaja', 'Elokuvaohjaaja', 'Käsikirjoittaja', 'Käsikirjoittaja']]</w:t>
      </w:r>
    </w:p>
    <w:p>
      <w:r>
        <w:rPr>
          <w:b/>
        </w:rPr>
        <w:t xml:space="preserve">Esimerkki 4.2332</w:t>
      </w:r>
    </w:p>
    <w:p>
      <w:r>
        <w:t xml:space="preserve">käsite: Venäjä kysymys: Mikä on Venäjän kansallislaulu?</w:t>
      </w:r>
    </w:p>
    <w:p>
      <w:r>
        <w:rPr>
          <w:b/>
        </w:rPr>
        <w:t xml:space="preserve">Tulos</w:t>
      </w:r>
    </w:p>
    <w:p>
      <w:r>
        <w:t xml:space="preserve">['Venäjän kansallislaulu']</w:t>
      </w:r>
    </w:p>
    <w:p>
      <w:r>
        <w:rPr>
          <w:b/>
        </w:rPr>
        <w:t xml:space="preserve">Esimerkki 4.2333</w:t>
      </w:r>
    </w:p>
    <w:p>
      <w:r>
        <w:t xml:space="preserve">käsite: Lee Corso kysymys: Missä yliopistossa Lee Corso opiskeli?</w:t>
      </w:r>
    </w:p>
    <w:p>
      <w:r>
        <w:rPr>
          <w:b/>
        </w:rPr>
        <w:t xml:space="preserve">Tulos</w:t>
      </w:r>
    </w:p>
    <w:p>
      <w:r>
        <w:t xml:space="preserve">['Florida State University']</w:t>
      </w:r>
    </w:p>
    <w:p>
      <w:r>
        <w:rPr>
          <w:b/>
        </w:rPr>
        <w:t xml:space="preserve">Esimerkki 4.2334</w:t>
      </w:r>
    </w:p>
    <w:p>
      <w:r>
        <w:t xml:space="preserve">käsite: Liam Neeson kysymys: Missä elokuvissa Liam Neeson näytteli?</w:t>
      </w:r>
    </w:p>
    <w:p>
      <w:r>
        <w:rPr>
          <w:b/>
        </w:rPr>
        <w:t xml:space="preserve">Tulos</w:t>
      </w:r>
    </w:p>
    <w:p>
      <w:r>
        <w:t xml:space="preserve">['Excalibur', 'Kingdom of Heaven', 'Batman Begins', 'Gangs of New York', 'Nailed', 'K-19: The Widowmaker', 'Pilgrim's Progress', 'Husbands and Wives', 'Darkman']].</w:t>
      </w:r>
    </w:p>
    <w:p>
      <w:r>
        <w:rPr>
          <w:b/>
        </w:rPr>
        <w:t xml:space="preserve">Esimerkki 4.2335</w:t>
      </w:r>
    </w:p>
    <w:p>
      <w:r>
        <w:t xml:space="preserve">käsite: Kysymys: Mitkä kaikki maat kuuluvat Natoon?</w:t>
      </w:r>
    </w:p>
    <w:p>
      <w:r>
        <w:rPr>
          <w:b/>
        </w:rPr>
        <w:t xml:space="preserve">Tulos</w:t>
      </w:r>
    </w:p>
    <w:p>
      <w:r>
        <w:t xml:space="preserve">['Alankomaat', 'Puola', 'Amerikan Yhdysvallat', 'Yhdistynyt kuningaskunta', 'Saksa', 'Bulgaria']</w:t>
      </w:r>
    </w:p>
    <w:p>
      <w:r>
        <w:rPr>
          <w:b/>
        </w:rPr>
        <w:t xml:space="preserve">Esimerkki 4.2336</w:t>
      </w:r>
    </w:p>
    <w:p>
      <w:r>
        <w:t xml:space="preserve">käsite: Tim Gunn kysymys: Mitä Tim Gunn tekee työkseen?</w:t>
      </w:r>
    </w:p>
    <w:p>
      <w:r>
        <w:rPr>
          <w:b/>
        </w:rPr>
        <w:t xml:space="preserve">Tulos</w:t>
      </w:r>
    </w:p>
    <w:p>
      <w:r>
        <w:t xml:space="preserve">['TV-persoona', 'konsultti']</w:t>
      </w:r>
    </w:p>
    <w:p>
      <w:r>
        <w:rPr>
          <w:b/>
        </w:rPr>
        <w:t xml:space="preserve">Esimerkki 4.2337</w:t>
      </w:r>
    </w:p>
    <w:p>
      <w:r>
        <w:t xml:space="preserve">käsite: Eli Whitney kysymys: Mikä oli Eli Whitneyn työ?</w:t>
      </w:r>
    </w:p>
    <w:p>
      <w:r>
        <w:rPr>
          <w:b/>
        </w:rPr>
        <w:t xml:space="preserve">Tulos</w:t>
      </w:r>
    </w:p>
    <w:p>
      <w:r>
        <w:t xml:space="preserve">['Insinööri', 'Keksijä']</w:t>
      </w:r>
    </w:p>
    <w:p>
      <w:r>
        <w:rPr>
          <w:b/>
        </w:rPr>
        <w:t xml:space="preserve">Esimerkki 4.2338</w:t>
      </w:r>
    </w:p>
    <w:p>
      <w:r>
        <w:t xml:space="preserve">käsite: Alpit kysymys: Missä kaupungissa Sveitsin Alpit sijaitsevat?</w:t>
      </w:r>
    </w:p>
    <w:p>
      <w:r>
        <w:rPr>
          <w:b/>
        </w:rPr>
        <w:t xml:space="preserve">Tulos</w:t>
      </w:r>
    </w:p>
    <w:p>
      <w:r>
        <w:t xml:space="preserve">['Monte Rosa Massif']</w:t>
      </w:r>
    </w:p>
    <w:p>
      <w:r>
        <w:rPr>
          <w:b/>
        </w:rPr>
        <w:t xml:space="preserve">Esimerkki 4.2339</w:t>
      </w:r>
    </w:p>
    <w:p>
      <w:r>
        <w:t xml:space="preserve">käsite: Adolf Hitler kysymys: Minkä poliittisen puolueen jäsen Adolf Hitler oli?</w:t>
      </w:r>
    </w:p>
    <w:p>
      <w:r>
        <w:rPr>
          <w:b/>
        </w:rPr>
        <w:t xml:space="preserve">Tulos</w:t>
      </w:r>
    </w:p>
    <w:p>
      <w:r>
        <w:t xml:space="preserve">["Saksan työväenpuolue", "natsipuolue"]</w:t>
      </w:r>
    </w:p>
    <w:p>
      <w:r>
        <w:rPr>
          <w:b/>
        </w:rPr>
        <w:t xml:space="preserve">Esimerkki 4.2340</w:t>
      </w:r>
    </w:p>
    <w:p>
      <w:r>
        <w:t xml:space="preserve">käsite: Hermione Granger kysymys: Kenen kanssa Hermione Granger meni naimisiin?</w:t>
      </w:r>
    </w:p>
    <w:p>
      <w:r>
        <w:rPr>
          <w:b/>
        </w:rPr>
        <w:t xml:space="preserve">Tulos</w:t>
      </w:r>
    </w:p>
    <w:p>
      <w:r>
        <w:t xml:space="preserve">['Ronald Weasley']</w:t>
      </w:r>
    </w:p>
    <w:p>
      <w:r>
        <w:rPr>
          <w:b/>
        </w:rPr>
        <w:t xml:space="preserve">Esimerkki 4.2341</w:t>
      </w:r>
    </w:p>
    <w:p>
      <w:r>
        <w:t xml:space="preserve">käsite: Jedi-kysymys: Kuka oli ensimmäinen jedimestari?</w:t>
      </w:r>
    </w:p>
    <w:p>
      <w:r>
        <w:rPr>
          <w:b/>
        </w:rPr>
        <w:t xml:space="preserve">Tulos</w:t>
      </w:r>
    </w:p>
    <w:p>
      <w:r>
        <w:t xml:space="preserve">['Yoda']</w:t>
      </w:r>
    </w:p>
    <w:p>
      <w:r>
        <w:rPr>
          <w:b/>
        </w:rPr>
        <w:t xml:space="preserve">Esimerkki 4.2342</w:t>
      </w:r>
    </w:p>
    <w:p>
      <w:r>
        <w:t xml:space="preserve">käsite: Henry Hudson kysymys: Mitä alueita Henry Hudson löysi?</w:t>
      </w:r>
    </w:p>
    <w:p>
      <w:r>
        <w:rPr>
          <w:b/>
        </w:rPr>
        <w:t xml:space="preserve">Tulos</w:t>
      </w:r>
    </w:p>
    <w:p>
      <w:r>
        <w:t xml:space="preserve">['Hudson Bay']</w:t>
      </w:r>
    </w:p>
    <w:p>
      <w:r>
        <w:rPr>
          <w:b/>
        </w:rPr>
        <w:t xml:space="preserve">Esimerkki 4.2343</w:t>
      </w:r>
    </w:p>
    <w:p>
      <w:r>
        <w:t xml:space="preserve">käsite: Kysymys: Mitä taiwanilaiset puhuvat?</w:t>
      </w:r>
    </w:p>
    <w:p>
      <w:r>
        <w:rPr>
          <w:b/>
        </w:rPr>
        <w:t xml:space="preserve">Tulos</w:t>
      </w:r>
    </w:p>
    <w:p>
      <w:r>
        <w:t xml:space="preserve">['Kiina, Hakan kieli', 'Taiwanin mandariinikiina', 'Taiwanin kieli', 'mandariinikiina']]</w:t>
      </w:r>
    </w:p>
    <w:p>
      <w:r>
        <w:rPr>
          <w:b/>
        </w:rPr>
        <w:t xml:space="preserve">Esimerkki 4.2344</w:t>
      </w:r>
    </w:p>
    <w:p>
      <w:r>
        <w:t xml:space="preserve">käsite: Angela Davis kysymys: Mikä teki Angela Davisista kuuluisan?</w:t>
      </w:r>
    </w:p>
    <w:p>
      <w:r>
        <w:rPr>
          <w:b/>
        </w:rPr>
        <w:t xml:space="preserve">Tulos</w:t>
      </w:r>
    </w:p>
    <w:p>
      <w:r>
        <w:t xml:space="preserve">['Poliittinen aktivisti']</w:t>
      </w:r>
    </w:p>
    <w:p>
      <w:r>
        <w:rPr>
          <w:b/>
        </w:rPr>
        <w:t xml:space="preserve">Esimerkki 4.2345</w:t>
      </w:r>
    </w:p>
    <w:p>
      <w:r>
        <w:t xml:space="preserve">käsite: George Washington University kysymys: Missä osavaltiossa George Washington University sijaitsee?</w:t>
      </w:r>
    </w:p>
    <w:p>
      <w:r>
        <w:rPr>
          <w:b/>
        </w:rPr>
        <w:t xml:space="preserve">Tulos</w:t>
      </w:r>
    </w:p>
    <w:p>
      <w:r>
        <w:t xml:space="preserve">['Washington, D.C.']</w:t>
      </w:r>
    </w:p>
    <w:p>
      <w:r>
        <w:rPr>
          <w:b/>
        </w:rPr>
        <w:t xml:space="preserve">Esimerkki 4.2346</w:t>
      </w:r>
    </w:p>
    <w:p>
      <w:r>
        <w:t xml:space="preserve">käsite: Michigan kysymys: Mikä on Michiganin osavaltion lintu ja kukka?</w:t>
      </w:r>
    </w:p>
    <w:p>
      <w:r>
        <w:rPr>
          <w:b/>
        </w:rPr>
        <w:t xml:space="preserve">Tulos</w:t>
      </w:r>
    </w:p>
    <w:p>
      <w:r>
        <w:t xml:space="preserve">['American Robin']</w:t>
      </w:r>
    </w:p>
    <w:p>
      <w:r>
        <w:rPr>
          <w:b/>
        </w:rPr>
        <w:t xml:space="preserve">Esimerkki 4.2347</w:t>
      </w:r>
    </w:p>
    <w:p>
      <w:r>
        <w:t xml:space="preserve">käsite: Arabic Name kysymys: Mikä on al arabialaisissa nimissä?</w:t>
      </w:r>
    </w:p>
    <w:p>
      <w:r>
        <w:rPr>
          <w:b/>
        </w:rPr>
        <w:t xml:space="preserve">Tulos</w:t>
      </w:r>
    </w:p>
    <w:p>
      <w:r>
        <w:t xml:space="preserve">['Arabialainen nimikkeistö']</w:t>
      </w:r>
    </w:p>
    <w:p>
      <w:r>
        <w:rPr>
          <w:b/>
        </w:rPr>
        <w:t xml:space="preserve">Esimerkki 4.2348</w:t>
      </w:r>
    </w:p>
    <w:p>
      <w:r>
        <w:t xml:space="preserve">käsite: Andrew Cuomo kysymys: Missä kuvernööri Cuomo syntyi?</w:t>
      </w:r>
    </w:p>
    <w:p>
      <w:r>
        <w:rPr>
          <w:b/>
        </w:rPr>
        <w:t xml:space="preserve">Tulos</w:t>
      </w:r>
    </w:p>
    <w:p>
      <w:r>
        <w:t xml:space="preserve">['Queens']</w:t>
      </w:r>
    </w:p>
    <w:p>
      <w:r>
        <w:rPr>
          <w:b/>
        </w:rPr>
        <w:t xml:space="preserve">Esimerkki 4.2349</w:t>
      </w:r>
    </w:p>
    <w:p>
      <w:r>
        <w:t xml:space="preserve">käsite: Kysymys: Ketkä ovat korkeimman oikeuden tuomareita?</w:t>
      </w:r>
    </w:p>
    <w:p>
      <w:r>
        <w:rPr>
          <w:b/>
        </w:rPr>
        <w:t xml:space="preserve">Tulos</w:t>
      </w:r>
    </w:p>
    <w:p>
      <w:r>
        <w:t xml:space="preserve">['John Roberts', 'Clarence Thomas', 'David Souter', 'John Paul Stevens', 'Edward Douglass White']]</w:t>
      </w:r>
    </w:p>
    <w:p>
      <w:r>
        <w:rPr>
          <w:b/>
        </w:rPr>
        <w:t xml:space="preserve">Esimerkki 4.2350</w:t>
      </w:r>
    </w:p>
    <w:p>
      <w:r>
        <w:t xml:space="preserve">käsite: Brasilia kysymys: Kuka on Brasilian presidentti nyt?</w:t>
      </w:r>
    </w:p>
    <w:p>
      <w:r>
        <w:rPr>
          <w:b/>
        </w:rPr>
        <w:t xml:space="preserve">Tulos</w:t>
      </w:r>
    </w:p>
    <w:p>
      <w:r>
        <w:t xml:space="preserve">['Dilma Rousseff']</w:t>
      </w:r>
    </w:p>
    <w:p>
      <w:r>
        <w:rPr>
          <w:b/>
        </w:rPr>
        <w:t xml:space="preserve">Esimerkki 4.2351</w:t>
      </w:r>
    </w:p>
    <w:p>
      <w:r>
        <w:t xml:space="preserve">käsite: Kysymys: Minä vuosina Ravens on voittanut Super Bowlin?</w:t>
      </w:r>
    </w:p>
    <w:p>
      <w:r>
        <w:rPr>
          <w:b/>
        </w:rPr>
        <w:t xml:space="preserve">Tulos</w:t>
      </w:r>
    </w:p>
    <w:p>
      <w:r>
        <w:t xml:space="preserve">['Super Bowl XXXV', 'Super Bowl XLVII']</w:t>
      </w:r>
    </w:p>
    <w:p>
      <w:r>
        <w:rPr>
          <w:b/>
        </w:rPr>
        <w:t xml:space="preserve">Esimerkki 4.2352</w:t>
      </w:r>
    </w:p>
    <w:p>
      <w:r>
        <w:t xml:space="preserve">käsite: Sri Lanka kysymys: Mitä rahaa kannattaa viedä Sri Lankaan?</w:t>
      </w:r>
    </w:p>
    <w:p>
      <w:r>
        <w:rPr>
          <w:b/>
        </w:rPr>
        <w:t xml:space="preserve">Tulos</w:t>
      </w:r>
    </w:p>
    <w:p>
      <w:r>
        <w:t xml:space="preserve">['Sri Lankan rupia']</w:t>
      </w:r>
    </w:p>
    <w:p>
      <w:r>
        <w:rPr>
          <w:b/>
        </w:rPr>
        <w:t xml:space="preserve">Esimerkki 4.2353</w:t>
      </w:r>
    </w:p>
    <w:p>
      <w:r>
        <w:t xml:space="preserve">käsite: New York Mets kysymys: Minä vuonna Mets voitti ensimmäisen World Series -sarjansa?</w:t>
      </w:r>
    </w:p>
    <w:p>
      <w:r>
        <w:rPr>
          <w:b/>
        </w:rPr>
        <w:t xml:space="preserve">Tulos</w:t>
      </w:r>
    </w:p>
    <w:p>
      <w:r>
        <w:t xml:space="preserve">['1969 World Series']</w:t>
      </w:r>
    </w:p>
    <w:p>
      <w:r>
        <w:rPr>
          <w:b/>
        </w:rPr>
        <w:t xml:space="preserve">Esimerkki 4.2354</w:t>
      </w:r>
    </w:p>
    <w:p>
      <w:r>
        <w:t xml:space="preserve">käsite: Leonardo Da Vinci kysymys: Kuka oli Leonardo da Vincin opettaja?</w:t>
      </w:r>
    </w:p>
    <w:p>
      <w:r>
        <w:rPr>
          <w:b/>
        </w:rPr>
        <w:t xml:space="preserve">Tulos</w:t>
      </w:r>
    </w:p>
    <w:p>
      <w:r>
        <w:t xml:space="preserve">["lorenzo de' medici leonardo da vincin suojelija"]</w:t>
      </w:r>
    </w:p>
    <w:p>
      <w:r>
        <w:rPr>
          <w:b/>
        </w:rPr>
        <w:t xml:space="preserve">Esimerkki 4.2355</w:t>
      </w:r>
    </w:p>
    <w:p>
      <w:r>
        <w:t xml:space="preserve">käsite: Newt Gingrich kysymys: Missä Newt Gingrich opiskeli?</w:t>
      </w:r>
    </w:p>
    <w:p>
      <w:r>
        <w:rPr>
          <w:b/>
        </w:rPr>
        <w:t xml:space="preserve">Tulos</w:t>
      </w:r>
    </w:p>
    <w:p>
      <w:r>
        <w:t xml:space="preserve">['Tulanen yliopisto', 'Emoryn yliopisto']</w:t>
      </w:r>
    </w:p>
    <w:p>
      <w:r>
        <w:rPr>
          <w:b/>
        </w:rPr>
        <w:t xml:space="preserve">Esimerkki 4.2356</w:t>
      </w:r>
    </w:p>
    <w:p>
      <w:r>
        <w:t xml:space="preserve">käsite: Thomas Jefferson kysymys: Missä Thomas Jefferson kuoli?</w:t>
      </w:r>
    </w:p>
    <w:p>
      <w:r>
        <w:rPr>
          <w:b/>
        </w:rPr>
        <w:t xml:space="preserve">Tulos</w:t>
      </w:r>
    </w:p>
    <w:p>
      <w:r>
        <w:t xml:space="preserve">['Charlottesville']</w:t>
      </w:r>
    </w:p>
    <w:p>
      <w:r>
        <w:rPr>
          <w:b/>
        </w:rPr>
        <w:t xml:space="preserve">Esimerkki 4.2357</w:t>
      </w:r>
    </w:p>
    <w:p>
      <w:r>
        <w:t xml:space="preserve">käsite: Emmitt Smith kysymys: Missä jalkapallojoukkueissa Emmitt Smith pelasi?</w:t>
      </w:r>
    </w:p>
    <w:p>
      <w:r>
        <w:rPr>
          <w:b/>
        </w:rPr>
        <w:t xml:space="preserve">Tulos</w:t>
      </w:r>
    </w:p>
    <w:p>
      <w:r>
        <w:t xml:space="preserve">['Arizona Cardinals', 'Florida Gators football', 'Dallas Cowboys']</w:t>
      </w:r>
    </w:p>
    <w:p>
      <w:r>
        <w:rPr>
          <w:b/>
        </w:rPr>
        <w:t xml:space="preserve">Esimerkki 4.2358</w:t>
      </w:r>
    </w:p>
    <w:p>
      <w:r>
        <w:t xml:space="preserve">käsite: Joe Namath kysymys: Missä Joe Namath kävi collegea?</w:t>
      </w:r>
    </w:p>
    <w:p>
      <w:r>
        <w:rPr>
          <w:b/>
        </w:rPr>
        <w:t xml:space="preserve">Tulos</w:t>
      </w:r>
    </w:p>
    <w:p>
      <w:r>
        <w:t xml:space="preserve">['Alabaman yliopisto']</w:t>
      </w:r>
    </w:p>
    <w:p>
      <w:r>
        <w:rPr>
          <w:b/>
        </w:rPr>
        <w:t xml:space="preserve">Esimerkki 4.2359</w:t>
      </w:r>
    </w:p>
    <w:p>
      <w:r>
        <w:t xml:space="preserve">käsite: Kysymys: Missä kaupungissa Purduen yliopisto sijaitsee?</w:t>
      </w:r>
    </w:p>
    <w:p>
      <w:r>
        <w:rPr>
          <w:b/>
        </w:rPr>
        <w:t xml:space="preserve">Tulos</w:t>
      </w:r>
    </w:p>
    <w:p>
      <w:r>
        <w:t xml:space="preserve">['Indiana', 'West Lafayette', 'Yhdysvallat']</w:t>
      </w:r>
    </w:p>
    <w:p>
      <w:r>
        <w:rPr>
          <w:b/>
        </w:rPr>
        <w:t xml:space="preserve">Esimerkki 4.2360</w:t>
      </w:r>
    </w:p>
    <w:p>
      <w:r>
        <w:t xml:space="preserve">käsite: Thaimaa kysymys: Mitä kieltä thaimaalaiset puhuvat?</w:t>
      </w:r>
    </w:p>
    <w:p>
      <w:r>
        <w:rPr>
          <w:b/>
        </w:rPr>
        <w:t xml:space="preserve">Tulos</w:t>
      </w:r>
    </w:p>
    <w:p>
      <w:r>
        <w:t xml:space="preserve">['Thai Language']</w:t>
      </w:r>
    </w:p>
    <w:p>
      <w:r>
        <w:rPr>
          <w:b/>
        </w:rPr>
        <w:t xml:space="preserve">Esimerkki 4.2361</w:t>
      </w:r>
    </w:p>
    <w:p>
      <w:r>
        <w:t xml:space="preserve">käsite: Narnaul kysymys: Mistä Ibrahim Chatta on kotoisin?</w:t>
      </w:r>
    </w:p>
    <w:p>
      <w:r>
        <w:rPr>
          <w:b/>
        </w:rPr>
        <w:t xml:space="preserve">Tulos</w:t>
      </w:r>
    </w:p>
    <w:p>
      <w:r>
        <w:t xml:space="preserve">['Haryana']</w:t>
      </w:r>
    </w:p>
    <w:p>
      <w:r>
        <w:rPr>
          <w:b/>
        </w:rPr>
        <w:t xml:space="preserve">Esimerkki 4.2362</w:t>
      </w:r>
    </w:p>
    <w:p>
      <w:r>
        <w:t xml:space="preserve">käsite: Beth Tweddle kysymys: Missä Beth Tweddle kilpailee?</w:t>
      </w:r>
    </w:p>
    <w:p>
      <w:r>
        <w:rPr>
          <w:b/>
        </w:rPr>
        <w:t xml:space="preserve">Tulos</w:t>
      </w:r>
    </w:p>
    <w:p>
      <w:r>
        <w:t xml:space="preserve">['Taidevoimistelu']</w:t>
      </w:r>
    </w:p>
    <w:p>
      <w:r>
        <w:rPr>
          <w:b/>
        </w:rPr>
        <w:t xml:space="preserve">Esimerkki 4.2363</w:t>
      </w:r>
    </w:p>
    <w:p>
      <w:r>
        <w:t xml:space="preserve">käsite: Toronto kysymys: Mikä lentokenttä on lähimpänä Toronton keskustaa?</w:t>
      </w:r>
    </w:p>
    <w:p>
      <w:r>
        <w:rPr>
          <w:b/>
        </w:rPr>
        <w:t xml:space="preserve">Tulos</w:t>
      </w:r>
    </w:p>
    <w:p>
      <w:r>
        <w:t xml:space="preserve">['Toronto Pearsonin kansainvälinen lentoasema']</w:t>
      </w:r>
    </w:p>
    <w:p>
      <w:r>
        <w:rPr>
          <w:b/>
        </w:rPr>
        <w:t xml:space="preserve">Esimerkki 4.2364</w:t>
      </w:r>
    </w:p>
    <w:p>
      <w:r>
        <w:t xml:space="preserve">käsite: Emily Bronte kysymys: Mihin Emily Bronte kuoli?</w:t>
      </w:r>
    </w:p>
    <w:p>
      <w:r>
        <w:rPr>
          <w:b/>
        </w:rPr>
        <w:t xml:space="preserve">Tulos</w:t>
      </w:r>
    </w:p>
    <w:p>
      <w:r>
        <w:t xml:space="preserve">['Tuberkuloosi']</w:t>
      </w:r>
    </w:p>
    <w:p>
      <w:r>
        <w:rPr>
          <w:b/>
        </w:rPr>
        <w:t xml:space="preserve">Esimerkki 4.2365</w:t>
      </w:r>
    </w:p>
    <w:p>
      <w:r>
        <w:t xml:space="preserve">käsite: Krabi kysymys: Mitä tehdä Krabin ympäristössä Thaimaassa?</w:t>
      </w:r>
    </w:p>
    <w:p>
      <w:r>
        <w:rPr>
          <w:b/>
        </w:rPr>
        <w:t xml:space="preserve">Tulos</w:t>
      </w:r>
    </w:p>
    <w:p>
      <w:r>
        <w:t xml:space="preserve">['Tup Island', 'Ao Phra Nang', 'Ko Lanta Yai', 'Nosey Parker's Elephant Camp', 'Ao Tha Len Bay', 'Phra Nang Beach', 'Hat Noppharat Beach', 'Tiger Cave Temple', 'Khao Phanom Benchan kansallispuisto', 'Railay Beach']]</w:t>
      </w:r>
    </w:p>
    <w:p>
      <w:r>
        <w:rPr>
          <w:b/>
        </w:rPr>
        <w:t xml:space="preserve">Esimerkki 4.2366</w:t>
      </w:r>
    </w:p>
    <w:p>
      <w:r>
        <w:t xml:space="preserve">käsite: George Washington Carver kysymys: Mistä maasta George Washington Carver on kotoisin?</w:t>
      </w:r>
    </w:p>
    <w:p>
      <w:r>
        <w:rPr>
          <w:b/>
        </w:rPr>
        <w:t xml:space="preserve">Tulos</w:t>
      </w:r>
    </w:p>
    <w:p>
      <w:r>
        <w:t xml:space="preserve">['Yhdysvallat']</w:t>
      </w:r>
    </w:p>
    <w:p>
      <w:r>
        <w:rPr>
          <w:b/>
        </w:rPr>
        <w:t xml:space="preserve">Esimerkki 4.2367</w:t>
      </w:r>
    </w:p>
    <w:p>
      <w:r>
        <w:t xml:space="preserve">käsite: Bilbo Reppuli kysymys: Kuka näyttelee Bilboa Hobitti-elokuvassa?</w:t>
      </w:r>
    </w:p>
    <w:p>
      <w:r>
        <w:rPr>
          <w:b/>
        </w:rPr>
        <w:t xml:space="preserve">Tulos</w:t>
      </w:r>
    </w:p>
    <w:p>
      <w:r>
        <w:t xml:space="preserve">['Norman Bird', 'Martin Freeman', 'Ian Holm']</w:t>
      </w:r>
    </w:p>
    <w:p>
      <w:r>
        <w:rPr>
          <w:b/>
        </w:rPr>
        <w:t xml:space="preserve">Esimerkki 4.2368</w:t>
      </w:r>
    </w:p>
    <w:p>
      <w:r>
        <w:t xml:space="preserve">käsite: Orlando kysymys: Mitä muuta Orlandossa on kuin disney?</w:t>
      </w:r>
    </w:p>
    <w:p>
      <w:r>
        <w:rPr>
          <w:b/>
        </w:rPr>
        <w:t xml:space="preserve">Tulos</w:t>
      </w:r>
    </w:p>
    <w:p>
      <w:r>
        <w:t xml:space="preserve">['Baldwin Park']</w:t>
      </w:r>
    </w:p>
    <w:p>
      <w:r>
        <w:rPr>
          <w:b/>
        </w:rPr>
        <w:t xml:space="preserve">Esimerkki 4.2369</w:t>
      </w:r>
    </w:p>
    <w:p>
      <w:r>
        <w:t xml:space="preserve">käsite: Kennedy kysymys: Milloin Kennedy valittiin?</w:t>
      </w:r>
    </w:p>
    <w:p>
      <w:r>
        <w:rPr>
          <w:b/>
        </w:rPr>
        <w:t xml:space="preserve">Tulos</w:t>
      </w:r>
    </w:p>
    <w:p>
      <w:r>
        <w:t xml:space="preserve">['John F. Kennedy 1961 presidentin virkaanastujaiset'']</w:t>
      </w:r>
    </w:p>
    <w:p>
      <w:r>
        <w:rPr>
          <w:b/>
        </w:rPr>
        <w:t xml:space="preserve">Esimerkki 4.2370</w:t>
      </w:r>
    </w:p>
    <w:p>
      <w:r>
        <w:t xml:space="preserve">käsite: Thaimaa kysymys: Millaista valuuttaa he käyttävät Thaimaassa?</w:t>
      </w:r>
    </w:p>
    <w:p>
      <w:r>
        <w:rPr>
          <w:b/>
        </w:rPr>
        <w:t xml:space="preserve">Tulos</w:t>
      </w:r>
    </w:p>
    <w:p>
      <w:r>
        <w:t xml:space="preserve">['Thaimaan baht']</w:t>
      </w:r>
    </w:p>
    <w:p>
      <w:r>
        <w:rPr>
          <w:b/>
        </w:rPr>
        <w:t xml:space="preserve">Esimerkki 4.2371</w:t>
      </w:r>
    </w:p>
    <w:p>
      <w:r>
        <w:t xml:space="preserve">käsite: Hannah Montana -kysymys: kuka näyttelijä esittää Ricoa Hannah Montanassa?</w:t>
      </w:r>
    </w:p>
    <w:p>
      <w:r>
        <w:rPr>
          <w:b/>
        </w:rPr>
        <w:t xml:space="preserve">Tulos</w:t>
      </w:r>
    </w:p>
    <w:p>
      <w:r>
        <w:t xml:space="preserve">['Moisés Arias']</w:t>
      </w:r>
    </w:p>
    <w:p>
      <w:r>
        <w:rPr>
          <w:b/>
        </w:rPr>
        <w:t xml:space="preserve">Esimerkki 4.2372</w:t>
      </w:r>
    </w:p>
    <w:p>
      <w:r>
        <w:t xml:space="preserve">käsite: Birmingham kysymys: Mikä aikavyöhyke on birmingham englanti?</w:t>
      </w:r>
    </w:p>
    <w:p>
      <w:r>
        <w:rPr>
          <w:b/>
        </w:rPr>
        <w:t xml:space="preserve">Tulos</w:t>
      </w:r>
    </w:p>
    <w:p>
      <w:r>
        <w:t xml:space="preserve">['Greenwichin keskiaika']</w:t>
      </w:r>
    </w:p>
    <w:p>
      <w:r>
        <w:rPr>
          <w:b/>
        </w:rPr>
        <w:t xml:space="preserve">Esimerkki 4.2373</w:t>
      </w:r>
    </w:p>
    <w:p>
      <w:r>
        <w:t xml:space="preserve">käsite: Andy Warhol kysymys: Mitä Andy Warhol tekee?</w:t>
      </w:r>
    </w:p>
    <w:p>
      <w:r>
        <w:rPr>
          <w:b/>
        </w:rPr>
        <w:t xml:space="preserve">Tulos</w:t>
      </w:r>
    </w:p>
    <w:p>
      <w:r>
        <w:t xml:space="preserve">['Elokuvaohjaaja', 'Kuvittaja', 'Taiteilija', 'Elokuvatuottaja', 'Näyttelijä', 'Graafikko', 'Elokuvantekijä', 'Maalari', 'Käsikirjoittaja', 'Kuvanveistäjä']]</w:t>
      </w:r>
    </w:p>
    <w:p>
      <w:r>
        <w:rPr>
          <w:b/>
        </w:rPr>
        <w:t xml:space="preserve">Esimerkki 4.2374</w:t>
      </w:r>
    </w:p>
    <w:p>
      <w:r>
        <w:t xml:space="preserve">käsite: Kolumbia kysymys: Missä Kolumbia on maa?</w:t>
      </w:r>
    </w:p>
    <w:p>
      <w:r>
        <w:rPr>
          <w:b/>
        </w:rPr>
        <w:t xml:space="preserve">Tulos</w:t>
      </w:r>
    </w:p>
    <w:p>
      <w:r>
        <w:t xml:space="preserve">['Etelä-Amerikka', 'Amerikat']</w:t>
      </w:r>
    </w:p>
    <w:p>
      <w:r>
        <w:rPr>
          <w:b/>
        </w:rPr>
        <w:t xml:space="preserve">Esimerkki 4.2375</w:t>
      </w:r>
    </w:p>
    <w:p>
      <w:r>
        <w:t xml:space="preserve">käsite: Jodelle Ferland kysymys: Ketä Jodelle Ferland näyttelee Eclipse-elokuvassa?</w:t>
      </w:r>
    </w:p>
    <w:p>
      <w:r>
        <w:rPr>
          <w:b/>
        </w:rPr>
        <w:t xml:space="preserve">Tulos</w:t>
      </w:r>
    </w:p>
    <w:p>
      <w:r>
        <w:t xml:space="preserve">['Bree Tanner']</w:t>
      </w:r>
    </w:p>
    <w:p>
      <w:r>
        <w:rPr>
          <w:b/>
        </w:rPr>
        <w:t xml:space="preserve">Esimerkki 4.2376</w:t>
      </w:r>
    </w:p>
    <w:p>
      <w:r>
        <w:t xml:space="preserve">käsite: Urbana kysymys: Missä voin rekisteröityä äänestämään Urbana il?</w:t>
      </w:r>
    </w:p>
    <w:p>
      <w:r>
        <w:rPr>
          <w:b/>
        </w:rPr>
        <w:t xml:space="preserve">Tulos</w:t>
      </w:r>
    </w:p>
    <w:p>
      <w:r>
        <w:t xml:space="preserve">['Champaign County']</w:t>
      </w:r>
    </w:p>
    <w:p>
      <w:r>
        <w:rPr>
          <w:b/>
        </w:rPr>
        <w:t xml:space="preserve">Esimerkki 4.2377</w:t>
      </w:r>
    </w:p>
    <w:p>
      <w:r>
        <w:t xml:space="preserve">käsite: Karl Marx kysymys: Mihin Karl Marx haudattiin?</w:t>
      </w:r>
    </w:p>
    <w:p>
      <w:r>
        <w:rPr>
          <w:b/>
        </w:rPr>
        <w:t xml:space="preserve">Tulos</w:t>
      </w:r>
    </w:p>
    <w:p>
      <w:r>
        <w:t xml:space="preserve">['Highgaten hautausmaa']</w:t>
      </w:r>
    </w:p>
    <w:p>
      <w:r>
        <w:rPr>
          <w:b/>
        </w:rPr>
        <w:t xml:space="preserve">Esimerkki 4.2378</w:t>
      </w:r>
    </w:p>
    <w:p>
      <w:r>
        <w:t xml:space="preserve">käsite: Kysymys: Missä maissa äiti Teresa työskenteli?</w:t>
      </w:r>
    </w:p>
    <w:p>
      <w:r>
        <w:rPr>
          <w:b/>
        </w:rPr>
        <w:t xml:space="preserve">Tulos</w:t>
      </w:r>
    </w:p>
    <w:p>
      <w:r>
        <w:t xml:space="preserve">['Kolkata']</w:t>
      </w:r>
    </w:p>
    <w:p>
      <w:r>
        <w:rPr>
          <w:b/>
        </w:rPr>
        <w:t xml:space="preserve">Esimerkki 4.2379</w:t>
      </w:r>
    </w:p>
    <w:p>
      <w:r>
        <w:t xml:space="preserve">käsite: Nevada kysymys: missä aikavyöhykkeessä Nevada on juuri nyt?</w:t>
      </w:r>
    </w:p>
    <w:p>
      <w:r>
        <w:rPr>
          <w:b/>
        </w:rPr>
        <w:t xml:space="preserve">Tulos</w:t>
      </w:r>
    </w:p>
    <w:p>
      <w:r>
        <w:t xml:space="preserve">['Mountain Time Zone', 'UTC-07:00', 'Pacific Time Zone', 'UTC-8']</w:t>
      </w:r>
    </w:p>
    <w:p>
      <w:r>
        <w:rPr>
          <w:b/>
        </w:rPr>
        <w:t xml:space="preserve">Esimerkki 4.2380</w:t>
      </w:r>
    </w:p>
    <w:p>
      <w:r>
        <w:t xml:space="preserve">käsite: Deion Sanders kysymys: Missä joukkueessa Deion Sanders pelasi baseballissa?</w:t>
      </w:r>
    </w:p>
    <w:p>
      <w:r>
        <w:rPr>
          <w:b/>
        </w:rPr>
        <w:t xml:space="preserve">Tulos</w:t>
      </w:r>
    </w:p>
    <w:p>
      <w:r>
        <w:t xml:space="preserve">['Baltimore Orioles', 'San Francisco 49ers', 'Cincinnati Reds', 'New York Yankees', 'Atlanta Braves', 'San Francisco Giants', 'Atlanta Falcons', 'Florida State Seminoles baseball']]</w:t>
      </w:r>
    </w:p>
    <w:p>
      <w:r>
        <w:rPr>
          <w:b/>
        </w:rPr>
        <w:t xml:space="preserve">Esimerkki 4.2381</w:t>
      </w:r>
    </w:p>
    <w:p>
      <w:r>
        <w:t xml:space="preserve">käsite: G Woodson kysymys: Mitä tohtori Carter G Woodson teki?</w:t>
      </w:r>
    </w:p>
    <w:p>
      <w:r>
        <w:rPr>
          <w:b/>
        </w:rPr>
        <w:t xml:space="preserve">Tulos</w:t>
      </w:r>
    </w:p>
    <w:p>
      <w:r>
        <w:t xml:space="preserve">['Kirjailija', 'Historioitsija', 'Toimittaja', 'Kirjailija']]</w:t>
      </w:r>
    </w:p>
    <w:p>
      <w:r>
        <w:rPr>
          <w:b/>
        </w:rPr>
        <w:t xml:space="preserve">Esimerkki 4.2382</w:t>
      </w:r>
    </w:p>
    <w:p>
      <w:r>
        <w:t xml:space="preserve">käsite: Ford Motor Company kysymys: Kuka keksi ford motor company?</w:t>
      </w:r>
    </w:p>
    <w:p>
      <w:r>
        <w:rPr>
          <w:b/>
        </w:rPr>
        <w:t xml:space="preserve">Tulos</w:t>
      </w:r>
    </w:p>
    <w:p>
      <w:r>
        <w:t xml:space="preserve">['Henry Ford']</w:t>
      </w:r>
    </w:p>
    <w:p>
      <w:r>
        <w:rPr>
          <w:b/>
        </w:rPr>
        <w:t xml:space="preserve">Esimerkki 4.2383</w:t>
      </w:r>
    </w:p>
    <w:p>
      <w:r>
        <w:t xml:space="preserve">käsite: Ayrton Senna kysymys: Mikä on Ayrton Senna?</w:t>
      </w:r>
    </w:p>
    <w:p>
      <w:r>
        <w:rPr>
          <w:b/>
        </w:rPr>
        <w:t xml:space="preserve">Tulos</w:t>
      </w:r>
    </w:p>
    <w:p>
      <w:r>
        <w:t xml:space="preserve">['Kilpa-autonkuljettaja']</w:t>
      </w:r>
    </w:p>
    <w:p>
      <w:r>
        <w:rPr>
          <w:b/>
        </w:rPr>
        <w:t xml:space="preserve">Esimerkki 4.2384</w:t>
      </w:r>
    </w:p>
    <w:p>
      <w:r>
        <w:t xml:space="preserve">käsite: Breyer kysymys: Missä Stephen G. Breyer syntyi?</w:t>
      </w:r>
    </w:p>
    <w:p>
      <w:r>
        <w:rPr>
          <w:b/>
        </w:rPr>
        <w:t xml:space="preserve">Tulos</w:t>
      </w:r>
    </w:p>
    <w:p>
      <w:r>
        <w:t xml:space="preserve">['San Francisco']</w:t>
      </w:r>
    </w:p>
    <w:p>
      <w:r>
        <w:rPr>
          <w:b/>
        </w:rPr>
        <w:t xml:space="preserve">Esimerkki 4.2385</w:t>
      </w:r>
    </w:p>
    <w:p>
      <w:r>
        <w:t xml:space="preserve">käsite: Taylor Lautner kysymys: Missä elokuvissa Taylor Lautner on näytellyt?</w:t>
      </w:r>
    </w:p>
    <w:p>
      <w:r>
        <w:rPr>
          <w:b/>
        </w:rPr>
        <w:t xml:space="preserve">Tulos</w:t>
      </w:r>
    </w:p>
    <w:p>
      <w:r>
        <w:t xml:space="preserve">['New Moon', 'Hän on kiusaaja, Charlie Brown', 'Eclipse', 'Cheaper by the Dozen 2', 'Incarceron', 'Sharkboy and Lavagirl', 'Dear Eleanor', 'Abduction', 'Shadow Fury', 'Field of Dreams 2: Lockout']]</w:t>
      </w:r>
    </w:p>
    <w:p>
      <w:r>
        <w:rPr>
          <w:b/>
        </w:rPr>
        <w:t xml:space="preserve">Esimerkki 4.2386</w:t>
      </w:r>
    </w:p>
    <w:p>
      <w:r>
        <w:t xml:space="preserve">käsite: Dickens kysymys: Mihin Charles Dickens uskoi?</w:t>
      </w:r>
    </w:p>
    <w:p>
      <w:r>
        <w:rPr>
          <w:b/>
        </w:rPr>
        <w:t xml:space="preserve">Tulos</w:t>
      </w:r>
    </w:p>
    <w:p>
      <w:r>
        <w:t xml:space="preserve">['Anglikaanisuus']</w:t>
      </w:r>
    </w:p>
    <w:p>
      <w:r>
        <w:rPr>
          <w:b/>
        </w:rPr>
        <w:t xml:space="preserve">Esimerkki 4.2387</w:t>
      </w:r>
    </w:p>
    <w:p>
      <w:r>
        <w:t xml:space="preserve">käsite: Martin kysymys: Kuka näytteli Elainea Doc Martinissa?</w:t>
      </w:r>
    </w:p>
    <w:p>
      <w:r>
        <w:rPr>
          <w:b/>
        </w:rPr>
        <w:t xml:space="preserve">Tulos</w:t>
      </w:r>
    </w:p>
    <w:p>
      <w:r>
        <w:t xml:space="preserve">['Lucy Punch']</w:t>
      </w:r>
    </w:p>
    <w:p>
      <w:r>
        <w:rPr>
          <w:b/>
        </w:rPr>
        <w:t xml:space="preserve">Esimerkki 4.2388</w:t>
      </w:r>
    </w:p>
    <w:p>
      <w:r>
        <w:t xml:space="preserve">käsite: Kysymys: Minkä uskonnon Sammy Davis Jr on?</w:t>
      </w:r>
    </w:p>
    <w:p>
      <w:r>
        <w:rPr>
          <w:b/>
        </w:rPr>
        <w:t xml:space="preserve">Tulos</w:t>
      </w:r>
    </w:p>
    <w:p>
      <w:r>
        <w:t xml:space="preserve">['juutalaisuus']</w:t>
      </w:r>
    </w:p>
    <w:p>
      <w:r>
        <w:rPr>
          <w:b/>
        </w:rPr>
        <w:t xml:space="preserve">Esimerkki 4.2389</w:t>
      </w:r>
    </w:p>
    <w:p>
      <w:r>
        <w:t xml:space="preserve">käsite: Denver kysymys: Mille lentokentälle Southwest lentää Denverissä?</w:t>
      </w:r>
    </w:p>
    <w:p>
      <w:r>
        <w:rPr>
          <w:b/>
        </w:rPr>
        <w:t xml:space="preserve">Tulos</w:t>
      </w:r>
    </w:p>
    <w:p>
      <w:r>
        <w:t xml:space="preserve">['Front Range Airport', 'Centennial Airport', 'Denver International Airport', 'Rocky Mountain Metropolitan Airport']]</w:t>
      </w:r>
    </w:p>
    <w:p>
      <w:r>
        <w:rPr>
          <w:b/>
        </w:rPr>
        <w:t xml:space="preserve">Esimerkki 4.2390</w:t>
      </w:r>
    </w:p>
    <w:p>
      <w:r>
        <w:t xml:space="preserve">käsite: Google-kysymys: Kuka perusti Googlen?</w:t>
      </w:r>
    </w:p>
    <w:p>
      <w:r>
        <w:rPr>
          <w:b/>
        </w:rPr>
        <w:t xml:space="preserve">Tulos</w:t>
      </w:r>
    </w:p>
    <w:p>
      <w:r>
        <w:t xml:space="preserve">['Larry Page', 'Sergey Brin']</w:t>
      </w:r>
    </w:p>
    <w:p>
      <w:r>
        <w:rPr>
          <w:b/>
        </w:rPr>
        <w:t xml:space="preserve">Esimerkki 4.2391</w:t>
      </w:r>
    </w:p>
    <w:p>
      <w:r>
        <w:t xml:space="preserve">käsite: Arizona kysymys: Missä aikavyöhykkeessä Arizona on?</w:t>
      </w:r>
    </w:p>
    <w:p>
      <w:r>
        <w:rPr>
          <w:b/>
        </w:rPr>
        <w:t xml:space="preserve">Tulos</w:t>
      </w:r>
    </w:p>
    <w:p>
      <w:r>
        <w:t xml:space="preserve">['Mountain Time Zone', 'UTC-07:00']</w:t>
      </w:r>
    </w:p>
    <w:p>
      <w:r>
        <w:rPr>
          <w:b/>
        </w:rPr>
        <w:t xml:space="preserve">Esimerkki 4.2392</w:t>
      </w:r>
    </w:p>
    <w:p>
      <w:r>
        <w:t xml:space="preserve">käsite: Kysymys: Mistä kurdit ovat kotoisin?</w:t>
      </w:r>
    </w:p>
    <w:p>
      <w:r>
        <w:rPr>
          <w:b/>
        </w:rPr>
        <w:t xml:space="preserve">Tulos</w:t>
      </w:r>
    </w:p>
    <w:p>
      <w:r>
        <w:t xml:space="preserve">['Aasia']</w:t>
      </w:r>
    </w:p>
    <w:p>
      <w:r>
        <w:rPr>
          <w:b/>
        </w:rPr>
        <w:t xml:space="preserve">Esimerkki 4.2393</w:t>
      </w:r>
    </w:p>
    <w:p>
      <w:r>
        <w:t xml:space="preserve">käsite: Harrison Ford kysymys: Mistä Harrison Ford sai alkunsa?</w:t>
      </w:r>
    </w:p>
    <w:p>
      <w:r>
        <w:rPr>
          <w:b/>
        </w:rPr>
        <w:t xml:space="preserve">Tulos</w:t>
      </w:r>
    </w:p>
    <w:p>
      <w:r>
        <w:t xml:space="preserve">['Force 10 from Navarone']</w:t>
      </w:r>
    </w:p>
    <w:p>
      <w:r>
        <w:rPr>
          <w:b/>
        </w:rPr>
        <w:t xml:space="preserve">Esimerkki 4.2394</w:t>
      </w:r>
    </w:p>
    <w:p>
      <w:r>
        <w:t xml:space="preserve">käsite: Arizona Diamondbacks kysymys: Minä vuonna Arizona Diamondbacks voitti World Seriesin?</w:t>
      </w:r>
    </w:p>
    <w:p>
      <w:r>
        <w:rPr>
          <w:b/>
        </w:rPr>
        <w:t xml:space="preserve">Tulos</w:t>
      </w:r>
    </w:p>
    <w:p>
      <w:r>
        <w:t xml:space="preserve">['2001 World Series']</w:t>
      </w:r>
    </w:p>
    <w:p>
      <w:r>
        <w:rPr>
          <w:b/>
        </w:rPr>
        <w:t xml:space="preserve">Esimerkki 4.2395</w:t>
      </w:r>
    </w:p>
    <w:p>
      <w:r>
        <w:t xml:space="preserve">käsite: Jeesus kysymys: Missä Jeesus syntyi ja kasvoi?</w:t>
      </w:r>
    </w:p>
    <w:p>
      <w:r>
        <w:rPr>
          <w:b/>
        </w:rPr>
        <w:t xml:space="preserve">Tulos</w:t>
      </w:r>
    </w:p>
    <w:p>
      <w:r>
        <w:t xml:space="preserve">['Nasaret']</w:t>
      </w:r>
    </w:p>
    <w:p>
      <w:r>
        <w:rPr>
          <w:b/>
        </w:rPr>
        <w:t xml:space="preserve">Esimerkki 4.2396</w:t>
      </w:r>
    </w:p>
    <w:p>
      <w:r>
        <w:t xml:space="preserve">käsite: Turkki kysymys: Mitä valuuttaa otan mukaan Turkkiin?</w:t>
      </w:r>
    </w:p>
    <w:p>
      <w:r>
        <w:rPr>
          <w:b/>
        </w:rPr>
        <w:t xml:space="preserve">Tulos</w:t>
      </w:r>
    </w:p>
    <w:p>
      <w:r>
        <w:t xml:space="preserve">['Turkin liira']</w:t>
      </w:r>
    </w:p>
    <w:p>
      <w:r>
        <w:rPr>
          <w:b/>
        </w:rPr>
        <w:t xml:space="preserve">Esimerkki 4.2397</w:t>
      </w:r>
    </w:p>
    <w:p>
      <w:r>
        <w:t xml:space="preserve">käsite: Indiana Jones kysymys: Kuka esitti Indiana Jonesia kadonneen arkin ryöstäjissä?</w:t>
      </w:r>
    </w:p>
    <w:p>
      <w:r>
        <w:rPr>
          <w:b/>
        </w:rPr>
        <w:t xml:space="preserve">Tulos</w:t>
      </w:r>
    </w:p>
    <w:p>
      <w:r>
        <w:t xml:space="preserve">['Harrison Ford']</w:t>
      </w:r>
    </w:p>
    <w:p>
      <w:r>
        <w:rPr>
          <w:b/>
        </w:rPr>
        <w:t xml:space="preserve">Esimerkki 4.2398</w:t>
      </w:r>
    </w:p>
    <w:p>
      <w:r>
        <w:t xml:space="preserve">käsite: Ukrainan kysymys: Mitä rahaa käytetään Ukrainassa?</w:t>
      </w:r>
    </w:p>
    <w:p>
      <w:r>
        <w:rPr>
          <w:b/>
        </w:rPr>
        <w:t xml:space="preserve">Tulos</w:t>
      </w:r>
    </w:p>
    <w:p>
      <w:r>
        <w:t xml:space="preserve">['Ukrainan hryvnia']</w:t>
      </w:r>
    </w:p>
    <w:p>
      <w:r>
        <w:rPr>
          <w:b/>
        </w:rPr>
        <w:t xml:space="preserve">Esimerkki 4.2399</w:t>
      </w:r>
    </w:p>
    <w:p>
      <w:r>
        <w:t xml:space="preserve">käsite: Greyton kysymys: Missä on Greyton Western Cape?</w:t>
      </w:r>
    </w:p>
    <w:p>
      <w:r>
        <w:rPr>
          <w:b/>
        </w:rPr>
        <w:t xml:space="preserve">Tulos</w:t>
      </w:r>
    </w:p>
    <w:p>
      <w:r>
        <w:t xml:space="preserve">['Western Cape']</w:t>
      </w:r>
    </w:p>
    <w:p>
      <w:r>
        <w:rPr>
          <w:b/>
        </w:rPr>
        <w:t xml:space="preserve">Esimerkki 4.2400</w:t>
      </w:r>
    </w:p>
    <w:p>
      <w:r>
        <w:t xml:space="preserve">käsite: Buddhalaisuus kysymys: Mikä on buddhalaisuuden pyhä kirja?</w:t>
      </w:r>
    </w:p>
    <w:p>
      <w:r>
        <w:rPr>
          <w:b/>
        </w:rPr>
        <w:t xml:space="preserve">Tulos</w:t>
      </w:r>
    </w:p>
    <w:p>
      <w:r>
        <w:t xml:space="preserve">['Amitabha Sutra', 'Tiibetin buddhalainen kaanon', 'Mahāvastu', 'Āgama', 'Srimala Sutra', 'Longchen Nyingthig', 'Gangōji Garan Engi', 'Mahayana sutrat', 'Vimalakirti Sutra', 'Pāli kaanon']]</w:t>
      </w:r>
    </w:p>
    <w:p>
      <w:r>
        <w:rPr>
          <w:b/>
        </w:rPr>
        <w:t xml:space="preserve">Esimerkki 4.2401</w:t>
      </w:r>
    </w:p>
    <w:p>
      <w:r>
        <w:t xml:space="preserve">käsite: Jason Morgan kysymys: Kenen kanssa Jason Morgan on naimisissa tosielämässä?</w:t>
      </w:r>
    </w:p>
    <w:p>
      <w:r>
        <w:rPr>
          <w:b/>
        </w:rPr>
        <w:t xml:space="preserve">Tulos</w:t>
      </w:r>
    </w:p>
    <w:p>
      <w:r>
        <w:t xml:space="preserve">['Brenda Barrett']</w:t>
      </w:r>
    </w:p>
    <w:p>
      <w:r>
        <w:rPr>
          <w:b/>
        </w:rPr>
        <w:t xml:space="preserve">Esimerkki 4.2402</w:t>
      </w:r>
    </w:p>
    <w:p>
      <w:r>
        <w:t xml:space="preserve">käsite: Colorado kysymys: Mikä on Coloradon valtion kukka?</w:t>
      </w:r>
    </w:p>
    <w:p>
      <w:r>
        <w:rPr>
          <w:b/>
        </w:rPr>
        <w:t xml:space="preserve">Tulos</w:t>
      </w:r>
    </w:p>
    <w:p>
      <w:r>
        <w:t xml:space="preserve">['Aquilegia saximontana']</w:t>
      </w:r>
    </w:p>
    <w:p>
      <w:r>
        <w:rPr>
          <w:b/>
        </w:rPr>
        <w:t xml:space="preserve">Esimerkki 4.2403</w:t>
      </w:r>
    </w:p>
    <w:p>
      <w:r>
        <w:t xml:space="preserve">käsite: Minneapolis Lakers kysymys: Kenet Lakers on allekirjoittanut?</w:t>
      </w:r>
    </w:p>
    <w:p>
      <w:r>
        <w:rPr>
          <w:b/>
        </w:rPr>
        <w:t xml:space="preserve">Tulos</w:t>
      </w:r>
    </w:p>
    <w:p>
      <w:r>
        <w:t xml:space="preserve">['Dwight Howard']</w:t>
      </w:r>
    </w:p>
    <w:p>
      <w:r>
        <w:rPr>
          <w:b/>
        </w:rPr>
        <w:t xml:space="preserve">Esimerkki 4.2404</w:t>
      </w:r>
    </w:p>
    <w:p>
      <w:r>
        <w:t xml:space="preserve">käsite: Phil Harris kysymys: Kenen kanssa Phil Harris oli naimisissa?</w:t>
      </w:r>
    </w:p>
    <w:p>
      <w:r>
        <w:rPr>
          <w:b/>
        </w:rPr>
        <w:t xml:space="preserve">Tulos</w:t>
      </w:r>
    </w:p>
    <w:p>
      <w:r>
        <w:t xml:space="preserve">['Marcia Ralston', 'Alice Faye']</w:t>
      </w:r>
    </w:p>
    <w:p>
      <w:r>
        <w:rPr>
          <w:b/>
        </w:rPr>
        <w:t xml:space="preserve">Esimerkki 4.2405</w:t>
      </w:r>
    </w:p>
    <w:p>
      <w:r>
        <w:t xml:space="preserve">käsite: Jane Austen kysymys: Mitkä Jane Austenin kirjat ovat elokuvia?</w:t>
      </w:r>
    </w:p>
    <w:p>
      <w:r>
        <w:rPr>
          <w:b/>
        </w:rPr>
        <w:t xml:space="preserve">Tulos</w:t>
      </w:r>
    </w:p>
    <w:p>
      <w:r>
        <w:t xml:space="preserve">['Ylpeys ja ennakkoluulo']</w:t>
      </w:r>
    </w:p>
    <w:p>
      <w:r>
        <w:rPr>
          <w:b/>
        </w:rPr>
        <w:t xml:space="preserve">Esimerkki 4.2406</w:t>
      </w:r>
    </w:p>
    <w:p>
      <w:r>
        <w:t xml:space="preserve">käsite: Lavoisier kysymys: Missä Antoine Laurent Lavoisier kuoli?</w:t>
      </w:r>
    </w:p>
    <w:p>
      <w:r>
        <w:rPr>
          <w:b/>
        </w:rPr>
        <w:t xml:space="preserve">Tulos</w:t>
      </w:r>
    </w:p>
    <w:p>
      <w:r>
        <w:t xml:space="preserve">['Place de la Concorde']</w:t>
      </w:r>
    </w:p>
    <w:p>
      <w:r>
        <w:rPr>
          <w:b/>
        </w:rPr>
        <w:t xml:space="preserve">Esimerkki 4.2407</w:t>
      </w:r>
    </w:p>
    <w:p>
      <w:r>
        <w:t xml:space="preserve">käsite: Lanzarote kysymys: Missä Lanzarote sijaitsee maailmankartalla?</w:t>
      </w:r>
    </w:p>
    <w:p>
      <w:r>
        <w:rPr>
          <w:b/>
        </w:rPr>
        <w:t xml:space="preserve">Tulos</w:t>
      </w:r>
    </w:p>
    <w:p>
      <w:r>
        <w:t xml:space="preserve">['Kanariansaaret']</w:t>
      </w:r>
    </w:p>
    <w:p>
      <w:r>
        <w:rPr>
          <w:b/>
        </w:rPr>
        <w:t xml:space="preserve">Esimerkki 4.2408</w:t>
      </w:r>
    </w:p>
    <w:p>
      <w:r>
        <w:t xml:space="preserve">käsite: Minneapolis Lakers kysymys: Minä vuonna Lakers voitti ensimmäisen mestaruutensa?</w:t>
      </w:r>
    </w:p>
    <w:p>
      <w:r>
        <w:rPr>
          <w:b/>
        </w:rPr>
        <w:t xml:space="preserve">Tulos</w:t>
      </w:r>
    </w:p>
    <w:p>
      <w:r>
        <w:t xml:space="preserve">['1948 NBL Finals']</w:t>
      </w:r>
    </w:p>
    <w:p>
      <w:r>
        <w:rPr>
          <w:b/>
        </w:rPr>
        <w:t xml:space="preserve">Esimerkki 4.2409</w:t>
      </w:r>
    </w:p>
    <w:p>
      <w:r>
        <w:t xml:space="preserve">käsite: Mariah Carey kysymys: Miten Mariah Carey kutsuu fanejaan?</w:t>
      </w:r>
    </w:p>
    <w:p>
      <w:r>
        <w:rPr>
          <w:b/>
        </w:rPr>
        <w:t xml:space="preserve">Tulos</w:t>
      </w:r>
    </w:p>
    <w:p>
      <w:r>
        <w:t xml:space="preserve">['radioIO RNB Mix']</w:t>
      </w:r>
    </w:p>
    <w:p>
      <w:r>
        <w:rPr>
          <w:b/>
        </w:rPr>
        <w:t xml:space="preserve">Esimerkki 4.2410</w:t>
      </w:r>
    </w:p>
    <w:p>
      <w:r>
        <w:t xml:space="preserve">käsite: Harvey Smith kysymys: mitä tapahtui Harvey Smithille?</w:t>
      </w:r>
    </w:p>
    <w:p>
      <w:r>
        <w:rPr>
          <w:b/>
        </w:rPr>
        <w:t xml:space="preserve">Tulos</w:t>
      </w:r>
    </w:p>
    <w:p>
      <w:r>
        <w:t xml:space="preserve">['Suunnittelija']</w:t>
      </w:r>
    </w:p>
    <w:p>
      <w:r>
        <w:rPr>
          <w:b/>
        </w:rPr>
        <w:t xml:space="preserve">Esimerkki 4.2411</w:t>
      </w:r>
    </w:p>
    <w:p>
      <w:r>
        <w:t xml:space="preserve">käsite: Dante Falconeri kysymys: Kuka näyttelee Dante Falconeria?</w:t>
      </w:r>
    </w:p>
    <w:p>
      <w:r>
        <w:rPr>
          <w:b/>
        </w:rPr>
        <w:t xml:space="preserve">Tulos</w:t>
      </w:r>
    </w:p>
    <w:p>
      <w:r>
        <w:t xml:space="preserve">['Dominic Zamprogna']</w:t>
      </w:r>
    </w:p>
    <w:p>
      <w:r>
        <w:rPr>
          <w:b/>
        </w:rPr>
        <w:t xml:space="preserve">Esimerkki 4.2412</w:t>
      </w:r>
    </w:p>
    <w:p>
      <w:r>
        <w:t xml:space="preserve">käsite: Kanada kysymys: Mitä urheilulajeja pelataan Kanadassa?</w:t>
      </w:r>
    </w:p>
    <w:p>
      <w:r>
        <w:rPr>
          <w:b/>
        </w:rPr>
        <w:t xml:space="preserve">Tulos</w:t>
      </w:r>
    </w:p>
    <w:p>
      <w:r>
        <w:t xml:space="preserve">['Kanadan pesäpallomaajoukkue', 'Kanadan rugby union -maajoukkue', 'Kanadan naisten lentopallomaajoukkue', 'Kanadan miesten jalkapallomaajoukkue', 'Kanadan bandymaajoukkue', 'Kanadan sulkapallomaajoukkue', 'Kanadan miesten lentopallomaajoukkue', 'Kanadan naisten krikettimaajoukkue', 'A1 Team Canada', 'Northwind']</w:t>
      </w:r>
    </w:p>
    <w:p>
      <w:r>
        <w:rPr>
          <w:b/>
        </w:rPr>
        <w:t xml:space="preserve">Esimerkki 4.2413</w:t>
      </w:r>
    </w:p>
    <w:p>
      <w:r>
        <w:t xml:space="preserve">käsite: Israel kysymys: Kuka on Israelin presidentti 2012?</w:t>
      </w:r>
    </w:p>
    <w:p>
      <w:r>
        <w:rPr>
          <w:b/>
        </w:rPr>
        <w:t xml:space="preserve">Tulos</w:t>
      </w:r>
    </w:p>
    <w:p>
      <w:r>
        <w:t xml:space="preserve">['Shimon Peres']</w:t>
      </w:r>
    </w:p>
    <w:p>
      <w:r>
        <w:rPr>
          <w:b/>
        </w:rPr>
        <w:t xml:space="preserve">Esimerkki 4.2414</w:t>
      </w:r>
    </w:p>
    <w:p>
      <w:r>
        <w:t xml:space="preserve">käsite: Kysymys: Kenelle Pohjois-Irlanti kuuluu?</w:t>
      </w:r>
    </w:p>
    <w:p>
      <w:r>
        <w:rPr>
          <w:b/>
        </w:rPr>
        <w:t xml:space="preserve">Tulos</w:t>
      </w:r>
    </w:p>
    <w:p>
      <w:r>
        <w:t xml:space="preserve">['Yhdistynyt kuningaskunta']</w:t>
      </w:r>
    </w:p>
    <w:p>
      <w:r>
        <w:rPr>
          <w:b/>
        </w:rPr>
        <w:t xml:space="preserve">Esimerkki 4.2415</w:t>
      </w:r>
    </w:p>
    <w:p>
      <w:r>
        <w:t xml:space="preserve">käsite: Allen Iverson kysymys: Kuka Allen Iverson pelaa nyt 2010?</w:t>
      </w:r>
    </w:p>
    <w:p>
      <w:r>
        <w:rPr>
          <w:b/>
        </w:rPr>
        <w:t xml:space="preserve">Tulos</w:t>
      </w:r>
    </w:p>
    <w:p>
      <w:r>
        <w:t xml:space="preserve">['Point guard', 'Shooting guard']</w:t>
      </w:r>
    </w:p>
    <w:p>
      <w:r>
        <w:rPr>
          <w:b/>
        </w:rPr>
        <w:t xml:space="preserve">Esimerkki 4.2416</w:t>
      </w:r>
    </w:p>
    <w:p>
      <w:r>
        <w:t xml:space="preserve">käsite: Abraham Lincoln kysymys: Mihin puolueeseen Lincoln kuului?</w:t>
      </w:r>
    </w:p>
    <w:p>
      <w:r>
        <w:rPr>
          <w:b/>
        </w:rPr>
        <w:t xml:space="preserve">Tulos</w:t>
      </w:r>
    </w:p>
    <w:p>
      <w:r>
        <w:t xml:space="preserve">['Illinois Republican Party', 'Republican Party', 'National Union Party', 'Whig Party']]</w:t>
      </w:r>
    </w:p>
    <w:p>
      <w:r>
        <w:rPr>
          <w:b/>
        </w:rPr>
        <w:t xml:space="preserve">Esimerkki 4.2417</w:t>
      </w:r>
    </w:p>
    <w:p>
      <w:r>
        <w:t xml:space="preserve">käsite: Islam kysymys: Missä islamilaiset ihmiset menevät rukoilemaan?</w:t>
      </w:r>
    </w:p>
    <w:p>
      <w:r>
        <w:rPr>
          <w:b/>
        </w:rPr>
        <w:t xml:space="preserve">Tulos</w:t>
      </w:r>
    </w:p>
    <w:p>
      <w:r>
        <w:t xml:space="preserve">['Moskeija']</w:t>
      </w:r>
    </w:p>
    <w:p>
      <w:r>
        <w:rPr>
          <w:b/>
        </w:rPr>
        <w:t xml:space="preserve">Esimerkki 4.2418</w:t>
      </w:r>
    </w:p>
    <w:p>
      <w:r>
        <w:t xml:space="preserve">käsite: Kirk Herbstreit kysymys: Missä kirk herbstreit?</w:t>
      </w:r>
    </w:p>
    <w:p>
      <w:r>
        <w:rPr>
          <w:b/>
        </w:rPr>
        <w:t xml:space="preserve">Tulos</w:t>
      </w:r>
    </w:p>
    <w:p>
      <w:r>
        <w:t xml:space="preserve">['College GameDay', 'College Football Final', 'ESPN College Football on ABC', 'Saturday Night Football', 'Battle of the Gridiron Stars', 'College Football Live']]</w:t>
      </w:r>
    </w:p>
    <w:p>
      <w:r>
        <w:rPr>
          <w:b/>
        </w:rPr>
        <w:t xml:space="preserve">Esimerkki 4.2419</w:t>
      </w:r>
    </w:p>
    <w:p>
      <w:r>
        <w:t xml:space="preserve">käsite: Kysymys: Missä amerikkalaiset joukot taistelivat ensimmäisessä maailmansodassa?</w:t>
      </w:r>
    </w:p>
    <w:p>
      <w:r>
        <w:rPr>
          <w:b/>
        </w:rPr>
        <w:t xml:space="preserve">Tulos</w:t>
      </w:r>
    </w:p>
    <w:p>
      <w:r>
        <w:t xml:space="preserve">["Miksi rodulla oli merkitystä Barack Obaman uudelleenvalinnassa"]</w:t>
      </w:r>
    </w:p>
    <w:p>
      <w:r>
        <w:rPr>
          <w:b/>
        </w:rPr>
        <w:t xml:space="preserve">Esimerkki 4.2420</w:t>
      </w:r>
    </w:p>
    <w:p>
      <w:r>
        <w:t xml:space="preserve">käsite: Kysymys: Mihin jumalaan taolaisuus uskoo?</w:t>
      </w:r>
    </w:p>
    <w:p>
      <w:r>
        <w:rPr>
          <w:b/>
        </w:rPr>
        <w:t xml:space="preserve">Tulos</w:t>
      </w:r>
    </w:p>
    <w:p>
      <w:r>
        <w:t xml:space="preserve">['Tao Te Ching']</w:t>
      </w:r>
    </w:p>
    <w:p>
      <w:r>
        <w:rPr>
          <w:b/>
        </w:rPr>
        <w:t xml:space="preserve">Esimerkki 4.2421</w:t>
      </w:r>
    </w:p>
    <w:p>
      <w:r>
        <w:t xml:space="preserve">käsite: Kris Humphries kysymys: Missä yliopistossa Kris Humphries pelasi?</w:t>
      </w:r>
    </w:p>
    <w:p>
      <w:r>
        <w:rPr>
          <w:b/>
        </w:rPr>
        <w:t xml:space="preserve">Tulos</w:t>
      </w:r>
    </w:p>
    <w:p>
      <w:r>
        <w:t xml:space="preserve">['Minnesotan yliopisto']</w:t>
      </w:r>
    </w:p>
    <w:p>
      <w:r>
        <w:rPr>
          <w:b/>
        </w:rPr>
        <w:t xml:space="preserve">Esimerkki 4.2422</w:t>
      </w:r>
    </w:p>
    <w:p>
      <w:r>
        <w:t xml:space="preserve">käsite: Wyatt Earp kysymys: Mistä ampumavälikohtauksesta Wyatt Earp on kuuluisin?</w:t>
      </w:r>
    </w:p>
    <w:p>
      <w:r>
        <w:rPr>
          <w:b/>
        </w:rPr>
        <w:t xml:space="preserve">Tulos</w:t>
      </w:r>
    </w:p>
    <w:p>
      <w:r>
        <w:t xml:space="preserve">['Gunfight at the O.K. Corral']</w:t>
      </w:r>
    </w:p>
    <w:p>
      <w:r>
        <w:rPr>
          <w:b/>
        </w:rPr>
        <w:t xml:space="preserve">Esimerkki 4.2423</w:t>
      </w:r>
    </w:p>
    <w:p>
      <w:r>
        <w:t xml:space="preserve">käsite: Maine kysymys: Miltä Mainen osavaltion lippu näyttää?</w:t>
      </w:r>
    </w:p>
    <w:p>
      <w:r>
        <w:rPr>
          <w:b/>
        </w:rPr>
        <w:t xml:space="preserve">Tulos</w:t>
      </w:r>
    </w:p>
    <w:p>
      <w:r>
        <w:t xml:space="preserve">['Mainen lippu']</w:t>
      </w:r>
    </w:p>
    <w:p>
      <w:r>
        <w:rPr>
          <w:b/>
        </w:rPr>
        <w:t xml:space="preserve">Esimerkki 4.2424</w:t>
      </w:r>
    </w:p>
    <w:p>
      <w:r>
        <w:t xml:space="preserve">käsite: Mali kysymys: Mitä malilaiset puhuvat?</w:t>
      </w:r>
    </w:p>
    <w:p>
      <w:r>
        <w:rPr>
          <w:b/>
        </w:rPr>
        <w:t xml:space="preserve">Tulos</w:t>
      </w:r>
    </w:p>
    <w:p>
      <w:r>
        <w:t xml:space="preserve">['Ranskan kieli', 'Bambaran kieli', 'Fulan kieli']]</w:t>
      </w:r>
    </w:p>
    <w:p>
      <w:r>
        <w:rPr>
          <w:b/>
        </w:rPr>
        <w:t xml:space="preserve">Esimerkki 4.2425</w:t>
      </w:r>
    </w:p>
    <w:p>
      <w:r>
        <w:t xml:space="preserve">käsite: John Garcia kysymys: Kuka on John Garcia?</w:t>
      </w:r>
    </w:p>
    <w:p>
      <w:r>
        <w:rPr>
          <w:b/>
        </w:rPr>
        <w:t xml:space="preserve">Tulos</w:t>
      </w:r>
    </w:p>
    <w:p>
      <w:r>
        <w:t xml:space="preserve">['Laulaja', 'Muusikko']</w:t>
      </w:r>
    </w:p>
    <w:p>
      <w:r>
        <w:rPr>
          <w:b/>
        </w:rPr>
        <w:t xml:space="preserve">Esimerkki 4.2426</w:t>
      </w:r>
    </w:p>
    <w:p>
      <w:r>
        <w:t xml:space="preserve">käsite: Kysymys: Minkälainen hallitus Japanissa on tällä hetkellä?</w:t>
      </w:r>
    </w:p>
    <w:p>
      <w:r>
        <w:rPr>
          <w:b/>
        </w:rPr>
        <w:t xml:space="preserve">Tulos</w:t>
      </w:r>
    </w:p>
    <w:p>
      <w:r>
        <w:t xml:space="preserve">['perustuslaillinen monarkia']</w:t>
      </w:r>
    </w:p>
    <w:p>
      <w:r>
        <w:rPr>
          <w:b/>
        </w:rPr>
        <w:t xml:space="preserve">Esimerkki 4.2427</w:t>
      </w:r>
    </w:p>
    <w:p>
      <w:r>
        <w:t xml:space="preserve">käsite: Mitä israelilaiset puhuvat?</w:t>
      </w:r>
    </w:p>
    <w:p>
      <w:r>
        <w:rPr>
          <w:b/>
        </w:rPr>
        <w:t xml:space="preserve">Tulos</w:t>
      </w:r>
    </w:p>
    <w:p>
      <w:r>
        <w:t xml:space="preserve">['Jiddishin kieli', 'Heprean kieli', 'Venäjän kieli', 'Arabian kieli', 'Aramean kieli']]</w:t>
      </w:r>
    </w:p>
    <w:p>
      <w:r>
        <w:rPr>
          <w:b/>
        </w:rPr>
        <w:t xml:space="preserve">Esimerkki 4.2428</w:t>
      </w:r>
    </w:p>
    <w:p>
      <w:r>
        <w:t xml:space="preserve">käsite: George Washington kysymys: Minä vuonna George Washingtonista tuli presidentti?</w:t>
      </w:r>
    </w:p>
    <w:p>
      <w:r>
        <w:rPr>
          <w:b/>
        </w:rPr>
        <w:t xml:space="preserve">Tulos</w:t>
      </w:r>
    </w:p>
    <w:p>
      <w:r>
        <w:t xml:space="preserve">['George Washington 1789 presidentin virkaanastujaiset']</w:t>
      </w:r>
    </w:p>
    <w:p>
      <w:r>
        <w:rPr>
          <w:b/>
        </w:rPr>
        <w:t xml:space="preserve">Esimerkki 4.2429</w:t>
      </w:r>
    </w:p>
    <w:p>
      <w:r>
        <w:t xml:space="preserve">käsite: Lyndon B Johnson kysymys: Mihin LBJ kuoli?</w:t>
      </w:r>
    </w:p>
    <w:p>
      <w:r>
        <w:rPr>
          <w:b/>
        </w:rPr>
        <w:t xml:space="preserve">Tulos</w:t>
      </w:r>
    </w:p>
    <w:p>
      <w:r>
        <w:t xml:space="preserve">['Sydäninfarkti']</w:t>
      </w:r>
    </w:p>
    <w:p>
      <w:r>
        <w:rPr>
          <w:b/>
        </w:rPr>
        <w:t xml:space="preserve">Esimerkki 4.2430</w:t>
      </w:r>
    </w:p>
    <w:p>
      <w:r>
        <w:t xml:space="preserve">käsite: Italia kysymys: Mikä on Italian pääkieli?</w:t>
      </w:r>
    </w:p>
    <w:p>
      <w:r>
        <w:rPr>
          <w:b/>
        </w:rPr>
        <w:t xml:space="preserve">Tulos</w:t>
      </w:r>
    </w:p>
    <w:p>
      <w:r>
        <w:t xml:space="preserve">['Italian kieli']</w:t>
      </w:r>
    </w:p>
    <w:p>
      <w:r>
        <w:rPr>
          <w:b/>
        </w:rPr>
        <w:t xml:space="preserve">Esimerkki 4.2431</w:t>
      </w:r>
    </w:p>
    <w:p>
      <w:r>
        <w:t xml:space="preserve">käsite: Kysymys: Kuka oli profeetta Muhammedin ensimmäinen vaimo?</w:t>
      </w:r>
    </w:p>
    <w:p>
      <w:r>
        <w:rPr>
          <w:b/>
        </w:rPr>
        <w:t xml:space="preserve">Tulos</w:t>
      </w:r>
    </w:p>
    <w:p>
      <w:r>
        <w:t xml:space="preserve">['Khadija bint Khuwaylid'']</w:t>
      </w:r>
    </w:p>
    <w:p>
      <w:r>
        <w:rPr>
          <w:b/>
        </w:rPr>
        <w:t xml:space="preserve">Esimerkki 4.2432</w:t>
      </w:r>
    </w:p>
    <w:p>
      <w:r>
        <w:t xml:space="preserve">käsite: George Soros kysymys: Mitä George Soros uskoo?</w:t>
      </w:r>
    </w:p>
    <w:p>
      <w:r>
        <w:rPr>
          <w:b/>
        </w:rPr>
        <w:t xml:space="preserve">Tulos</w:t>
      </w:r>
    </w:p>
    <w:p>
      <w:r>
        <w:t xml:space="preserve">['Ateismi']</w:t>
      </w:r>
    </w:p>
    <w:p>
      <w:r>
        <w:rPr>
          <w:b/>
        </w:rPr>
        <w:t xml:space="preserve">Esimerkki 4.2433</w:t>
      </w:r>
    </w:p>
    <w:p>
      <w:r>
        <w:t xml:space="preserve">käsite: Paris kysymys: Millä joella Pariisi sijaitsee?</w:t>
      </w:r>
    </w:p>
    <w:p>
      <w:r>
        <w:rPr>
          <w:b/>
        </w:rPr>
        <w:t xml:space="preserve">Tulos</w:t>
      </w:r>
    </w:p>
    <w:p>
      <w:r>
        <w:t xml:space="preserve">['Seine']</w:t>
      </w:r>
    </w:p>
    <w:p>
      <w:r>
        <w:rPr>
          <w:b/>
        </w:rPr>
        <w:t xml:space="preserve">Esimerkki 4.2434</w:t>
      </w:r>
    </w:p>
    <w:p>
      <w:r>
        <w:t xml:space="preserve">käsite: Sam Houston kysymys: Kuka oli Sam Houston vastauksia?</w:t>
      </w:r>
    </w:p>
    <w:p>
      <w:r>
        <w:rPr>
          <w:b/>
        </w:rPr>
        <w:t xml:space="preserve">Tulos</w:t>
      </w:r>
    </w:p>
    <w:p>
      <w:r>
        <w:t xml:space="preserve">['Sotilas', 'Poliitikko', 'Lakimies', 'Asevoimien upseeri']]</w:t>
      </w:r>
    </w:p>
    <w:p>
      <w:r>
        <w:rPr>
          <w:b/>
        </w:rPr>
        <w:t xml:space="preserve">Esimerkki 4.2435</w:t>
      </w:r>
    </w:p>
    <w:p>
      <w:r>
        <w:t xml:space="preserve">käsite: Sherri Shepherd kysymys: Kuka on Sherri Shepherdin uusi aviomies?</w:t>
      </w:r>
    </w:p>
    <w:p>
      <w:r>
        <w:rPr>
          <w:b/>
        </w:rPr>
        <w:t xml:space="preserve">Tulos</w:t>
      </w:r>
    </w:p>
    <w:p>
      <w:r>
        <w:t xml:space="preserve">['Lamar Sally']</w:t>
      </w:r>
    </w:p>
    <w:p>
      <w:r>
        <w:rPr>
          <w:b/>
        </w:rPr>
        <w:t xml:space="preserve">Esimerkki 4.2436</w:t>
      </w:r>
    </w:p>
    <w:p>
      <w:r>
        <w:t xml:space="preserve">käsite: Kevin Garnett kysymys: Kenelle Kevin Garnett pelasi ennen Celticsia?</w:t>
      </w:r>
    </w:p>
    <w:p>
      <w:r>
        <w:rPr>
          <w:b/>
        </w:rPr>
        <w:t xml:space="preserve">Tulos</w:t>
      </w:r>
    </w:p>
    <w:p>
      <w:r>
        <w:t xml:space="preserve">['Minnesota Timberwolves']</w:t>
      </w:r>
    </w:p>
    <w:p>
      <w:r>
        <w:rPr>
          <w:b/>
        </w:rPr>
        <w:t xml:space="preserve">Esimerkki 4.2437</w:t>
      </w:r>
    </w:p>
    <w:p>
      <w:r>
        <w:t xml:space="preserve">käsite: Griffin kysymys: Kuka on Peter Griffinin ääni?</w:t>
      </w:r>
    </w:p>
    <w:p>
      <w:r>
        <w:rPr>
          <w:b/>
        </w:rPr>
        <w:t xml:space="preserve">Tulos</w:t>
      </w:r>
    </w:p>
    <w:p>
      <w:r>
        <w:t xml:space="preserve">['Seth MacFarlane']</w:t>
      </w:r>
    </w:p>
    <w:p>
      <w:r>
        <w:rPr>
          <w:b/>
        </w:rPr>
        <w:t xml:space="preserve">Esimerkki 4.2438</w:t>
      </w:r>
    </w:p>
    <w:p>
      <w:r>
        <w:t xml:space="preserve">käsite: Dawn French kysymys: Mikä on Dawn Frenchin ensimmäisen romaanin nimi?</w:t>
      </w:r>
    </w:p>
    <w:p>
      <w:r>
        <w:rPr>
          <w:b/>
        </w:rPr>
        <w:t xml:space="preserve">Tulos</w:t>
      </w:r>
    </w:p>
    <w:p>
      <w:r>
        <w:t xml:space="preserve">['Absolutely Fabulous']</w:t>
      </w:r>
    </w:p>
    <w:p>
      <w:r>
        <w:rPr>
          <w:b/>
        </w:rPr>
        <w:t xml:space="preserve">Esimerkki 4.2439</w:t>
      </w:r>
    </w:p>
    <w:p>
      <w:r>
        <w:t xml:space="preserve">käsite: Kalifornia kysymys: Kuka on Kalifornian kuvernööri 2010?</w:t>
      </w:r>
    </w:p>
    <w:p>
      <w:r>
        <w:rPr>
          <w:b/>
        </w:rPr>
        <w:t xml:space="preserve">Tulos</w:t>
      </w:r>
    </w:p>
    <w:p>
      <w:r>
        <w:t xml:space="preserve">['Arnold Schwarzenegger']</w:t>
      </w:r>
    </w:p>
    <w:p>
      <w:r>
        <w:rPr>
          <w:b/>
        </w:rPr>
        <w:t xml:space="preserve">Esimerkki 4.2440</w:t>
      </w:r>
    </w:p>
    <w:p>
      <w:r>
        <w:t xml:space="preserve">käsite: Pariisin kysymys: Mikä Pariisin lentokenttä on lähimpänä kaupungin keskustaa?</w:t>
      </w:r>
    </w:p>
    <w:p>
      <w:r>
        <w:rPr>
          <w:b/>
        </w:rPr>
        <w:t xml:space="preserve">Tulos</w:t>
      </w:r>
    </w:p>
    <w:p>
      <w:r>
        <w:t xml:space="preserve">['Paris Orly Airport']</w:t>
      </w:r>
    </w:p>
    <w:p>
      <w:r>
        <w:rPr>
          <w:b/>
        </w:rPr>
        <w:t xml:space="preserve">Esimerkki 4.2441</w:t>
      </w:r>
    </w:p>
    <w:p>
      <w:r>
        <w:t xml:space="preserve">käsite: St Louis Cardinals kysymys: Missä on St Louis Cardinals stadion?</w:t>
      </w:r>
    </w:p>
    <w:p>
      <w:r>
        <w:rPr>
          <w:b/>
        </w:rPr>
        <w:t xml:space="preserve">Tulos</w:t>
      </w:r>
    </w:p>
    <w:p>
      <w:r>
        <w:t xml:space="preserve">['Busch Stadium']</w:t>
      </w:r>
    </w:p>
    <w:p>
      <w:r>
        <w:rPr>
          <w:b/>
        </w:rPr>
        <w:t xml:space="preserve">Esimerkki 4.2442</w:t>
      </w:r>
    </w:p>
    <w:p>
      <w:r>
        <w:t xml:space="preserve">käsite: Dell kysymys: Missä dell-tuotteet valmistetaan?</w:t>
      </w:r>
    </w:p>
    <w:p>
      <w:r>
        <w:rPr>
          <w:b/>
        </w:rPr>
        <w:t xml:space="preserve">Tulos</w:t>
      </w:r>
    </w:p>
    <w:p>
      <w:r>
        <w:t xml:space="preserve">['Texas']</w:t>
      </w:r>
    </w:p>
    <w:p>
      <w:r>
        <w:rPr>
          <w:b/>
        </w:rPr>
        <w:t xml:space="preserve">Esimerkki 4.2443</w:t>
      </w:r>
    </w:p>
    <w:p>
      <w:r>
        <w:t xml:space="preserve">käsite: Manny Pacquiao kysymys: Missä Manny Pacquiao asuu?</w:t>
      </w:r>
    </w:p>
    <w:p>
      <w:r>
        <w:rPr>
          <w:b/>
        </w:rPr>
        <w:t xml:space="preserve">Tulos</w:t>
      </w:r>
    </w:p>
    <w:p>
      <w:r>
        <w:t xml:space="preserve">['South Cotabato', 'Kiamba']</w:t>
      </w:r>
    </w:p>
    <w:p>
      <w:r>
        <w:rPr>
          <w:b/>
        </w:rPr>
        <w:t xml:space="preserve">Esimerkki 4.2444</w:t>
      </w:r>
    </w:p>
    <w:p>
      <w:r>
        <w:t xml:space="preserve">konsepti: 17 Kids And Counting kysymys: Milloin Duggarin lapset ovat syntyneet?</w:t>
      </w:r>
    </w:p>
    <w:p>
      <w:r>
        <w:rPr>
          <w:b/>
        </w:rPr>
        <w:t xml:space="preserve">Tulos</w:t>
      </w:r>
    </w:p>
    <w:p>
      <w:r>
        <w:t xml:space="preserve">['Yhdysvallat']</w:t>
      </w:r>
    </w:p>
    <w:p>
      <w:r>
        <w:rPr>
          <w:b/>
        </w:rPr>
        <w:t xml:space="preserve">Esimerkki 4.2445</w:t>
      </w:r>
    </w:p>
    <w:p>
      <w:r>
        <w:t xml:space="preserve">käsite: Hatšepsut kysymys: missä faarao Hatšepsut asui?</w:t>
      </w:r>
    </w:p>
    <w:p>
      <w:r>
        <w:rPr>
          <w:b/>
        </w:rPr>
        <w:t xml:space="preserve">Tulos</w:t>
      </w:r>
    </w:p>
    <w:p>
      <w:r>
        <w:t xml:space="preserve">['Egyptin kahdeksastoista dynastia']</w:t>
      </w:r>
    </w:p>
    <w:p>
      <w:r>
        <w:rPr>
          <w:b/>
        </w:rPr>
        <w:t xml:space="preserve">Esimerkki 4.2446</w:t>
      </w:r>
    </w:p>
    <w:p>
      <w:r>
        <w:t xml:space="preserve">käsite: Kysymys: Mitkä neljä maata kuuluvat Yhdistyneeseen kuningaskuntaan?</w:t>
      </w:r>
    </w:p>
    <w:p>
      <w:r>
        <w:rPr>
          <w:b/>
        </w:rPr>
        <w:t xml:space="preserve">Tulos</w:t>
      </w:r>
    </w:p>
    <w:p>
      <w:r>
        <w:t xml:space="preserve">['Wales', 'Englanti', 'Skotlanti', 'Pohjois-Irlanti']</w:t>
      </w:r>
    </w:p>
    <w:p>
      <w:r>
        <w:rPr>
          <w:b/>
        </w:rPr>
        <w:t xml:space="preserve">Esimerkki 4.2447</w:t>
      </w:r>
    </w:p>
    <w:p>
      <w:r>
        <w:t xml:space="preserve">käsite: Riannah kysymys: Minkä levy-yhtiön kanssa Rihanna on tehnyt sopimuksen vuonna 2012?</w:t>
      </w:r>
    </w:p>
    <w:p>
      <w:r>
        <w:rPr>
          <w:b/>
        </w:rPr>
        <w:t xml:space="preserve">Tulos</w:t>
      </w:r>
    </w:p>
    <w:p>
      <w:r>
        <w:t xml:space="preserve">['Def Jam Recordings']</w:t>
      </w:r>
    </w:p>
    <w:p>
      <w:r>
        <w:rPr>
          <w:b/>
        </w:rPr>
        <w:t xml:space="preserve">Esimerkki 4.2448</w:t>
      </w:r>
    </w:p>
    <w:p>
      <w:r>
        <w:t xml:space="preserve">käsite: Sam Bradford kysymys: Kenelle Sam Bradford pelaa?</w:t>
      </w:r>
    </w:p>
    <w:p>
      <w:r>
        <w:rPr>
          <w:b/>
        </w:rPr>
        <w:t xml:space="preserve">Tulos</w:t>
      </w:r>
    </w:p>
    <w:p>
      <w:r>
        <w:t xml:space="preserve">['St. Louis Rams']</w:t>
      </w:r>
    </w:p>
    <w:p>
      <w:r>
        <w:rPr>
          <w:b/>
        </w:rPr>
        <w:t xml:space="preserve">Esimerkki 4.2449</w:t>
      </w:r>
    </w:p>
    <w:p>
      <w:r>
        <w:t xml:space="preserve">käsite: Kysymys: Missä seminole-alkuperäisamerikkalaiset asuivat?</w:t>
      </w:r>
    </w:p>
    <w:p>
      <w:r>
        <w:rPr>
          <w:b/>
        </w:rPr>
        <w:t xml:space="preserve">Tulos</w:t>
      </w:r>
    </w:p>
    <w:p>
      <w:r>
        <w:t xml:space="preserve">['Kaakkoisten metsäalueiden alkuperäiskansat']</w:t>
      </w:r>
    </w:p>
    <w:p>
      <w:r>
        <w:rPr>
          <w:b/>
        </w:rPr>
        <w:t xml:space="preserve">Esimerkki 4.2450</w:t>
      </w:r>
    </w:p>
    <w:p>
      <w:r>
        <w:t xml:space="preserve">käsite: Plymouth Iowa kysymys: Missä piirikunnassa Plymouth sijaitsee?</w:t>
      </w:r>
    </w:p>
    <w:p>
      <w:r>
        <w:rPr>
          <w:b/>
        </w:rPr>
        <w:t xml:space="preserve">Tulos</w:t>
      </w:r>
    </w:p>
    <w:p>
      <w:r>
        <w:t xml:space="preserve">['Cerro Gordon piirikunta']</w:t>
      </w:r>
    </w:p>
    <w:p>
      <w:r>
        <w:rPr>
          <w:b/>
        </w:rPr>
        <w:t xml:space="preserve">Esimerkki 4.2451</w:t>
      </w:r>
    </w:p>
    <w:p>
      <w:r>
        <w:t xml:space="preserve">käsite: Kysymys: Mitkä lentoyhtiöt lentävät Ontarion kansainväliselle lentokentälle?</w:t>
      </w:r>
    </w:p>
    <w:p>
      <w:r>
        <w:rPr>
          <w:b/>
        </w:rPr>
        <w:t xml:space="preserve">Tulos</w:t>
      </w:r>
    </w:p>
    <w:p>
      <w:r>
        <w:t xml:space="preserve">['West Air', 'Great Lakes Airlines', 'Ameriflight', 'UPS Airlines']]</w:t>
      </w:r>
    </w:p>
    <w:p>
      <w:r>
        <w:rPr>
          <w:b/>
        </w:rPr>
        <w:t xml:space="preserve">Esimerkki 4.2452</w:t>
      </w:r>
    </w:p>
    <w:p>
      <w:r>
        <w:t xml:space="preserve">käsite: Vonnegut kysymys: Missä koulussa Kurt Vonnegut kävi?</w:t>
      </w:r>
    </w:p>
    <w:p>
      <w:r>
        <w:rPr>
          <w:b/>
        </w:rPr>
        <w:t xml:space="preserve">Tulos</w:t>
      </w:r>
    </w:p>
    <w:p>
      <w:r>
        <w:t xml:space="preserve">['Cornell University', 'Butler University', 'Shortridge High School', 'University of Chicago']</w:t>
      </w:r>
    </w:p>
    <w:p>
      <w:r>
        <w:rPr>
          <w:b/>
        </w:rPr>
        <w:t xml:space="preserve">Esimerkki 4.2453</w:t>
      </w:r>
    </w:p>
    <w:p>
      <w:r>
        <w:t xml:space="preserve">käsite: Kysymys: Millainen biomi on Everglades?</w:t>
      </w:r>
    </w:p>
    <w:p>
      <w:r>
        <w:rPr>
          <w:b/>
        </w:rPr>
        <w:t xml:space="preserve">Tulos</w:t>
      </w:r>
    </w:p>
    <w:p>
      <w:r>
        <w:t xml:space="preserve">['Kosteikko']</w:t>
      </w:r>
    </w:p>
    <w:p>
      <w:r>
        <w:rPr>
          <w:b/>
        </w:rPr>
        <w:t xml:space="preserve">Esimerkki 4.2454</w:t>
      </w:r>
    </w:p>
    <w:p>
      <w:r>
        <w:t xml:space="preserve">käsite: Henry Hudson kysymys: Mistä Henry Hudson tuli?</w:t>
      </w:r>
    </w:p>
    <w:p>
      <w:r>
        <w:rPr>
          <w:b/>
        </w:rPr>
        <w:t xml:space="preserve">Tulos</w:t>
      </w:r>
    </w:p>
    <w:p>
      <w:r>
        <w:t xml:space="preserve">['Yhdistynyt kuningaskunta', 'Englanti']</w:t>
      </w:r>
    </w:p>
    <w:p>
      <w:r>
        <w:rPr>
          <w:b/>
        </w:rPr>
        <w:t xml:space="preserve">Esimerkki 4.2455</w:t>
      </w:r>
    </w:p>
    <w:p>
      <w:r>
        <w:t xml:space="preserve">käsite: Costa Rica kysymys: Missä maanosassa Costa Rica sijaitsee?</w:t>
      </w:r>
    </w:p>
    <w:p>
      <w:r>
        <w:rPr>
          <w:b/>
        </w:rPr>
        <w:t xml:space="preserve">Tulos</w:t>
      </w:r>
    </w:p>
    <w:p>
      <w:r>
        <w:t xml:space="preserve">['Pohjois-Amerikka']</w:t>
      </w:r>
    </w:p>
    <w:p>
      <w:r>
        <w:rPr>
          <w:b/>
        </w:rPr>
        <w:t xml:space="preserve">Esimerkki 4.2456</w:t>
      </w:r>
    </w:p>
    <w:p>
      <w:r>
        <w:t xml:space="preserve">käsite: Halle Berry kysymys: missä elokuvissa Halle Berry on näytellyt?</w:t>
      </w:r>
    </w:p>
    <w:p>
      <w:r>
        <w:rPr>
          <w:b/>
        </w:rPr>
        <w:t xml:space="preserve">Tulos</w:t>
      </w:r>
    </w:p>
    <w:p>
      <w:r>
        <w:t xml:space="preserve">['Jungle Fever', 'Catwoman', 'Gothika', 'Executive Decision', 'Robots', 'Introducing Dorothy Dandridge', 'B*A*P*S', 'Bulworth', 'Race the Sun', 'Monster's Ball']]</w:t>
      </w:r>
    </w:p>
    <w:p>
      <w:r>
        <w:rPr>
          <w:b/>
        </w:rPr>
        <w:t xml:space="preserve">Esimerkki 4.2457</w:t>
      </w:r>
    </w:p>
    <w:p>
      <w:r>
        <w:t xml:space="preserve">käsite: Israel kysymys: Mikä oli muinaisen Israelin pääkaupunki?</w:t>
      </w:r>
    </w:p>
    <w:p>
      <w:r>
        <w:rPr>
          <w:b/>
        </w:rPr>
        <w:t xml:space="preserve">Tulos</w:t>
      </w:r>
    </w:p>
    <w:p>
      <w:r>
        <w:t xml:space="preserve">['Jerusalem']</w:t>
      </w:r>
    </w:p>
    <w:p>
      <w:r>
        <w:rPr>
          <w:b/>
        </w:rPr>
        <w:t xml:space="preserve">Esimerkki 4.2458</w:t>
      </w:r>
    </w:p>
    <w:p>
      <w:r>
        <w:t xml:space="preserve">käsite: Muhammad Iqbal kysymys: Missä on allama iqbalin hauta?</w:t>
      </w:r>
    </w:p>
    <w:p>
      <w:r>
        <w:rPr>
          <w:b/>
        </w:rPr>
        <w:t xml:space="preserve">Tulos</w:t>
      </w:r>
    </w:p>
    <w:p>
      <w:r>
        <w:t xml:space="preserve">['Lahore']</w:t>
      </w:r>
    </w:p>
    <w:p>
      <w:r>
        <w:rPr>
          <w:b/>
        </w:rPr>
        <w:t xml:space="preserve">Esimerkki 4.2459</w:t>
      </w:r>
    </w:p>
    <w:p>
      <w:r>
        <w:t xml:space="preserve">käsite: Yhdysvallat Kysymys: Kenelle Yhdysvallat vie eniten?</w:t>
      </w:r>
    </w:p>
    <w:p>
      <w:r>
        <w:rPr>
          <w:b/>
        </w:rPr>
        <w:t xml:space="preserve">Tulos</w:t>
      </w:r>
    </w:p>
    <w:p>
      <w:r>
        <w:t xml:space="preserve">['Kanada']</w:t>
      </w:r>
    </w:p>
    <w:p>
      <w:r>
        <w:rPr>
          <w:b/>
        </w:rPr>
        <w:t xml:space="preserve">Esimerkki 4.2460</w:t>
      </w:r>
    </w:p>
    <w:p>
      <w:r>
        <w:t xml:space="preserve">käsite: Sony Ericsson kysymys: Missä sony ericsson sijaitsee?</w:t>
      </w:r>
    </w:p>
    <w:p>
      <w:r>
        <w:rPr>
          <w:b/>
        </w:rPr>
        <w:t xml:space="preserve">Tulos</w:t>
      </w:r>
    </w:p>
    <w:p>
      <w:r>
        <w:t xml:space="preserve">['Lontoo']</w:t>
      </w:r>
    </w:p>
    <w:p>
      <w:r>
        <w:rPr>
          <w:b/>
        </w:rPr>
        <w:t xml:space="preserve">Esimerkki 4.2461</w:t>
      </w:r>
    </w:p>
    <w:p>
      <w:r>
        <w:t xml:space="preserve">käsite: Jordan kysymys: Missä koulussa Michael Jordan kävi?</w:t>
      </w:r>
    </w:p>
    <w:p>
      <w:r>
        <w:rPr>
          <w:b/>
        </w:rPr>
        <w:t xml:space="preserve">Tulos</w:t>
      </w:r>
    </w:p>
    <w:p>
      <w:r>
        <w:t xml:space="preserve">['University of North Carolina at Chapel Hill', 'Emsley A. Laney High School']</w:t>
      </w:r>
    </w:p>
    <w:p>
      <w:r>
        <w:rPr>
          <w:b/>
        </w:rPr>
        <w:t xml:space="preserve">Esimerkki 4.2462</w:t>
      </w:r>
    </w:p>
    <w:p>
      <w:r>
        <w:t xml:space="preserve">käsite: Singapore kysymys: Mitä puhut Singaporessa?</w:t>
      </w:r>
    </w:p>
    <w:p>
      <w:r>
        <w:rPr>
          <w:b/>
        </w:rPr>
        <w:t xml:space="preserve">Tulos</w:t>
      </w:r>
    </w:p>
    <w:p>
      <w:r>
        <w:t xml:space="preserve">['Malaijin kieli', 'tamilin kieli', 'mandariinikiina', 'englannin kieli']]</w:t>
      </w:r>
    </w:p>
    <w:p>
      <w:r>
        <w:rPr>
          <w:b/>
        </w:rPr>
        <w:t xml:space="preserve">Esimerkki 4.2463</w:t>
      </w:r>
    </w:p>
    <w:p>
      <w:r>
        <w:t xml:space="preserve">käsite: Reggie Bush kysymys: Mistä Reggie Bush on kotoisin?</w:t>
      </w:r>
    </w:p>
    <w:p>
      <w:r>
        <w:rPr>
          <w:b/>
        </w:rPr>
        <w:t xml:space="preserve">Tulos</w:t>
      </w:r>
    </w:p>
    <w:p>
      <w:r>
        <w:t xml:space="preserve">['Spring Valley']</w:t>
      </w:r>
    </w:p>
    <w:p>
      <w:r>
        <w:rPr>
          <w:b/>
        </w:rPr>
        <w:t xml:space="preserve">Esimerkki 4.2464</w:t>
      </w:r>
    </w:p>
    <w:p>
      <w:r>
        <w:t xml:space="preserve">käsite: Sara Paxton kysymys: Missä Sara Paxton on näytellyt?</w:t>
      </w:r>
    </w:p>
    <w:p>
      <w:r>
        <w:rPr>
          <w:b/>
        </w:rPr>
        <w:t xml:space="preserve">Tulos</w:t>
      </w:r>
    </w:p>
    <w:p>
      <w:r>
        <w:t xml:space="preserve">['Durango Kids', 'Enter Nowhere', 'Liar Liar', 'Geppetto', 'Liars All', 'Mother Goose Parade', 'Hollywood Takes a Stand Against Planking', 'Aquamarine', 'Haunted Lighthouse', 'Hounded'']</w:t>
      </w:r>
    </w:p>
    <w:p>
      <w:r>
        <w:rPr>
          <w:b/>
        </w:rPr>
        <w:t xml:space="preserve">Esimerkki 4.2465</w:t>
      </w:r>
    </w:p>
    <w:p>
      <w:r>
        <w:t xml:space="preserve">käsite: Kysymys: Missä peruskoulussa sir isaac newton kävi?</w:t>
      </w:r>
    </w:p>
    <w:p>
      <w:r>
        <w:rPr>
          <w:b/>
        </w:rPr>
        <w:t xml:space="preserve">Tulos</w:t>
      </w:r>
    </w:p>
    <w:p>
      <w:r>
        <w:t xml:space="preserve">["The King's School, Grantham"]</w:t>
      </w:r>
    </w:p>
    <w:p>
      <w:r>
        <w:rPr>
          <w:b/>
        </w:rPr>
        <w:t xml:space="preserve">Esimerkki 4.2466</w:t>
      </w:r>
    </w:p>
    <w:p>
      <w:r>
        <w:t xml:space="preserve">käsite: Egyptin kysymys: Mikä on Egyptin valuutta?</w:t>
      </w:r>
    </w:p>
    <w:p>
      <w:r>
        <w:rPr>
          <w:b/>
        </w:rPr>
        <w:t xml:space="preserve">Tulos</w:t>
      </w:r>
    </w:p>
    <w:p>
      <w:r>
        <w:t xml:space="preserve">['Egyptin punta']</w:t>
      </w:r>
    </w:p>
    <w:p>
      <w:r>
        <w:rPr>
          <w:b/>
        </w:rPr>
        <w:t xml:space="preserve">Esimerkki 4.2467</w:t>
      </w:r>
    </w:p>
    <w:p>
      <w:r>
        <w:t xml:space="preserve">käsite: Kysymys: Mikä roomalainen jumala ja jumalatar olet?</w:t>
      </w:r>
    </w:p>
    <w:p>
      <w:r>
        <w:rPr>
          <w:b/>
        </w:rPr>
        <w:t xml:space="preserve">Tulos</w:t>
      </w:r>
    </w:p>
    <w:p>
      <w:r>
        <w:t xml:space="preserve">['Vitellius']</w:t>
      </w:r>
    </w:p>
    <w:p>
      <w:r>
        <w:rPr>
          <w:b/>
        </w:rPr>
        <w:t xml:space="preserve">Esimerkki 4.2468</w:t>
      </w:r>
    </w:p>
    <w:p>
      <w:r>
        <w:t xml:space="preserve">käsite: Kanada kysymys: Mihin maihin Kanada vie vehnää?</w:t>
      </w:r>
    </w:p>
    <w:p>
      <w:r>
        <w:rPr>
          <w:b/>
        </w:rPr>
        <w:t xml:space="preserve">Tulos</w:t>
      </w:r>
    </w:p>
    <w:p>
      <w:r>
        <w:t xml:space="preserve">['Japani']</w:t>
      </w:r>
    </w:p>
    <w:p>
      <w:r>
        <w:rPr>
          <w:b/>
        </w:rPr>
        <w:t xml:space="preserve">Esimerkki 4.2469</w:t>
      </w:r>
    </w:p>
    <w:p>
      <w:r>
        <w:t xml:space="preserve">käsite: Kiina kysymys: Millainen talous Kiinassa on?</w:t>
      </w:r>
    </w:p>
    <w:p>
      <w:r>
        <w:rPr>
          <w:b/>
        </w:rPr>
        <w:t xml:space="preserve">Tulos</w:t>
      </w:r>
    </w:p>
    <w:p>
      <w:r>
        <w:t xml:space="preserve">['Sosialistinen valtio']</w:t>
      </w:r>
    </w:p>
    <w:p>
      <w:r>
        <w:rPr>
          <w:b/>
        </w:rPr>
        <w:t xml:space="preserve">Esimerkki 4.2470</w:t>
      </w:r>
    </w:p>
    <w:p>
      <w:r>
        <w:t xml:space="preserve">käsite: Meksikon liittovaltion alue kysymys: Mikä on Meksikon aikavyöhyke?</w:t>
      </w:r>
    </w:p>
    <w:p>
      <w:r>
        <w:rPr>
          <w:b/>
        </w:rPr>
        <w:t xml:space="preserve">Tulos</w:t>
      </w:r>
    </w:p>
    <w:p>
      <w:r>
        <w:t xml:space="preserve">['Keskiaikavyöhyke']</w:t>
      </w:r>
    </w:p>
    <w:p>
      <w:r>
        <w:rPr>
          <w:b/>
        </w:rPr>
        <w:t xml:space="preserve">Esimerkki 4.2471</w:t>
      </w:r>
    </w:p>
    <w:p>
      <w:r>
        <w:t xml:space="preserve">käsite: Fa Cup kysymys: Kuka voitti fa cupin vuonna 2008?</w:t>
      </w:r>
    </w:p>
    <w:p>
      <w:r>
        <w:rPr>
          <w:b/>
        </w:rPr>
        <w:t xml:space="preserve">Tulos</w:t>
      </w:r>
    </w:p>
    <w:p>
      <w:r>
        <w:t xml:space="preserve">['Portsmouth F.C.']</w:t>
      </w:r>
    </w:p>
    <w:p>
      <w:r>
        <w:rPr>
          <w:b/>
        </w:rPr>
        <w:t xml:space="preserve">Esimerkki 4.2472</w:t>
      </w:r>
    </w:p>
    <w:p>
      <w:r>
        <w:t xml:space="preserve">käsite: Jacob Black kysymys: Kuka näyttelee Jacob Blackia Twilight-elokuvissa?</w:t>
      </w:r>
    </w:p>
    <w:p>
      <w:r>
        <w:rPr>
          <w:b/>
        </w:rPr>
        <w:t xml:space="preserve">Tulos</w:t>
      </w:r>
    </w:p>
    <w:p>
      <w:r>
        <w:t xml:space="preserve">['Taylor Lautner']</w:t>
      </w:r>
    </w:p>
    <w:p>
      <w:r>
        <w:rPr>
          <w:b/>
        </w:rPr>
        <w:t xml:space="preserve">Esimerkki 4.2473</w:t>
      </w:r>
    </w:p>
    <w:p>
      <w:r>
        <w:t xml:space="preserve">käsite: Colts kysymys: Kuka on Indianapolis Coltsin päävalmentaja?</w:t>
      </w:r>
    </w:p>
    <w:p>
      <w:r>
        <w:rPr>
          <w:b/>
        </w:rPr>
        <w:t xml:space="preserve">Tulos</w:t>
      </w:r>
    </w:p>
    <w:p>
      <w:r>
        <w:t xml:space="preserve">['Chuck Pagano']</w:t>
      </w:r>
    </w:p>
    <w:p>
      <w:r>
        <w:rPr>
          <w:b/>
        </w:rPr>
        <w:t xml:space="preserve">Esimerkki 4.2474</w:t>
      </w:r>
    </w:p>
    <w:p>
      <w:r>
        <w:t xml:space="preserve">käsite: Rob Kardashian kysymys: Kuka on Rob Kardashian dating nyt 2012?</w:t>
      </w:r>
    </w:p>
    <w:p>
      <w:r>
        <w:rPr>
          <w:b/>
        </w:rPr>
        <w:t xml:space="preserve">Tulos</w:t>
      </w:r>
    </w:p>
    <w:p>
      <w:r>
        <w:t xml:space="preserve">['Rita Ora']</w:t>
      </w:r>
    </w:p>
    <w:p>
      <w:r>
        <w:rPr>
          <w:b/>
        </w:rPr>
        <w:t xml:space="preserve">Esimerkki 4.2475</w:t>
      </w:r>
    </w:p>
    <w:p>
      <w:r>
        <w:t xml:space="preserve">käsite: Kysymys: Mikä on Syracusen yliopiston maskotti?</w:t>
      </w:r>
    </w:p>
    <w:p>
      <w:r>
        <w:rPr>
          <w:b/>
        </w:rPr>
        <w:t xml:space="preserve">Tulos</w:t>
      </w:r>
    </w:p>
    <w:p>
      <w:r>
        <w:t xml:space="preserve">['Otto Oranssi']</w:t>
      </w:r>
    </w:p>
    <w:p>
      <w:r>
        <w:rPr>
          <w:b/>
        </w:rPr>
        <w:t xml:space="preserve">Esimerkki 4.2476</w:t>
      </w:r>
    </w:p>
    <w:p>
      <w:r>
        <w:t xml:space="preserve">konsepti: Honda-kysymys: missä honda pelaa jalkapalloa?</w:t>
      </w:r>
    </w:p>
    <w:p>
      <w:r>
        <w:rPr>
          <w:b/>
        </w:rPr>
        <w:t xml:space="preserve">Tulos</w:t>
      </w:r>
    </w:p>
    <w:p>
      <w:r>
        <w:t xml:space="preserve">['Toimitusjohtaja']</w:t>
      </w:r>
    </w:p>
    <w:p>
      <w:r>
        <w:rPr>
          <w:b/>
        </w:rPr>
        <w:t xml:space="preserve">Esimerkki 4.2477</w:t>
      </w:r>
    </w:p>
    <w:p>
      <w:r>
        <w:t xml:space="preserve">käsite: Toronton kysymys: Mikä aikavyöhyke on ontario toronto?</w:t>
      </w:r>
    </w:p>
    <w:p>
      <w:r>
        <w:rPr>
          <w:b/>
        </w:rPr>
        <w:t xml:space="preserve">Tulos</w:t>
      </w:r>
    </w:p>
    <w:p>
      <w:r>
        <w:t xml:space="preserve">['Pohjois-Amerikan itäinen aikavyöhyke']</w:t>
      </w:r>
    </w:p>
    <w:p>
      <w:r>
        <w:rPr>
          <w:b/>
        </w:rPr>
        <w:t xml:space="preserve">Esimerkki 4.2478</w:t>
      </w:r>
    </w:p>
    <w:p>
      <w:r>
        <w:t xml:space="preserve">käsite: Augusta kysymys: Missä on Augusta Golf Masters?</w:t>
      </w:r>
    </w:p>
    <w:p>
      <w:r>
        <w:rPr>
          <w:b/>
        </w:rPr>
        <w:t xml:space="preserve">Tulos</w:t>
      </w:r>
    </w:p>
    <w:p>
      <w:r>
        <w:t xml:space="preserve">['Richmond County', 'Georgia', 'Yhdysvallat']</w:t>
      </w:r>
    </w:p>
    <w:p>
      <w:r>
        <w:rPr>
          <w:b/>
        </w:rPr>
        <w:t xml:space="preserve">Esimerkki 4.2479</w:t>
      </w:r>
    </w:p>
    <w:p>
      <w:r>
        <w:t xml:space="preserve">käsite: Kysymys: Mikä oli Japanin hallitus?</w:t>
      </w:r>
    </w:p>
    <w:p>
      <w:r>
        <w:rPr>
          <w:b/>
        </w:rPr>
        <w:t xml:space="preserve">Tulos</w:t>
      </w:r>
    </w:p>
    <w:p>
      <w:r>
        <w:t xml:space="preserve">['Parlamentaarinen järjestelmä', 'Yhtenäisvaltio', 'Perustuslaillinen monarkia']</w:t>
      </w:r>
    </w:p>
    <w:p>
      <w:r>
        <w:rPr>
          <w:b/>
        </w:rPr>
        <w:t xml:space="preserve">Esimerkki 4.2480</w:t>
      </w:r>
    </w:p>
    <w:p>
      <w:r>
        <w:t xml:space="preserve">käsite: Shannon-joki kysymys: Missä Shannon-joki päättyy?</w:t>
      </w:r>
    </w:p>
    <w:p>
      <w:r>
        <w:rPr>
          <w:b/>
        </w:rPr>
        <w:t xml:space="preserve">Tulos</w:t>
      </w:r>
    </w:p>
    <w:p>
      <w:r>
        <w:t xml:space="preserve">['Shannonin suisto']</w:t>
      </w:r>
    </w:p>
    <w:p>
      <w:r>
        <w:rPr>
          <w:b/>
        </w:rPr>
        <w:t xml:space="preserve">Esimerkki 4.2481</w:t>
      </w:r>
    </w:p>
    <w:p>
      <w:r>
        <w:t xml:space="preserve">käsite: Kroenke kysymys: Mitä kaikkea Stan Kroenke omistaa?</w:t>
      </w:r>
    </w:p>
    <w:p>
      <w:r>
        <w:rPr>
          <w:b/>
        </w:rPr>
        <w:t xml:space="preserve">Tulos</w:t>
      </w:r>
    </w:p>
    <w:p>
      <w:r>
        <w:t xml:space="preserve">['St. Louis Rams', 'Arsenal F.C.', 'Colorado Avalanche', 'Colorado Rapids', 'Denver Nuggets']]</w:t>
      </w:r>
    </w:p>
    <w:p>
      <w:r>
        <w:rPr>
          <w:b/>
        </w:rPr>
        <w:t xml:space="preserve">Esimerkki 4.2482</w:t>
      </w:r>
    </w:p>
    <w:p>
      <w:r>
        <w:t xml:space="preserve">käsite: Kiina kysymys: Mihin maihin Kiina rajoittuu?</w:t>
      </w:r>
    </w:p>
    <w:p>
      <w:r>
        <w:rPr>
          <w:b/>
        </w:rPr>
        <w:t xml:space="preserve">Tulos</w:t>
      </w:r>
    </w:p>
    <w:p>
      <w:r>
        <w:t xml:space="preserve">['Pakistan', 'Kirgisia', 'Myanmar', 'Bhutan', 'Afganistan', 'Tadžikistan', 'Intia', 'Mongolia', 'Laos', 'Kazakstan']]</w:t>
      </w:r>
    </w:p>
    <w:p>
      <w:r>
        <w:rPr>
          <w:b/>
        </w:rPr>
        <w:t xml:space="preserve">Esimerkki 4.2483</w:t>
      </w:r>
    </w:p>
    <w:p>
      <w:r>
        <w:t xml:space="preserve">käsite: Donald Trump kysymys: Mistä yliopistosta Donald Trump valmistui?</w:t>
      </w:r>
    </w:p>
    <w:p>
      <w:r>
        <w:rPr>
          <w:b/>
        </w:rPr>
        <w:t xml:space="preserve">Tulos</w:t>
      </w:r>
    </w:p>
    <w:p>
      <w:r>
        <w:t xml:space="preserve">["The Kew-Forest School", "University of Pennsylvania", "Fordham University", "Wharton School of the University of Pennsylvania", "New York Military Academy"]]</w:t>
      </w:r>
    </w:p>
    <w:p>
      <w:r>
        <w:rPr>
          <w:b/>
        </w:rPr>
        <w:t xml:space="preserve">Esimerkki 4.2484</w:t>
      </w:r>
    </w:p>
    <w:p>
      <w:r>
        <w:t xml:space="preserve">käsite: Hedberg kysymys: Millä lääkkeellä Mitch Hedberg otti yliannostuksen?</w:t>
      </w:r>
    </w:p>
    <w:p>
      <w:r>
        <w:rPr>
          <w:b/>
        </w:rPr>
        <w:t xml:space="preserve">Tulos</w:t>
      </w:r>
    </w:p>
    <w:p>
      <w:r>
        <w:t xml:space="preserve">['Heroiinin yliannostus']</w:t>
      </w:r>
    </w:p>
    <w:p>
      <w:r>
        <w:rPr>
          <w:b/>
        </w:rPr>
        <w:t xml:space="preserve">Esimerkki 4.2485</w:t>
      </w:r>
    </w:p>
    <w:p>
      <w:r>
        <w:t xml:space="preserve">käsite: Erik Erikson kysymys: Mitkä olivat Erik Eriksonin teoriat?</w:t>
      </w:r>
    </w:p>
    <w:p>
      <w:r>
        <w:rPr>
          <w:b/>
        </w:rPr>
        <w:t xml:space="preserve">Tulos</w:t>
      </w:r>
    </w:p>
    <w:p>
      <w:r>
        <w:t xml:space="preserve">['Kehityspsykologia']</w:t>
      </w:r>
    </w:p>
    <w:p>
      <w:r>
        <w:rPr>
          <w:b/>
        </w:rPr>
        <w:t xml:space="preserve">Esimerkki 4.2486</w:t>
      </w:r>
    </w:p>
    <w:p>
      <w:r>
        <w:t xml:space="preserve">käsite: Austraila kysymys: Mitä Australian liberaalipuolue edustaa?</w:t>
      </w:r>
    </w:p>
    <w:p>
      <w:r>
        <w:rPr>
          <w:b/>
        </w:rPr>
        <w:t xml:space="preserve">Tulos</w:t>
      </w:r>
    </w:p>
    <w:p>
      <w:r>
        <w:t xml:space="preserve">['Australia']</w:t>
      </w:r>
    </w:p>
    <w:p>
      <w:r>
        <w:rPr>
          <w:b/>
        </w:rPr>
        <w:t xml:space="preserve">Esimerkki 4.2487</w:t>
      </w:r>
    </w:p>
    <w:p>
      <w:r>
        <w:t xml:space="preserve">käsite: Kolumbia kysymys: Mikä on Brittiläinen Kolumbia?</w:t>
      </w:r>
    </w:p>
    <w:p>
      <w:r>
        <w:rPr>
          <w:b/>
        </w:rPr>
        <w:t xml:space="preserve">Tulos</w:t>
      </w:r>
    </w:p>
    <w:p>
      <w:r>
        <w:t xml:space="preserve">['Kanadan maakunta']</w:t>
      </w:r>
    </w:p>
    <w:p>
      <w:r>
        <w:rPr>
          <w:b/>
        </w:rPr>
        <w:t xml:space="preserve">Esimerkki 4.2488</w:t>
      </w:r>
    </w:p>
    <w:p>
      <w:r>
        <w:t xml:space="preserve">käsite: Itävalta kysymys: Mitä kieltä puhutte Itävallassa?</w:t>
      </w:r>
    </w:p>
    <w:p>
      <w:r>
        <w:rPr>
          <w:b/>
        </w:rPr>
        <w:t xml:space="preserve">Tulos</w:t>
      </w:r>
    </w:p>
    <w:p>
      <w:r>
        <w:t xml:space="preserve">['Itävallan saksa', 'Bosnian kieli', 'Unkarin kieli', 'Kroatian kieli', 'Serbian kieli', 'Baijerin kieli', 'Slovenian kieli', 'Saksan kieli', 'Turkin kieli']]</w:t>
      </w:r>
    </w:p>
    <w:p>
      <w:r>
        <w:rPr>
          <w:b/>
        </w:rPr>
        <w:t xml:space="preserve">Esimerkki 4.2489</w:t>
      </w:r>
    </w:p>
    <w:p>
      <w:r>
        <w:t xml:space="preserve">käsite: Filippiinit kysymys: Mitä Filippiinien lippu edustaa?</w:t>
      </w:r>
    </w:p>
    <w:p>
      <w:r>
        <w:rPr>
          <w:b/>
        </w:rPr>
        <w:t xml:space="preserve">Tulos</w:t>
      </w:r>
    </w:p>
    <w:p>
      <w:r>
        <w:t xml:space="preserve">['Filippiinien lippu']</w:t>
      </w:r>
    </w:p>
    <w:p>
      <w:r>
        <w:rPr>
          <w:b/>
        </w:rPr>
        <w:t xml:space="preserve">Esimerkki 4.2490</w:t>
      </w:r>
    </w:p>
    <w:p>
      <w:r>
        <w:t xml:space="preserve">käsite: Rosemary Clooney kysymys: Kenen kanssa Rosemary Clooney oli naimisissa?</w:t>
      </w:r>
    </w:p>
    <w:p>
      <w:r>
        <w:rPr>
          <w:b/>
        </w:rPr>
        <w:t xml:space="preserve">Tulos</w:t>
      </w:r>
    </w:p>
    <w:p>
      <w:r>
        <w:t xml:space="preserve">['José Ferrer', 'Dante DiPaolo']</w:t>
      </w:r>
    </w:p>
    <w:p>
      <w:r>
        <w:rPr>
          <w:b/>
        </w:rPr>
        <w:t xml:space="preserve">Esimerkki 4.2491</w:t>
      </w:r>
    </w:p>
    <w:p>
      <w:r>
        <w:t xml:space="preserve">käsite: Moore kysymys: Missä Roger Moore asui?</w:t>
      </w:r>
    </w:p>
    <w:p>
      <w:r>
        <w:rPr>
          <w:b/>
        </w:rPr>
        <w:t xml:space="preserve">Tulos</w:t>
      </w:r>
    </w:p>
    <w:p>
      <w:r>
        <w:t xml:space="preserve">['England']</w:t>
      </w:r>
    </w:p>
    <w:p>
      <w:r>
        <w:rPr>
          <w:b/>
        </w:rPr>
        <w:t xml:space="preserve">Esimerkki 4.2492</w:t>
      </w:r>
    </w:p>
    <w:p>
      <w:r>
        <w:t xml:space="preserve">käsite: Oakland Raiders kysymys: Kuka on Oakland Raidersin päävalmentaja?</w:t>
      </w:r>
    </w:p>
    <w:p>
      <w:r>
        <w:rPr>
          <w:b/>
        </w:rPr>
        <w:t xml:space="preserve">Tulos</w:t>
      </w:r>
    </w:p>
    <w:p>
      <w:r>
        <w:t xml:space="preserve">['Dennis Allen']</w:t>
      </w:r>
    </w:p>
    <w:p>
      <w:r>
        <w:rPr>
          <w:b/>
        </w:rPr>
        <w:t xml:space="preserve">Esimerkki 4.2493</w:t>
      </w:r>
    </w:p>
    <w:p>
      <w:r>
        <w:t xml:space="preserve">käsite: Kysymys: Missä portugalin kieltä puhutaan?</w:t>
      </w:r>
    </w:p>
    <w:p>
      <w:r>
        <w:rPr>
          <w:b/>
        </w:rPr>
        <w:t xml:space="preserve">Tulos</w:t>
      </w:r>
    </w:p>
    <w:p>
      <w:r>
        <w:t xml:space="preserve">['Brasilia', 'Kanada', 'Angola', 'Portugali', 'Macao', 'Kap Verde', 'Andorra', 'Itä-Timor', 'Guinea-Bissau', 'Mosambik']]</w:t>
      </w:r>
    </w:p>
    <w:p>
      <w:r>
        <w:rPr>
          <w:b/>
        </w:rPr>
        <w:t xml:space="preserve">Esimerkki 4.2494</w:t>
      </w:r>
    </w:p>
    <w:p>
      <w:r>
        <w:t xml:space="preserve">käsite: Garth Brooks kysymys: Kuka on naimisissa Garth Brooksin kanssa?</w:t>
      </w:r>
    </w:p>
    <w:p>
      <w:r>
        <w:rPr>
          <w:b/>
        </w:rPr>
        <w:t xml:space="preserve">Tulos</w:t>
      </w:r>
    </w:p>
    <w:p>
      <w:r>
        <w:t xml:space="preserve">['Trisha Yearwood']</w:t>
      </w:r>
    </w:p>
    <w:p>
      <w:r>
        <w:rPr>
          <w:b/>
        </w:rPr>
        <w:t xml:space="preserve">Esimerkki 4.2495</w:t>
      </w:r>
    </w:p>
    <w:p>
      <w:r>
        <w:t xml:space="preserve">käsite: Adolf Hitler kysymys: Minkä poliittisen puolueen johtaja Hitler oli?</w:t>
      </w:r>
    </w:p>
    <w:p>
      <w:r>
        <w:rPr>
          <w:b/>
        </w:rPr>
        <w:t xml:space="preserve">Tulos</w:t>
      </w:r>
    </w:p>
    <w:p>
      <w:r>
        <w:t xml:space="preserve">['natsipuolue']</w:t>
      </w:r>
    </w:p>
    <w:p>
      <w:r>
        <w:rPr>
          <w:b/>
        </w:rPr>
        <w:t xml:space="preserve">Esimerkki 4.2496</w:t>
      </w:r>
    </w:p>
    <w:p>
      <w:r>
        <w:t xml:space="preserve">käsite: Plaxico Burress kysymys: Kuka Plaxico Burress allekirjoitti 2012?</w:t>
      </w:r>
    </w:p>
    <w:p>
      <w:r>
        <w:rPr>
          <w:b/>
        </w:rPr>
        <w:t xml:space="preserve">Tulos</w:t>
      </w:r>
    </w:p>
    <w:p>
      <w:r>
        <w:t xml:space="preserve">['Pittsburgh Steelers']</w:t>
      </w:r>
    </w:p>
    <w:p>
      <w:r>
        <w:rPr>
          <w:b/>
        </w:rPr>
        <w:t xml:space="preserve">Esimerkki 4.2497</w:t>
      </w:r>
    </w:p>
    <w:p>
      <w:r>
        <w:t xml:space="preserve">käsite: Zach Galifianakis kysymys: Ketä Zach Galifianakis näyttelee Krapulassa?</w:t>
      </w:r>
    </w:p>
    <w:p>
      <w:r>
        <w:rPr>
          <w:b/>
        </w:rPr>
        <w:t xml:space="preserve">Tulos</w:t>
      </w:r>
    </w:p>
    <w:p>
      <w:r>
        <w:t xml:space="preserve">['Alan Garner']</w:t>
      </w:r>
    </w:p>
    <w:p>
      <w:r>
        <w:rPr>
          <w:b/>
        </w:rPr>
        <w:t xml:space="preserve">Esimerkki 4.2498</w:t>
      </w:r>
    </w:p>
    <w:p>
      <w:r>
        <w:t xml:space="preserve">käsite: Lois Griffin kysymys: Kuka näyttelee Lois'ta Family Guyssa?</w:t>
      </w:r>
    </w:p>
    <w:p>
      <w:r>
        <w:rPr>
          <w:b/>
        </w:rPr>
        <w:t xml:space="preserve">Tulos</w:t>
      </w:r>
    </w:p>
    <w:p>
      <w:r>
        <w:t xml:space="preserve">['Alex Borstein']</w:t>
      </w:r>
    </w:p>
    <w:p>
      <w:r>
        <w:rPr>
          <w:b/>
        </w:rPr>
        <w:t xml:space="preserve">Esimerkki 4.2499</w:t>
      </w:r>
    </w:p>
    <w:p>
      <w:r>
        <w:t xml:space="preserve">käsite: Eisenhower kysymys: Missä osavaltiossa Dwight D. Eisenhower asui?</w:t>
      </w:r>
    </w:p>
    <w:p>
      <w:r>
        <w:rPr>
          <w:b/>
        </w:rPr>
        <w:t xml:space="preserve">Tulos</w:t>
      </w:r>
    </w:p>
    <w:p>
      <w:r>
        <w:t xml:space="preserve">['Pennsylvania', 'Texas']</w:t>
      </w:r>
    </w:p>
    <w:p>
      <w:r>
        <w:rPr>
          <w:b/>
        </w:rPr>
        <w:t xml:space="preserve">Esimerkki 4.2500</w:t>
      </w:r>
    </w:p>
    <w:p>
      <w:r>
        <w:t xml:space="preserve">käsite: Benjamin Franklin kysymys: Mitkä ovat 2 keksintöä, jotka Benjamin Franklinin katsotaan luoneen?</w:t>
      </w:r>
    </w:p>
    <w:p>
      <w:r>
        <w:rPr>
          <w:b/>
        </w:rPr>
        <w:t xml:space="preserve">Tulos</w:t>
      </w:r>
    </w:p>
    <w:p>
      <w:r>
        <w:t xml:space="preserve">['Salamanvarsi', 'Franklinin liesi', 'Kaksoissilmälasit', 'Lasiharmonikka']]</w:t>
      </w:r>
    </w:p>
    <w:p>
      <w:r>
        <w:rPr>
          <w:b/>
        </w:rPr>
        <w:t xml:space="preserve">Esimerkki 4.2501</w:t>
      </w:r>
    </w:p>
    <w:p>
      <w:r>
        <w:t xml:space="preserve">käsite: Carmen Electra kysymys: Missä Carmen Electra kasvoi?</w:t>
      </w:r>
    </w:p>
    <w:p>
      <w:r>
        <w:rPr>
          <w:b/>
        </w:rPr>
        <w:t xml:space="preserve">Tulos</w:t>
      </w:r>
    </w:p>
    <w:p>
      <w:r>
        <w:t xml:space="preserve">['Sharonville']</w:t>
      </w:r>
    </w:p>
    <w:p>
      <w:r>
        <w:rPr>
          <w:b/>
        </w:rPr>
        <w:t xml:space="preserve">Esimerkki 4.2502</w:t>
      </w:r>
    </w:p>
    <w:p>
      <w:r>
        <w:t xml:space="preserve">käsite: Vanderbilt University kysymys: Mikä on Vanderbilt University maskotti?</w:t>
      </w:r>
    </w:p>
    <w:p>
      <w:r>
        <w:rPr>
          <w:b/>
        </w:rPr>
        <w:t xml:space="preserve">Tulos</w:t>
      </w:r>
    </w:p>
    <w:p>
      <w:r>
        <w:t xml:space="preserve">['Mr. Commodore']</w:t>
      </w:r>
    </w:p>
    <w:p>
      <w:r>
        <w:rPr>
          <w:b/>
        </w:rPr>
        <w:t xml:space="preserve">Esimerkki 4.2503</w:t>
      </w:r>
    </w:p>
    <w:p>
      <w:r>
        <w:t xml:space="preserve">käsite: Benjamin Franklin kysymys: Minkä kuuluisan kirjan Benjamin Franklin kirjoitti?</w:t>
      </w:r>
    </w:p>
    <w:p>
      <w:r>
        <w:rPr>
          <w:b/>
        </w:rPr>
        <w:t xml:space="preserve">Tulos</w:t>
      </w:r>
    </w:p>
    <w:p>
      <w:r>
        <w:t xml:space="preserve">["Poor Richard's Almanac of 1739", "Poor Richard's Almanac of 1758"]]</w:t>
      </w:r>
    </w:p>
    <w:p>
      <w:r>
        <w:rPr>
          <w:b/>
        </w:rPr>
        <w:t xml:space="preserve">Esimerkki 4.2504</w:t>
      </w:r>
    </w:p>
    <w:p>
      <w:r>
        <w:t xml:space="preserve">käsite: Adam Levine kysymys: Missä yhtyeessä Adam Levine laulaa?</w:t>
      </w:r>
    </w:p>
    <w:p>
      <w:r>
        <w:rPr>
          <w:b/>
        </w:rPr>
        <w:t xml:space="preserve">Tulos</w:t>
      </w:r>
    </w:p>
    <w:p>
      <w:r>
        <w:t xml:space="preserve">['Maroon 5']</w:t>
      </w:r>
    </w:p>
    <w:p>
      <w:r>
        <w:rPr>
          <w:b/>
        </w:rPr>
        <w:t xml:space="preserve">Esimerkki 4.2505</w:t>
      </w:r>
    </w:p>
    <w:p>
      <w:r>
        <w:t xml:space="preserve">käsite: Brian Williams kysymys: Missä Brian Williams kävi collegea?</w:t>
      </w:r>
    </w:p>
    <w:p>
      <w:r>
        <w:rPr>
          <w:b/>
        </w:rPr>
        <w:t xml:space="preserve">Tulos</w:t>
      </w:r>
    </w:p>
    <w:p>
      <w:r>
        <w:t xml:space="preserve">['George Washington University', 'Brookdale Community College', 'The Catholic University of America', 'Mater Dei High School']]</w:t>
      </w:r>
    </w:p>
    <w:p>
      <w:r>
        <w:rPr>
          <w:b/>
        </w:rPr>
        <w:t xml:space="preserve">Esimerkki 4.2506</w:t>
      </w:r>
    </w:p>
    <w:p>
      <w:r>
        <w:t xml:space="preserve">käsite: Robert Hooke kysymys: Mistä Robert Hooke sai koulutuksensa?</w:t>
      </w:r>
    </w:p>
    <w:p>
      <w:r>
        <w:rPr>
          <w:b/>
        </w:rPr>
        <w:t xml:space="preserve">Tulos</w:t>
      </w:r>
    </w:p>
    <w:p>
      <w:r>
        <w:t xml:space="preserve">['Wadham College, Oxford', 'Christ Church, Oxford', 'University of Oxford', 'Westminster School']]</w:t>
      </w:r>
    </w:p>
    <w:p>
      <w:r>
        <w:rPr>
          <w:b/>
        </w:rPr>
        <w:t xml:space="preserve">Esimerkki 4.2507</w:t>
      </w:r>
    </w:p>
    <w:p>
      <w:r>
        <w:t xml:space="preserve">käsite: Harry S. Truman kysymys: Mitä maata Truman johti?</w:t>
      </w:r>
    </w:p>
    <w:p>
      <w:r>
        <w:rPr>
          <w:b/>
        </w:rPr>
        <w:t xml:space="preserve">Tulos</w:t>
      </w:r>
    </w:p>
    <w:p>
      <w:r>
        <w:t xml:space="preserve">['Yhdysvallat']</w:t>
      </w:r>
    </w:p>
    <w:p>
      <w:r>
        <w:rPr>
          <w:b/>
        </w:rPr>
        <w:t xml:space="preserve">Esimerkki 4.2508</w:t>
      </w:r>
    </w:p>
    <w:p>
      <w:r>
        <w:t xml:space="preserve">käsite: Argentiina kysymys: Mikä on kieli Argentiinassa?</w:t>
      </w:r>
    </w:p>
    <w:p>
      <w:r>
        <w:rPr>
          <w:b/>
        </w:rPr>
        <w:t xml:space="preserve">Tulos</w:t>
      </w:r>
    </w:p>
    <w:p>
      <w:r>
        <w:t xml:space="preserve">['Jiddish Language', 'Italian Language', 'Spanish Language']</w:t>
      </w:r>
    </w:p>
    <w:p>
      <w:r>
        <w:rPr>
          <w:b/>
        </w:rPr>
        <w:t xml:space="preserve">Esimerkki 4.2509</w:t>
      </w:r>
    </w:p>
    <w:p>
      <w:r>
        <w:t xml:space="preserve">käsite: Kreikka kysymys: Mikä saari Kreikassa?</w:t>
      </w:r>
    </w:p>
    <w:p>
      <w:r>
        <w:rPr>
          <w:b/>
        </w:rPr>
        <w:t xml:space="preserve">Tulos</w:t>
      </w:r>
    </w:p>
    <w:p>
      <w:r>
        <w:t xml:space="preserve">['Joonianmeren saaret']</w:t>
      </w:r>
    </w:p>
    <w:p>
      <w:r>
        <w:rPr>
          <w:b/>
        </w:rPr>
        <w:t xml:space="preserve">Esimerkki 4.2510</w:t>
      </w:r>
    </w:p>
    <w:p>
      <w:r>
        <w:t xml:space="preserve">käsite: Fa Cup kysymys: Kuka on voittanut eniten fa cupia?</w:t>
      </w:r>
    </w:p>
    <w:p>
      <w:r>
        <w:rPr>
          <w:b/>
        </w:rPr>
        <w:t xml:space="preserve">Tulos</w:t>
      </w:r>
    </w:p>
    <w:p>
      <w:r>
        <w:t xml:space="preserve">['Liverpool F.C.']</w:t>
      </w:r>
    </w:p>
    <w:p>
      <w:r>
        <w:rPr>
          <w:b/>
        </w:rPr>
        <w:t xml:space="preserve">Esimerkki 4.2511</w:t>
      </w:r>
    </w:p>
    <w:p>
      <w:r>
        <w:t xml:space="preserve">käsite: Kansas kysymys: Mihin aikaan Kansas on?</w:t>
      </w:r>
    </w:p>
    <w:p>
      <w:r>
        <w:rPr>
          <w:b/>
        </w:rPr>
        <w:t xml:space="preserve">Tulos</w:t>
      </w:r>
    </w:p>
    <w:p>
      <w:r>
        <w:t xml:space="preserve">['Mountain Time Zone', 'Central Time Zone', 'UTC-07:00', 'UTC-06:00']</w:t>
      </w:r>
    </w:p>
    <w:p>
      <w:r>
        <w:rPr>
          <w:b/>
        </w:rPr>
        <w:t xml:space="preserve">Esimerkki 4.2512</w:t>
      </w:r>
    </w:p>
    <w:p>
      <w:r>
        <w:t xml:space="preserve">käsite: San Diego kysymys: Mitä kello on San Diegossa Kaliforniassa?</w:t>
      </w:r>
    </w:p>
    <w:p>
      <w:r>
        <w:rPr>
          <w:b/>
        </w:rPr>
        <w:t xml:space="preserve">Tulos</w:t>
      </w:r>
    </w:p>
    <w:p>
      <w:r>
        <w:t xml:space="preserve">['Tyynenmeren aikavyöhyke']</w:t>
      </w:r>
    </w:p>
    <w:p>
      <w:r>
        <w:rPr>
          <w:b/>
        </w:rPr>
        <w:t xml:space="preserve">Esimerkki 4.2513</w:t>
      </w:r>
    </w:p>
    <w:p>
      <w:r>
        <w:t xml:space="preserve">käsite: Italia kysymys: Mitä maanpinnanmuotoja Italiassa esiintyy?</w:t>
      </w:r>
    </w:p>
    <w:p>
      <w:r>
        <w:rPr>
          <w:b/>
        </w:rPr>
        <w:t xml:space="preserve">Tulos</w:t>
      </w:r>
    </w:p>
    <w:p>
      <w:r>
        <w:t xml:space="preserve">['Italian niemimaa']</w:t>
      </w:r>
    </w:p>
    <w:p>
      <w:r>
        <w:rPr>
          <w:b/>
        </w:rPr>
        <w:t xml:space="preserve">Esimerkki 4.2514</w:t>
      </w:r>
    </w:p>
    <w:p>
      <w:r>
        <w:t xml:space="preserve">käsite: Kysymys: Milloin hurrikaani Irene iski ct:hen?</w:t>
      </w:r>
    </w:p>
    <w:p>
      <w:r>
        <w:rPr>
          <w:b/>
        </w:rPr>
        <w:t xml:space="preserve">Tulos</w:t>
      </w:r>
    </w:p>
    <w:p>
      <w:r>
        <w:t xml:space="preserve">['Atlantin hurrikaanikausi 2011']</w:t>
      </w:r>
    </w:p>
    <w:p>
      <w:r>
        <w:rPr>
          <w:b/>
        </w:rPr>
        <w:t xml:space="preserve">Esimerkki 4.2515</w:t>
      </w:r>
    </w:p>
    <w:p>
      <w:r>
        <w:t xml:space="preserve">käsite: Michael Jackson kysymys: Ketä Michael Jackson esitti Wizissä?</w:t>
      </w:r>
    </w:p>
    <w:p>
      <w:r>
        <w:rPr>
          <w:b/>
        </w:rPr>
        <w:t xml:space="preserve">Tulos</w:t>
      </w:r>
    </w:p>
    <w:p>
      <w:r>
        <w:t xml:space="preserve">['Scarecrow']</w:t>
      </w:r>
    </w:p>
    <w:p>
      <w:r>
        <w:rPr>
          <w:b/>
        </w:rPr>
        <w:t xml:space="preserve">Esimerkki 4.2516</w:t>
      </w:r>
    </w:p>
    <w:p>
      <w:r>
        <w:t xml:space="preserve">käsite: Kysymys: Mikä on Osama bin Ladenin rotu?</w:t>
      </w:r>
    </w:p>
    <w:p>
      <w:r>
        <w:rPr>
          <w:b/>
        </w:rPr>
        <w:t xml:space="preserve">Tulos</w:t>
      </w:r>
    </w:p>
    <w:p>
      <w:r>
        <w:t xml:space="preserve">['Saudi-Arabia']</w:t>
      </w:r>
    </w:p>
    <w:p>
      <w:r>
        <w:rPr>
          <w:b/>
        </w:rPr>
        <w:t xml:space="preserve">Esimerkki 4.2517</w:t>
      </w:r>
    </w:p>
    <w:p>
      <w:r>
        <w:t xml:space="preserve">käsite: Gregor Mendel kysymys: Mistä Gregor Mendel tunnettiin?</w:t>
      </w:r>
    </w:p>
    <w:p>
      <w:r>
        <w:rPr>
          <w:b/>
        </w:rPr>
        <w:t xml:space="preserve">Tulos</w:t>
      </w:r>
    </w:p>
    <w:p>
      <w:r>
        <w:t xml:space="preserve">['tiedemies', 'munkki', 'kasvitieteilijä']</w:t>
      </w:r>
    </w:p>
    <w:p>
      <w:r>
        <w:rPr>
          <w:b/>
        </w:rPr>
        <w:t xml:space="preserve">Esimerkki 4.2518</w:t>
      </w:r>
    </w:p>
    <w:p>
      <w:r>
        <w:t xml:space="preserve">käsite: Charlie Sheen kysymys: Mitä huumeita Charlie Sheen käyttää?</w:t>
      </w:r>
    </w:p>
    <w:p>
      <w:r>
        <w:rPr>
          <w:b/>
        </w:rPr>
        <w:t xml:space="preserve">Tulos</w:t>
      </w:r>
    </w:p>
    <w:p>
      <w:r>
        <w:t xml:space="preserve">['Kannabis', 'LSD', 'Kokaiini', 'Etanoli']</w:t>
      </w:r>
    </w:p>
    <w:p>
      <w:r>
        <w:rPr>
          <w:b/>
        </w:rPr>
        <w:t xml:space="preserve">Esimerkki 4.2519</w:t>
      </w:r>
    </w:p>
    <w:p>
      <w:r>
        <w:t xml:space="preserve">käsite: Kysymys: Mikä on Assyrian valtakunnan pääkaupunki?</w:t>
      </w:r>
    </w:p>
    <w:p>
      <w:r>
        <w:rPr>
          <w:b/>
        </w:rPr>
        <w:t xml:space="preserve">Tulos</w:t>
      </w:r>
    </w:p>
    <w:p>
      <w:r>
        <w:t xml:space="preserve">['Assur']</w:t>
      </w:r>
    </w:p>
    <w:p>
      <w:r>
        <w:rPr>
          <w:b/>
        </w:rPr>
        <w:t xml:space="preserve">Esimerkki 4.2520</w:t>
      </w:r>
    </w:p>
    <w:p>
      <w:r>
        <w:t xml:space="preserve">käsite: Englanninkielinen kysymys: Mitkä maat puhuvat englantia?</w:t>
      </w:r>
    </w:p>
    <w:p>
      <w:r>
        <w:rPr>
          <w:b/>
        </w:rPr>
        <w:t xml:space="preserve">Tulos</w:t>
      </w:r>
    </w:p>
    <w:p>
      <w:r>
        <w:t xml:space="preserve">['Kanada', 'Australia', 'Etelä-Afrikka', 'Sambia', 'Yhdistynyt kuningaskunta', 'Zimbabwe', 'Uganda', 'Uusi-Seelanti', 'Turks- ja Caicossaaret', 'Tansania']]</w:t>
      </w:r>
    </w:p>
    <w:p>
      <w:r>
        <w:rPr>
          <w:b/>
        </w:rPr>
        <w:t xml:space="preserve">Esimerkki 4.2521</w:t>
      </w:r>
    </w:p>
    <w:p>
      <w:r>
        <w:t xml:space="preserve">käsite: Michael Jackson kysymys: Mikä tauti michael jackson?</w:t>
      </w:r>
    </w:p>
    <w:p>
      <w:r>
        <w:rPr>
          <w:b/>
        </w:rPr>
        <w:t xml:space="preserve">Tulos</w:t>
      </w:r>
    </w:p>
    <w:p>
      <w:r>
        <w:t xml:space="preserve">['Mysophobia']</w:t>
      </w:r>
    </w:p>
    <w:p>
      <w:r>
        <w:rPr>
          <w:b/>
        </w:rPr>
        <w:t xml:space="preserve">Esimerkki 4.2522</w:t>
      </w:r>
    </w:p>
    <w:p>
      <w:r>
        <w:t xml:space="preserve">käsite: Jerry Spinelli kysymys: Missä Jerry Spinelli kävi collegea?</w:t>
      </w:r>
    </w:p>
    <w:p>
      <w:r>
        <w:rPr>
          <w:b/>
        </w:rPr>
        <w:t xml:space="preserve">Tulos</w:t>
      </w:r>
    </w:p>
    <w:p>
      <w:r>
        <w:t xml:space="preserve">['Johns Hopkins University', 'Temple University', 'Gettysburg College']</w:t>
      </w:r>
    </w:p>
    <w:p>
      <w:r>
        <w:rPr>
          <w:b/>
        </w:rPr>
        <w:t xml:space="preserve">Esimerkki 4.2523</w:t>
      </w:r>
    </w:p>
    <w:p>
      <w:r>
        <w:t xml:space="preserve">käsite: Cordova kysymys: Mikä on cordova tn:n postinumero?</w:t>
      </w:r>
    </w:p>
    <w:p>
      <w:r>
        <w:rPr>
          <w:b/>
        </w:rPr>
        <w:t xml:space="preserve">Tulos</w:t>
      </w:r>
    </w:p>
    <w:p>
      <w:r>
        <w:t xml:space="preserve">['99574']</w:t>
      </w:r>
    </w:p>
    <w:p>
      <w:r>
        <w:rPr>
          <w:b/>
        </w:rPr>
        <w:t xml:space="preserve">Esimerkki 4.2524</w:t>
      </w:r>
    </w:p>
    <w:p>
      <w:r>
        <w:t xml:space="preserve">käsite: Julia Gillard kysymys: Mikä on Julia Gillardin puolue?</w:t>
      </w:r>
    </w:p>
    <w:p>
      <w:r>
        <w:rPr>
          <w:b/>
        </w:rPr>
        <w:t xml:space="preserve">Tulos</w:t>
      </w:r>
    </w:p>
    <w:p>
      <w:r>
        <w:t xml:space="preserve">['Queenslandin työväenpuolue', 'Australian työväenpuolue'']</w:t>
      </w:r>
    </w:p>
    <w:p>
      <w:r>
        <w:rPr>
          <w:b/>
        </w:rPr>
        <w:t xml:space="preserve">Esimerkki 4.2525</w:t>
      </w:r>
    </w:p>
    <w:p>
      <w:r>
        <w:t xml:space="preserve">käsite: Kysymys: Mikä on turkkilaisen kielen alkuperä?</w:t>
      </w:r>
    </w:p>
    <w:p>
      <w:r>
        <w:rPr>
          <w:b/>
        </w:rPr>
        <w:t xml:space="preserve">Tulos</w:t>
      </w:r>
    </w:p>
    <w:p>
      <w:r>
        <w:t xml:space="preserve">['altaalaisten kielten']</w:t>
      </w:r>
    </w:p>
    <w:p>
      <w:r>
        <w:rPr>
          <w:b/>
        </w:rPr>
        <w:t xml:space="preserve">Esimerkki 4.2526</w:t>
      </w:r>
    </w:p>
    <w:p>
      <w:r>
        <w:t xml:space="preserve">käsite: Tom Brady kysymys: Milloin Tom Brady liittyi Patriotsiin?</w:t>
      </w:r>
    </w:p>
    <w:p>
      <w:r>
        <w:rPr>
          <w:b/>
        </w:rPr>
        <w:t xml:space="preserve">Tulos</w:t>
      </w:r>
    </w:p>
    <w:p>
      <w:r>
        <w:t xml:space="preserve">['NFL-kausi 2001']</w:t>
      </w:r>
    </w:p>
    <w:p>
      <w:r>
        <w:rPr>
          <w:b/>
        </w:rPr>
        <w:t xml:space="preserve">Esimerkki 4.2527</w:t>
      </w:r>
    </w:p>
    <w:p>
      <w:r>
        <w:t xml:space="preserve">käsite: Isaac Newton kysymys: Mistä isaac newton on kuuluisa?</w:t>
      </w:r>
    </w:p>
    <w:p>
      <w:r>
        <w:rPr>
          <w:b/>
        </w:rPr>
        <w:t xml:space="preserve">Tulos</w:t>
      </w:r>
    </w:p>
    <w:p>
      <w:r>
        <w:t xml:space="preserve">['Fyysikko']</w:t>
      </w:r>
    </w:p>
    <w:p>
      <w:r>
        <w:rPr>
          <w:b/>
        </w:rPr>
        <w:t xml:space="preserve">Esimerkki 4.2528</w:t>
      </w:r>
    </w:p>
    <w:p>
      <w:r>
        <w:t xml:space="preserve">käsite: Texas kysymys: Kuka voitti Texasin osavaltion vuonna 2008?</w:t>
      </w:r>
    </w:p>
    <w:p>
      <w:r>
        <w:rPr>
          <w:b/>
        </w:rPr>
        <w:t xml:space="preserve">Tulos</w:t>
      </w:r>
    </w:p>
    <w:p>
      <w:r>
        <w:t xml:space="preserve">['Esperanza Andrade']</w:t>
      </w:r>
    </w:p>
    <w:p>
      <w:r>
        <w:rPr>
          <w:b/>
        </w:rPr>
        <w:t xml:space="preserve">Esimerkki 4.2529</w:t>
      </w:r>
    </w:p>
    <w:p>
      <w:r>
        <w:t xml:space="preserve">käsite: Kanada kysymys: Mitä pidetään Itä-Kanadana?</w:t>
      </w:r>
    </w:p>
    <w:p>
      <w:r>
        <w:rPr>
          <w:b/>
        </w:rPr>
        <w:t xml:space="preserve">Tulos</w:t>
      </w:r>
    </w:p>
    <w:p>
      <w:r>
        <w:t xml:space="preserve">['Newfoundland']</w:t>
      </w:r>
    </w:p>
    <w:p>
      <w:r>
        <w:rPr>
          <w:b/>
        </w:rPr>
        <w:t xml:space="preserve">Esimerkki 4.2530</w:t>
      </w:r>
    </w:p>
    <w:p>
      <w:r>
        <w:t xml:space="preserve">käsite: Barack Obama kysymys: Missä Barack Obama kävi koulua?</w:t>
      </w:r>
    </w:p>
    <w:p>
      <w:r>
        <w:rPr>
          <w:b/>
        </w:rPr>
        <w:t xml:space="preserve">Tulos</w:t>
      </w:r>
    </w:p>
    <w:p>
      <w:r>
        <w:t xml:space="preserve">['Occidental College', 'Harvard Law School', 'Noelani Elementary School', 'Punahou School', 'State Elementary School Menteng 01', 'St. Francis of Assisi Catholic School', 'Columbia University']]</w:t>
      </w:r>
    </w:p>
    <w:p>
      <w:r>
        <w:rPr>
          <w:b/>
        </w:rPr>
        <w:t xml:space="preserve">Esimerkki 4.2531</w:t>
      </w:r>
    </w:p>
    <w:p>
      <w:r>
        <w:t xml:space="preserve">käsite: E Lee kysymys: Mihin taisteluihin Robert E Lee osallistui?</w:t>
      </w:r>
    </w:p>
    <w:p>
      <w:r>
        <w:rPr>
          <w:b/>
        </w:rPr>
        <w:t xml:space="preserve">Tulos</w:t>
      </w:r>
    </w:p>
    <w:p>
      <w:r>
        <w:t xml:space="preserve">['Gettysburgin taistelu', 'Mine Runin taistelu', 'Franklin's Crossingin taistelu', 'Antietamin taistelu', 'Williamsportin taistelu', 'Chancellorsvillen taistelu', 'Appomattox Court Housen taistelu', 'Pietarin kolmas taistelu', 'Fredericksburgin taistelu', 'Totopotomoy Creekin taistelu']]</w:t>
      </w:r>
    </w:p>
    <w:p>
      <w:r>
        <w:rPr>
          <w:b/>
        </w:rPr>
        <w:t xml:space="preserve">Esimerkki 4.2532</w:t>
      </w:r>
    </w:p>
    <w:p>
      <w:r>
        <w:t xml:space="preserve">käsite: Kanada kysymys: Kuka oli Kanadan pääministeri vuonna 1998?</w:t>
      </w:r>
    </w:p>
    <w:p>
      <w:r>
        <w:rPr>
          <w:b/>
        </w:rPr>
        <w:t xml:space="preserve">Tulos</w:t>
      </w:r>
    </w:p>
    <w:p>
      <w:r>
        <w:t xml:space="preserve">['Brian Mulroney']</w:t>
      </w:r>
    </w:p>
    <w:p>
      <w:r>
        <w:rPr>
          <w:b/>
        </w:rPr>
        <w:t xml:space="preserve">Esimerkki 4.2533</w:t>
      </w:r>
    </w:p>
    <w:p>
      <w:r>
        <w:t xml:space="preserve">käsite: Ron Howard kysymys: Mitä Ron Howard ohjasi?</w:t>
      </w:r>
    </w:p>
    <w:p>
      <w:r>
        <w:rPr>
          <w:b/>
        </w:rPr>
        <w:t xml:space="preserve">Tulos</w:t>
      </w:r>
    </w:p>
    <w:p>
      <w:r>
        <w:t xml:space="preserve">['Paluu Mayberryyn', 'Smithin perhe', 'Happy Days', 'Andy Griffith Show', 'Arrested Development', 'Fonz ja Happy Days -jengi']]</w:t>
      </w:r>
    </w:p>
    <w:p>
      <w:r>
        <w:rPr>
          <w:b/>
        </w:rPr>
        <w:t xml:space="preserve">Esimerkki 4.2534</w:t>
      </w:r>
    </w:p>
    <w:p>
      <w:r>
        <w:t xml:space="preserve">käsite: Bacardi kysymys: Millaista alkoholia Bacardi Silver on?</w:t>
      </w:r>
    </w:p>
    <w:p>
      <w:r>
        <w:rPr>
          <w:b/>
        </w:rPr>
        <w:t xml:space="preserve">Tulos</w:t>
      </w:r>
    </w:p>
    <w:p>
      <w:r>
        <w:t xml:space="preserve">['Bacardi rommi']</w:t>
      </w:r>
    </w:p>
    <w:p>
      <w:r>
        <w:rPr>
          <w:b/>
        </w:rPr>
        <w:t xml:space="preserve">Esimerkki 4.2535</w:t>
      </w:r>
    </w:p>
    <w:p>
      <w:r>
        <w:t xml:space="preserve">käsite: William Shakespeare kysymys: Keitä ovat Shakespearen sisarukset?</w:t>
      </w:r>
    </w:p>
    <w:p>
      <w:r>
        <w:rPr>
          <w:b/>
        </w:rPr>
        <w:t xml:space="preserve">Tulos</w:t>
      </w:r>
    </w:p>
    <w:p>
      <w:r>
        <w:t xml:space="preserve">['Joan Shakespeare', 'Gilbert Shakespeare', 'Margaret Shakespeare', 'Richard Shakespeare', 'Anne Shakespeare', 'Edmund Shakespeare']]</w:t>
      </w:r>
    </w:p>
    <w:p>
      <w:r>
        <w:rPr>
          <w:b/>
        </w:rPr>
        <w:t xml:space="preserve">Esimerkki 4.2536</w:t>
      </w:r>
    </w:p>
    <w:p>
      <w:r>
        <w:t xml:space="preserve">käsite: Albert Pujols kysymys: Missä joukkueessa Albert Pujols pelasi?</w:t>
      </w:r>
    </w:p>
    <w:p>
      <w:r>
        <w:rPr>
          <w:b/>
        </w:rPr>
        <w:t xml:space="preserve">Tulos</w:t>
      </w:r>
    </w:p>
    <w:p>
      <w:r>
        <w:t xml:space="preserve">['Scottsdale Scorpions', 'Los Angeles Angels of Anaheim', 'St. Louis Cardinals']]</w:t>
      </w:r>
    </w:p>
    <w:p>
      <w:r>
        <w:rPr>
          <w:b/>
        </w:rPr>
        <w:t xml:space="preserve">Esimerkki 4.2537</w:t>
      </w:r>
    </w:p>
    <w:p>
      <w:r>
        <w:t xml:space="preserve">käsite: Kysymys: Mikä inspiroi Monet'ta?</w:t>
      </w:r>
    </w:p>
    <w:p>
      <w:r>
        <w:rPr>
          <w:b/>
        </w:rPr>
        <w:t xml:space="preserve">Tulos</w:t>
      </w:r>
    </w:p>
    <w:p>
      <w:r>
        <w:t xml:space="preserve">['Charles-François Daubigny', 'Eugène Boudin', 'Stéphane Mallarmé', 'Eugène Delacroix', 'Gustave Courbet']]</w:t>
      </w:r>
    </w:p>
    <w:p>
      <w:r>
        <w:rPr>
          <w:b/>
        </w:rPr>
        <w:t xml:space="preserve">Esimerkki 4.2538</w:t>
      </w:r>
    </w:p>
    <w:p>
      <w:r>
        <w:t xml:space="preserve">käsite: London kysymys: Minne ba lentää london city airportilta?</w:t>
      </w:r>
    </w:p>
    <w:p>
      <w:r>
        <w:rPr>
          <w:b/>
        </w:rPr>
        <w:t xml:space="preserve">Tulos</w:t>
      </w:r>
    </w:p>
    <w:p>
      <w:r>
        <w:t xml:space="preserve">['Lontoo']</w:t>
      </w:r>
    </w:p>
    <w:p>
      <w:r>
        <w:rPr>
          <w:b/>
        </w:rPr>
        <w:t xml:space="preserve">Esimerkki 4.2539</w:t>
      </w:r>
    </w:p>
    <w:p>
      <w:r>
        <w:t xml:space="preserve">käsite: Kaka kysymys: Missä Kaka asuu?</w:t>
      </w:r>
    </w:p>
    <w:p>
      <w:r>
        <w:rPr>
          <w:b/>
        </w:rPr>
        <w:t xml:space="preserve">Tulos</w:t>
      </w:r>
    </w:p>
    <w:p>
      <w:r>
        <w:t xml:space="preserve">['Brasilia']</w:t>
      </w:r>
    </w:p>
    <w:p>
      <w:r>
        <w:rPr>
          <w:b/>
        </w:rPr>
        <w:t xml:space="preserve">Esimerkki 4.2540</w:t>
      </w:r>
    </w:p>
    <w:p>
      <w:r>
        <w:t xml:space="preserve">käsite: Etelä-Afrikka kysymys: Mikä on Etelä-Afrikan vallitseva kieli?</w:t>
      </w:r>
    </w:p>
    <w:p>
      <w:r>
        <w:rPr>
          <w:b/>
        </w:rPr>
        <w:t xml:space="preserve">Tulos</w:t>
      </w:r>
    </w:p>
    <w:p>
      <w:r>
        <w:t xml:space="preserve">['South African English']</w:t>
      </w:r>
    </w:p>
    <w:p>
      <w:r>
        <w:rPr>
          <w:b/>
        </w:rPr>
        <w:t xml:space="preserve">Esimerkki 4.2541</w:t>
      </w:r>
    </w:p>
    <w:p>
      <w:r>
        <w:t xml:space="preserve">käsite: Seattlen kysymys: Mitä hauskaa tekemistä Seattle wa:ssa on?</w:t>
      </w:r>
    </w:p>
    <w:p>
      <w:r>
        <w:rPr>
          <w:b/>
        </w:rPr>
        <w:t xml:space="preserve">Tulos</w:t>
      </w:r>
    </w:p>
    <w:p>
      <w:r>
        <w:t xml:space="preserve">['Woodland Park Zoo', 'Henry Art Gallery', 'Seattle Art Museum', 'Seattle Aquarium', 'Frye Art Museum', 'Space Needle', 'Pike Place Market', 'Smith Tower', 'Tillicum Village', 'Museum of Flight']]</w:t>
      </w:r>
    </w:p>
    <w:p>
      <w:r>
        <w:rPr>
          <w:b/>
        </w:rPr>
        <w:t xml:space="preserve">Esimerkki 4.2542</w:t>
      </w:r>
    </w:p>
    <w:p>
      <w:r>
        <w:t xml:space="preserve">käsite: Oklahoma City kysymys: Missä Oklahoma City Thunder harjoittelee?</w:t>
      </w:r>
    </w:p>
    <w:p>
      <w:r>
        <w:rPr>
          <w:b/>
        </w:rPr>
        <w:t xml:space="preserve">Tulos</w:t>
      </w:r>
    </w:p>
    <w:p>
      <w:r>
        <w:t xml:space="preserve">['Chesapeake Energy Arena']</w:t>
      </w:r>
    </w:p>
    <w:p>
      <w:r>
        <w:rPr>
          <w:b/>
        </w:rPr>
        <w:t xml:space="preserve">Esimerkki 4.2543</w:t>
      </w:r>
    </w:p>
    <w:p>
      <w:r>
        <w:t xml:space="preserve">käsite: Turkki kysymys: Mikä on kielen nimi Turkissa?</w:t>
      </w:r>
    </w:p>
    <w:p>
      <w:r>
        <w:rPr>
          <w:b/>
        </w:rPr>
        <w:t xml:space="preserve">Tulos</w:t>
      </w:r>
    </w:p>
    <w:p>
      <w:r>
        <w:t xml:space="preserve">['Arabian kieli', 'Kurdin kieli', 'Zazakin kieli', 'Ladinon kieli', 'Turkin kieli']]</w:t>
      </w:r>
    </w:p>
    <w:p>
      <w:r>
        <w:rPr>
          <w:b/>
        </w:rPr>
        <w:t xml:space="preserve">Esimerkki 4.2544</w:t>
      </w:r>
    </w:p>
    <w:p>
      <w:r>
        <w:t xml:space="preserve">käsite: Roosevelt kysymys: Kuka oli Theodore Rooseveltin varapresidentti?</w:t>
      </w:r>
    </w:p>
    <w:p>
      <w:r>
        <w:rPr>
          <w:b/>
        </w:rPr>
        <w:t xml:space="preserve">Tulos</w:t>
      </w:r>
    </w:p>
    <w:p>
      <w:r>
        <w:t xml:space="preserve">['Charles W. Fairbanks']</w:t>
      </w:r>
    </w:p>
    <w:p>
      <w:r>
        <w:rPr>
          <w:b/>
        </w:rPr>
        <w:t xml:space="preserve">Esimerkki 4.2545</w:t>
      </w:r>
    </w:p>
    <w:p>
      <w:r>
        <w:t xml:space="preserve">käsite: Charles R Drew kysymys: Missä yliopistossa Charles Richard Drew opiskeli?</w:t>
      </w:r>
    </w:p>
    <w:p>
      <w:r>
        <w:rPr>
          <w:b/>
        </w:rPr>
        <w:t xml:space="preserve">Tulos</w:t>
      </w:r>
    </w:p>
    <w:p>
      <w:r>
        <w:t xml:space="preserve">['Amherst College']</w:t>
      </w:r>
    </w:p>
    <w:p>
      <w:r>
        <w:rPr>
          <w:b/>
        </w:rPr>
        <w:t xml:space="preserve">Esimerkki 4.2546</w:t>
      </w:r>
    </w:p>
    <w:p>
      <w:r>
        <w:t xml:space="preserve">käsite: Kysymys: Mistä roomalainen kieli on peräisin?</w:t>
      </w:r>
    </w:p>
    <w:p>
      <w:r>
        <w:rPr>
          <w:b/>
        </w:rPr>
        <w:t xml:space="preserve">Tulos</w:t>
      </w:r>
    </w:p>
    <w:p>
      <w:r>
        <w:t xml:space="preserve">['Latinankieli']</w:t>
      </w:r>
    </w:p>
    <w:p>
      <w:r>
        <w:rPr>
          <w:b/>
        </w:rPr>
        <w:t xml:space="preserve">Esimerkki 4.2547</w:t>
      </w:r>
    </w:p>
    <w:p>
      <w:r>
        <w:t xml:space="preserve">käsite: Jermaine Paul kysymys: Minkä kansallisuuden Jermaine Paul on?</w:t>
      </w:r>
    </w:p>
    <w:p>
      <w:r>
        <w:rPr>
          <w:b/>
        </w:rPr>
        <w:t xml:space="preserve">Tulos</w:t>
      </w:r>
    </w:p>
    <w:p>
      <w:r>
        <w:t xml:space="preserve">['Yhdysvallat']</w:t>
      </w:r>
    </w:p>
    <w:p>
      <w:r>
        <w:rPr>
          <w:b/>
        </w:rPr>
        <w:t xml:space="preserve">Esimerkki 4.2548</w:t>
      </w:r>
    </w:p>
    <w:p>
      <w:r>
        <w:t xml:space="preserve">käsite: Kysymys: Mistä Oakland Raiders muutti Oakland Raiders?</w:t>
      </w:r>
    </w:p>
    <w:p>
      <w:r>
        <w:rPr>
          <w:b/>
        </w:rPr>
        <w:t xml:space="preserve">Tulos</w:t>
      </w:r>
    </w:p>
    <w:p>
      <w:r>
        <w:t xml:space="preserve">['Los Angeles']</w:t>
      </w:r>
    </w:p>
    <w:p>
      <w:r>
        <w:rPr>
          <w:b/>
        </w:rPr>
        <w:t xml:space="preserve">Esimerkki 4.2549</w:t>
      </w:r>
    </w:p>
    <w:p>
      <w:r>
        <w:t xml:space="preserve">käsite: National Basketball Association kysymys: kuka pelasi nba viime yönä?</w:t>
      </w:r>
    </w:p>
    <w:p>
      <w:r>
        <w:rPr>
          <w:b/>
        </w:rPr>
        <w:t xml:space="preserve">Tulos</w:t>
      </w:r>
    </w:p>
    <w:p>
      <w:r>
        <w:t xml:space="preserve">['Phoenix Suns', 'Golden State Warriors', 'Los Angeles Lakers', 'Cleveland Cavaliers', 'Houston Rockets', 'Charlotte Bobcats', 'Detroit Pistons', 'Indiana Pacers', 'Utah Jazz', 'Orlando Magic']]</w:t>
      </w:r>
    </w:p>
    <w:p>
      <w:r>
        <w:rPr>
          <w:b/>
        </w:rPr>
        <w:t xml:space="preserve">Esimerkki 4.2550</w:t>
      </w:r>
    </w:p>
    <w:p>
      <w:r>
        <w:t xml:space="preserve">käsite: Mary Shelley kysymys: Ketkä olivat Mary Shelleyn vanhemmat?</w:t>
      </w:r>
    </w:p>
    <w:p>
      <w:r>
        <w:rPr>
          <w:b/>
        </w:rPr>
        <w:t xml:space="preserve">Tulos</w:t>
      </w:r>
    </w:p>
    <w:p>
      <w:r>
        <w:t xml:space="preserve">['Mary Wollstonecraft', 'William Godwin']</w:t>
      </w:r>
    </w:p>
    <w:p>
      <w:r>
        <w:rPr>
          <w:b/>
        </w:rPr>
        <w:t xml:space="preserve">Esimerkki 4.2551</w:t>
      </w:r>
    </w:p>
    <w:p>
      <w:r>
        <w:t xml:space="preserve">käsite: Hannah Montana -kysymys: kuka näytteli Hannah Montanan parasta ystävää?</w:t>
      </w:r>
    </w:p>
    <w:p>
      <w:r>
        <w:rPr>
          <w:b/>
        </w:rPr>
        <w:t xml:space="preserve">Tulos</w:t>
      </w:r>
    </w:p>
    <w:p>
      <w:r>
        <w:t xml:space="preserve">['Emily Osment']</w:t>
      </w:r>
    </w:p>
    <w:p>
      <w:r>
        <w:rPr>
          <w:b/>
        </w:rPr>
        <w:t xml:space="preserve">Esimerkki 4.2552</w:t>
      </w:r>
    </w:p>
    <w:p>
      <w:r>
        <w:t xml:space="preserve">käsite: New York kysymys: Mitä tehdä New Yorkissa?</w:t>
      </w:r>
    </w:p>
    <w:p>
      <w:r>
        <w:rPr>
          <w:b/>
        </w:rPr>
        <w:t xml:space="preserve">Tulos</w:t>
      </w:r>
    </w:p>
    <w:p>
      <w:r>
        <w:t xml:space="preserve">['Central Park']</w:t>
      </w:r>
    </w:p>
    <w:p>
      <w:r>
        <w:rPr>
          <w:b/>
        </w:rPr>
        <w:t xml:space="preserve">Esimerkki 4.2553</w:t>
      </w:r>
    </w:p>
    <w:p>
      <w:r>
        <w:t xml:space="preserve">käsite: Kysymys: Mitkä ovat Australian uskonnot?</w:t>
      </w:r>
    </w:p>
    <w:p>
      <w:r>
        <w:rPr>
          <w:b/>
        </w:rPr>
        <w:t xml:space="preserve">Tulos</w:t>
      </w:r>
    </w:p>
    <w:p>
      <w:r>
        <w:t xml:space="preserve">['katolilaisuus', 'buddhalaisuus', 'islam', 'anglikaanisuus'']</w:t>
      </w:r>
    </w:p>
    <w:p>
      <w:r>
        <w:rPr>
          <w:b/>
        </w:rPr>
        <w:t xml:space="preserve">Esimerkki 4.2554</w:t>
      </w:r>
    </w:p>
    <w:p>
      <w:r>
        <w:t xml:space="preserve">käsite: Carolina kysymys: Mikä on Etelä-Carolinan pääkaupunki?</w:t>
      </w:r>
    </w:p>
    <w:p>
      <w:r>
        <w:rPr>
          <w:b/>
        </w:rPr>
        <w:t xml:space="preserve">Tulos</w:t>
      </w:r>
    </w:p>
    <w:p>
      <w:r>
        <w:t xml:space="preserve">['Columbia']</w:t>
      </w:r>
    </w:p>
    <w:p>
      <w:r>
        <w:rPr>
          <w:b/>
        </w:rPr>
        <w:t xml:space="preserve">Esimerkki 4.2555</w:t>
      </w:r>
    </w:p>
    <w:p>
      <w:r>
        <w:t xml:space="preserve">käsite: Indonesia kysymys: Mitä kieltä he puhuvat Indonesiassa?</w:t>
      </w:r>
    </w:p>
    <w:p>
      <w:r>
        <w:rPr>
          <w:b/>
        </w:rPr>
        <w:t xml:space="preserve">Tulos</w:t>
      </w:r>
    </w:p>
    <w:p>
      <w:r>
        <w:t xml:space="preserve">['jaavanin kieli', 'malaijin kieli', 'sundan kieli', 'englannin kieli', 'balin kieli', 'indonesian kieli', 'batakin kieli', 'tobelon kieli', 'hollannin kieli', 'maduran kieli']]</w:t>
      </w:r>
    </w:p>
    <w:p>
      <w:r>
        <w:rPr>
          <w:b/>
        </w:rPr>
        <w:t xml:space="preserve">Esimerkki 4.2556</w:t>
      </w:r>
    </w:p>
    <w:p>
      <w:r>
        <w:t xml:space="preserve">käsite: Kysymys: Minkälaista poliittista järjestelmää johtaa kuningatar Elisabet II?</w:t>
      </w:r>
    </w:p>
    <w:p>
      <w:r>
        <w:rPr>
          <w:b/>
        </w:rPr>
        <w:t xml:space="preserve">Tulos</w:t>
      </w:r>
    </w:p>
    <w:p>
      <w:r>
        <w:t xml:space="preserve">['Monarch']</w:t>
      </w:r>
    </w:p>
    <w:p>
      <w:r>
        <w:rPr>
          <w:b/>
        </w:rPr>
        <w:t xml:space="preserve">Esimerkki 4.2557</w:t>
      </w:r>
    </w:p>
    <w:p>
      <w:r>
        <w:t xml:space="preserve">käsite: Yhdistynyt kuningaskunta kysymys: Mikä on todellinen nykyinen paikallinen aika nyt Yhdistyneessä kuningaskunnassa?</w:t>
      </w:r>
    </w:p>
    <w:p>
      <w:r>
        <w:rPr>
          <w:b/>
        </w:rPr>
        <w:t xml:space="preserve">Tulos</w:t>
      </w:r>
    </w:p>
    <w:p>
      <w:r>
        <w:t xml:space="preserve">['Greenwich Mean Time', 'UTC±00:00']</w:t>
      </w:r>
    </w:p>
    <w:p>
      <w:r>
        <w:rPr>
          <w:b/>
        </w:rPr>
        <w:t xml:space="preserve">Esimerkki 4.2558</w:t>
      </w:r>
    </w:p>
    <w:p>
      <w:r>
        <w:t xml:space="preserve">käsite: Taylor Swift kysymys: Mitä palkintoja Taylor Swift on voittanut?</w:t>
      </w:r>
    </w:p>
    <w:p>
      <w:r>
        <w:rPr>
          <w:b/>
        </w:rPr>
        <w:t xml:space="preserve">Tulos</w:t>
      </w:r>
    </w:p>
    <w:p>
      <w:r>
        <w:t xml:space="preserve">["People's Choice Award for Favorite Country Artist", "Academy of Country Music Entertainer of the Year", "People's Choice Award for Favorite Female Music Performer", "Academy of Country Music Video of the Year", "Grammy Award for Best Country Solo Performance", "Billboard Artist of the Year Award", "Academy of Country Music Album of the Year", "Grammy Award for Best Country Song", "Grammy Award for Album of the Year"]]</w:t>
      </w:r>
    </w:p>
    <w:p>
      <w:r>
        <w:rPr>
          <w:b/>
        </w:rPr>
        <w:t xml:space="preserve">Esimerkki 4.2559</w:t>
      </w:r>
    </w:p>
    <w:p>
      <w:r>
        <w:t xml:space="preserve">käsite: Barack Obama kysymys: Missä kaupungissa Obama kasvoi?</w:t>
      </w:r>
    </w:p>
    <w:p>
      <w:r>
        <w:rPr>
          <w:b/>
        </w:rPr>
        <w:t xml:space="preserve">Tulos</w:t>
      </w:r>
    </w:p>
    <w:p>
      <w:r>
        <w:t xml:space="preserve">['Honolulu']</w:t>
      </w:r>
    </w:p>
    <w:p>
      <w:r>
        <w:rPr>
          <w:b/>
        </w:rPr>
        <w:t xml:space="preserve">Esimerkki 4.2560</w:t>
      </w:r>
    </w:p>
    <w:p>
      <w:r>
        <w:t xml:space="preserve">käsite: Christopher Cuomo kysymys: Minne Chris Cuomo meni?</w:t>
      </w:r>
    </w:p>
    <w:p>
      <w:r>
        <w:rPr>
          <w:b/>
        </w:rPr>
        <w:t xml:space="preserve">Tulos</w:t>
      </w:r>
    </w:p>
    <w:p>
      <w:r>
        <w:t xml:space="preserve">['Queens']</w:t>
      </w:r>
    </w:p>
    <w:p>
      <w:r>
        <w:rPr>
          <w:b/>
        </w:rPr>
        <w:t xml:space="preserve">Esimerkki 4.2561</w:t>
      </w:r>
    </w:p>
    <w:p>
      <w:r>
        <w:t xml:space="preserve">käsite: Gary Coleman kysymys: Missä Gary Coleman asui kuollessaan?</w:t>
      </w:r>
    </w:p>
    <w:p>
      <w:r>
        <w:rPr>
          <w:b/>
        </w:rPr>
        <w:t xml:space="preserve">Tulos</w:t>
      </w:r>
    </w:p>
    <w:p>
      <w:r>
        <w:t xml:space="preserve">['Provo']</w:t>
      </w:r>
    </w:p>
    <w:p>
      <w:r>
        <w:rPr>
          <w:b/>
        </w:rPr>
        <w:t xml:space="preserve">Esimerkki 4.2562</w:t>
      </w:r>
    </w:p>
    <w:p>
      <w:r>
        <w:t xml:space="preserve">käsite: Palm Springs kysymys: Mitä tekemistä Palm Springsissä on?</w:t>
      </w:r>
    </w:p>
    <w:p>
      <w:r>
        <w:rPr>
          <w:b/>
        </w:rPr>
        <w:t xml:space="preserve">Tulos</w:t>
      </w:r>
    </w:p>
    <w:p>
      <w:r>
        <w:t xml:space="preserve">['The Fabulous Palm Springs Follies', 'Palm Springs Air Museum', 'Living Desert Zoo and Gardens', 'Palm Springs Walk of Stars', 'The Palm Springs Art Museum', 'Knott's Soak City', 'Tahquitz Canyon', 'Palm Springs Aerial Tramway', 'Moorten Botanical Garden and Cactarium', 'San Jacinto Mountains']]</w:t>
      </w:r>
    </w:p>
    <w:p>
      <w:r>
        <w:rPr>
          <w:b/>
        </w:rPr>
        <w:t xml:space="preserve">Esimerkki 4.2563</w:t>
      </w:r>
    </w:p>
    <w:p>
      <w:r>
        <w:t xml:space="preserve">käsite: Auburn University kysymys: Missä on Auburn University?</w:t>
      </w:r>
    </w:p>
    <w:p>
      <w:r>
        <w:rPr>
          <w:b/>
        </w:rPr>
        <w:t xml:space="preserve">Tulos</w:t>
      </w:r>
    </w:p>
    <w:p>
      <w:r>
        <w:t xml:space="preserve">['Alabama', 'Auburn University Historic District', 'United States of America', 'Auburn']]</w:t>
      </w:r>
    </w:p>
    <w:p>
      <w:r>
        <w:rPr>
          <w:b/>
        </w:rPr>
        <w:t xml:space="preserve">Esimerkki 4.2564</w:t>
      </w:r>
    </w:p>
    <w:p>
      <w:r>
        <w:t xml:space="preserve">käsite: Ronald Reagan kysymys: Missä Ronald Reagan syntyi ja kasvoi?</w:t>
      </w:r>
    </w:p>
    <w:p>
      <w:r>
        <w:rPr>
          <w:b/>
        </w:rPr>
        <w:t xml:space="preserve">Tulos</w:t>
      </w:r>
    </w:p>
    <w:p>
      <w:r>
        <w:t xml:space="preserve">['Tampico']</w:t>
      </w:r>
    </w:p>
    <w:p>
      <w:r>
        <w:rPr>
          <w:b/>
        </w:rPr>
        <w:t xml:space="preserve">Esimerkki 4.2565</w:t>
      </w:r>
    </w:p>
    <w:p>
      <w:r>
        <w:t xml:space="preserve">käsite: Morristown kysymys: Missä piirikunnassa Morristown sijaitsee?</w:t>
      </w:r>
    </w:p>
    <w:p>
      <w:r>
        <w:rPr>
          <w:b/>
        </w:rPr>
        <w:t xml:space="preserve">Tulos</w:t>
      </w:r>
    </w:p>
    <w:p>
      <w:r>
        <w:t xml:space="preserve">['Morris County']</w:t>
      </w:r>
    </w:p>
    <w:p>
      <w:r>
        <w:rPr>
          <w:b/>
        </w:rPr>
        <w:t xml:space="preserve">Esimerkki 4.2566</w:t>
      </w:r>
    </w:p>
    <w:p>
      <w:r>
        <w:t xml:space="preserve">käsite: Houston Rockets kysymys: Missä Houston Rockets pelaa koripalloa?</w:t>
      </w:r>
    </w:p>
    <w:p>
      <w:r>
        <w:rPr>
          <w:b/>
        </w:rPr>
        <w:t xml:space="preserve">Tulos</w:t>
      </w:r>
    </w:p>
    <w:p>
      <w:r>
        <w:t xml:space="preserve">['Toyota Center']</w:t>
      </w:r>
    </w:p>
    <w:p>
      <w:r>
        <w:rPr>
          <w:b/>
        </w:rPr>
        <w:t xml:space="preserve">Esimerkki 4.2567</w:t>
      </w:r>
    </w:p>
    <w:p>
      <w:r>
        <w:t xml:space="preserve">käsite: Yhdysvallat kysymys: Kuka oli Yhdysvaltojen presidentti toisen maailmansodan aikana?</w:t>
      </w:r>
    </w:p>
    <w:p>
      <w:r>
        <w:rPr>
          <w:b/>
        </w:rPr>
        <w:t xml:space="preserve">Tulos</w:t>
      </w:r>
    </w:p>
    <w:p>
      <w:r>
        <w:t xml:space="preserve">['Franklin D. Roosevelt']</w:t>
      </w:r>
    </w:p>
    <w:p>
      <w:r>
        <w:rPr>
          <w:b/>
        </w:rPr>
        <w:t xml:space="preserve">Esimerkki 4.2568</w:t>
      </w:r>
    </w:p>
    <w:p>
      <w:r>
        <w:t xml:space="preserve">käsite: Elvis Presley kysymys: Ketä Elvis Presley todella rakasti?</w:t>
      </w:r>
    </w:p>
    <w:p>
      <w:r>
        <w:rPr>
          <w:b/>
        </w:rPr>
        <w:t xml:space="preserve">Tulos</w:t>
      </w:r>
    </w:p>
    <w:p>
      <w:r>
        <w:t xml:space="preserve">['Ginger Alden']</w:t>
      </w:r>
    </w:p>
    <w:p>
      <w:r>
        <w:rPr>
          <w:b/>
        </w:rPr>
        <w:t xml:space="preserve">Esimerkki 4.2569</w:t>
      </w:r>
    </w:p>
    <w:p>
      <w:r>
        <w:t xml:space="preserve">käsite: Kysymys: Minkä osavaltioiden läpi Connecticut-joki virtaa?</w:t>
      </w:r>
    </w:p>
    <w:p>
      <w:r>
        <w:rPr>
          <w:b/>
        </w:rPr>
        <w:t xml:space="preserve">Tulos</w:t>
      </w:r>
    </w:p>
    <w:p>
      <w:r>
        <w:t xml:space="preserve">["Vermont", "Connecticut", "New Hampshire", "Massachusetts"]</w:t>
      </w:r>
    </w:p>
    <w:p>
      <w:r>
        <w:rPr>
          <w:b/>
        </w:rPr>
        <w:t xml:space="preserve">Esimerkki 4.2570</w:t>
      </w:r>
    </w:p>
    <w:p>
      <w:r>
        <w:t xml:space="preserve">käsite: Illinois kysymys: Mitkä ovat Illinoisin suurimmat kaupungit?</w:t>
      </w:r>
    </w:p>
    <w:p>
      <w:r>
        <w:rPr>
          <w:b/>
        </w:rPr>
        <w:t xml:space="preserve">Tulos</w:t>
      </w:r>
    </w:p>
    <w:p>
      <w:r>
        <w:t xml:space="preserve">['Chicago']</w:t>
      </w:r>
    </w:p>
    <w:p>
      <w:r>
        <w:rPr>
          <w:b/>
        </w:rPr>
        <w:t xml:space="preserve">Esimerkki 4.2571</w:t>
      </w:r>
    </w:p>
    <w:p>
      <w:r>
        <w:t xml:space="preserve">käsite: Englantilainen kysymys: Mikä englantilainen joukkue voitti Mestarien liigan ensimmäisenä?</w:t>
      </w:r>
    </w:p>
    <w:p>
      <w:r>
        <w:rPr>
          <w:b/>
        </w:rPr>
        <w:t xml:space="preserve">Tulos</w:t>
      </w:r>
    </w:p>
    <w:p>
      <w:r>
        <w:t xml:space="preserve">['vapaiden valtioiden liitto']</w:t>
      </w:r>
    </w:p>
    <w:p>
      <w:r>
        <w:rPr>
          <w:b/>
        </w:rPr>
        <w:t xml:space="preserve">Esimerkki 4.2572</w:t>
      </w:r>
    </w:p>
    <w:p>
      <w:r>
        <w:t xml:space="preserve">käsite: Kanada kysymys: Mikä maakunta Kanadassa on väkirikkain?</w:t>
      </w:r>
    </w:p>
    <w:p>
      <w:r>
        <w:rPr>
          <w:b/>
        </w:rPr>
        <w:t xml:space="preserve">Tulos</w:t>
      </w:r>
    </w:p>
    <w:p>
      <w:r>
        <w:t xml:space="preserve">['Ontario']</w:t>
      </w:r>
    </w:p>
    <w:p>
      <w:r>
        <w:rPr>
          <w:b/>
        </w:rPr>
        <w:t xml:space="preserve">Esimerkki 4.2573</w:t>
      </w:r>
    </w:p>
    <w:p>
      <w:r>
        <w:t xml:space="preserve">käsite: Kysymys: Mihin maanosaan Falklandinsaaret kuuluvat?</w:t>
      </w:r>
    </w:p>
    <w:p>
      <w:r>
        <w:rPr>
          <w:b/>
        </w:rPr>
        <w:t xml:space="preserve">Tulos</w:t>
      </w:r>
    </w:p>
    <w:p>
      <w:r>
        <w:t xml:space="preserve">['Etelä-Amerikka']</w:t>
      </w:r>
    </w:p>
    <w:p>
      <w:r>
        <w:rPr>
          <w:b/>
        </w:rPr>
        <w:t xml:space="preserve">Esimerkki 4.2574</w:t>
      </w:r>
    </w:p>
    <w:p>
      <w:r>
        <w:t xml:space="preserve">käsite: Venäjä kysymys: Mitä kieltä venäläiset puhuvat?</w:t>
      </w:r>
    </w:p>
    <w:p>
      <w:r>
        <w:rPr>
          <w:b/>
        </w:rPr>
        <w:t xml:space="preserve">Tulos</w:t>
      </w:r>
    </w:p>
    <w:p>
      <w:r>
        <w:t xml:space="preserve">['Jiddish Language', 'Chuvash Language', 'Russian Language', 'Tatar Language', 'Ukrainian Language']]</w:t>
      </w:r>
    </w:p>
    <w:p>
      <w:r>
        <w:rPr>
          <w:b/>
        </w:rPr>
        <w:t xml:space="preserve">Esimerkki 4.2575</w:t>
      </w:r>
    </w:p>
    <w:p>
      <w:r>
        <w:t xml:space="preserve">käsite: Kanada kysymys: Mitkä osavaltiot koskettavat Kanadan maaperää?</w:t>
      </w:r>
    </w:p>
    <w:p>
      <w:r>
        <w:rPr>
          <w:b/>
        </w:rPr>
        <w:t xml:space="preserve">Tulos</w:t>
      </w:r>
    </w:p>
    <w:p>
      <w:r>
        <w:t xml:space="preserve">['Michigan']</w:t>
      </w:r>
    </w:p>
    <w:p>
      <w:r>
        <w:rPr>
          <w:b/>
        </w:rPr>
        <w:t xml:space="preserve">Esimerkki 4.2576</w:t>
      </w:r>
    </w:p>
    <w:p>
      <w:r>
        <w:t xml:space="preserve">käsite: Alvin Smith kysymys: Mihin Alvin Smith kuoli?</w:t>
      </w:r>
    </w:p>
    <w:p>
      <w:r>
        <w:rPr>
          <w:b/>
        </w:rPr>
        <w:t xml:space="preserve">Tulos</w:t>
      </w:r>
    </w:p>
    <w:p>
      <w:r>
        <w:t xml:space="preserve">['Myrkky']</w:t>
      </w:r>
    </w:p>
    <w:p>
      <w:r>
        <w:rPr>
          <w:b/>
        </w:rPr>
        <w:t xml:space="preserve">Esimerkki 4.2577</w:t>
      </w:r>
    </w:p>
    <w:p>
      <w:r>
        <w:t xml:space="preserve">käsite: Tylypahkan kysymys: Mitkä ovat neljä Harry Potterin talon nimeä?</w:t>
      </w:r>
    </w:p>
    <w:p>
      <w:r>
        <w:rPr>
          <w:b/>
        </w:rPr>
        <w:t xml:space="preserve">Tulos</w:t>
      </w:r>
    </w:p>
    <w:p>
      <w:r>
        <w:t xml:space="preserve">['Ravenclaw House', 'Gryffindor House', 'Slytherin House', 'Hufflepuff House']</w:t>
      </w:r>
    </w:p>
    <w:p>
      <w:r>
        <w:rPr>
          <w:b/>
        </w:rPr>
        <w:t xml:space="preserve">Esimerkki 4.2578</w:t>
      </w:r>
    </w:p>
    <w:p>
      <w:r>
        <w:t xml:space="preserve">käsite: Tim Howard kysymys: Kuka on pelannut Tim Howard?</w:t>
      </w:r>
    </w:p>
    <w:p>
      <w:r>
        <w:rPr>
          <w:b/>
        </w:rPr>
        <w:t xml:space="preserve">Tulos</w:t>
      </w:r>
    </w:p>
    <w:p>
      <w:r>
        <w:t xml:space="preserve">['Manchester United F.C.', 'New York Red Bulls', 'North Jersey Imperials', 'Everton F.C.', 'United States men's national soccer team']]</w:t>
      </w:r>
    </w:p>
    <w:p>
      <w:r>
        <w:rPr>
          <w:b/>
        </w:rPr>
        <w:t xml:space="preserve">Esimerkki 4.2579</w:t>
      </w:r>
    </w:p>
    <w:p>
      <w:r>
        <w:t xml:space="preserve">käsite: Cheltenham Gold Cup kysymys: Milloin on Cheltenhamin kultakuppi?</w:t>
      </w:r>
    </w:p>
    <w:p>
      <w:r>
        <w:rPr>
          <w:b/>
        </w:rPr>
        <w:t xml:space="preserve">Tulos</w:t>
      </w:r>
    </w:p>
    <w:p>
      <w:r>
        <w:t xml:space="preserve">['Vuosittain']</w:t>
      </w:r>
    </w:p>
    <w:p>
      <w:r>
        <w:rPr>
          <w:b/>
        </w:rPr>
        <w:t xml:space="preserve">Esimerkki 4.2580</w:t>
      </w:r>
    </w:p>
    <w:p>
      <w:r>
        <w:t xml:space="preserve">käsite: Portugalin kysymys: Mistä portugalin kieli on peräisin?</w:t>
      </w:r>
    </w:p>
    <w:p>
      <w:r>
        <w:rPr>
          <w:b/>
        </w:rPr>
        <w:t xml:space="preserve">Tulos</w:t>
      </w:r>
    </w:p>
    <w:p>
      <w:r>
        <w:t xml:space="preserve">['Portugali']</w:t>
      </w:r>
    </w:p>
    <w:p>
      <w:r>
        <w:rPr>
          <w:b/>
        </w:rPr>
        <w:t xml:space="preserve">Esimerkki 4.2581</w:t>
      </w:r>
    </w:p>
    <w:p>
      <w:r>
        <w:t xml:space="preserve">käsite: Kysymys: Mitä valuuttaa Dominikaanisessa tasavallassa pitäisi ottaa mukaan?</w:t>
      </w:r>
    </w:p>
    <w:p>
      <w:r>
        <w:rPr>
          <w:b/>
        </w:rPr>
        <w:t xml:space="preserve">Tulos</w:t>
      </w:r>
    </w:p>
    <w:p>
      <w:r>
        <w:t xml:space="preserve">['Dominikaaninen peso']</w:t>
      </w:r>
    </w:p>
    <w:p>
      <w:r>
        <w:rPr>
          <w:b/>
        </w:rPr>
        <w:t xml:space="preserve">Esimerkki 4.2582</w:t>
      </w:r>
    </w:p>
    <w:p>
      <w:r>
        <w:t xml:space="preserve">käsite: Howie Long kysymys: kenen kanssa Howie Long meni naimisiin?</w:t>
      </w:r>
    </w:p>
    <w:p>
      <w:r>
        <w:rPr>
          <w:b/>
        </w:rPr>
        <w:t xml:space="preserve">Tulos</w:t>
      </w:r>
    </w:p>
    <w:p>
      <w:r>
        <w:t xml:space="preserve">['Diane Addonizio']</w:t>
      </w:r>
    </w:p>
    <w:p>
      <w:r>
        <w:rPr>
          <w:b/>
        </w:rPr>
        <w:t xml:space="preserve">Esimerkki 4.2583</w:t>
      </w:r>
    </w:p>
    <w:p>
      <w:r>
        <w:t xml:space="preserve">käsite: Kysymys: Missä osassa maailmaa Pohjois-Amerikka sijaitsee?</w:t>
      </w:r>
    </w:p>
    <w:p>
      <w:r>
        <w:rPr>
          <w:b/>
        </w:rPr>
        <w:t xml:space="preserve">Tulos</w:t>
      </w:r>
    </w:p>
    <w:p>
      <w:r>
        <w:t xml:space="preserve">['Pohjoinen pallonpuolisko', 'Läntinen pallonpuolisko', 'Amerikat']</w:t>
      </w:r>
    </w:p>
    <w:p>
      <w:r>
        <w:rPr>
          <w:b/>
        </w:rPr>
        <w:t xml:space="preserve">Esimerkki 4.2584</w:t>
      </w:r>
    </w:p>
    <w:p>
      <w:r>
        <w:t xml:space="preserve">käsite: Georgia kysymys: Kuka on Georgian nykyinen kuvernööri 2011?</w:t>
      </w:r>
    </w:p>
    <w:p>
      <w:r>
        <w:rPr>
          <w:b/>
        </w:rPr>
        <w:t xml:space="preserve">Tulos</w:t>
      </w:r>
    </w:p>
    <w:p>
      <w:r>
        <w:t xml:space="preserve">['Nathan Deal']</w:t>
      </w:r>
    </w:p>
    <w:p>
      <w:r>
        <w:rPr>
          <w:b/>
        </w:rPr>
        <w:t xml:space="preserve">Esimerkki 4.2585</w:t>
      </w:r>
    </w:p>
    <w:p>
      <w:r>
        <w:t xml:space="preserve">käsite: Kysymys: Missä navajo-intiaanit asuvat?</w:t>
      </w:r>
    </w:p>
    <w:p>
      <w:r>
        <w:rPr>
          <w:b/>
        </w:rPr>
        <w:t xml:space="preserve">Tulos</w:t>
      </w:r>
    </w:p>
    <w:p>
      <w:r>
        <w:t xml:space="preserve">['Arizona', 'Utah', 'Lounais-Yhdysvallat', 'Navajo Nation', 'Kalifornia', 'Uusi Meksiko']</w:t>
      </w:r>
    </w:p>
    <w:p>
      <w:r>
        <w:rPr>
          <w:b/>
        </w:rPr>
        <w:t xml:space="preserve">Esimerkki 4.2586</w:t>
      </w:r>
    </w:p>
    <w:p>
      <w:r>
        <w:t xml:space="preserve">käsite: Panama City Beach kysymys: Mitä tehdä Panama City Beachissa kevätlomalla?</w:t>
      </w:r>
    </w:p>
    <w:p>
      <w:r>
        <w:rPr>
          <w:b/>
        </w:rPr>
        <w:t xml:space="preserve">Tulos</w:t>
      </w:r>
    </w:p>
    <w:p>
      <w:r>
        <w:t xml:space="preserve">['Thunder Beach Motorcycle Rally', 'Club La Vela', 'Man in the Sea Museum', 'Camp Helen State Park', 'Pier Park', 'Shipwreck Island', 'Latimer Cabin', 'St. Andrews State Park', 'Miracle Strip at Pier Park']]</w:t>
      </w:r>
    </w:p>
    <w:p>
      <w:r>
        <w:rPr>
          <w:b/>
        </w:rPr>
        <w:t xml:space="preserve">Esimerkki 4.2587</w:t>
      </w:r>
    </w:p>
    <w:p>
      <w:r>
        <w:t xml:space="preserve">käsite: Ringo Starr kysymys: Mitä soitinta Ringo Starr soittaa?</w:t>
      </w:r>
    </w:p>
    <w:p>
      <w:r>
        <w:rPr>
          <w:b/>
        </w:rPr>
        <w:t xml:space="preserve">Tulos</w:t>
      </w:r>
    </w:p>
    <w:p>
      <w:r>
        <w:t xml:space="preserve">['Rummut']</w:t>
      </w:r>
    </w:p>
    <w:p>
      <w:r>
        <w:rPr>
          <w:b/>
        </w:rPr>
        <w:t xml:space="preserve">Esimerkki 4.2588</w:t>
      </w:r>
    </w:p>
    <w:p>
      <w:r>
        <w:t xml:space="preserve">käsite: Kiina-kysymys: Ketkä ovat Kiinan kauppakumppaneita?</w:t>
      </w:r>
    </w:p>
    <w:p>
      <w:r>
        <w:rPr>
          <w:b/>
        </w:rPr>
        <w:t xml:space="preserve">Tulos</w:t>
      </w:r>
    </w:p>
    <w:p>
      <w:r>
        <w:t xml:space="preserve">['Angola', 'Sudan', 'Yhdysvallat', 'Wellington', 'Mosambik', 'Laos', 'Jemen']]</w:t>
      </w:r>
    </w:p>
    <w:p>
      <w:r>
        <w:rPr>
          <w:b/>
        </w:rPr>
        <w:t xml:space="preserve">Esimerkki 4.2589</w:t>
      </w:r>
    </w:p>
    <w:p>
      <w:r>
        <w:t xml:space="preserve">käsite: Stan Lee kysymys: Minkä hahmon Stan Lee loi?</w:t>
      </w:r>
    </w:p>
    <w:p>
      <w:r>
        <w:rPr>
          <w:b/>
        </w:rPr>
        <w:t xml:space="preserve">Tulos</w:t>
      </w:r>
    </w:p>
    <w:p>
      <w:r>
        <w:t xml:space="preserve">['Executioner', 'Awesome Android', 'Mac Gargan', 'Professor X', 'Sentry', 'Death-Stalker', 'Wong', 'Blob', 'Shellshock', 'Plantman']]</w:t>
      </w:r>
    </w:p>
    <w:p>
      <w:r>
        <w:rPr>
          <w:b/>
        </w:rPr>
        <w:t xml:space="preserve">Esimerkki 4.2590</w:t>
      </w:r>
    </w:p>
    <w:p>
      <w:r>
        <w:t xml:space="preserve">käsite: Anne Frank kysymys: Minkä sairauden Anne Frank sai?</w:t>
      </w:r>
    </w:p>
    <w:p>
      <w:r>
        <w:rPr>
          <w:b/>
        </w:rPr>
        <w:t xml:space="preserve">Tulos</w:t>
      </w:r>
    </w:p>
    <w:p>
      <w:r>
        <w:t xml:space="preserve">['Typhus']</w:t>
      </w:r>
    </w:p>
    <w:p>
      <w:r>
        <w:rPr>
          <w:b/>
        </w:rPr>
        <w:t xml:space="preserve">Esimerkki 4.2591</w:t>
      </w:r>
    </w:p>
    <w:p>
      <w:r>
        <w:t xml:space="preserve">käsite: Rich Rodriguez kysymys: Mistä Rich Rodriguez sai potkut?</w:t>
      </w:r>
    </w:p>
    <w:p>
      <w:r>
        <w:rPr>
          <w:b/>
        </w:rPr>
        <w:t xml:space="preserve">Tulos</w:t>
      </w:r>
    </w:p>
    <w:p>
      <w:r>
        <w:t xml:space="preserve">['Michigan Wolverines football']</w:t>
      </w:r>
    </w:p>
    <w:p>
      <w:r>
        <w:rPr>
          <w:b/>
        </w:rPr>
        <w:t xml:space="preserve">Esimerkki 4.2592</w:t>
      </w:r>
    </w:p>
    <w:p>
      <w:r>
        <w:t xml:space="preserve">käsite: Mario Lopez kysymys: Kenen kanssa Mario Lopez meni juuri naimisiin?</w:t>
      </w:r>
    </w:p>
    <w:p>
      <w:r>
        <w:rPr>
          <w:b/>
        </w:rPr>
        <w:t xml:space="preserve">Tulos</w:t>
      </w:r>
    </w:p>
    <w:p>
      <w:r>
        <w:t xml:space="preserve">['Courtney Laine Mazza']</w:t>
      </w:r>
    </w:p>
    <w:p>
      <w:r>
        <w:rPr>
          <w:b/>
        </w:rPr>
        <w:t xml:space="preserve">Esimerkki 4.2593</w:t>
      </w:r>
    </w:p>
    <w:p>
      <w:r>
        <w:t xml:space="preserve">käsite: James Garfield kysymys: Mitä tapahtui presidentti James Garfieldille?</w:t>
      </w:r>
    </w:p>
    <w:p>
      <w:r>
        <w:rPr>
          <w:b/>
        </w:rPr>
        <w:t xml:space="preserve">Tulos</w:t>
      </w:r>
    </w:p>
    <w:p>
      <w:r>
        <w:t xml:space="preserve">['Sydäninfarkti', 'Keuhkokuume', 'Sepsis']</w:t>
      </w:r>
    </w:p>
    <w:p>
      <w:r>
        <w:rPr>
          <w:b/>
        </w:rPr>
        <w:t xml:space="preserve">Esimerkki 4.2594</w:t>
      </w:r>
    </w:p>
    <w:p>
      <w:r>
        <w:t xml:space="preserve">käsite: Missouri kysymys: Missä aikavyöhykkeessä olen Missourissa?</w:t>
      </w:r>
    </w:p>
    <w:p>
      <w:r>
        <w:rPr>
          <w:b/>
        </w:rPr>
        <w:t xml:space="preserve">Tulos</w:t>
      </w:r>
    </w:p>
    <w:p>
      <w:r>
        <w:t xml:space="preserve">['Central Time Zone', 'UTC-06:00']</w:t>
      </w:r>
    </w:p>
    <w:p>
      <w:r>
        <w:rPr>
          <w:b/>
        </w:rPr>
        <w:t xml:space="preserve">Esimerkki 4.2595</w:t>
      </w:r>
    </w:p>
    <w:p>
      <w:r>
        <w:t xml:space="preserve">käsite: Paul Mccartney kysymys: Kuka on Paul McCartneyn nykyinen vaimo?</w:t>
      </w:r>
    </w:p>
    <w:p>
      <w:r>
        <w:rPr>
          <w:b/>
        </w:rPr>
        <w:t xml:space="preserve">Tulos</w:t>
      </w:r>
    </w:p>
    <w:p>
      <w:r>
        <w:t xml:space="preserve">['Nancy Shevell']</w:t>
      </w:r>
    </w:p>
    <w:p>
      <w:r>
        <w:rPr>
          <w:b/>
        </w:rPr>
        <w:t xml:space="preserve">Esimerkki 4.2596</w:t>
      </w:r>
    </w:p>
    <w:p>
      <w:r>
        <w:t xml:space="preserve">käsite: Anderson Cooper kysymys: Millä kanavalla Anderson Cooperin talk show on?</w:t>
      </w:r>
    </w:p>
    <w:p>
      <w:r>
        <w:rPr>
          <w:b/>
        </w:rPr>
        <w:t xml:space="preserve">Tulos</w:t>
      </w:r>
    </w:p>
    <w:p>
      <w:r>
        <w:t xml:space="preserve">['CNN']</w:t>
      </w:r>
    </w:p>
    <w:p>
      <w:r>
        <w:rPr>
          <w:b/>
        </w:rPr>
        <w:t xml:space="preserve">Esimerkki 4.2597</w:t>
      </w:r>
    </w:p>
    <w:p>
      <w:r>
        <w:t xml:space="preserve">käsite: Whitney Houston kysymys: Mitä huumeita Whitney Houstonissa oli hänen kuollessaan?</w:t>
      </w:r>
    </w:p>
    <w:p>
      <w:r>
        <w:rPr>
          <w:b/>
        </w:rPr>
        <w:t xml:space="preserve">Tulos</w:t>
      </w:r>
    </w:p>
    <w:p>
      <w:r>
        <w:t xml:space="preserve">['Kokaiinin yliannostus']</w:t>
      </w:r>
    </w:p>
    <w:p>
      <w:r>
        <w:rPr>
          <w:b/>
        </w:rPr>
        <w:t xml:space="preserve">Esimerkki 4.2598</w:t>
      </w:r>
    </w:p>
    <w:p>
      <w:r>
        <w:t xml:space="preserve">käsite: Warren Moon kysymys: Kenelle Warren Moon pelasi?</w:t>
      </w:r>
    </w:p>
    <w:p>
      <w:r>
        <w:rPr>
          <w:b/>
        </w:rPr>
        <w:t xml:space="preserve">Tulos</w:t>
      </w:r>
    </w:p>
    <w:p>
      <w:r>
        <w:t xml:space="preserve">['Seattle Seahawks', 'Washington Huskies football', 'Houston Oilers', 'Minnesota Vikings', 'Kansas City Chiefs']]</w:t>
      </w:r>
    </w:p>
    <w:p>
      <w:r>
        <w:rPr>
          <w:b/>
        </w:rPr>
        <w:t xml:space="preserve">Esimerkki 4.2599</w:t>
      </w:r>
    </w:p>
    <w:p>
      <w:r>
        <w:t xml:space="preserve">käsite: Vai kysymys: Minkä merkkistä kitaraa Steve Vai soittaa?</w:t>
      </w:r>
    </w:p>
    <w:p>
      <w:r>
        <w:rPr>
          <w:b/>
        </w:rPr>
        <w:t xml:space="preserve">Tulos</w:t>
      </w:r>
    </w:p>
    <w:p>
      <w:r>
        <w:t xml:space="preserve">['Ibanez', 'Ibanez Universe', 'Ibanez JEM']</w:t>
      </w:r>
    </w:p>
    <w:p>
      <w:r>
        <w:rPr>
          <w:b/>
        </w:rPr>
        <w:t xml:space="preserve">Esimerkki 4.2600</w:t>
      </w:r>
    </w:p>
    <w:p>
      <w:r>
        <w:t xml:space="preserve">käsite: Unkarin kieli kysymys: mitä unkarilaiset puhuvat?</w:t>
      </w:r>
    </w:p>
    <w:p>
      <w:r>
        <w:rPr>
          <w:b/>
        </w:rPr>
        <w:t xml:space="preserve">Tulos</w:t>
      </w:r>
    </w:p>
    <w:p>
      <w:r>
        <w:t xml:space="preserve">['unkarilainen']</w:t>
      </w:r>
    </w:p>
    <w:p>
      <w:r>
        <w:rPr>
          <w:b/>
        </w:rPr>
        <w:t xml:space="preserve">Esimerkki 4.2601</w:t>
      </w:r>
    </w:p>
    <w:p>
      <w:r>
        <w:t xml:space="preserve">käsite: Romney kysymys: Missä koulussa Romney kävi?</w:t>
      </w:r>
    </w:p>
    <w:p>
      <w:r>
        <w:rPr>
          <w:b/>
        </w:rPr>
        <w:t xml:space="preserve">Tulos</w:t>
      </w:r>
    </w:p>
    <w:p>
      <w:r>
        <w:t xml:space="preserve">['Cranbrookin koulut']</w:t>
      </w:r>
    </w:p>
    <w:p>
      <w:r>
        <w:rPr>
          <w:b/>
        </w:rPr>
        <w:t xml:space="preserve">Esimerkki 4.2602</w:t>
      </w:r>
    </w:p>
    <w:p>
      <w:r>
        <w:t xml:space="preserve">käsite: Ned Kelly kysymys: Missä kaupungissa Ned Kelly ja hänen perheensä kasvoivat?</w:t>
      </w:r>
    </w:p>
    <w:p>
      <w:r>
        <w:rPr>
          <w:b/>
        </w:rPr>
        <w:t xml:space="preserve">Tulos</w:t>
      </w:r>
    </w:p>
    <w:p>
      <w:r>
        <w:t xml:space="preserve">['Beveridge']</w:t>
      </w:r>
    </w:p>
    <w:p>
      <w:r>
        <w:rPr>
          <w:b/>
        </w:rPr>
        <w:t xml:space="preserve">Esimerkki 4.2603</w:t>
      </w:r>
    </w:p>
    <w:p>
      <w:r>
        <w:t xml:space="preserve">käsite: Kysymys: Mikä on Bethenny Frankelin aviomiehen nimi?</w:t>
      </w:r>
    </w:p>
    <w:p>
      <w:r>
        <w:rPr>
          <w:b/>
        </w:rPr>
        <w:t xml:space="preserve">Tulos</w:t>
      </w:r>
    </w:p>
    <w:p>
      <w:r>
        <w:t xml:space="preserve">['Jason Hoppy']</w:t>
      </w:r>
    </w:p>
    <w:p>
      <w:r>
        <w:rPr>
          <w:b/>
        </w:rPr>
        <w:t xml:space="preserve">Esimerkki 4.2604</w:t>
      </w:r>
    </w:p>
    <w:p>
      <w:r>
        <w:t xml:space="preserve">käsite: Australiassa kysymys: Missä kaupungissa Australiassa minun pitäisi asua tietokilpailu?</w:t>
      </w:r>
    </w:p>
    <w:p>
      <w:r>
        <w:rPr>
          <w:b/>
        </w:rPr>
        <w:t xml:space="preserve">Tulos</w:t>
      </w:r>
    </w:p>
    <w:p>
      <w:r>
        <w:t xml:space="preserve">['Australian kaupunki']</w:t>
      </w:r>
    </w:p>
    <w:p>
      <w:r>
        <w:rPr>
          <w:b/>
        </w:rPr>
        <w:t xml:space="preserve">Esimerkki 4.2605</w:t>
      </w:r>
    </w:p>
    <w:p>
      <w:r>
        <w:t xml:space="preserve">käsite: Kiina kysymys: Kuka on Kiinan nykyinen presidentti?</w:t>
      </w:r>
    </w:p>
    <w:p>
      <w:r>
        <w:rPr>
          <w:b/>
        </w:rPr>
        <w:t xml:space="preserve">Tulos</w:t>
      </w:r>
    </w:p>
    <w:p>
      <w:r>
        <w:t xml:space="preserve">['Xi Jinping']</w:t>
      </w:r>
    </w:p>
    <w:p>
      <w:r>
        <w:rPr>
          <w:b/>
        </w:rPr>
        <w:t xml:space="preserve">Esimerkki 4.2606</w:t>
      </w:r>
    </w:p>
    <w:p>
      <w:r>
        <w:t xml:space="preserve">käsite: Stewie Griffin kysymys: Kuka puhuu Stewielle Family Guyssa?</w:t>
      </w:r>
    </w:p>
    <w:p>
      <w:r>
        <w:rPr>
          <w:b/>
        </w:rPr>
        <w:t xml:space="preserve">Tulos</w:t>
      </w:r>
    </w:p>
    <w:p>
      <w:r>
        <w:t xml:space="preserve">['Seth MacFarlane']</w:t>
      </w:r>
    </w:p>
    <w:p>
      <w:r>
        <w:rPr>
          <w:b/>
        </w:rPr>
        <w:t xml:space="preserve">Esimerkki 4.2607</w:t>
      </w:r>
    </w:p>
    <w:p>
      <w:r>
        <w:t xml:space="preserve">käsite: Arthur Conan Doyle kysymys: Kuka vaikutti Arthur Conan Doyleen?</w:t>
      </w:r>
    </w:p>
    <w:p>
      <w:r>
        <w:rPr>
          <w:b/>
        </w:rPr>
        <w:t xml:space="preserve">Tulos</w:t>
      </w:r>
    </w:p>
    <w:p>
      <w:r>
        <w:t xml:space="preserve">['Robert Louis Stevenson', 'Edgar Allan Poe', 'Joseph Bell', 'Jules Verne', 'Walter Scott', 'Ibn-e-Safi']]</w:t>
      </w:r>
    </w:p>
    <w:p>
      <w:r>
        <w:rPr>
          <w:b/>
        </w:rPr>
        <w:t xml:space="preserve">Esimerkki 4.2608</w:t>
      </w:r>
    </w:p>
    <w:p>
      <w:r>
        <w:t xml:space="preserve">käsite: Samuel Pepys kysymys: Milloin Samuel Pepys oli?</w:t>
      </w:r>
    </w:p>
    <w:p>
      <w:r>
        <w:rPr>
          <w:b/>
        </w:rPr>
        <w:t xml:space="preserve">Tulos</w:t>
      </w:r>
    </w:p>
    <w:p>
      <w:r>
        <w:t xml:space="preserve">['Yhdistynyt kuningaskunta']</w:t>
      </w:r>
    </w:p>
    <w:p>
      <w:r>
        <w:rPr>
          <w:b/>
        </w:rPr>
        <w:t xml:space="preserve">Esimerkki 4.2609</w:t>
      </w:r>
    </w:p>
    <w:p>
      <w:r>
        <w:t xml:space="preserve">käsite: New York Giants kysymys: Mitkä ovat New York Giantsin kotivärit?</w:t>
      </w:r>
    </w:p>
    <w:p>
      <w:r>
        <w:rPr>
          <w:b/>
        </w:rPr>
        <w:t xml:space="preserve">Tulos</w:t>
      </w:r>
    </w:p>
    <w:p>
      <w:r>
        <w:t xml:space="preserve">['Sininen']</w:t>
      </w:r>
    </w:p>
    <w:p>
      <w:r>
        <w:rPr>
          <w:b/>
        </w:rPr>
        <w:t xml:space="preserve">Esimerkki 4.2610</w:t>
      </w:r>
    </w:p>
    <w:p>
      <w:r>
        <w:t xml:space="preserve">käsite: James K Anderson kysymys: Kuka näytteli Bob Ewelliä elokuvassa Tappaa pilkkanokka?</w:t>
      </w:r>
    </w:p>
    <w:p>
      <w:r>
        <w:rPr>
          <w:b/>
        </w:rPr>
        <w:t xml:space="preserve">Tulos</w:t>
      </w:r>
    </w:p>
    <w:p>
      <w:r>
        <w:t xml:space="preserve">['James Anderson']</w:t>
      </w:r>
    </w:p>
    <w:p>
      <w:r>
        <w:rPr>
          <w:b/>
        </w:rPr>
        <w:t xml:space="preserve">Esimerkki 4.2611</w:t>
      </w:r>
    </w:p>
    <w:p>
      <w:r>
        <w:t xml:space="preserve">käsite: Jamaika kysymys: Minkälaista rahaa Jamaika käyttää?</w:t>
      </w:r>
    </w:p>
    <w:p>
      <w:r>
        <w:rPr>
          <w:b/>
        </w:rPr>
        <w:t xml:space="preserve">Tulos</w:t>
      </w:r>
    </w:p>
    <w:p>
      <w:r>
        <w:t xml:space="preserve">['Jamaikan dollari']</w:t>
      </w:r>
    </w:p>
    <w:p>
      <w:r>
        <w:rPr>
          <w:b/>
        </w:rPr>
        <w:t xml:space="preserve">Esimerkki 4.2612</w:t>
      </w:r>
    </w:p>
    <w:p>
      <w:r>
        <w:t xml:space="preserve">käsite: Kuti kysymys: Mitä soitinta Fela Kuti soittaa?</w:t>
      </w:r>
    </w:p>
    <w:p>
      <w:r>
        <w:rPr>
          <w:b/>
        </w:rPr>
        <w:t xml:space="preserve">Tulos</w:t>
      </w:r>
    </w:p>
    <w:p>
      <w:r>
        <w:t xml:space="preserve">['kitara', 'trumpetti', 'saksofoni', 'rummut', 'kosketinsoittimet']</w:t>
      </w:r>
    </w:p>
    <w:p>
      <w:r>
        <w:rPr>
          <w:b/>
        </w:rPr>
        <w:t xml:space="preserve">Esimerkki 4.2613</w:t>
      </w:r>
    </w:p>
    <w:p>
      <w:r>
        <w:t xml:space="preserve">käsite: Kurt Busch kysymys: Kuka ajaa Kurt Buschia nyt?</w:t>
      </w:r>
    </w:p>
    <w:p>
      <w:r>
        <w:rPr>
          <w:b/>
        </w:rPr>
        <w:t xml:space="preserve">Tulos</w:t>
      </w:r>
    </w:p>
    <w:p>
      <w:r>
        <w:t xml:space="preserve">['Miller Lite']</w:t>
      </w:r>
    </w:p>
    <w:p>
      <w:r>
        <w:rPr>
          <w:b/>
        </w:rPr>
        <w:t xml:space="preserve">Esimerkki 4.2614</w:t>
      </w:r>
    </w:p>
    <w:p>
      <w:r>
        <w:t xml:space="preserve">käsite: Kaarle Suuri kysymys: Kuka oli Kaarle Suuren vaimo?</w:t>
      </w:r>
    </w:p>
    <w:p>
      <w:r>
        <w:rPr>
          <w:b/>
        </w:rPr>
        <w:t xml:space="preserve">Tulos</w:t>
      </w:r>
    </w:p>
    <w:p>
      <w:r>
        <w:t xml:space="preserve">['Fastrada', 'Luitgard', 'Hildegard Savolaiselta', 'Lombardien Desiderata', 'Himiltrude']]</w:t>
      </w:r>
    </w:p>
    <w:p>
      <w:r>
        <w:rPr>
          <w:b/>
        </w:rPr>
        <w:t xml:space="preserve">Esimerkki 4.2615</w:t>
      </w:r>
    </w:p>
    <w:p>
      <w:r>
        <w:t xml:space="preserve">käsite: Woodrow Wilson kysymys: Missä Woodrow Wilson kävi koulua?</w:t>
      </w:r>
    </w:p>
    <w:p>
      <w:r>
        <w:rPr>
          <w:b/>
        </w:rPr>
        <w:t xml:space="preserve">Tulos</w:t>
      </w:r>
    </w:p>
    <w:p>
      <w:r>
        <w:t xml:space="preserve">['Johns Hopkins University', 'Davidson College', 'Princeton University', 'University of Virginia School of Law']]</w:t>
      </w:r>
    </w:p>
    <w:p>
      <w:r>
        <w:rPr>
          <w:b/>
        </w:rPr>
        <w:t xml:space="preserve">Esimerkki 4.2616</w:t>
      </w:r>
    </w:p>
    <w:p>
      <w:r>
        <w:t xml:space="preserve">käsite: Lamar Odom kysymys: Kuka on naimisissa?</w:t>
      </w:r>
    </w:p>
    <w:p>
      <w:r>
        <w:rPr>
          <w:b/>
        </w:rPr>
        <w:t xml:space="preserve">Tulos</w:t>
      </w:r>
    </w:p>
    <w:p>
      <w:r>
        <w:t xml:space="preserve">['Khloé Kardashian']</w:t>
      </w:r>
    </w:p>
    <w:p>
      <w:r>
        <w:rPr>
          <w:b/>
        </w:rPr>
        <w:t xml:space="preserve">Esimerkki 4.2617</w:t>
      </w:r>
    </w:p>
    <w:p>
      <w:r>
        <w:t xml:space="preserve">käsite: Amazon Com kysymys: Mistä voit ostaa amazon kindle?</w:t>
      </w:r>
    </w:p>
    <w:p>
      <w:r>
        <w:rPr>
          <w:b/>
        </w:rPr>
        <w:t xml:space="preserve">Tulos</w:t>
      </w:r>
    </w:p>
    <w:p>
      <w:r>
        <w:t xml:space="preserve">['Amazon.com']</w:t>
      </w:r>
    </w:p>
    <w:p>
      <w:r>
        <w:rPr>
          <w:b/>
        </w:rPr>
        <w:t xml:space="preserve">Esimerkki 4.2618</w:t>
      </w:r>
    </w:p>
    <w:p>
      <w:r>
        <w:t xml:space="preserve">käsite: Angelina Jolie kysymys: Kuka on Angelina Jolien aviomies?</w:t>
      </w:r>
    </w:p>
    <w:p>
      <w:r>
        <w:rPr>
          <w:b/>
        </w:rPr>
        <w:t xml:space="preserve">Tulos</w:t>
      </w:r>
    </w:p>
    <w:p>
      <w:r>
        <w:t xml:space="preserve">['Brad Pitt']</w:t>
      </w:r>
    </w:p>
    <w:p>
      <w:r>
        <w:rPr>
          <w:b/>
        </w:rPr>
        <w:t xml:space="preserve">Esimerkki 4.2619</w:t>
      </w:r>
    </w:p>
    <w:p>
      <w:r>
        <w:t xml:space="preserve">käsite: Aruba kysymys: Millaista rahaa he käyttävät Aruballa?</w:t>
      </w:r>
    </w:p>
    <w:p>
      <w:r>
        <w:rPr>
          <w:b/>
        </w:rPr>
        <w:t xml:space="preserve">Tulos</w:t>
      </w:r>
    </w:p>
    <w:p>
      <w:r>
        <w:t xml:space="preserve">['Aruban florin']</w:t>
      </w:r>
    </w:p>
    <w:p>
      <w:r>
        <w:rPr>
          <w:b/>
        </w:rPr>
        <w:t xml:space="preserve">Esimerkki 4.2620</w:t>
      </w:r>
    </w:p>
    <w:p>
      <w:r>
        <w:t xml:space="preserve">käsite: Ranska kysymys: Mitä urheilulajeja ranskalaiset harrastavat?</w:t>
      </w:r>
    </w:p>
    <w:p>
      <w:r>
        <w:rPr>
          <w:b/>
        </w:rPr>
        <w:t xml:space="preserve">Tulos</w:t>
      </w:r>
    </w:p>
    <w:p>
      <w:r>
        <w:t xml:space="preserve">['Ranskan jalkapallomaajoukkue', 'Ranskan Davis Cup -joukkue', 'Ranskan miesten jääkiekkomaajoukkue', 'Ranskan naisten U-18 jääkiekkomaajoukkue', 'Ranskan miesten lentopallomaajoukkue', 'Ranskan naisten lentopallomaajoukkue', 'Ranskan rugbyliigajoukkue', 'Ranskan naisten koripallomaajoukkue', 'Ranskan kelkkailumaajoukkue', 'A1 Team France']</w:t>
      </w:r>
    </w:p>
    <w:p>
      <w:r>
        <w:rPr>
          <w:b/>
        </w:rPr>
        <w:t xml:space="preserve">Esimerkki 4.2621</w:t>
      </w:r>
    </w:p>
    <w:p>
      <w:r>
        <w:t xml:space="preserve">käsite: E Lee kysymys: Mitä sotia Robert E Lee johti?</w:t>
      </w:r>
    </w:p>
    <w:p>
      <w:r>
        <w:rPr>
          <w:b/>
        </w:rPr>
        <w:t xml:space="preserve">Tulos</w:t>
      </w:r>
    </w:p>
    <w:p>
      <w:r>
        <w:t xml:space="preserve">['Meksikon ja Amerikan sota', 'Amerikan sisällissota', 'Chancellorsvillen taistelu']</w:t>
      </w:r>
    </w:p>
    <w:p>
      <w:r>
        <w:rPr>
          <w:b/>
        </w:rPr>
        <w:t xml:space="preserve">Esimerkki 4.2622</w:t>
      </w:r>
    </w:p>
    <w:p>
      <w:r>
        <w:t xml:space="preserve">käsite: Kysymys: Mitä kieltä Amerikan intiaanit puhuvat?</w:t>
      </w:r>
    </w:p>
    <w:p>
      <w:r>
        <w:rPr>
          <w:b/>
        </w:rPr>
        <w:t xml:space="preserve">Tulos</w:t>
      </w:r>
    </w:p>
    <w:p>
      <w:r>
        <w:t xml:space="preserve">['ranskan kieli', 'espanjan kieli', 'englannin kieli', 'amerikanenglanti']</w:t>
      </w:r>
    </w:p>
    <w:p>
      <w:r>
        <w:rPr>
          <w:b/>
        </w:rPr>
        <w:t xml:space="preserve">Esimerkki 4.2623</w:t>
      </w:r>
    </w:p>
    <w:p>
      <w:r>
        <w:t xml:space="preserve">käsite: Williams kysymys: Missä Tennessee Williams asui?</w:t>
      </w:r>
    </w:p>
    <w:p>
      <w:r>
        <w:rPr>
          <w:b/>
        </w:rPr>
        <w:t xml:space="preserve">Tulos</w:t>
      </w:r>
    </w:p>
    <w:p>
      <w:r>
        <w:t xml:space="preserve">['St. Louis', 'Columbus', 'New Orleans', 'Clarksdale', 'Mississippi']]</w:t>
      </w:r>
    </w:p>
    <w:p>
      <w:r>
        <w:rPr>
          <w:b/>
        </w:rPr>
        <w:t xml:space="preserve">Esimerkki 4.2624</w:t>
      </w:r>
    </w:p>
    <w:p>
      <w:r>
        <w:t xml:space="preserve">käsite: Kysymys: Mikä oli kuningas Louis Xivin uskonto?</w:t>
      </w:r>
    </w:p>
    <w:p>
      <w:r>
        <w:rPr>
          <w:b/>
        </w:rPr>
        <w:t xml:space="preserve">Tulos</w:t>
      </w:r>
    </w:p>
    <w:p>
      <w:r>
        <w:t xml:space="preserve">['Katolisuus']</w:t>
      </w:r>
    </w:p>
    <w:p>
      <w:r>
        <w:rPr>
          <w:b/>
        </w:rPr>
        <w:t xml:space="preserve">Esimerkki 4.2625</w:t>
      </w:r>
    </w:p>
    <w:p>
      <w:r>
        <w:t xml:space="preserve">käsite: Belgia kysymys: Mitä kieltä he puhuvat Belgiassa?</w:t>
      </w:r>
    </w:p>
    <w:p>
      <w:r>
        <w:rPr>
          <w:b/>
        </w:rPr>
        <w:t xml:space="preserve">Tulos</w:t>
      </w:r>
    </w:p>
    <w:p>
      <w:r>
        <w:t xml:space="preserve">['Ranskan kieli', 'Saksan kieli', 'Hollannin kieli']</w:t>
      </w:r>
    </w:p>
    <w:p>
      <w:r>
        <w:rPr>
          <w:b/>
        </w:rPr>
        <w:t xml:space="preserve">Esimerkki 4.2626</w:t>
      </w:r>
    </w:p>
    <w:p>
      <w:r>
        <w:t xml:space="preserve">käsite: Walter Bishop kysymys: Kuka näyttelee Walteria Fringeissä?</w:t>
      </w:r>
    </w:p>
    <w:p>
      <w:r>
        <w:rPr>
          <w:b/>
        </w:rPr>
        <w:t xml:space="preserve">Tulos</w:t>
      </w:r>
    </w:p>
    <w:p>
      <w:r>
        <w:t xml:space="preserve">['John Noble']</w:t>
      </w:r>
    </w:p>
    <w:p>
      <w:r>
        <w:rPr>
          <w:b/>
        </w:rPr>
        <w:t xml:space="preserve">Esimerkki 4.2627</w:t>
      </w:r>
    </w:p>
    <w:p>
      <w:r>
        <w:t xml:space="preserve">käsite: Port St Lucie kysymys: Missä Port St Lucie sijaitsee kartalla?</w:t>
      </w:r>
    </w:p>
    <w:p>
      <w:r>
        <w:rPr>
          <w:b/>
        </w:rPr>
        <w:t xml:space="preserve">Tulos</w:t>
      </w:r>
    </w:p>
    <w:p>
      <w:r>
        <w:t xml:space="preserve">['Florida', 'Yhdysvallat', 'St. Lucie County']</w:t>
      </w:r>
    </w:p>
    <w:p>
      <w:r>
        <w:rPr>
          <w:b/>
        </w:rPr>
        <w:t xml:space="preserve">Esimerkki 4.2628</w:t>
      </w:r>
    </w:p>
    <w:p>
      <w:r>
        <w:t xml:space="preserve">käsite: Kysymys: Mitkä maat ovat Välimeren aluetta?</w:t>
      </w:r>
    </w:p>
    <w:p>
      <w:r>
        <w:rPr>
          <w:b/>
        </w:rPr>
        <w:t xml:space="preserve">Tulos</w:t>
      </w:r>
    </w:p>
    <w:p>
      <w:r>
        <w:t xml:space="preserve">['Italia', 'Espanja', 'Ranska']</w:t>
      </w:r>
    </w:p>
    <w:p>
      <w:r>
        <w:rPr>
          <w:b/>
        </w:rPr>
        <w:t xml:space="preserve">Esimerkki 4.2629</w:t>
      </w:r>
    </w:p>
    <w:p>
      <w:r>
        <w:t xml:space="preserve">käsite: Meksiko kysymys: Missä kaupungissa on eniten asukkaita Meksikossa?</w:t>
      </w:r>
    </w:p>
    <w:p>
      <w:r>
        <w:rPr>
          <w:b/>
        </w:rPr>
        <w:t xml:space="preserve">Tulos</w:t>
      </w:r>
    </w:p>
    <w:p>
      <w:r>
        <w:t xml:space="preserve">['Mexico City']</w:t>
      </w:r>
    </w:p>
    <w:p>
      <w:r>
        <w:rPr>
          <w:b/>
        </w:rPr>
        <w:t xml:space="preserve">Esimerkki 4.2630</w:t>
      </w:r>
    </w:p>
    <w:p>
      <w:r>
        <w:t xml:space="preserve">käsite: Ponce de Leon kysymys: Kuka Juan Ponce de Leon?</w:t>
      </w:r>
    </w:p>
    <w:p>
      <w:r>
        <w:rPr>
          <w:b/>
        </w:rPr>
        <w:t xml:space="preserve">Tulos</w:t>
      </w:r>
    </w:p>
    <w:p>
      <w:r>
        <w:t xml:space="preserve">['Explorer']</w:t>
      </w:r>
    </w:p>
    <w:p>
      <w:r>
        <w:rPr>
          <w:b/>
        </w:rPr>
        <w:t xml:space="preserve">Esimerkki 4.2631</w:t>
      </w:r>
    </w:p>
    <w:p>
      <w:r>
        <w:t xml:space="preserve">käsite: New York Yankees kysymys: Minä vuosina New York Yankees voitti World Seriesin?</w:t>
      </w:r>
    </w:p>
    <w:p>
      <w:r>
        <w:rPr>
          <w:b/>
        </w:rPr>
        <w:t xml:space="preserve">Tulos</w:t>
      </w:r>
    </w:p>
    <w:p>
      <w:r>
        <w:t xml:space="preserve">['1941 World Series', '1939 World Series', '1932 World Series', '1928 World Series', '1936 World Series', '1923 World Series', '1927 World Series', '1937 World Series', '1938 World Series', '1943 World Series']]</w:t>
      </w:r>
    </w:p>
    <w:p>
      <w:r>
        <w:rPr>
          <w:b/>
        </w:rPr>
        <w:t xml:space="preserve">Esimerkki 4.2632</w:t>
      </w:r>
    </w:p>
    <w:p>
      <w:r>
        <w:t xml:space="preserve">käsite: Toronto kysymys: Missä tilassa Toronto on?</w:t>
      </w:r>
    </w:p>
    <w:p>
      <w:r>
        <w:rPr>
          <w:b/>
        </w:rPr>
        <w:t xml:space="preserve">Tulos</w:t>
      </w:r>
    </w:p>
    <w:p>
      <w:r>
        <w:t xml:space="preserve">['Ontario']</w:t>
      </w:r>
    </w:p>
    <w:p>
      <w:r>
        <w:rPr>
          <w:b/>
        </w:rPr>
        <w:t xml:space="preserve">Esimerkki 4.2633</w:t>
      </w:r>
    </w:p>
    <w:p>
      <w:r>
        <w:t xml:space="preserve">käsite: Kanada kysymys: Mistä katsella tv:tä verkossa ilmaiseksi Kanadassa?</w:t>
      </w:r>
    </w:p>
    <w:p>
      <w:r>
        <w:rPr>
          <w:b/>
        </w:rPr>
        <w:t xml:space="preserve">Tulos</w:t>
      </w:r>
    </w:p>
    <w:p>
      <w:r>
        <w:t xml:space="preserve">['Kanadan provinssi']</w:t>
      </w:r>
    </w:p>
    <w:p>
      <w:r>
        <w:rPr>
          <w:b/>
        </w:rPr>
        <w:t xml:space="preserve">Esimerkki 4.2634</w:t>
      </w:r>
    </w:p>
    <w:p>
      <w:r>
        <w:t xml:space="preserve">käsite: Kysymys: Missä Loma Prietan maanjäristys tapahtui?</w:t>
      </w:r>
    </w:p>
    <w:p>
      <w:r>
        <w:rPr>
          <w:b/>
        </w:rPr>
        <w:t xml:space="preserve">Tulos</w:t>
      </w:r>
    </w:p>
    <w:p>
      <w:r>
        <w:t xml:space="preserve">['San Francisco Bay Area']</w:t>
      </w:r>
    </w:p>
    <w:p>
      <w:r>
        <w:rPr>
          <w:b/>
        </w:rPr>
        <w:t xml:space="preserve">Esimerkki 4.2635</w:t>
      </w:r>
    </w:p>
    <w:p>
      <w:r>
        <w:t xml:space="preserve">käsite: Massachusetts kysymys: Mikä on Massachusettsin osavaltion motto?</w:t>
      </w:r>
    </w:p>
    <w:p>
      <w:r>
        <w:rPr>
          <w:b/>
        </w:rPr>
        <w:t xml:space="preserve">Tulos</w:t>
      </w:r>
    </w:p>
    <w:p>
      <w:r>
        <w:t xml:space="preserve">['Ense petit placidam sub libertate quietem']]</w:t>
      </w:r>
    </w:p>
    <w:p>
      <w:r>
        <w:rPr>
          <w:b/>
        </w:rPr>
        <w:t xml:space="preserve">Esimerkki 4.2636</w:t>
      </w:r>
    </w:p>
    <w:p>
      <w:r>
        <w:t xml:space="preserve">käsite: New Orleans kysymys: Mikä on aikavyöhyke New Orleansissa?</w:t>
      </w:r>
    </w:p>
    <w:p>
      <w:r>
        <w:rPr>
          <w:b/>
        </w:rPr>
        <w:t xml:space="preserve">Tulos</w:t>
      </w:r>
    </w:p>
    <w:p>
      <w:r>
        <w:t xml:space="preserve">['Keskiaikavyöhyke']</w:t>
      </w:r>
    </w:p>
    <w:p>
      <w:r>
        <w:rPr>
          <w:b/>
        </w:rPr>
        <w:t xml:space="preserve">Esimerkki 4.2637</w:t>
      </w:r>
    </w:p>
    <w:p>
      <w:r>
        <w:t xml:space="preserve">käsite: John Donne kysymys: Millaista runoutta John Donne kirjoittaa?</w:t>
      </w:r>
    </w:p>
    <w:p>
      <w:r>
        <w:rPr>
          <w:b/>
        </w:rPr>
        <w:t xml:space="preserve">Tulos</w:t>
      </w:r>
    </w:p>
    <w:p>
      <w:r>
        <w:t xml:space="preserve">['Metafyysiset runoilijat']</w:t>
      </w:r>
    </w:p>
    <w:p>
      <w:r>
        <w:rPr>
          <w:b/>
        </w:rPr>
        <w:t xml:space="preserve">Esimerkki 4.2638</w:t>
      </w:r>
    </w:p>
    <w:p>
      <w:r>
        <w:t xml:space="preserve">käsite: Helen Keller -kysymys: missä Helen Keller kuoli?</w:t>
      </w:r>
    </w:p>
    <w:p>
      <w:r>
        <w:rPr>
          <w:b/>
        </w:rPr>
        <w:t xml:space="preserve">Tulos</w:t>
      </w:r>
    </w:p>
    <w:p>
      <w:r>
        <w:t xml:space="preserve">['Easton']</w:t>
      </w:r>
    </w:p>
    <w:p>
      <w:r>
        <w:rPr>
          <w:b/>
        </w:rPr>
        <w:t xml:space="preserve">Esimerkki 4.2639</w:t>
      </w:r>
    </w:p>
    <w:p>
      <w:r>
        <w:t xml:space="preserve">käsite: Chilen kysymys: Kuka on Chilen nykyinen presidentti 2011?</w:t>
      </w:r>
    </w:p>
    <w:p>
      <w:r>
        <w:rPr>
          <w:b/>
        </w:rPr>
        <w:t xml:space="preserve">Tulos</w:t>
      </w:r>
    </w:p>
    <w:p>
      <w:r>
        <w:t xml:space="preserve">['Sebastián Piñera']</w:t>
      </w:r>
    </w:p>
    <w:p>
      <w:r>
        <w:rPr>
          <w:b/>
        </w:rPr>
        <w:t xml:space="preserve">Esimerkki 4.2640</w:t>
      </w:r>
    </w:p>
    <w:p>
      <w:r>
        <w:t xml:space="preserve">käsite: Madridin kysymys: Mitä tapahtuisi, jos uusi Madridin murtuma joutuisi maanjäristyksen kohteeksi?</w:t>
      </w:r>
    </w:p>
    <w:p>
      <w:r>
        <w:rPr>
          <w:b/>
        </w:rPr>
        <w:t xml:space="preserve">Tulos</w:t>
      </w:r>
    </w:p>
    <w:p>
      <w:r>
        <w:t xml:space="preserve">['Talvi Madridissa']</w:t>
      </w:r>
    </w:p>
    <w:p>
      <w:r>
        <w:rPr>
          <w:b/>
        </w:rPr>
        <w:t xml:space="preserve">Esimerkki 4.2641</w:t>
      </w:r>
    </w:p>
    <w:p>
      <w:r>
        <w:t xml:space="preserve">käsite: Hopin kieli kysymys: missä hopi-intiaanit asuivat?</w:t>
      </w:r>
    </w:p>
    <w:p>
      <w:r>
        <w:rPr>
          <w:b/>
        </w:rPr>
        <w:t xml:space="preserve">Tulos</w:t>
      </w:r>
    </w:p>
    <w:p>
      <w:r>
        <w:t xml:space="preserve">['Amerikat']</w:t>
      </w:r>
    </w:p>
    <w:p>
      <w:r>
        <w:rPr>
          <w:b/>
        </w:rPr>
        <w:t xml:space="preserve">Esimerkki 4.2642</w:t>
      </w:r>
    </w:p>
    <w:p>
      <w:r>
        <w:t xml:space="preserve">käsite: Jeff Corwin kysymys: Mitä Jeff Corwin opiskeli pääaineenaan?</w:t>
      </w:r>
    </w:p>
    <w:p>
      <w:r>
        <w:rPr>
          <w:b/>
        </w:rPr>
        <w:t xml:space="preserve">Tulos</w:t>
      </w:r>
    </w:p>
    <w:p>
      <w:r>
        <w:t xml:space="preserve">['Biologi']</w:t>
      </w:r>
    </w:p>
    <w:p>
      <w:r>
        <w:rPr>
          <w:b/>
        </w:rPr>
        <w:t xml:space="preserve">Esimerkki 4.2643</w:t>
      </w:r>
    </w:p>
    <w:p>
      <w:r>
        <w:t xml:space="preserve">käsite: Sebastian Bach kysymys: Missä johann sebastian bach asui?</w:t>
      </w:r>
    </w:p>
    <w:p>
      <w:r>
        <w:rPr>
          <w:b/>
        </w:rPr>
        <w:t xml:space="preserve">Tulos</w:t>
      </w:r>
    </w:p>
    <w:p>
      <w:r>
        <w:t xml:space="preserve">["Arnstadt", "Köthen (Anhalt)", "Leipzig", "Weimar", "Mühlhausen", "Eisenach", "Lüneburg", "Ohrdruf"]].</w:t>
      </w:r>
    </w:p>
    <w:p>
      <w:r>
        <w:rPr>
          <w:b/>
        </w:rPr>
        <w:t xml:space="preserve">Esimerkki 4.2644</w:t>
      </w:r>
    </w:p>
    <w:p>
      <w:r>
        <w:t xml:space="preserve">käsite: Andrew Bynum kysymys: kenelle Bynum vaihdettiin?</w:t>
      </w:r>
    </w:p>
    <w:p>
      <w:r>
        <w:rPr>
          <w:b/>
        </w:rPr>
        <w:t xml:space="preserve">Tulos</w:t>
      </w:r>
    </w:p>
    <w:p>
      <w:r>
        <w:t xml:space="preserve">['West Windsor-Plainsboro High School North', 'St. Joseph High School', 'Solebury School'']</w:t>
      </w:r>
    </w:p>
    <w:p>
      <w:r>
        <w:rPr>
          <w:b/>
        </w:rPr>
        <w:t xml:space="preserve">Esimerkki 4.2645</w:t>
      </w:r>
    </w:p>
    <w:p>
      <w:r>
        <w:t xml:space="preserve">käsite: Malesia kysymys: Mikä aikavyöhyke on Malesia?</w:t>
      </w:r>
    </w:p>
    <w:p>
      <w:r>
        <w:rPr>
          <w:b/>
        </w:rPr>
        <w:t xml:space="preserve">Tulos</w:t>
      </w:r>
    </w:p>
    <w:p>
      <w:r>
        <w:t xml:space="preserve">['UTC+8']</w:t>
      </w:r>
    </w:p>
    <w:p>
      <w:r>
        <w:rPr>
          <w:b/>
        </w:rPr>
        <w:t xml:space="preserve">Esimerkki 4.2646</w:t>
      </w:r>
    </w:p>
    <w:p>
      <w:r>
        <w:t xml:space="preserve">käsite: Alex Smith kysymys: Mistä Alex Smith on kotoisin?</w:t>
      </w:r>
    </w:p>
    <w:p>
      <w:r>
        <w:rPr>
          <w:b/>
        </w:rPr>
        <w:t xml:space="preserve">Tulos</w:t>
      </w:r>
    </w:p>
    <w:p>
      <w:r>
        <w:t xml:space="preserve">['Yhdysvallat']</w:t>
      </w:r>
    </w:p>
    <w:p>
      <w:r>
        <w:rPr>
          <w:b/>
        </w:rPr>
        <w:t xml:space="preserve">Esimerkki 4.2647</w:t>
      </w:r>
    </w:p>
    <w:p>
      <w:r>
        <w:t xml:space="preserve">käsite: Alice Walker kysymys: Missä Alice Walker syntyi?</w:t>
      </w:r>
    </w:p>
    <w:p>
      <w:r>
        <w:rPr>
          <w:b/>
        </w:rPr>
        <w:t xml:space="preserve">Tulos</w:t>
      </w:r>
    </w:p>
    <w:p>
      <w:r>
        <w:t xml:space="preserve">['Eatonton']</w:t>
      </w:r>
    </w:p>
    <w:p>
      <w:r>
        <w:rPr>
          <w:b/>
        </w:rPr>
        <w:t xml:space="preserve">Esimerkki 4.2648</w:t>
      </w:r>
    </w:p>
    <w:p>
      <w:r>
        <w:t xml:space="preserve">käsite: Islanti kysymys: Mitä he puhuvat Islannissa?</w:t>
      </w:r>
    </w:p>
    <w:p>
      <w:r>
        <w:rPr>
          <w:b/>
        </w:rPr>
        <w:t xml:space="preserve">Tulos</w:t>
      </w:r>
    </w:p>
    <w:p>
      <w:r>
        <w:t xml:space="preserve">['Islannin kieli']</w:t>
      </w:r>
    </w:p>
    <w:p>
      <w:r>
        <w:rPr>
          <w:b/>
        </w:rPr>
        <w:t xml:space="preserve">Esimerkki 4.2649</w:t>
      </w:r>
    </w:p>
    <w:p>
      <w:r>
        <w:t xml:space="preserve">käsite: Michelangelo kysymys: Kuka opetti Michelangeloa veistämään?</w:t>
      </w:r>
    </w:p>
    <w:p>
      <w:r>
        <w:rPr>
          <w:b/>
        </w:rPr>
        <w:t xml:space="preserve">Tulos</w:t>
      </w:r>
    </w:p>
    <w:p>
      <w:r>
        <w:t xml:space="preserve">["Lorenzo de' Medici", "Domenico Ghirlandaio", "Giovanni Pico della Mirandola", "Girolamo Savonarola", "Melozzo da Forlì"]]</w:t>
      </w:r>
    </w:p>
    <w:p>
      <w:r>
        <w:rPr>
          <w:b/>
        </w:rPr>
        <w:t xml:space="preserve">Esimerkki 4.2650</w:t>
      </w:r>
    </w:p>
    <w:p>
      <w:r>
        <w:t xml:space="preserve">käsite: Ranska kysymys: Mihin sotiin Ranska on osallistunut?</w:t>
      </w:r>
    </w:p>
    <w:p>
      <w:r>
        <w:rPr>
          <w:b/>
        </w:rPr>
        <w:t xml:space="preserve">Tulos</w:t>
      </w:r>
    </w:p>
    <w:p>
      <w:r>
        <w:t xml:space="preserve">["Satavuotinen sota"]</w:t>
      </w:r>
    </w:p>
    <w:p>
      <w:r>
        <w:rPr>
          <w:b/>
        </w:rPr>
        <w:t xml:space="preserve">Esimerkki 4.2651</w:t>
      </w:r>
    </w:p>
    <w:p>
      <w:r>
        <w:t xml:space="preserve">käsite: Moira Mactaggert Kysymys: Kuka esittää Moiraa L Wordissa?</w:t>
      </w:r>
    </w:p>
    <w:p>
      <w:r>
        <w:rPr>
          <w:b/>
        </w:rPr>
        <w:t xml:space="preserve">Tulos</w:t>
      </w:r>
    </w:p>
    <w:p>
      <w:r>
        <w:t xml:space="preserve">['Rose Byrne']</w:t>
      </w:r>
    </w:p>
    <w:p>
      <w:r>
        <w:rPr>
          <w:b/>
        </w:rPr>
        <w:t xml:space="preserve">Esimerkki 4.2652</w:t>
      </w:r>
    </w:p>
    <w:p>
      <w:r>
        <w:t xml:space="preserve">käsite: Joseph Mcelderry kysymys: Milloin Joe Mcelderry voitti x-tekijän?</w:t>
      </w:r>
    </w:p>
    <w:p>
      <w:r>
        <w:rPr>
          <w:b/>
        </w:rPr>
        <w:t xml:space="preserve">Tulos</w:t>
      </w:r>
    </w:p>
    <w:p>
      <w:r>
        <w:t xml:space="preserve">['The X Factor (UK) - Kausi 6']</w:t>
      </w:r>
    </w:p>
    <w:p>
      <w:r>
        <w:rPr>
          <w:b/>
        </w:rPr>
        <w:t xml:space="preserve">Esimerkki 4.2653</w:t>
      </w:r>
    </w:p>
    <w:p>
      <w:r>
        <w:t xml:space="preserve">käsite: Jamaika kysymys: Mikä on Jamaikan tärkein kieli?</w:t>
      </w:r>
    </w:p>
    <w:p>
      <w:r>
        <w:rPr>
          <w:b/>
        </w:rPr>
        <w:t xml:space="preserve">Tulos</w:t>
      </w:r>
    </w:p>
    <w:p>
      <w:r>
        <w:t xml:space="preserve">['Jamaican English']</w:t>
      </w:r>
    </w:p>
    <w:p>
      <w:r>
        <w:rPr>
          <w:b/>
        </w:rPr>
        <w:t xml:space="preserve">Esimerkki 4.2654</w:t>
      </w:r>
    </w:p>
    <w:p>
      <w:r>
        <w:t xml:space="preserve">käsite: Blackstreet kysymys: Kuka oli blackstreetin jäseniä?</w:t>
      </w:r>
    </w:p>
    <w:p>
      <w:r>
        <w:rPr>
          <w:b/>
        </w:rPr>
        <w:t xml:space="preserve">Tulos</w:t>
      </w:r>
    </w:p>
    <w:p>
      <w:r>
        <w:t xml:space="preserve">['Tony Tyler', 'Levi Little', 'Terrell Phillips', 'Eric Williams', 'Edward Theodore Riley', 'Mark Middleton', 'Glenn Adams', 'Joseph Stonestreet', 'Chauncey Black', 'Dave Hollister']]</w:t>
      </w:r>
    </w:p>
    <w:p>
      <w:r>
        <w:rPr>
          <w:b/>
        </w:rPr>
        <w:t xml:space="preserve">Esimerkki 4.2655</w:t>
      </w:r>
    </w:p>
    <w:p>
      <w:r>
        <w:t xml:space="preserve">käsite: Tim Tebow kysymys: Kenelle Tebow vaihdettiin?</w:t>
      </w:r>
    </w:p>
    <w:p>
      <w:r>
        <w:rPr>
          <w:b/>
        </w:rPr>
        <w:t xml:space="preserve">Tulos</w:t>
      </w:r>
    </w:p>
    <w:p>
      <w:r>
        <w:t xml:space="preserve">['New York Jets']</w:t>
      </w:r>
    </w:p>
    <w:p>
      <w:r>
        <w:rPr>
          <w:b/>
        </w:rPr>
        <w:t xml:space="preserve">Esimerkki 4.2656</w:t>
      </w:r>
    </w:p>
    <w:p>
      <w:r>
        <w:t xml:space="preserve">käsite: Kysymys: Minne roomalaiset menivät?</w:t>
      </w:r>
    </w:p>
    <w:p>
      <w:r>
        <w:rPr>
          <w:b/>
        </w:rPr>
        <w:t xml:space="preserve">Tulos</w:t>
      </w:r>
    </w:p>
    <w:p>
      <w:r>
        <w:t xml:space="preserve">['Eurooppa']</w:t>
      </w:r>
    </w:p>
    <w:p>
      <w:r>
        <w:rPr>
          <w:b/>
        </w:rPr>
        <w:t xml:space="preserve">Esimerkki 4.2657</w:t>
      </w:r>
    </w:p>
    <w:p>
      <w:r>
        <w:t xml:space="preserve">käsite: Rottweiler kysymys: Miltä amerikkalainen rottweiler näyttää?</w:t>
      </w:r>
    </w:p>
    <w:p>
      <w:r>
        <w:rPr>
          <w:b/>
        </w:rPr>
        <w:t xml:space="preserve">Tulos</w:t>
      </w:r>
    </w:p>
    <w:p>
      <w:r>
        <w:t xml:space="preserve">['Tan', 'Black', 'Mahogany']</w:t>
      </w:r>
    </w:p>
    <w:p>
      <w:r>
        <w:rPr>
          <w:b/>
        </w:rPr>
        <w:t xml:space="preserve">Esimerkki 4.2658</w:t>
      </w:r>
    </w:p>
    <w:p>
      <w:r>
        <w:t xml:space="preserve">käsite: Holmes kysymys: Kuka loi Sherlock Holmesin hahmon?</w:t>
      </w:r>
    </w:p>
    <w:p>
      <w:r>
        <w:rPr>
          <w:b/>
        </w:rPr>
        <w:t xml:space="preserve">Tulos</w:t>
      </w:r>
    </w:p>
    <w:p>
      <w:r>
        <w:t xml:space="preserve">['Arthur Conan Doyle']</w:t>
      </w:r>
    </w:p>
    <w:p>
      <w:r>
        <w:rPr>
          <w:b/>
        </w:rPr>
        <w:t xml:space="preserve">Esimerkki 4.2659</w:t>
      </w:r>
    </w:p>
    <w:p>
      <w:r>
        <w:t xml:space="preserve">käsite: Skotlantilainen kysymys: Mitä skotlantilaiset puhuvat?</w:t>
      </w:r>
    </w:p>
    <w:p>
      <w:r>
        <w:rPr>
          <w:b/>
        </w:rPr>
        <w:t xml:space="preserve">Tulos</w:t>
      </w:r>
    </w:p>
    <w:p>
      <w:r>
        <w:t xml:space="preserve">['Englannin kieli']</w:t>
      </w:r>
    </w:p>
    <w:p>
      <w:r>
        <w:rPr>
          <w:b/>
        </w:rPr>
        <w:t xml:space="preserve">Esimerkki 4.2660</w:t>
      </w:r>
    </w:p>
    <w:p>
      <w:r>
        <w:t xml:space="preserve">käsite: Kim Kardashian kysymys: Keitä kaikkia Kim Kardashian on seurustellut?</w:t>
      </w:r>
    </w:p>
    <w:p>
      <w:r>
        <w:rPr>
          <w:b/>
        </w:rPr>
        <w:t xml:space="preserve">Tulos</w:t>
      </w:r>
    </w:p>
    <w:p>
      <w:r>
        <w:t xml:space="preserve">['Kanye West', 'Reggie Bush', 'Ray J']</w:t>
      </w:r>
    </w:p>
    <w:p>
      <w:r>
        <w:rPr>
          <w:b/>
        </w:rPr>
        <w:t xml:space="preserve">Esimerkki 4.2661</w:t>
      </w:r>
    </w:p>
    <w:p>
      <w:r>
        <w:t xml:space="preserve">käsite: Kiina-kysymys: Ketkä ovat Kiinan tärkeimmät kauppakumppanit?</w:t>
      </w:r>
    </w:p>
    <w:p>
      <w:r>
        <w:rPr>
          <w:b/>
        </w:rPr>
        <w:t xml:space="preserve">Tulos</w:t>
      </w:r>
    </w:p>
    <w:p>
      <w:r>
        <w:t xml:space="preserve">['Madagaskar', 'Angola', 'Algeria', 'Sudan', 'Tuvalu', 'Tansania', 'Nepal', 'Djibouti', 'Laos', 'Sierra Leone']]</w:t>
      </w:r>
    </w:p>
    <w:p>
      <w:r>
        <w:rPr>
          <w:b/>
        </w:rPr>
        <w:t xml:space="preserve">Esimerkki 4.2662</w:t>
      </w:r>
    </w:p>
    <w:p>
      <w:r>
        <w:t xml:space="preserve">käsite: Kysymys: Mille soittimille Vivaldi kirjoitti konsertteja?</w:t>
      </w:r>
    </w:p>
    <w:p>
      <w:r>
        <w:rPr>
          <w:b/>
        </w:rPr>
        <w:t xml:space="preserve">Tulos</w:t>
      </w:r>
    </w:p>
    <w:p>
      <w:r>
        <w:t xml:space="preserve">['Viulu']</w:t>
      </w:r>
    </w:p>
    <w:p>
      <w:r>
        <w:rPr>
          <w:b/>
        </w:rPr>
        <w:t xml:space="preserve">Esimerkki 4.2663</w:t>
      </w:r>
    </w:p>
    <w:p>
      <w:r>
        <w:t xml:space="preserve">käsite: John Steinbeck kysymys: Minkä kirjan John Steinbeck kirjoitti pölykaukalon ihmisistä?</w:t>
      </w:r>
    </w:p>
    <w:p>
      <w:r>
        <w:rPr>
          <w:b/>
        </w:rPr>
        <w:t xml:space="preserve">Tulos</w:t>
      </w:r>
    </w:p>
    <w:p>
      <w:r>
        <w:t xml:space="preserve">['Vihan viinirypäleet']</w:t>
      </w:r>
    </w:p>
    <w:p>
      <w:r>
        <w:rPr>
          <w:b/>
        </w:rPr>
        <w:t xml:space="preserve">Esimerkki 4.2664</w:t>
      </w:r>
    </w:p>
    <w:p>
      <w:r>
        <w:t xml:space="preserve">käsite: Joosua kysymys: Mitä maata Jumala lupasi Joosualle?</w:t>
      </w:r>
    </w:p>
    <w:p>
      <w:r>
        <w:rPr>
          <w:b/>
        </w:rPr>
        <w:t xml:space="preserve">Tulos</w:t>
      </w:r>
    </w:p>
    <w:p>
      <w:r>
        <w:t xml:space="preserve">['Canaan']</w:t>
      </w:r>
    </w:p>
    <w:p>
      <w:r>
        <w:rPr>
          <w:b/>
        </w:rPr>
        <w:t xml:space="preserve">Esimerkki 4.2665</w:t>
      </w:r>
    </w:p>
    <w:p>
      <w:r>
        <w:t xml:space="preserve">käsite: Meg Griffin kysymys: Kuka on Family Guyn ääni Meg Griffin?</w:t>
      </w:r>
    </w:p>
    <w:p>
      <w:r>
        <w:rPr>
          <w:b/>
        </w:rPr>
        <w:t xml:space="preserve">Tulos</w:t>
      </w:r>
    </w:p>
    <w:p>
      <w:r>
        <w:t xml:space="preserve">['Mila Kunis']</w:t>
      </w:r>
    </w:p>
    <w:p>
      <w:r>
        <w:rPr>
          <w:b/>
        </w:rPr>
        <w:t xml:space="preserve">Esimerkki 4.2666</w:t>
      </w:r>
    </w:p>
    <w:p>
      <w:r>
        <w:t xml:space="preserve">käsite: New Orleans kysymys: Mitä tehdä new orleansissa lasten kanssa?</w:t>
      </w:r>
    </w:p>
    <w:p>
      <w:r>
        <w:rPr>
          <w:b/>
        </w:rPr>
        <w:t xml:space="preserve">Tulos</w:t>
      </w:r>
    </w:p>
    <w:p>
      <w:r>
        <w:t xml:space="preserve">['Belle of the Nineties']</w:t>
      </w:r>
    </w:p>
    <w:p>
      <w:r>
        <w:rPr>
          <w:b/>
        </w:rPr>
        <w:t xml:space="preserve">Esimerkki 4.2667</w:t>
      </w:r>
    </w:p>
    <w:p>
      <w:r>
        <w:t xml:space="preserve">käsite: Kysymys: Mitä maita kuningatar Elisabet I hallitsi?</w:t>
      </w:r>
    </w:p>
    <w:p>
      <w:r>
        <w:rPr>
          <w:b/>
        </w:rPr>
        <w:t xml:space="preserve">Tulos</w:t>
      </w:r>
    </w:p>
    <w:p>
      <w:r>
        <w:t xml:space="preserve">['England']</w:t>
      </w:r>
    </w:p>
    <w:p>
      <w:r>
        <w:rPr>
          <w:b/>
        </w:rPr>
        <w:t xml:space="preserve">Esimerkki 4.2668</w:t>
      </w:r>
    </w:p>
    <w:p>
      <w:r>
        <w:t xml:space="preserve">käsite: Mtv Video Music Awards kysymys: Millä kanavalla mtv vma awards lähetetään?</w:t>
      </w:r>
    </w:p>
    <w:p>
      <w:r>
        <w:rPr>
          <w:b/>
        </w:rPr>
        <w:t xml:space="preserve">Tulos</w:t>
      </w:r>
    </w:p>
    <w:p>
      <w:r>
        <w:t xml:space="preserve">['MTV']</w:t>
      </w:r>
    </w:p>
    <w:p>
      <w:r>
        <w:rPr>
          <w:b/>
        </w:rPr>
        <w:t xml:space="preserve">Esimerkki 4.2669</w:t>
      </w:r>
    </w:p>
    <w:p>
      <w:r>
        <w:t xml:space="preserve">käsite: Jamaika kysymys: Millaista valuuttaa Jamaika käyttää?</w:t>
      </w:r>
    </w:p>
    <w:p>
      <w:r>
        <w:rPr>
          <w:b/>
        </w:rPr>
        <w:t xml:space="preserve">Tulos</w:t>
      </w:r>
    </w:p>
    <w:p>
      <w:r>
        <w:t xml:space="preserve">['Jamaikan dollari']</w:t>
      </w:r>
    </w:p>
    <w:p>
      <w:r>
        <w:rPr>
          <w:b/>
        </w:rPr>
        <w:t xml:space="preserve">Esimerkki 4.2670</w:t>
      </w:r>
    </w:p>
    <w:p>
      <w:r>
        <w:t xml:space="preserve">käsite: Nigeria kysymys: Minkälainen hallitus Nigeriassa on?</w:t>
      </w:r>
    </w:p>
    <w:p>
      <w:r>
        <w:rPr>
          <w:b/>
        </w:rPr>
        <w:t xml:space="preserve">Tulos</w:t>
      </w:r>
    </w:p>
    <w:p>
      <w:r>
        <w:t xml:space="preserve">['Presidenttijärjestelmä', 'Liittotasavalta', 'Liittovaltio']</w:t>
      </w:r>
    </w:p>
    <w:p>
      <w:r>
        <w:rPr>
          <w:b/>
        </w:rPr>
        <w:t xml:space="preserve">Esimerkki 4.2671</w:t>
      </w:r>
    </w:p>
    <w:p>
      <w:r>
        <w:t xml:space="preserve">käsite: University Of Southern California kysymys: Mistä usc on kotoisin?</w:t>
      </w:r>
    </w:p>
    <w:p>
      <w:r>
        <w:rPr>
          <w:b/>
        </w:rPr>
        <w:t xml:space="preserve">Tulos</w:t>
      </w:r>
    </w:p>
    <w:p>
      <w:r>
        <w:t xml:space="preserve">['Yhdysvallat', 'Kalifornia', 'Los Angeles']</w:t>
      </w:r>
    </w:p>
    <w:p>
      <w:r>
        <w:rPr>
          <w:b/>
        </w:rPr>
        <w:t xml:space="preserve">Esimerkki 4.2672</w:t>
      </w:r>
    </w:p>
    <w:p>
      <w:r>
        <w:t xml:space="preserve">käsite: William Shakespeare kysymys: Missä maassa William Shakespeare syntyi?</w:t>
      </w:r>
    </w:p>
    <w:p>
      <w:r>
        <w:rPr>
          <w:b/>
        </w:rPr>
        <w:t xml:space="preserve">Tulos</w:t>
      </w:r>
    </w:p>
    <w:p>
      <w:r>
        <w:t xml:space="preserve">['Yhdistynyt kuningaskunta']</w:t>
      </w:r>
    </w:p>
    <w:p>
      <w:r>
        <w:rPr>
          <w:b/>
        </w:rPr>
        <w:t xml:space="preserve">Esimerkki 4.2673</w:t>
      </w:r>
    </w:p>
    <w:p>
      <w:r>
        <w:t xml:space="preserve">käsite: Italia kysymys: Missä Italiassa viljellään riisiä?</w:t>
      </w:r>
    </w:p>
    <w:p>
      <w:r>
        <w:rPr>
          <w:b/>
        </w:rPr>
        <w:t xml:space="preserve">Tulos</w:t>
      </w:r>
    </w:p>
    <w:p>
      <w:r>
        <w:t xml:space="preserve">['Lombardia']</w:t>
      </w:r>
    </w:p>
    <w:p>
      <w:r>
        <w:rPr>
          <w:b/>
        </w:rPr>
        <w:t xml:space="preserve">Esimerkki 4.2674</w:t>
      </w:r>
    </w:p>
    <w:p>
      <w:r>
        <w:t xml:space="preserve">käsite: Iso-Britannia kysymys: Missä Iso-Britannia on maailmankartalla?</w:t>
      </w:r>
    </w:p>
    <w:p>
      <w:r>
        <w:rPr>
          <w:b/>
        </w:rPr>
        <w:t xml:space="preserve">Tulos</w:t>
      </w:r>
    </w:p>
    <w:p>
      <w:r>
        <w:t xml:space="preserve">['Eurooppa']</w:t>
      </w:r>
    </w:p>
    <w:p>
      <w:r>
        <w:rPr>
          <w:b/>
        </w:rPr>
        <w:t xml:space="preserve">Esimerkki 4.2675</w:t>
      </w:r>
    </w:p>
    <w:p>
      <w:r>
        <w:t xml:space="preserve">käsite: Dallas kysymys: Mitä nähdä Dallas tx?</w:t>
      </w:r>
    </w:p>
    <w:p>
      <w:r>
        <w:rPr>
          <w:b/>
        </w:rPr>
        <w:t xml:space="preserve">Tulos</w:t>
      </w:r>
    </w:p>
    <w:p>
      <w:r>
        <w:t xml:space="preserve">['Meadows Museum', 'Texas Theatre', 'Dallas Convention Center', 'Dallas Zoo', 'Dallas Holocaust Museum/Center for Education &amp; Tolerance', 'George W. Bush Presidential Center', 'Sixth Floor Museum', 'The Trammell &amp; Margaret Crow Collection of Asian Art', 'Dallas World Aquarium', 'Dallas Arboretum and Botanical Garden']]</w:t>
      </w:r>
    </w:p>
    <w:p>
      <w:r>
        <w:rPr>
          <w:b/>
        </w:rPr>
        <w:t xml:space="preserve">Esimerkki 4.2676</w:t>
      </w:r>
    </w:p>
    <w:p>
      <w:r>
        <w:t xml:space="preserve">käsite: Kalifornia kysymys: Mikä on aikavyöhykkeeni Kaliforniassa?</w:t>
      </w:r>
    </w:p>
    <w:p>
      <w:r>
        <w:rPr>
          <w:b/>
        </w:rPr>
        <w:t xml:space="preserve">Tulos</w:t>
      </w:r>
    </w:p>
    <w:p>
      <w:r>
        <w:t xml:space="preserve">['Tyynenmeren aikavyöhyke']</w:t>
      </w:r>
    </w:p>
    <w:p>
      <w:r>
        <w:rPr>
          <w:b/>
        </w:rPr>
        <w:t xml:space="preserve">Esimerkki 4.2677</w:t>
      </w:r>
    </w:p>
    <w:p>
      <w:r>
        <w:t xml:space="preserve">käsite: Abraham Lincoln kysymys: Mistä presidentti Abraham Lincoln tunnetaan?</w:t>
      </w:r>
    </w:p>
    <w:p>
      <w:r>
        <w:rPr>
          <w:b/>
        </w:rPr>
        <w:t xml:space="preserve">Tulos</w:t>
      </w:r>
    </w:p>
    <w:p>
      <w:r>
        <w:t xml:space="preserve">['Yhdysvaltain presidentti']</w:t>
      </w:r>
    </w:p>
    <w:p>
      <w:r>
        <w:rPr>
          <w:b/>
        </w:rPr>
        <w:t xml:space="preserve">Esimerkki 4.2678</w:t>
      </w:r>
    </w:p>
    <w:p>
      <w:r>
        <w:t xml:space="preserve">käsite: Cristina Yang kysymys: Kenen kanssa Cristina Yangin aviomies petti häntä?</w:t>
      </w:r>
    </w:p>
    <w:p>
      <w:r>
        <w:rPr>
          <w:b/>
        </w:rPr>
        <w:t xml:space="preserve">Tulos</w:t>
      </w:r>
    </w:p>
    <w:p>
      <w:r>
        <w:t xml:space="preserve">['Preston Burke']</w:t>
      </w:r>
    </w:p>
    <w:p>
      <w:r>
        <w:rPr>
          <w:b/>
        </w:rPr>
        <w:t xml:space="preserve">Esimerkki 4.2679</w:t>
      </w:r>
    </w:p>
    <w:p>
      <w:r>
        <w:t xml:space="preserve">käsite: Jemaine Clement kysymys: Ketä Jemaine Clement näyttelee elokuvassa Despicable Me?</w:t>
      </w:r>
    </w:p>
    <w:p>
      <w:r>
        <w:rPr>
          <w:b/>
        </w:rPr>
        <w:t xml:space="preserve">Tulos</w:t>
      </w:r>
    </w:p>
    <w:p>
      <w:r>
        <w:t xml:space="preserve">['Jerry the Minion']</w:t>
      </w:r>
    </w:p>
    <w:p>
      <w:r>
        <w:rPr>
          <w:b/>
        </w:rPr>
        <w:t xml:space="preserve">Esimerkki 4.2680</w:t>
      </w:r>
    </w:p>
    <w:p>
      <w:r>
        <w:t xml:space="preserve">käsite: Vietnamin sota kysymys: Minä vuonna Vietnamin sota tapahtui?</w:t>
      </w:r>
    </w:p>
    <w:p>
      <w:r>
        <w:rPr>
          <w:b/>
        </w:rPr>
        <w:t xml:space="preserve">Tulos</w:t>
      </w:r>
    </w:p>
    <w:p>
      <w:r>
        <w:t xml:space="preserve">['1960s']</w:t>
      </w:r>
    </w:p>
    <w:p>
      <w:r>
        <w:rPr>
          <w:b/>
        </w:rPr>
        <w:t xml:space="preserve">Esimerkki 4.2681</w:t>
      </w:r>
    </w:p>
    <w:p>
      <w:r>
        <w:t xml:space="preserve">käsite: Denver Broncos kysymys: Missä Broncos pelaa?</w:t>
      </w:r>
    </w:p>
    <w:p>
      <w:r>
        <w:rPr>
          <w:b/>
        </w:rPr>
        <w:t xml:space="preserve">Tulos</w:t>
      </w:r>
    </w:p>
    <w:p>
      <w:r>
        <w:t xml:space="preserve">['Sports Authority Field at Mile High']</w:t>
      </w:r>
    </w:p>
    <w:p>
      <w:r>
        <w:rPr>
          <w:b/>
        </w:rPr>
        <w:t xml:space="preserve">Esimerkki 4.2682</w:t>
      </w:r>
    </w:p>
    <w:p>
      <w:r>
        <w:t xml:space="preserve">käsite: Antonio Vivaldi kysymys: Kuka inspiroi Antonio Vivaldia?</w:t>
      </w:r>
    </w:p>
    <w:p>
      <w:r>
        <w:rPr>
          <w:b/>
        </w:rPr>
        <w:t xml:space="preserve">Tulos</w:t>
      </w:r>
    </w:p>
    <w:p>
      <w:r>
        <w:t xml:space="preserve">['Johann Sebastian Bach']</w:t>
      </w:r>
    </w:p>
    <w:p>
      <w:r>
        <w:rPr>
          <w:b/>
        </w:rPr>
        <w:t xml:space="preserve">Esimerkki 4.2683</w:t>
      </w:r>
    </w:p>
    <w:p>
      <w:r>
        <w:t xml:space="preserve">käsite: Puerto Rico kysymys: Minkälaista valuuttaa käytetään Puerto Ricossa?</w:t>
      </w:r>
    </w:p>
    <w:p>
      <w:r>
        <w:rPr>
          <w:b/>
        </w:rPr>
        <w:t xml:space="preserve">Tulos</w:t>
      </w:r>
    </w:p>
    <w:p>
      <w:r>
        <w:t xml:space="preserve">['Yhdysvaltain dollari']</w:t>
      </w:r>
    </w:p>
    <w:p>
      <w:r>
        <w:rPr>
          <w:b/>
        </w:rPr>
        <w:t xml:space="preserve">Esimerkki 4.2684</w:t>
      </w:r>
    </w:p>
    <w:p>
      <w:r>
        <w:t xml:space="preserve">käsite: Jacqueline Kennedy Onassis kysymys: Mistä Jackie Kennedy on kuuluisa?</w:t>
      </w:r>
    </w:p>
    <w:p>
      <w:r>
        <w:rPr>
          <w:b/>
        </w:rPr>
        <w:t xml:space="preserve">Tulos</w:t>
      </w:r>
    </w:p>
    <w:p>
      <w:r>
        <w:t xml:space="preserve">['Yhdysvaltain ensimmäinen nainen']</w:t>
      </w:r>
    </w:p>
    <w:p>
      <w:r>
        <w:rPr>
          <w:b/>
        </w:rPr>
        <w:t xml:space="preserve">Esimerkki 4.2685</w:t>
      </w:r>
    </w:p>
    <w:p>
      <w:r>
        <w:t xml:space="preserve">käsite: Ranska kysymys: Mitä valuuttaa Ranskassa käytettiin ennen euroa?</w:t>
      </w:r>
    </w:p>
    <w:p>
      <w:r>
        <w:rPr>
          <w:b/>
        </w:rPr>
        <w:t xml:space="preserve">Tulos</w:t>
      </w:r>
    </w:p>
    <w:p>
      <w:r>
        <w:t xml:space="preserve">['Ranskan frangi', 'Assignat']</w:t>
      </w:r>
    </w:p>
    <w:p>
      <w:r>
        <w:rPr>
          <w:b/>
        </w:rPr>
        <w:t xml:space="preserve">Esimerkki 4.2686</w:t>
      </w:r>
    </w:p>
    <w:p>
      <w:r>
        <w:t xml:space="preserve">käsite: Mcdonalds kysymys: Kuka perusti Mcdonaldsin?</w:t>
      </w:r>
    </w:p>
    <w:p>
      <w:r>
        <w:rPr>
          <w:b/>
        </w:rPr>
        <w:t xml:space="preserve">Tulos</w:t>
      </w:r>
    </w:p>
    <w:p>
      <w:r>
        <w:t xml:space="preserve">['Ray Kroc']</w:t>
      </w:r>
    </w:p>
    <w:p>
      <w:r>
        <w:rPr>
          <w:b/>
        </w:rPr>
        <w:t xml:space="preserve">Esimerkki 4.2687</w:t>
      </w:r>
    </w:p>
    <w:p>
      <w:r>
        <w:t xml:space="preserve">käsite: Egypti kysymys: Mitkä suuret maanpinnanmuodot sijaitsevat Egyptissä?</w:t>
      </w:r>
    </w:p>
    <w:p>
      <w:r>
        <w:rPr>
          <w:b/>
        </w:rPr>
        <w:t xml:space="preserve">Tulos</w:t>
      </w:r>
    </w:p>
    <w:p>
      <w:r>
        <w:t xml:space="preserve">['Sahara', 'Libyan autiomaa']</w:t>
      </w:r>
    </w:p>
    <w:p>
      <w:r>
        <w:rPr>
          <w:b/>
        </w:rPr>
        <w:t xml:space="preserve">Esimerkki 4.2688</w:t>
      </w:r>
    </w:p>
    <w:p>
      <w:r>
        <w:t xml:space="preserve">käsite: National Basketball Association kysymys: Kuka pelasi nba finals 2010?</w:t>
      </w:r>
    </w:p>
    <w:p>
      <w:r>
        <w:rPr>
          <w:b/>
        </w:rPr>
        <w:t xml:space="preserve">Tulos</w:t>
      </w:r>
    </w:p>
    <w:p>
      <w:r>
        <w:t xml:space="preserve">['Los Angeles Lakers']</w:t>
      </w:r>
    </w:p>
    <w:p>
      <w:r>
        <w:rPr>
          <w:b/>
        </w:rPr>
        <w:t xml:space="preserve">Esimerkki 4.2689</w:t>
      </w:r>
    </w:p>
    <w:p>
      <w:r>
        <w:t xml:space="preserve">käsite: Brown kysymys: Miltä paholainen näyttää nuoressa Goodman Brownissa?</w:t>
      </w:r>
    </w:p>
    <w:p>
      <w:r>
        <w:rPr>
          <w:b/>
        </w:rPr>
        <w:t xml:space="preserve">Tulos</w:t>
      </w:r>
    </w:p>
    <w:p>
      <w:r>
        <w:t xml:space="preserve">['The Old Man']</w:t>
      </w:r>
    </w:p>
    <w:p>
      <w:r>
        <w:rPr>
          <w:b/>
        </w:rPr>
        <w:t xml:space="preserve">Esimerkki 4.2690</w:t>
      </w:r>
    </w:p>
    <w:p>
      <w:r>
        <w:t xml:space="preserve">käsite: Ronald Reagan kysymys: Minkä osavaltion kuvernööri Ronald Reagan oli?</w:t>
      </w:r>
    </w:p>
    <w:p>
      <w:r>
        <w:rPr>
          <w:b/>
        </w:rPr>
        <w:t xml:space="preserve">Tulos</w:t>
      </w:r>
    </w:p>
    <w:p>
      <w:r>
        <w:t xml:space="preserve">['Kalifornia']</w:t>
      </w:r>
    </w:p>
    <w:p>
      <w:r>
        <w:rPr>
          <w:b/>
        </w:rPr>
        <w:t xml:space="preserve">Esimerkki 4.2691</w:t>
      </w:r>
    </w:p>
    <w:p>
      <w:r>
        <w:t xml:space="preserve">käsite: Yhdysvallat kysymys: Mikä on eniten harjoitettu uskonto Yhdysvalloissa?</w:t>
      </w:r>
    </w:p>
    <w:p>
      <w:r>
        <w:rPr>
          <w:b/>
        </w:rPr>
        <w:t xml:space="preserve">Tulos</w:t>
      </w:r>
    </w:p>
    <w:p>
      <w:r>
        <w:t xml:space="preserve">['kristinusko']</w:t>
      </w:r>
    </w:p>
    <w:p>
      <w:r>
        <w:rPr>
          <w:b/>
        </w:rPr>
        <w:t xml:space="preserve">Esimerkki 4.2692</w:t>
      </w:r>
    </w:p>
    <w:p>
      <w:r>
        <w:t xml:space="preserve">käsite: Honda-kysymys: missä honda-moottoripyöräni on valmistettu?</w:t>
      </w:r>
    </w:p>
    <w:p>
      <w:r>
        <w:rPr>
          <w:b/>
        </w:rPr>
        <w:t xml:space="preserve">Tulos</w:t>
      </w:r>
    </w:p>
    <w:p>
      <w:r>
        <w:t xml:space="preserve">['Tokio']</w:t>
      </w:r>
    </w:p>
    <w:p>
      <w:r>
        <w:rPr>
          <w:b/>
        </w:rPr>
        <w:t xml:space="preserve">Esimerkki 4.2693</w:t>
      </w:r>
    </w:p>
    <w:p>
      <w:r>
        <w:t xml:space="preserve">käsite: Kysymys: Mitä isaac newton löysi matemaatikkona?</w:t>
      </w:r>
    </w:p>
    <w:p>
      <w:r>
        <w:rPr>
          <w:b/>
        </w:rPr>
        <w:t xml:space="preserve">Tulos</w:t>
      </w:r>
    </w:p>
    <w:p>
      <w:r>
        <w:t xml:space="preserve">['isaac newton kehitti laskennan yhdessä gottfried wilhelm leibnizin kanssa']]</w:t>
      </w:r>
    </w:p>
    <w:p>
      <w:r>
        <w:rPr>
          <w:b/>
        </w:rPr>
        <w:t xml:space="preserve">Esimerkki 4.2694</w:t>
      </w:r>
    </w:p>
    <w:p>
      <w:r>
        <w:t xml:space="preserve">käsite: Jamessin palatsi Kysymys: Mikä on St Jamesin palatsi?</w:t>
      </w:r>
    </w:p>
    <w:p>
      <w:r>
        <w:rPr>
          <w:b/>
        </w:rPr>
        <w:t xml:space="preserve">Tulos</w:t>
      </w:r>
    </w:p>
    <w:p>
      <w:r>
        <w:t xml:space="preserve">['Palace']</w:t>
      </w:r>
    </w:p>
    <w:p>
      <w:r>
        <w:rPr>
          <w:b/>
        </w:rPr>
        <w:t xml:space="preserve">Esimerkki 4.2695</w:t>
      </w:r>
    </w:p>
    <w:p>
      <w:r>
        <w:t xml:space="preserve">käsite: Clearwater kysymys: Millä lentokentällä on paras lentää Clearwater Floridaan?</w:t>
      </w:r>
    </w:p>
    <w:p>
      <w:r>
        <w:rPr>
          <w:b/>
        </w:rPr>
        <w:t xml:space="preserve">Tulos</w:t>
      </w:r>
    </w:p>
    <w:p>
      <w:r>
        <w:t xml:space="preserve">['Clearwater Air Park']</w:t>
      </w:r>
    </w:p>
    <w:p>
      <w:r>
        <w:rPr>
          <w:b/>
        </w:rPr>
        <w:t xml:space="preserve">Esimerkki 4.2696</w:t>
      </w:r>
    </w:p>
    <w:p>
      <w:r>
        <w:t xml:space="preserve">käsite: Britney Spears kysymys: Kenen kanssa Britney Spears on mennyt naimisiin?</w:t>
      </w:r>
    </w:p>
    <w:p>
      <w:r>
        <w:rPr>
          <w:b/>
        </w:rPr>
        <w:t xml:space="preserve">Tulos</w:t>
      </w:r>
    </w:p>
    <w:p>
      <w:r>
        <w:t xml:space="preserve">['Jason Allen Alexander', 'Kevin Federline']</w:t>
      </w:r>
    </w:p>
    <w:p>
      <w:r>
        <w:rPr>
          <w:b/>
        </w:rPr>
        <w:t xml:space="preserve">Esimerkki 4.2697</w:t>
      </w:r>
    </w:p>
    <w:p>
      <w:r>
        <w:t xml:space="preserve">käsite: Unkari kysymys: Mitä valuuttaa käytetään Unkarissa?</w:t>
      </w:r>
    </w:p>
    <w:p>
      <w:r>
        <w:rPr>
          <w:b/>
        </w:rPr>
        <w:t xml:space="preserve">Tulos</w:t>
      </w:r>
    </w:p>
    <w:p>
      <w:r>
        <w:t xml:space="preserve">['Unkarin forintti']</w:t>
      </w:r>
    </w:p>
    <w:p>
      <w:r>
        <w:rPr>
          <w:b/>
        </w:rPr>
        <w:t xml:space="preserve">Esimerkki 4.2698</w:t>
      </w:r>
    </w:p>
    <w:p>
      <w:r>
        <w:t xml:space="preserve">käsite: Qatar kysymys: Mitä valuuttaa he käyttävät Qatarissa?</w:t>
      </w:r>
    </w:p>
    <w:p>
      <w:r>
        <w:rPr>
          <w:b/>
        </w:rPr>
        <w:t xml:space="preserve">Tulos</w:t>
      </w:r>
    </w:p>
    <w:p>
      <w:r>
        <w:t xml:space="preserve">['Qatarin rial']</w:t>
      </w:r>
    </w:p>
    <w:p>
      <w:r>
        <w:rPr>
          <w:b/>
        </w:rPr>
        <w:t xml:space="preserve">Esimerkki 4.2699</w:t>
      </w:r>
    </w:p>
    <w:p>
      <w:r>
        <w:t xml:space="preserve">käsite: Denver kysymys: Mitä hauskaa tekemistä Denverissä on?</w:t>
      </w:r>
    </w:p>
    <w:p>
      <w:r>
        <w:rPr>
          <w:b/>
        </w:rPr>
        <w:t xml:space="preserve">Tulos</w:t>
      </w:r>
    </w:p>
    <w:p>
      <w:r>
        <w:t xml:space="preserve">['Black American West Museum &amp; Heritage Center', 'Denver Firefighters Museum', 'Colorado State Capitol', 'Denver Mint', 'Molly Brown House', 'Forney Transportation Museum', 'Denver Botanic Gardens', 'Museum of Contemporary Art Denver', 'Denver Museum of Nature and Science', 'Chamberlin Observatory']]</w:t>
      </w:r>
    </w:p>
    <w:p>
      <w:r>
        <w:rPr>
          <w:b/>
        </w:rPr>
        <w:t xml:space="preserve">Esimerkki 4.2700</w:t>
      </w:r>
    </w:p>
    <w:p>
      <w:r>
        <w:t xml:space="preserve">käsite: Henry David Thoreau kysymys: mihin Thoreau kuoli?</w:t>
      </w:r>
    </w:p>
    <w:p>
      <w:r>
        <w:rPr>
          <w:b/>
        </w:rPr>
        <w:t xml:space="preserve">Tulos</w:t>
      </w:r>
    </w:p>
    <w:p>
      <w:r>
        <w:t xml:space="preserve">['Tuberkuloosi']</w:t>
      </w:r>
    </w:p>
    <w:p>
      <w:r>
        <w:rPr>
          <w:b/>
        </w:rPr>
        <w:t xml:space="preserve">Esimerkki 4.2701</w:t>
      </w:r>
    </w:p>
    <w:p>
      <w:r>
        <w:t xml:space="preserve">käsite: American People Of The United States kysymys: Kuinka paljon amerikkalainen maksaa keskimäärin veroja elinaikanaan?</w:t>
      </w:r>
    </w:p>
    <w:p>
      <w:r>
        <w:rPr>
          <w:b/>
        </w:rPr>
        <w:t xml:space="preserve">Tulos</w:t>
      </w:r>
    </w:p>
    <w:p>
      <w:r>
        <w:t xml:space="preserve">['American National Biography', '47 prosenttia ja sissien dekontekstualisointi (osa 1): Unet ja painajaiset", "Miksi rodulla oli merkitystä Barack Obaman uudelleenvalinnassa"]]</w:t>
      </w:r>
    </w:p>
    <w:p>
      <w:r>
        <w:rPr>
          <w:b/>
        </w:rPr>
        <w:t xml:space="preserve">Esimerkki 4.2702</w:t>
      </w:r>
    </w:p>
    <w:p>
      <w:r>
        <w:t xml:space="preserve">käsite: Illinois kysymys: Mitä Illinoisin lipun symbolit edustavat?</w:t>
      </w:r>
    </w:p>
    <w:p>
      <w:r>
        <w:rPr>
          <w:b/>
        </w:rPr>
        <w:t xml:space="preserve">Tulos</w:t>
      </w:r>
    </w:p>
    <w:p>
      <w:r>
        <w:t xml:space="preserve">['Valtion itsemääräämisoikeus, kansallinen unioni']</w:t>
      </w:r>
    </w:p>
    <w:p>
      <w:r>
        <w:rPr>
          <w:b/>
        </w:rPr>
        <w:t xml:space="preserve">Esimerkki 4.2703</w:t>
      </w:r>
    </w:p>
    <w:p>
      <w:r>
        <w:t xml:space="preserve">käsite: Boston Red Sox kysymys: Minä vuosina Red Sox voitti World Seriesin?</w:t>
      </w:r>
    </w:p>
    <w:p>
      <w:r>
        <w:rPr>
          <w:b/>
        </w:rPr>
        <w:t xml:space="preserve">Tulos</w:t>
      </w:r>
    </w:p>
    <w:p>
      <w:r>
        <w:t xml:space="preserve">['1918 World Series', '2007 World Series', '2004 World Series', '1903 World Series', '1912 World Series', '1916 World Series', '1915 World Series']]</w:t>
      </w:r>
    </w:p>
    <w:p>
      <w:r>
        <w:rPr>
          <w:b/>
        </w:rPr>
        <w:t xml:space="preserve">Esimerkki 4.2704</w:t>
      </w:r>
    </w:p>
    <w:p>
      <w:r>
        <w:t xml:space="preserve">käsite: Woodrow Wilson kysymys: Minkä sodan Woodrow Wilson oli presidentti?</w:t>
      </w:r>
    </w:p>
    <w:p>
      <w:r>
        <w:rPr>
          <w:b/>
        </w:rPr>
        <w:t xml:space="preserve">Tulos</w:t>
      </w:r>
    </w:p>
    <w:p>
      <w:r>
        <w:t xml:space="preserve">['Ensimmäinen maailmansota']</w:t>
      </w:r>
    </w:p>
    <w:p>
      <w:r>
        <w:rPr>
          <w:b/>
        </w:rPr>
        <w:t xml:space="preserve">Esimerkki 4.2705</w:t>
      </w:r>
    </w:p>
    <w:p>
      <w:r>
        <w:t xml:space="preserve">käsite: Carl Edwards kysymys: Kenelle Carl Edwards ajaa kilpaa?</w:t>
      </w:r>
    </w:p>
    <w:p>
      <w:r>
        <w:rPr>
          <w:b/>
        </w:rPr>
        <w:t xml:space="preserve">Tulos</w:t>
      </w:r>
    </w:p>
    <w:p>
      <w:r>
        <w:t xml:space="preserve">['Roush Fenway Racing']</w:t>
      </w:r>
    </w:p>
    <w:p>
      <w:r>
        <w:rPr>
          <w:b/>
        </w:rPr>
        <w:t xml:space="preserve">Esimerkki 4.2706</w:t>
      </w:r>
    </w:p>
    <w:p>
      <w:r>
        <w:t xml:space="preserve">käsite: Panama City Beach kysymys: Mitä tehdä Panama City Beachissa helmikuussa?</w:t>
      </w:r>
    </w:p>
    <w:p>
      <w:r>
        <w:rPr>
          <w:b/>
        </w:rPr>
        <w:t xml:space="preserve">Tulos</w:t>
      </w:r>
    </w:p>
    <w:p>
      <w:r>
        <w:t xml:space="preserve">['Thunder Beach Motorcycle Rally', 'Club La Vela', 'Man in the Sea Museum', 'Camp Helen State Park', 'Pier Park', 'Shipwreck Island', 'Latimer Cabin', 'St. Andrews State Park', 'Miracle Strip at Pier Park']]</w:t>
      </w:r>
    </w:p>
    <w:p>
      <w:r>
        <w:rPr>
          <w:b/>
        </w:rPr>
        <w:t xml:space="preserve">Esimerkki 4.2707</w:t>
      </w:r>
    </w:p>
    <w:p>
      <w:r>
        <w:t xml:space="preserve">käsite: Kysymys: Mistä Florida Marlins on kotoisin?</w:t>
      </w:r>
    </w:p>
    <w:p>
      <w:r>
        <w:rPr>
          <w:b/>
        </w:rPr>
        <w:t xml:space="preserve">Tulos</w:t>
      </w:r>
    </w:p>
    <w:p>
      <w:r>
        <w:t xml:space="preserve">['Sun Life Stadium', 'Marlins Park']</w:t>
      </w:r>
    </w:p>
    <w:p>
      <w:r>
        <w:rPr>
          <w:b/>
        </w:rPr>
        <w:t xml:space="preserve">Esimerkki 4.2708</w:t>
      </w:r>
    </w:p>
    <w:p>
      <w:r>
        <w:t xml:space="preserve">käsite: Kysymys: Mikä on Itä-Euroopan pääuskonto?</w:t>
      </w:r>
    </w:p>
    <w:p>
      <w:r>
        <w:rPr>
          <w:b/>
        </w:rPr>
        <w:t xml:space="preserve">Tulos</w:t>
      </w:r>
    </w:p>
    <w:p>
      <w:r>
        <w:t xml:space="preserve">['Zift']</w:t>
      </w:r>
    </w:p>
    <w:p>
      <w:r>
        <w:rPr>
          <w:b/>
        </w:rPr>
        <w:t xml:space="preserve">Esimerkki 4.2709</w:t>
      </w:r>
    </w:p>
    <w:p>
      <w:r>
        <w:t xml:space="preserve">käsite: Romania kysymys: Mitä kieltä romanialaiset puhuvat?</w:t>
      </w:r>
    </w:p>
    <w:p>
      <w:r>
        <w:rPr>
          <w:b/>
        </w:rPr>
        <w:t xml:space="preserve">Tulos</w:t>
      </w:r>
    </w:p>
    <w:p>
      <w:r>
        <w:t xml:space="preserve">['Unkarin kieli', 'Torlakian', 'Romanian kieli', 'Romanikieli', 'Romanikieli', 'Ukrainan kieli']]</w:t>
      </w:r>
    </w:p>
    <w:p>
      <w:r>
        <w:rPr>
          <w:b/>
        </w:rPr>
        <w:t xml:space="preserve">Esimerkki 4.2710</w:t>
      </w:r>
    </w:p>
    <w:p>
      <w:r>
        <w:t xml:space="preserve">käsite: Adams kysymys: Milloin John Adams valittiin presidentiksi?</w:t>
      </w:r>
    </w:p>
    <w:p>
      <w:r>
        <w:rPr>
          <w:b/>
        </w:rPr>
        <w:t xml:space="preserve">Tulos</w:t>
      </w:r>
    </w:p>
    <w:p>
      <w:r>
        <w:t xml:space="preserve">['John Adamsin presidentinvaalikampanja, 1796']</w:t>
      </w:r>
    </w:p>
    <w:p>
      <w:r>
        <w:rPr>
          <w:b/>
        </w:rPr>
        <w:t xml:space="preserve">Esimerkki 4.2711</w:t>
      </w:r>
    </w:p>
    <w:p>
      <w:r>
        <w:t xml:space="preserve">käsite: Breyer kysymys: Kuka nimitti Stephen G. Breyerin?</w:t>
      </w:r>
    </w:p>
    <w:p>
      <w:r>
        <w:rPr>
          <w:b/>
        </w:rPr>
        <w:t xml:space="preserve">Tulos</w:t>
      </w:r>
    </w:p>
    <w:p>
      <w:r>
        <w:t xml:space="preserve">['Bill Clinton']</w:t>
      </w:r>
    </w:p>
    <w:p>
      <w:r>
        <w:rPr>
          <w:b/>
        </w:rPr>
        <w:t xml:space="preserve">Esimerkki 4.2712</w:t>
      </w:r>
    </w:p>
    <w:p>
      <w:r>
        <w:t xml:space="preserve">käsite: Maurice Wilkins Kysymys: Mikä oli Maurice Wilkinsin panos dna:n kehittämisessä?</w:t>
      </w:r>
    </w:p>
    <w:p>
      <w:r>
        <w:rPr>
          <w:b/>
        </w:rPr>
        <w:t xml:space="preserve">Tulos</w:t>
      </w:r>
    </w:p>
    <w:p>
      <w:r>
        <w:t xml:space="preserve">['Albert Lasker -palkinto lääketieteellisestä perustutkimuksesta']</w:t>
      </w:r>
    </w:p>
    <w:p>
      <w:r>
        <w:rPr>
          <w:b/>
        </w:rPr>
        <w:t xml:space="preserve">Esimerkki 4.2713</w:t>
      </w:r>
    </w:p>
    <w:p>
      <w:r>
        <w:t xml:space="preserve">käsite: George W. Bush kysymys: Mitä George W. Bush teki ennen kuin hänestä tuli presidentti?</w:t>
      </w:r>
    </w:p>
    <w:p>
      <w:r>
        <w:rPr>
          <w:b/>
        </w:rPr>
        <w:t xml:space="preserve">Tulos</w:t>
      </w:r>
    </w:p>
    <w:p>
      <w:r>
        <w:t xml:space="preserve">['Teksasin kuvernööri']</w:t>
      </w:r>
    </w:p>
    <w:p>
      <w:r>
        <w:rPr>
          <w:b/>
        </w:rPr>
        <w:t xml:space="preserve">Esimerkki 4.2714</w:t>
      </w:r>
    </w:p>
    <w:p>
      <w:r>
        <w:t xml:space="preserve">käsite: Lincoln kysymys: Mikä puolue oli Lincoln?</w:t>
      </w:r>
    </w:p>
    <w:p>
      <w:r>
        <w:rPr>
          <w:b/>
        </w:rPr>
        <w:t xml:space="preserve">Tulos</w:t>
      </w:r>
    </w:p>
    <w:p>
      <w:r>
        <w:t xml:space="preserve">['Illinois Republican Party', 'Republican Party', 'National Union Party', 'Whig Party']]</w:t>
      </w:r>
    </w:p>
    <w:p>
      <w:r>
        <w:rPr>
          <w:b/>
        </w:rPr>
        <w:t xml:space="preserve">Esimerkki 4.2715</w:t>
      </w:r>
    </w:p>
    <w:p>
      <w:r>
        <w:t xml:space="preserve">käsite: Illinois kysymys: Keitä ovat kaksi nykyistä Illinoisin senaattoria?</w:t>
      </w:r>
    </w:p>
    <w:p>
      <w:r>
        <w:rPr>
          <w:b/>
        </w:rPr>
        <w:t xml:space="preserve">Tulos</w:t>
      </w:r>
    </w:p>
    <w:p>
      <w:r>
        <w:t xml:space="preserve">['Dick Durbin']</w:t>
      </w:r>
    </w:p>
    <w:p>
      <w:r>
        <w:rPr>
          <w:b/>
        </w:rPr>
        <w:t xml:space="preserve">Esimerkki 4.2716</w:t>
      </w:r>
    </w:p>
    <w:p>
      <w:r>
        <w:t xml:space="preserve">käsite: Robin Gibb kysymys: Mihin Robin Gibb kuoli?</w:t>
      </w:r>
    </w:p>
    <w:p>
      <w:r>
        <w:rPr>
          <w:b/>
        </w:rPr>
        <w:t xml:space="preserve">Tulos</w:t>
      </w:r>
    </w:p>
    <w:p>
      <w:r>
        <w:t xml:space="preserve">['Keuhkokuume', 'Maksasyöpä', 'Paksusuolen syöpä']</w:t>
      </w:r>
    </w:p>
    <w:p>
      <w:r>
        <w:rPr>
          <w:b/>
        </w:rPr>
        <w:t xml:space="preserve">Esimerkki 4.2717</w:t>
      </w:r>
    </w:p>
    <w:p>
      <w:r>
        <w:t xml:space="preserve">käsite: Joe Montana kysymys: Missä yliopistossa Joe Montana pelasi?</w:t>
      </w:r>
    </w:p>
    <w:p>
      <w:r>
        <w:rPr>
          <w:b/>
        </w:rPr>
        <w:t xml:space="preserve">Tulos</w:t>
      </w:r>
    </w:p>
    <w:p>
      <w:r>
        <w:t xml:space="preserve">['Notre Dame Fighting Irish football']</w:t>
      </w:r>
    </w:p>
    <w:p>
      <w:r>
        <w:rPr>
          <w:b/>
        </w:rPr>
        <w:t xml:space="preserve">Esimerkki 4.2718</w:t>
      </w:r>
    </w:p>
    <w:p>
      <w:r>
        <w:t xml:space="preserve">käsite: Hitler kysymys: Mitkä olivat Adolf Hitlerin vanhempien nimet?</w:t>
      </w:r>
    </w:p>
    <w:p>
      <w:r>
        <w:rPr>
          <w:b/>
        </w:rPr>
        <w:t xml:space="preserve">Tulos</w:t>
      </w:r>
    </w:p>
    <w:p>
      <w:r>
        <w:t xml:space="preserve">['Alois Hitler', 'Klara Hitler']</w:t>
      </w:r>
    </w:p>
    <w:p>
      <w:r>
        <w:rPr>
          <w:b/>
        </w:rPr>
        <w:t xml:space="preserve">Esimerkki 4.2719</w:t>
      </w:r>
    </w:p>
    <w:p>
      <w:r>
        <w:t xml:space="preserve">käsite: Jordyn Wieber kysymys: Mistä Jordyn Wieber voitti kultaa?</w:t>
      </w:r>
    </w:p>
    <w:p>
      <w:r>
        <w:rPr>
          <w:b/>
        </w:rPr>
        <w:t xml:space="preserve">Tulos</w:t>
      </w:r>
    </w:p>
    <w:p>
      <w:r>
        <w:t xml:space="preserve">["Voimistelu kesäolympialaisissa 2012 - Naisten moniottelu"]]</w:t>
      </w:r>
    </w:p>
    <w:p>
      <w:r>
        <w:rPr>
          <w:b/>
        </w:rPr>
        <w:t xml:space="preserve">Esimerkki 4.2720</w:t>
      </w:r>
    </w:p>
    <w:p>
      <w:r>
        <w:t xml:space="preserve">käsite: Bill Rancic kysymys: Mitä työtä Bill Rancicilla on?</w:t>
      </w:r>
    </w:p>
    <w:p>
      <w:r>
        <w:rPr>
          <w:b/>
        </w:rPr>
        <w:t xml:space="preserve">Tulos</w:t>
      </w:r>
    </w:p>
    <w:p>
      <w:r>
        <w:t xml:space="preserve">['Yrittäjä', 'Liikemies', 'Kirjailija', 'Televisiotuottaja', 'Kirjailija']]</w:t>
      </w:r>
    </w:p>
    <w:p>
      <w:r>
        <w:rPr>
          <w:b/>
        </w:rPr>
        <w:t xml:space="preserve">Esimerkki 4.2721</w:t>
      </w:r>
    </w:p>
    <w:p>
      <w:r>
        <w:t xml:space="preserve">käsite: Robert Hooke kysymys: Mitä Robert Hooke löysi?</w:t>
      </w:r>
    </w:p>
    <w:p>
      <w:r>
        <w:rPr>
          <w:b/>
        </w:rPr>
        <w:t xml:space="preserve">Tulos</w:t>
      </w:r>
    </w:p>
    <w:p>
      <w:r>
        <w:t xml:space="preserve">["John Harrison rakensi lopulta 1700-luvulla John Harrisonin suunnitelman pohjalta merikronometrin, joka oli riittävän tarkka mittaamaan pituusasteita."]]</w:t>
      </w:r>
    </w:p>
    <w:p>
      <w:r>
        <w:rPr>
          <w:b/>
        </w:rPr>
        <w:t xml:space="preserve">Esimerkki 4.2722</w:t>
      </w:r>
    </w:p>
    <w:p>
      <w:r>
        <w:t xml:space="preserve">käsite: Michael Jackson kysymys: Mitä Michael Jackson syö mielellään?</w:t>
      </w:r>
    </w:p>
    <w:p>
      <w:r>
        <w:rPr>
          <w:b/>
        </w:rPr>
        <w:t xml:space="preserve">Tulos</w:t>
      </w:r>
    </w:p>
    <w:p>
      <w:r>
        <w:t xml:space="preserve">['Kasvisruoka']</w:t>
      </w:r>
    </w:p>
    <w:p>
      <w:r>
        <w:rPr>
          <w:b/>
        </w:rPr>
        <w:t xml:space="preserve">Esimerkki 4.2723</w:t>
      </w:r>
    </w:p>
    <w:p>
      <w:r>
        <w:t xml:space="preserve">käsite: Patriots kysymys: Kuka omistaa New England Patriots jalkapallojoukkueen?</w:t>
      </w:r>
    </w:p>
    <w:p>
      <w:r>
        <w:rPr>
          <w:b/>
        </w:rPr>
        <w:t xml:space="preserve">Tulos</w:t>
      </w:r>
    </w:p>
    <w:p>
      <w:r>
        <w:t xml:space="preserve">['Robert Kraft']</w:t>
      </w:r>
    </w:p>
    <w:p>
      <w:r>
        <w:rPr>
          <w:b/>
        </w:rPr>
        <w:t xml:space="preserve">Esimerkki 4.2724</w:t>
      </w:r>
    </w:p>
    <w:p>
      <w:r>
        <w:t xml:space="preserve">käsite: Japani kysymys: Missä japanilaiset asuvat?</w:t>
      </w:r>
    </w:p>
    <w:p>
      <w:r>
        <w:rPr>
          <w:b/>
        </w:rPr>
        <w:t xml:space="preserve">Tulos</w:t>
      </w:r>
    </w:p>
    <w:p>
      <w:r>
        <w:t xml:space="preserve">['Japani']</w:t>
      </w:r>
    </w:p>
    <w:p>
      <w:r>
        <w:rPr>
          <w:b/>
        </w:rPr>
        <w:t xml:space="preserve">Esimerkki 4.2725</w:t>
      </w:r>
    </w:p>
    <w:p>
      <w:r>
        <w:t xml:space="preserve">käsite: Brasilia kysymys: Mikä on dollarin nimi Brasiliassa?</w:t>
      </w:r>
    </w:p>
    <w:p>
      <w:r>
        <w:rPr>
          <w:b/>
        </w:rPr>
        <w:t xml:space="preserve">Tulos</w:t>
      </w:r>
    </w:p>
    <w:p>
      <w:r>
        <w:t xml:space="preserve">['Brazilian real']</w:t>
      </w:r>
    </w:p>
    <w:p>
      <w:r>
        <w:rPr>
          <w:b/>
        </w:rPr>
        <w:t xml:space="preserve">Esimerkki 4.2726</w:t>
      </w:r>
    </w:p>
    <w:p>
      <w:r>
        <w:t xml:space="preserve">käsite: Maui kysymys: mille lentokentälle lennetään mauille?</w:t>
      </w:r>
    </w:p>
    <w:p>
      <w:r>
        <w:rPr>
          <w:b/>
        </w:rPr>
        <w:t xml:space="preserve">Tulos</w:t>
      </w:r>
    </w:p>
    <w:p>
      <w:r>
        <w:t xml:space="preserve">['Hanan lentoasema']</w:t>
      </w:r>
    </w:p>
    <w:p>
      <w:r>
        <w:rPr>
          <w:b/>
        </w:rPr>
        <w:t xml:space="preserve">Esimerkki 4.2727</w:t>
      </w:r>
    </w:p>
    <w:p>
      <w:r>
        <w:t xml:space="preserve">käsite: Lucy Hale kysymys: Mitä Lucy Hale on näytellyt?</w:t>
      </w:r>
    </w:p>
    <w:p>
      <w:r>
        <w:rPr>
          <w:b/>
        </w:rPr>
        <w:t xml:space="preserve">Tulos</w:t>
      </w:r>
    </w:p>
    <w:p>
      <w:r>
        <w:t xml:space="preserve">['Tuhkimotarina: Once Upon A Song", "10 Years", "Sorority Wars", "The Sisterhood of the Traveling Pants 2", "Scream 4", "Fear Island", "Tinker Bell: Secret of the Wings", "Killer in the Family"].</w:t>
      </w:r>
    </w:p>
    <w:p>
      <w:r>
        <w:rPr>
          <w:b/>
        </w:rPr>
        <w:t xml:space="preserve">Esimerkki 4.2728</w:t>
      </w:r>
    </w:p>
    <w:p>
      <w:r>
        <w:t xml:space="preserve">käsite: Heisman Trophy -kysymys: kuka voitti vuoden 2011 Heisman Trophyn?</w:t>
      </w:r>
    </w:p>
    <w:p>
      <w:r>
        <w:rPr>
          <w:b/>
        </w:rPr>
        <w:t xml:space="preserve">Tulos</w:t>
      </w:r>
    </w:p>
    <w:p>
      <w:r>
        <w:t xml:space="preserve">['Robert Griffin III']</w:t>
      </w:r>
    </w:p>
    <w:p>
      <w:r>
        <w:rPr>
          <w:b/>
        </w:rPr>
        <w:t xml:space="preserve">Esimerkki 4.2729</w:t>
      </w:r>
    </w:p>
    <w:p>
      <w:r>
        <w:t xml:space="preserve">käsite: Atlanta Falcons kysymys: Kuka on Falconsin potkaisija?</w:t>
      </w:r>
    </w:p>
    <w:p>
      <w:r>
        <w:rPr>
          <w:b/>
        </w:rPr>
        <w:t xml:space="preserve">Tulos</w:t>
      </w:r>
    </w:p>
    <w:p>
      <w:r>
        <w:t xml:space="preserve">['Matt Bryant']</w:t>
      </w:r>
    </w:p>
    <w:p>
      <w:r>
        <w:rPr>
          <w:b/>
        </w:rPr>
        <w:t xml:space="preserve">Esimerkki 4.2730</w:t>
      </w:r>
    </w:p>
    <w:p>
      <w:r>
        <w:t xml:space="preserve">käsite: Charles R Drew kysymys: Missä Charles Drew kävi lukion?</w:t>
      </w:r>
    </w:p>
    <w:p>
      <w:r>
        <w:rPr>
          <w:b/>
        </w:rPr>
        <w:t xml:space="preserve">Tulos</w:t>
      </w:r>
    </w:p>
    <w:p>
      <w:r>
        <w:t xml:space="preserve">['Dunbar High School']</w:t>
      </w:r>
    </w:p>
    <w:p>
      <w:r>
        <w:rPr>
          <w:b/>
        </w:rPr>
        <w:t xml:space="preserve">Esimerkki 4.2731</w:t>
      </w:r>
    </w:p>
    <w:p>
      <w:r>
        <w:t xml:space="preserve">käsite: Argentiina kysymys: Mitä kieltä Argentiina käyttää?</w:t>
      </w:r>
    </w:p>
    <w:p>
      <w:r>
        <w:rPr>
          <w:b/>
        </w:rPr>
        <w:t xml:space="preserve">Tulos</w:t>
      </w:r>
    </w:p>
    <w:p>
      <w:r>
        <w:t xml:space="preserve">['Jiddish Language', 'Italian Language', 'Spanish Language']</w:t>
      </w:r>
    </w:p>
    <w:p>
      <w:r>
        <w:rPr>
          <w:b/>
        </w:rPr>
        <w:t xml:space="preserve">Esimerkki 4.2732</w:t>
      </w:r>
    </w:p>
    <w:p>
      <w:r>
        <w:t xml:space="preserve">käsite: Indiana kysymys: Kuka voitti kuvernöörikisan Indianassa?</w:t>
      </w:r>
    </w:p>
    <w:p>
      <w:r>
        <w:rPr>
          <w:b/>
        </w:rPr>
        <w:t xml:space="preserve">Tulos</w:t>
      </w:r>
    </w:p>
    <w:p>
      <w:r>
        <w:t xml:space="preserve">['Mitch Daniels']</w:t>
      </w:r>
    </w:p>
    <w:p>
      <w:r>
        <w:rPr>
          <w:b/>
        </w:rPr>
        <w:t xml:space="preserve">Esimerkki 4.2733</w:t>
      </w:r>
    </w:p>
    <w:p>
      <w:r>
        <w:t xml:space="preserve">käsite: Egypti kysymys: Mitä kieliä Egyptissä puhutaan?</w:t>
      </w:r>
    </w:p>
    <w:p>
      <w:r>
        <w:rPr>
          <w:b/>
        </w:rPr>
        <w:t xml:space="preserve">Tulos</w:t>
      </w:r>
    </w:p>
    <w:p>
      <w:r>
        <w:t xml:space="preserve">['egyptin kieli', 'akkadin kieli', 'heettiläisten kieli']]</w:t>
      </w:r>
    </w:p>
    <w:p>
      <w:r>
        <w:rPr>
          <w:b/>
        </w:rPr>
        <w:t xml:space="preserve">Esimerkki 4.2734</w:t>
      </w:r>
    </w:p>
    <w:p>
      <w:r>
        <w:t xml:space="preserve">käsite: Kysymys: Missä yliopistossa Florence Griffith Joyner opiskeli?</w:t>
      </w:r>
    </w:p>
    <w:p>
      <w:r>
        <w:rPr>
          <w:b/>
        </w:rPr>
        <w:t xml:space="preserve">Tulos</w:t>
      </w:r>
    </w:p>
    <w:p>
      <w:r>
        <w:t xml:space="preserve">['David Starr Jordan High School', 'University of California, Los Angeles', 'California State University, Northridge']]</w:t>
      </w:r>
    </w:p>
    <w:p>
      <w:r>
        <w:rPr>
          <w:b/>
        </w:rPr>
        <w:t xml:space="preserve">Esimerkki 4.2735</w:t>
      </w:r>
    </w:p>
    <w:p>
      <w:r>
        <w:t xml:space="preserve">käsite: Henri Matisse kysymys: Mitä taidetyyliä Henri Matisse käytti?</w:t>
      </w:r>
    </w:p>
    <w:p>
      <w:r>
        <w:rPr>
          <w:b/>
        </w:rPr>
        <w:t xml:space="preserve">Tulos</w:t>
      </w:r>
    </w:p>
    <w:p>
      <w:r>
        <w:t xml:space="preserve">['Fauvismi', 'impressionismi', 'uusimpressionismi', 'modernismi']]</w:t>
      </w:r>
    </w:p>
    <w:p>
      <w:r>
        <w:rPr>
          <w:b/>
        </w:rPr>
        <w:t xml:space="preserve">Esimerkki 4.2736</w:t>
      </w:r>
    </w:p>
    <w:p>
      <w:r>
        <w:t xml:space="preserve">käsite: George Washington Carver kysymys: Mitä George Washington Carver teki maapähkinöistä?</w:t>
      </w:r>
    </w:p>
    <w:p>
      <w:r>
        <w:rPr>
          <w:b/>
        </w:rPr>
        <w:t xml:space="preserve">Tulos</w:t>
      </w:r>
    </w:p>
    <w:p>
      <w:r>
        <w:t xml:space="preserve">['Maapähkinävoi']</w:t>
      </w:r>
    </w:p>
    <w:p>
      <w:r>
        <w:rPr>
          <w:b/>
        </w:rPr>
        <w:t xml:space="preserve">Esimerkki 4.2737</w:t>
      </w:r>
    </w:p>
    <w:p>
      <w:r>
        <w:t xml:space="preserve">käsite: Jumanji 1995 kysymys: Kuka näyttelee Alan Parrishia Jumanjissa?</w:t>
      </w:r>
    </w:p>
    <w:p>
      <w:r>
        <w:rPr>
          <w:b/>
        </w:rPr>
        <w:t xml:space="preserve">Tulos</w:t>
      </w:r>
    </w:p>
    <w:p>
      <w:r>
        <w:t xml:space="preserve">['Robin Williams']</w:t>
      </w:r>
    </w:p>
    <w:p>
      <w:r>
        <w:rPr>
          <w:b/>
        </w:rPr>
        <w:t xml:space="preserve">Esimerkki 4.2738</w:t>
      </w:r>
    </w:p>
    <w:p>
      <w:r>
        <w:t xml:space="preserve">käsite: Reese Witherspoon kysymys: Kenen kanssa Reese Witherspoon oli naimisissa?</w:t>
      </w:r>
    </w:p>
    <w:p>
      <w:r>
        <w:rPr>
          <w:b/>
        </w:rPr>
        <w:t xml:space="preserve">Tulos</w:t>
      </w:r>
    </w:p>
    <w:p>
      <w:r>
        <w:t xml:space="preserve">['Ryan Phillippe', 'Jim Toth']</w:t>
      </w:r>
    </w:p>
    <w:p>
      <w:r>
        <w:rPr>
          <w:b/>
        </w:rPr>
        <w:t xml:space="preserve">Esimerkki 4.2739</w:t>
      </w:r>
    </w:p>
    <w:p>
      <w:r>
        <w:t xml:space="preserve">käsite: Panama-kysymys: Mikä on Panaman kannas?</w:t>
      </w:r>
    </w:p>
    <w:p>
      <w:r>
        <w:rPr>
          <w:b/>
        </w:rPr>
        <w:t xml:space="preserve">Tulos</w:t>
      </w:r>
    </w:p>
    <w:p>
      <w:r>
        <w:t xml:space="preserve">['Panaman kanavavyöhyke']</w:t>
      </w:r>
    </w:p>
    <w:p>
      <w:r>
        <w:rPr>
          <w:b/>
        </w:rPr>
        <w:t xml:space="preserve">Esimerkki 4.2740</w:t>
      </w:r>
    </w:p>
    <w:p>
      <w:r>
        <w:t xml:space="preserve">käsite: Minneapolis Lakers kysymys: Kuka on la lakersin valmentaja?</w:t>
      </w:r>
    </w:p>
    <w:p>
      <w:r>
        <w:rPr>
          <w:b/>
        </w:rPr>
        <w:t xml:space="preserve">Tulos</w:t>
      </w:r>
    </w:p>
    <w:p>
      <w:r>
        <w:t xml:space="preserve">["Mike D'Antoni"]</w:t>
      </w:r>
    </w:p>
    <w:p>
      <w:r>
        <w:rPr>
          <w:b/>
        </w:rPr>
        <w:t xml:space="preserve">Esimerkki 4.2741</w:t>
      </w:r>
    </w:p>
    <w:p>
      <w:r>
        <w:t xml:space="preserve">käsite: Kysymys: Mikä on Dominikaanisen tasavallan pääkaupunki?</w:t>
      </w:r>
    </w:p>
    <w:p>
      <w:r>
        <w:rPr>
          <w:b/>
        </w:rPr>
        <w:t xml:space="preserve">Tulos</w:t>
      </w:r>
    </w:p>
    <w:p>
      <w:r>
        <w:t xml:space="preserve">['Santo Domingo']</w:t>
      </w:r>
    </w:p>
    <w:p>
      <w:r>
        <w:rPr>
          <w:b/>
        </w:rPr>
        <w:t xml:space="preserve">Esimerkki 4.2742</w:t>
      </w:r>
    </w:p>
    <w:p>
      <w:r>
        <w:t xml:space="preserve">käsite: Illinois kysymys: Mikä on Illinoisin osavaltion kukka?</w:t>
      </w:r>
    </w:p>
    <w:p>
      <w:r>
        <w:rPr>
          <w:b/>
        </w:rPr>
        <w:t xml:space="preserve">Tulos</w:t>
      </w:r>
    </w:p>
    <w:p>
      <w:r>
        <w:t xml:space="preserve">['Viola']</w:t>
      </w:r>
    </w:p>
    <w:p>
      <w:r>
        <w:rPr>
          <w:b/>
        </w:rPr>
        <w:t xml:space="preserve">Esimerkki 4.2743</w:t>
      </w:r>
    </w:p>
    <w:p>
      <w:r>
        <w:t xml:space="preserve">käsite: Twain kysymys: Mitä kirjoja Mark Twain luki?</w:t>
      </w:r>
    </w:p>
    <w:p>
      <w:r>
        <w:rPr>
          <w:b/>
        </w:rPr>
        <w:t xml:space="preserve">Tulos</w:t>
      </w:r>
    </w:p>
    <w:p>
      <w:r>
        <w:t xml:space="preserve">['George MacDonald', 'Charles Dickens', 'Plutarkhos', 'Thomas Malory', 'William Dean Howells', 'Thomas Paine', 'Miguel de Cervantes', 'Robert Browning']]</w:t>
      </w:r>
    </w:p>
    <w:p>
      <w:r>
        <w:rPr>
          <w:b/>
        </w:rPr>
        <w:t xml:space="preserve">Esimerkki 4.2744</w:t>
      </w:r>
    </w:p>
    <w:p>
      <w:r>
        <w:t xml:space="preserve">käsite: Trace Cyrus kysymys: Kuka näyttelee Miley Cyrusin veljeä?</w:t>
      </w:r>
    </w:p>
    <w:p>
      <w:r>
        <w:rPr>
          <w:b/>
        </w:rPr>
        <w:t xml:space="preserve">Tulos</w:t>
      </w:r>
    </w:p>
    <w:p>
      <w:r>
        <w:t xml:space="preserve">['Kitaristi']</w:t>
      </w:r>
    </w:p>
    <w:p>
      <w:r>
        <w:rPr>
          <w:b/>
        </w:rPr>
        <w:t xml:space="preserve">Esimerkki 4.2745</w:t>
      </w:r>
    </w:p>
    <w:p>
      <w:r>
        <w:t xml:space="preserve">käsite: Thaimaa kysymys: Mitä kieltä he puhuvat Thaimaassa?</w:t>
      </w:r>
    </w:p>
    <w:p>
      <w:r>
        <w:rPr>
          <w:b/>
        </w:rPr>
        <w:t xml:space="preserve">Tulos</w:t>
      </w:r>
    </w:p>
    <w:p>
      <w:r>
        <w:t xml:space="preserve">["Monin kieli", "Laosin kieli", "Khmerin kieli", "Hmongin kieli", "Thaimaan kieli", "Chamin kieli", "Mlabrin kieli", "Malaiji, Pattanin kieli", "Nyawin kieli", "Saekin kieli"]]</w:t>
      </w:r>
    </w:p>
    <w:p>
      <w:r>
        <w:rPr>
          <w:b/>
        </w:rPr>
        <w:t xml:space="preserve">Esimerkki 4.2746</w:t>
      </w:r>
    </w:p>
    <w:p>
      <w:r>
        <w:t xml:space="preserve">käsite: Puola kysymys: Mitkä ovat Puolan tärkeimmät uskonnot?</w:t>
      </w:r>
    </w:p>
    <w:p>
      <w:r>
        <w:rPr>
          <w:b/>
        </w:rPr>
        <w:t xml:space="preserve">Tulos</w:t>
      </w:r>
    </w:p>
    <w:p>
      <w:r>
        <w:t xml:space="preserve">['katolilaisuus', 'Ukrainan kreikkalaiskatolinen kirkko']</w:t>
      </w:r>
    </w:p>
    <w:p>
      <w:r>
        <w:rPr>
          <w:b/>
        </w:rPr>
        <w:t xml:space="preserve">Esimerkki 4.2747</w:t>
      </w:r>
    </w:p>
    <w:p>
      <w:r>
        <w:t xml:space="preserve">käsite: San Francisco Giants kysymys: Mikä on San Francisco Giantsin maskotti?</w:t>
      </w:r>
    </w:p>
    <w:p>
      <w:r>
        <w:rPr>
          <w:b/>
        </w:rPr>
        <w:t xml:space="preserve">Tulos</w:t>
      </w:r>
    </w:p>
    <w:p>
      <w:r>
        <w:t xml:space="preserve">['Crazy Crab', 'Lou Seal']</w:t>
      </w:r>
    </w:p>
    <w:p>
      <w:r>
        <w:rPr>
          <w:b/>
        </w:rPr>
        <w:t xml:space="preserve">Esimerkki 4.2748</w:t>
      </w:r>
    </w:p>
    <w:p>
      <w:r>
        <w:t xml:space="preserve">käsite: Tupac Shakur kysymys: Missä Tupac syntyi?</w:t>
      </w:r>
    </w:p>
    <w:p>
      <w:r>
        <w:rPr>
          <w:b/>
        </w:rPr>
        <w:t xml:space="preserve">Tulos</w:t>
      </w:r>
    </w:p>
    <w:p>
      <w:r>
        <w:t xml:space="preserve">['East Harlem']</w:t>
      </w:r>
    </w:p>
    <w:p>
      <w:r>
        <w:rPr>
          <w:b/>
        </w:rPr>
        <w:t xml:space="preserve">Esimerkki 4.2749</w:t>
      </w:r>
    </w:p>
    <w:p>
      <w:r>
        <w:t xml:space="preserve">käsite: YK:n henkilöstön kysymys: missä on YK:n päämaja?</w:t>
      </w:r>
    </w:p>
    <w:p>
      <w:r>
        <w:rPr>
          <w:b/>
        </w:rPr>
        <w:t xml:space="preserve">Tulos</w:t>
      </w:r>
    </w:p>
    <w:p>
      <w:r>
        <w:t xml:space="preserve">['New York City']</w:t>
      </w:r>
    </w:p>
    <w:p>
      <w:r>
        <w:rPr>
          <w:b/>
        </w:rPr>
        <w:t xml:space="preserve">Esimerkki 4.2750</w:t>
      </w:r>
    </w:p>
    <w:p>
      <w:r>
        <w:t xml:space="preserve">käsite: Arizona kysymys: Mikä utc aikavyöhyke on Arizonassa?</w:t>
      </w:r>
    </w:p>
    <w:p>
      <w:r>
        <w:rPr>
          <w:b/>
        </w:rPr>
        <w:t xml:space="preserve">Tulos</w:t>
      </w:r>
    </w:p>
    <w:p>
      <w:r>
        <w:t xml:space="preserve">['Mountain Time Zone', 'UTC-07:00']</w:t>
      </w:r>
    </w:p>
    <w:p>
      <w:r>
        <w:rPr>
          <w:b/>
        </w:rPr>
        <w:t xml:space="preserve">Esimerkki 4.2751</w:t>
      </w:r>
    </w:p>
    <w:p>
      <w:r>
        <w:t xml:space="preserve">käsite: Barney Friends kysymys: Kuka näytteli Barneyta?</w:t>
      </w:r>
    </w:p>
    <w:p>
      <w:r>
        <w:rPr>
          <w:b/>
        </w:rPr>
        <w:t xml:space="preserve">Tulos</w:t>
      </w:r>
    </w:p>
    <w:p>
      <w:r>
        <w:t xml:space="preserve">['David Joyner']</w:t>
      </w:r>
    </w:p>
    <w:p>
      <w:r>
        <w:rPr>
          <w:b/>
        </w:rPr>
        <w:t xml:space="preserve">Esimerkki 4.2752</w:t>
      </w:r>
    </w:p>
    <w:p>
      <w:r>
        <w:t xml:space="preserve">käsite: Elaine Benes kysymys: Kuka näytteli Elainen poikaystävää Seinfeldissä?</w:t>
      </w:r>
    </w:p>
    <w:p>
      <w:r>
        <w:rPr>
          <w:b/>
        </w:rPr>
        <w:t xml:space="preserve">Tulos</w:t>
      </w:r>
    </w:p>
    <w:p>
      <w:r>
        <w:t xml:space="preserve">['Jerry Seinfeld']</w:t>
      </w:r>
    </w:p>
    <w:p>
      <w:r>
        <w:rPr>
          <w:b/>
        </w:rPr>
        <w:t xml:space="preserve">Esimerkki 4.2753</w:t>
      </w:r>
    </w:p>
    <w:p>
      <w:r>
        <w:t xml:space="preserve">käsite: Juan Ponce De Leon kysymys: Kenen kanssa Juan Ponce de Leon meni naimisiin?</w:t>
      </w:r>
    </w:p>
    <w:p>
      <w:r>
        <w:rPr>
          <w:b/>
        </w:rPr>
        <w:t xml:space="preserve">Tulos</w:t>
      </w:r>
    </w:p>
    <w:p>
      <w:r>
        <w:t xml:space="preserve">['Leonor de León']</w:t>
      </w:r>
    </w:p>
    <w:p>
      <w:r>
        <w:rPr>
          <w:b/>
        </w:rPr>
        <w:t xml:space="preserve">Esimerkki 4.2754</w:t>
      </w:r>
    </w:p>
    <w:p>
      <w:r>
        <w:t xml:space="preserve">käsite: Espanja kysymys: Mitä kieltä he puhuvat Espanjassa wikipedia?</w:t>
      </w:r>
    </w:p>
    <w:p>
      <w:r>
        <w:rPr>
          <w:b/>
        </w:rPr>
        <w:t xml:space="preserve">Tulos</w:t>
      </w:r>
    </w:p>
    <w:p>
      <w:r>
        <w:t xml:space="preserve">['Espanjan kieli']</w:t>
      </w:r>
    </w:p>
    <w:p>
      <w:r>
        <w:rPr>
          <w:b/>
        </w:rPr>
        <w:t xml:space="preserve">Esimerkki 4.2755</w:t>
      </w:r>
    </w:p>
    <w:p>
      <w:r>
        <w:t xml:space="preserve">käsite: Lontoo kysymys: Mistä voi katsoa avajaisseremoniaa livenä Lontoossa?</w:t>
      </w:r>
    </w:p>
    <w:p>
      <w:r>
        <w:rPr>
          <w:b/>
        </w:rPr>
        <w:t xml:space="preserve">Tulos</w:t>
      </w:r>
    </w:p>
    <w:p>
      <w:r>
        <w:t xml:space="preserve">['2012 kesäolympialaiset']</w:t>
      </w:r>
    </w:p>
    <w:p>
      <w:r>
        <w:rPr>
          <w:b/>
        </w:rPr>
        <w:t xml:space="preserve">Esimerkki 4.2756</w:t>
      </w:r>
    </w:p>
    <w:p>
      <w:r>
        <w:t xml:space="preserve">käsite: Texas kysymys: Mihin aikaan on Texasissa?</w:t>
      </w:r>
    </w:p>
    <w:p>
      <w:r>
        <w:rPr>
          <w:b/>
        </w:rPr>
        <w:t xml:space="preserve">Tulos</w:t>
      </w:r>
    </w:p>
    <w:p>
      <w:r>
        <w:t xml:space="preserve">['Mountain Time Zone', 'Central Time Zone', 'UTC-07:00', 'UTC-06:00']</w:t>
      </w:r>
    </w:p>
    <w:p>
      <w:r>
        <w:rPr>
          <w:b/>
        </w:rPr>
        <w:t xml:space="preserve">Esimerkki 4.2757</w:t>
      </w:r>
    </w:p>
    <w:p>
      <w:r>
        <w:t xml:space="preserve">käsite: Arizona Diamondbacks kysymys: Missä Arizona Diamondbacks pelasi?</w:t>
      </w:r>
    </w:p>
    <w:p>
      <w:r>
        <w:rPr>
          <w:b/>
        </w:rPr>
        <w:t xml:space="preserve">Tulos</w:t>
      </w:r>
    </w:p>
    <w:p>
      <w:r>
        <w:t xml:space="preserve">['Chase Field']</w:t>
      </w:r>
    </w:p>
    <w:p>
      <w:r>
        <w:rPr>
          <w:b/>
        </w:rPr>
        <w:t xml:space="preserve">Esimerkki 4.2758</w:t>
      </w:r>
    </w:p>
    <w:p>
      <w:r>
        <w:t xml:space="preserve">käsite: Fred Davis 1986 kysymys: Mitä Fred Davis teki?</w:t>
      </w:r>
    </w:p>
    <w:p>
      <w:r>
        <w:rPr>
          <w:b/>
        </w:rPr>
        <w:t xml:space="preserve">Tulos</w:t>
      </w:r>
    </w:p>
    <w:p>
      <w:r>
        <w:t xml:space="preserve">['amerikkalainen jalkapalloilija']</w:t>
      </w:r>
    </w:p>
    <w:p>
      <w:r>
        <w:rPr>
          <w:b/>
        </w:rPr>
        <w:t xml:space="preserve">Esimerkki 4.2759</w:t>
      </w:r>
    </w:p>
    <w:p>
      <w:r>
        <w:t xml:space="preserve">käsite: Schwann kysymys: Missä maassa Theodor Schwann syntyi?</w:t>
      </w:r>
    </w:p>
    <w:p>
      <w:r>
        <w:rPr>
          <w:b/>
        </w:rPr>
        <w:t xml:space="preserve">Tulos</w:t>
      </w:r>
    </w:p>
    <w:p>
      <w:r>
        <w:t xml:space="preserve">['Saksa']</w:t>
      </w:r>
    </w:p>
    <w:p>
      <w:r>
        <w:rPr>
          <w:b/>
        </w:rPr>
        <w:t xml:space="preserve">Esimerkki 4.2760</w:t>
      </w:r>
    </w:p>
    <w:p>
      <w:r>
        <w:t xml:space="preserve">käsite: Kysymys: Missä Fukushima daiichi sijaitsee?</w:t>
      </w:r>
    </w:p>
    <w:p>
      <w:r>
        <w:rPr>
          <w:b/>
        </w:rPr>
        <w:t xml:space="preserve">Tulos</w:t>
      </w:r>
    </w:p>
    <w:p>
      <w:r>
        <w:t xml:space="preserve">['Japani', 'Okuma']</w:t>
      </w:r>
    </w:p>
    <w:p>
      <w:r>
        <w:rPr>
          <w:b/>
        </w:rPr>
        <w:t xml:space="preserve">Esimerkki 4.2761</w:t>
      </w:r>
    </w:p>
    <w:p>
      <w:r>
        <w:t xml:space="preserve">käsite: Kysymys: Mistä maasta bin Laden oli kotoisin?</w:t>
      </w:r>
    </w:p>
    <w:p>
      <w:r>
        <w:rPr>
          <w:b/>
        </w:rPr>
        <w:t xml:space="preserve">Tulos</w:t>
      </w:r>
    </w:p>
    <w:p>
      <w:r>
        <w:t xml:space="preserve">['Saudi-Arabia']</w:t>
      </w:r>
    </w:p>
    <w:p>
      <w:r>
        <w:rPr>
          <w:b/>
        </w:rPr>
        <w:t xml:space="preserve">Esimerkki 4.2762</w:t>
      </w:r>
    </w:p>
    <w:p>
      <w:r>
        <w:t xml:space="preserve">käsite: Claudia Joy Holden kysymys: Kuka esittää Claudia Joyta Army Wives -sarjassa?</w:t>
      </w:r>
    </w:p>
    <w:p>
      <w:r>
        <w:rPr>
          <w:b/>
        </w:rPr>
        <w:t xml:space="preserve">Tulos</w:t>
      </w:r>
    </w:p>
    <w:p>
      <w:r>
        <w:t xml:space="preserve">['Kim Delaney']</w:t>
      </w:r>
    </w:p>
    <w:p>
      <w:r>
        <w:rPr>
          <w:b/>
        </w:rPr>
        <w:t xml:space="preserve">Esimerkki 4.2763</w:t>
      </w:r>
    </w:p>
    <w:p>
      <w:r>
        <w:t xml:space="preserve">käsite: Darfur-kysymys: Missä Darfur tapahtui?</w:t>
      </w:r>
    </w:p>
    <w:p>
      <w:r>
        <w:rPr>
          <w:b/>
        </w:rPr>
        <w:t xml:space="preserve">Tulos</w:t>
      </w:r>
    </w:p>
    <w:p>
      <w:r>
        <w:t xml:space="preserve">['Sudan']</w:t>
      </w:r>
    </w:p>
    <w:p>
      <w:r>
        <w:rPr>
          <w:b/>
        </w:rPr>
        <w:t xml:space="preserve">Esimerkki 4.2764</w:t>
      </w:r>
    </w:p>
    <w:p>
      <w:r>
        <w:t xml:space="preserve">käsite: Kreikka kysymys: Mitä kieltä Kreikka käyttää?</w:t>
      </w:r>
    </w:p>
    <w:p>
      <w:r>
        <w:rPr>
          <w:b/>
        </w:rPr>
        <w:t xml:space="preserve">Tulos</w:t>
      </w:r>
    </w:p>
    <w:p>
      <w:r>
        <w:t xml:space="preserve">['Kreikan kieli']</w:t>
      </w:r>
    </w:p>
    <w:p>
      <w:r>
        <w:rPr>
          <w:b/>
        </w:rPr>
        <w:t xml:space="preserve">Esimerkki 4.2765</w:t>
      </w:r>
    </w:p>
    <w:p>
      <w:r>
        <w:t xml:space="preserve">käsite: Argentiina kysymys: Millaista rahaa Argentiina käyttää?</w:t>
      </w:r>
    </w:p>
    <w:p>
      <w:r>
        <w:rPr>
          <w:b/>
        </w:rPr>
        <w:t xml:space="preserve">Tulos</w:t>
      </w:r>
    </w:p>
    <w:p>
      <w:r>
        <w:t xml:space="preserve">['Argentiinan peso']</w:t>
      </w:r>
    </w:p>
    <w:p>
      <w:r>
        <w:rPr>
          <w:b/>
        </w:rPr>
        <w:t xml:space="preserve">Esimerkki 4.2766</w:t>
      </w:r>
    </w:p>
    <w:p>
      <w:r>
        <w:t xml:space="preserve">käsite: Kysymys: Kuka oli Australian pääministeri vuonna 1958?</w:t>
      </w:r>
    </w:p>
    <w:p>
      <w:r>
        <w:rPr>
          <w:b/>
        </w:rPr>
        <w:t xml:space="preserve">Tulos</w:t>
      </w:r>
    </w:p>
    <w:p>
      <w:r>
        <w:t xml:space="preserve">['Robert Menzies']</w:t>
      </w:r>
    </w:p>
    <w:p>
      <w:r>
        <w:rPr>
          <w:b/>
        </w:rPr>
        <w:t xml:space="preserve">Esimerkki 4.2767</w:t>
      </w:r>
    </w:p>
    <w:p>
      <w:r>
        <w:t xml:space="preserve">käsite: Etelä-Amerikka kysymys: Millä pallonpuoliskolla Etelä-Amerikka sijaitsee?</w:t>
      </w:r>
    </w:p>
    <w:p>
      <w:r>
        <w:rPr>
          <w:b/>
        </w:rPr>
        <w:t xml:space="preserve">Tulos</w:t>
      </w:r>
    </w:p>
    <w:p>
      <w:r>
        <w:t xml:space="preserve">['Pohjoinen pallonpuolisko', 'Eteläinen pallonpuolisko']</w:t>
      </w:r>
    </w:p>
    <w:p>
      <w:r>
        <w:rPr>
          <w:b/>
        </w:rPr>
        <w:t xml:space="preserve">Esimerkki 4.2768</w:t>
      </w:r>
    </w:p>
    <w:p>
      <w:r>
        <w:t xml:space="preserve">käsite: Taylor Momsen kysymys: Missä elokuvissa Taylor Momsen on ollut mukana?</w:t>
      </w:r>
    </w:p>
    <w:p>
      <w:r>
        <w:rPr>
          <w:b/>
        </w:rPr>
        <w:t xml:space="preserve">Tulos</w:t>
      </w:r>
    </w:p>
    <w:p>
      <w:r>
        <w:t xml:space="preserve">['Underdog', 'Paranoid Park', 'Spy Kids 2: Island of Lost Dreams', 'How the Grinch Stole Christmas!', 'We Were Soldiers', 'Hansel and Gretel', 'Spy School', 'Saving Shiloh', '10 Years']]</w:t>
      </w:r>
    </w:p>
    <w:p>
      <w:r>
        <w:rPr>
          <w:b/>
        </w:rPr>
        <w:t xml:space="preserve">Esimerkki 4.2769</w:t>
      </w:r>
    </w:p>
    <w:p>
      <w:r>
        <w:t xml:space="preserve">käsite: Kim Richards kysymys: Missä sarjassa Kim Richards oli lapsena?</w:t>
      </w:r>
    </w:p>
    <w:p>
      <w:r>
        <w:rPr>
          <w:b/>
        </w:rPr>
        <w:t xml:space="preserve">Tulos</w:t>
      </w:r>
    </w:p>
    <w:p>
      <w:r>
        <w:t xml:space="preserve">['Nanny ja professori']</w:t>
      </w:r>
    </w:p>
    <w:p>
      <w:r>
        <w:rPr>
          <w:b/>
        </w:rPr>
        <w:t xml:space="preserve">Esimerkki 4.2770</w:t>
      </w:r>
    </w:p>
    <w:p>
      <w:r>
        <w:t xml:space="preserve">käsite: Henry Ford kysymys: mistä Henry Ford tunnettiin parhaiten?</w:t>
      </w:r>
    </w:p>
    <w:p>
      <w:r>
        <w:rPr>
          <w:b/>
        </w:rPr>
        <w:t xml:space="preserve">Tulos</w:t>
      </w:r>
    </w:p>
    <w:p>
      <w:r>
        <w:t xml:space="preserve">['Industrialist']</w:t>
      </w:r>
    </w:p>
    <w:p>
      <w:r>
        <w:rPr>
          <w:b/>
        </w:rPr>
        <w:t xml:space="preserve">Esimerkki 4.2771</w:t>
      </w:r>
    </w:p>
    <w:p>
      <w:r>
        <w:t xml:space="preserve">käsite: Michael Jackson kysymys: Millaista musiikkia Michael Jackson lauloi?</w:t>
      </w:r>
    </w:p>
    <w:p>
      <w:r>
        <w:rPr>
          <w:b/>
        </w:rPr>
        <w:t xml:space="preserve">Tulos</w:t>
      </w:r>
    </w:p>
    <w:p>
      <w:r>
        <w:t xml:space="preserve">['Soul-musiikki', 'Pop-musiikki', 'New jack swing', 'Tanssimusiikki', 'Disco', 'Dance-pop', 'Rock-musiikki', 'Rhythm and blues', 'Motown Sound', 'Funk']]</w:t>
      </w:r>
    </w:p>
    <w:p>
      <w:r>
        <w:rPr>
          <w:b/>
        </w:rPr>
        <w:t xml:space="preserve">Esimerkki 4.2772</w:t>
      </w:r>
    </w:p>
    <w:p>
      <w:r>
        <w:t xml:space="preserve">käsite: Jeff Corwin kysymys: Mikä koulutus Jeff Corwinilla on?</w:t>
      </w:r>
    </w:p>
    <w:p>
      <w:r>
        <w:rPr>
          <w:b/>
        </w:rPr>
        <w:t xml:space="preserve">Tulos</w:t>
      </w:r>
    </w:p>
    <w:p>
      <w:r>
        <w:t xml:space="preserve">['Norwell High School', 'Bridgewater State College', 'University of Massachusetts Amherst']]</w:t>
      </w:r>
    </w:p>
    <w:p>
      <w:r>
        <w:rPr>
          <w:b/>
        </w:rPr>
        <w:t xml:space="preserve">Esimerkki 4.2773</w:t>
      </w:r>
    </w:p>
    <w:p>
      <w:r>
        <w:t xml:space="preserve">käsite: Chris Colfer kysymys: Missä elokuvissa Chris Colfer on ollut mukana?</w:t>
      </w:r>
    </w:p>
    <w:p>
      <w:r>
        <w:rPr>
          <w:b/>
        </w:rPr>
        <w:t xml:space="preserve">Tulos</w:t>
      </w:r>
    </w:p>
    <w:p>
      <w:r>
        <w:t xml:space="preserve">['8', 'Russel Fish: The Sausage and Eggs Incident', 'Glee Encore', 'Struck by Lightning', 'Glee: The 3D Concert Movie']]</w:t>
      </w:r>
    </w:p>
    <w:p>
      <w:r>
        <w:rPr>
          <w:b/>
        </w:rPr>
        <w:t xml:space="preserve">Esimerkki 4.2774</w:t>
      </w:r>
    </w:p>
    <w:p>
      <w:r>
        <w:t xml:space="preserve">käsite: Tanska kysymys: Missä Tanskan kuningatar asuu?</w:t>
      </w:r>
    </w:p>
    <w:p>
      <w:r>
        <w:rPr>
          <w:b/>
        </w:rPr>
        <w:t xml:space="preserve">Tulos</w:t>
      </w:r>
    </w:p>
    <w:p>
      <w:r>
        <w:t xml:space="preserve">['Kööpenhamina']</w:t>
      </w:r>
    </w:p>
    <w:p>
      <w:r>
        <w:rPr>
          <w:b/>
        </w:rPr>
        <w:t xml:space="preserve">Esimerkki 4.2775</w:t>
      </w:r>
    </w:p>
    <w:p>
      <w:r>
        <w:t xml:space="preserve">käsite: Roald Dahl kysymys: Mitä Roald Dahl kirjoitti?</w:t>
      </w:r>
    </w:p>
    <w:p>
      <w:r>
        <w:rPr>
          <w:b/>
        </w:rPr>
        <w:t xml:space="preserve">Tulos</w:t>
      </w:r>
    </w:p>
    <w:p>
      <w:r>
        <w:t xml:space="preserve">['Danny, maailmanmestari', 'Willy Wonka ja suklaatehdas', 'Noidat', 'BFG', 'Charlie ja suklaatehdas', 'Fantastic Mr. Fox', '36 tuntia', 'James ja jättipersikka', 'Matilda']]</w:t>
      </w:r>
    </w:p>
    <w:p>
      <w:r>
        <w:rPr>
          <w:b/>
        </w:rPr>
        <w:t xml:space="preserve">Esimerkki 4.2776</w:t>
      </w:r>
    </w:p>
    <w:p>
      <w:r>
        <w:t xml:space="preserve">käsite: Erin Brockovich kysymys: Kuka oli todellinen Erin Brockovich?</w:t>
      </w:r>
    </w:p>
    <w:p>
      <w:r>
        <w:rPr>
          <w:b/>
        </w:rPr>
        <w:t xml:space="preserve">Tulos</w:t>
      </w:r>
    </w:p>
    <w:p>
      <w:r>
        <w:t xml:space="preserve">['ympäristöasiantuntija', 'lakimies']</w:t>
      </w:r>
    </w:p>
    <w:p>
      <w:r>
        <w:rPr>
          <w:b/>
        </w:rPr>
        <w:t xml:space="preserve">Esimerkki 4.2777</w:t>
      </w:r>
    </w:p>
    <w:p>
      <w:r>
        <w:t xml:space="preserve">käsite: Riddell-kysymys: Missä Riddell-kypärät valmistetaan?</w:t>
      </w:r>
    </w:p>
    <w:p>
      <w:r>
        <w:rPr>
          <w:b/>
        </w:rPr>
        <w:t xml:space="preserve">Tulos</w:t>
      </w:r>
    </w:p>
    <w:p>
      <w:r>
        <w:t xml:space="preserve">['New York City']</w:t>
      </w:r>
    </w:p>
    <w:p>
      <w:r>
        <w:rPr>
          <w:b/>
        </w:rPr>
        <w:t xml:space="preserve">Esimerkki 4.2778</w:t>
      </w:r>
    </w:p>
    <w:p>
      <w:r>
        <w:t xml:space="preserve">käsite: Troy Illinois kysymys: Missä piirikunnassa Troy il sijaitsee?</w:t>
      </w:r>
    </w:p>
    <w:p>
      <w:r>
        <w:rPr>
          <w:b/>
        </w:rPr>
        <w:t xml:space="preserve">Tulos</w:t>
      </w:r>
    </w:p>
    <w:p>
      <w:r>
        <w:t xml:space="preserve">['Madison County']</w:t>
      </w:r>
    </w:p>
    <w:p>
      <w:r>
        <w:rPr>
          <w:b/>
        </w:rPr>
        <w:t xml:space="preserve">Esimerkki 4.2779</w:t>
      </w:r>
    </w:p>
    <w:p>
      <w:r>
        <w:t xml:space="preserve">käsite: Romney kysymys: Mikä on Mitt Romneyn kanta?</w:t>
      </w:r>
    </w:p>
    <w:p>
      <w:r>
        <w:rPr>
          <w:b/>
        </w:rPr>
        <w:t xml:space="preserve">Tulos</w:t>
      </w:r>
    </w:p>
    <w:p>
      <w:r>
        <w:t xml:space="preserve">['Massachusettsin kuvernööri']</w:t>
      </w:r>
    </w:p>
    <w:p>
      <w:r>
        <w:rPr>
          <w:b/>
        </w:rPr>
        <w:t xml:space="preserve">Esimerkki 4.2780</w:t>
      </w:r>
    </w:p>
    <w:p>
      <w:r>
        <w:t xml:space="preserve">käsite: Jewel kysymys: Kenen kanssa countrylaulaja Jewel on naimisissa?</w:t>
      </w:r>
    </w:p>
    <w:p>
      <w:r>
        <w:rPr>
          <w:b/>
        </w:rPr>
        <w:t xml:space="preserve">Tulos</w:t>
      </w:r>
    </w:p>
    <w:p>
      <w:r>
        <w:t xml:space="preserve">['Ty Murray']</w:t>
      </w:r>
    </w:p>
    <w:p>
      <w:r>
        <w:rPr>
          <w:b/>
        </w:rPr>
        <w:t xml:space="preserve">Esimerkki 4.2781</w:t>
      </w:r>
    </w:p>
    <w:p>
      <w:r>
        <w:t xml:space="preserve">käsite: Tupac Shakur kysymys: Missä elokuvissa Tupac näyttelee?</w:t>
      </w:r>
    </w:p>
    <w:p>
      <w:r>
        <w:rPr>
          <w:b/>
        </w:rPr>
        <w:t xml:space="preserve">Tulos</w:t>
      </w:r>
    </w:p>
    <w:p>
      <w:r>
        <w:t xml:space="preserve">['Murder Was the Case', 'Above the Rim', 'Bullet', 'Gang Related', 'Watch Juice', 'Tupac: Live at the House of Blues", "Nothing but Trouble", "Juice", "Poetic Justice", "Gridlock'd"]].</w:t>
      </w:r>
    </w:p>
    <w:p>
      <w:r>
        <w:rPr>
          <w:b/>
        </w:rPr>
        <w:t xml:space="preserve">Esimerkki 4.2782</w:t>
      </w:r>
    </w:p>
    <w:p>
      <w:r>
        <w:t xml:space="preserve">käsite: Adam Smith kysymys: Minkä kuuluisan kirjan Adam Smith kirjoitti?</w:t>
      </w:r>
    </w:p>
    <w:p>
      <w:r>
        <w:rPr>
          <w:b/>
        </w:rPr>
        <w:t xml:space="preserve">Tulos</w:t>
      </w:r>
    </w:p>
    <w:p>
      <w:r>
        <w:t xml:space="preserve">['The Wealth of Nations']</w:t>
      </w:r>
    </w:p>
    <w:p>
      <w:r>
        <w:rPr>
          <w:b/>
        </w:rPr>
        <w:t xml:space="preserve">Esimerkki 4.2783</w:t>
      </w:r>
    </w:p>
    <w:p>
      <w:r>
        <w:t xml:space="preserve">käsite: Kysymys: Missä Appalakkien polku kulkee?</w:t>
      </w:r>
    </w:p>
    <w:p>
      <w:r>
        <w:rPr>
          <w:b/>
        </w:rPr>
        <w:t xml:space="preserve">Tulos</w:t>
      </w:r>
    </w:p>
    <w:p>
      <w:r>
        <w:t xml:space="preserve">['Itäiset Yhdysvallat']</w:t>
      </w:r>
    </w:p>
    <w:p>
      <w:r>
        <w:rPr>
          <w:b/>
        </w:rPr>
        <w:t xml:space="preserve">Esimerkki 4.2784</w:t>
      </w:r>
    </w:p>
    <w:p>
      <w:r>
        <w:t xml:space="preserve">käsite: Burundi kysymys: Missä Burundi sijaitsee kartalla?</w:t>
      </w:r>
    </w:p>
    <w:p>
      <w:r>
        <w:rPr>
          <w:b/>
        </w:rPr>
        <w:t xml:space="preserve">Tulos</w:t>
      </w:r>
    </w:p>
    <w:p>
      <w:r>
        <w:t xml:space="preserve">['Afrikka']</w:t>
      </w:r>
    </w:p>
    <w:p>
      <w:r>
        <w:rPr>
          <w:b/>
        </w:rPr>
        <w:t xml:space="preserve">Esimerkki 4.2785</w:t>
      </w:r>
    </w:p>
    <w:p>
      <w:r>
        <w:t xml:space="preserve">käsite: Mcfly kysymys: Minä vuonna Mcfly meni tulevaisuuteen?</w:t>
      </w:r>
    </w:p>
    <w:p>
      <w:r>
        <w:rPr>
          <w:b/>
        </w:rPr>
        <w:t xml:space="preserve">Tulos</w:t>
      </w:r>
    </w:p>
    <w:p>
      <w:r>
        <w:t xml:space="preserve">['6. maaliskuuta 2006']</w:t>
      </w:r>
    </w:p>
    <w:p>
      <w:r>
        <w:rPr>
          <w:b/>
        </w:rPr>
        <w:t xml:space="preserve">Esimerkki 4.2786</w:t>
      </w:r>
    </w:p>
    <w:p>
      <w:r>
        <w:t xml:space="preserve">käsite: Kysymys: Mitä Unicef tarkoittaa?</w:t>
      </w:r>
    </w:p>
    <w:p>
      <w:r>
        <w:rPr>
          <w:b/>
        </w:rPr>
        <w:t xml:space="preserve">Tulos</w:t>
      </w:r>
    </w:p>
    <w:p>
      <w:r>
        <w:t xml:space="preserve">["Yhdistyneiden kansakuntien lastenrahasto"]</w:t>
      </w:r>
    </w:p>
    <w:p>
      <w:r>
        <w:rPr>
          <w:b/>
        </w:rPr>
        <w:t xml:space="preserve">Esimerkki 4.2787</w:t>
      </w:r>
    </w:p>
    <w:p>
      <w:r>
        <w:t xml:space="preserve">käsite: Lionel Messi kysymys: Missä seuroissa Messi on pelannut?</w:t>
      </w:r>
    </w:p>
    <w:p>
      <w:r>
        <w:rPr>
          <w:b/>
        </w:rPr>
        <w:t xml:space="preserve">Tulos</w:t>
      </w:r>
    </w:p>
    <w:p>
      <w:r>
        <w:t xml:space="preserve">['Argentiinan jalkapallomaajoukkue', 'FC Barcelona', 'FC Barcelona C', 'FC Barcelona B']</w:t>
      </w:r>
    </w:p>
    <w:p>
      <w:r>
        <w:rPr>
          <w:b/>
        </w:rPr>
        <w:t xml:space="preserve">Esimerkki 4.2788</w:t>
      </w:r>
    </w:p>
    <w:p>
      <w:r>
        <w:t xml:space="preserve">käsite: Kysymys: Missä on Merrellin kenkien pääkonttori?</w:t>
      </w:r>
    </w:p>
    <w:p>
      <w:r>
        <w:rPr>
          <w:b/>
        </w:rPr>
        <w:t xml:space="preserve">Tulos</w:t>
      </w:r>
    </w:p>
    <w:p>
      <w:r>
        <w:t xml:space="preserve">['Rockford']</w:t>
      </w:r>
    </w:p>
    <w:p>
      <w:r>
        <w:rPr>
          <w:b/>
        </w:rPr>
        <w:t xml:space="preserve">Esimerkki 4.2789</w:t>
      </w:r>
    </w:p>
    <w:p>
      <w:r>
        <w:t xml:space="preserve">käsite: Yhdistyneen kuningaskunnan kysymys: Kenen kanssa Yhdistynyt kuningaskunta käy kauppaa?</w:t>
      </w:r>
    </w:p>
    <w:p>
      <w:r>
        <w:rPr>
          <w:b/>
        </w:rPr>
        <w:t xml:space="preserve">Tulos</w:t>
      </w:r>
    </w:p>
    <w:p>
      <w:r>
        <w:t xml:space="preserve">['Kanada', 'Angola', 'Anguilla', 'Amerikan Yhdysvallat', 'Sierra Leone']]</w:t>
      </w:r>
    </w:p>
    <w:p>
      <w:r>
        <w:rPr>
          <w:b/>
        </w:rPr>
        <w:t xml:space="preserve">Esimerkki 4.2790</w:t>
      </w:r>
    </w:p>
    <w:p>
      <w:r>
        <w:t xml:space="preserve">käsite: Kysymys: Minkä väriset ovat Baltimore Ravens?</w:t>
      </w:r>
    </w:p>
    <w:p>
      <w:r>
        <w:rPr>
          <w:b/>
        </w:rPr>
        <w:t xml:space="preserve">Tulos</w:t>
      </w:r>
    </w:p>
    <w:p>
      <w:r>
        <w:t xml:space="preserve">['Violetti', 'Valkoinen', 'Musta', 'Kultainen']</w:t>
      </w:r>
    </w:p>
    <w:p>
      <w:r>
        <w:rPr>
          <w:b/>
        </w:rPr>
        <w:t xml:space="preserve">Esimerkki 4.2791</w:t>
      </w:r>
    </w:p>
    <w:p>
      <w:r>
        <w:t xml:space="preserve">käsite: Volvo-kysymys: Missä maassa volvo-autot on valmistettu?</w:t>
      </w:r>
    </w:p>
    <w:p>
      <w:r>
        <w:rPr>
          <w:b/>
        </w:rPr>
        <w:t xml:space="preserve">Tulos</w:t>
      </w:r>
    </w:p>
    <w:p>
      <w:r>
        <w:t xml:space="preserve">['Ruotsi']</w:t>
      </w:r>
    </w:p>
    <w:p>
      <w:r>
        <w:rPr>
          <w:b/>
        </w:rPr>
        <w:t xml:space="preserve">Esimerkki 4.2792</w:t>
      </w:r>
    </w:p>
    <w:p>
      <w:r>
        <w:t xml:space="preserve">käsite: Karen Jackson kysymys: Kuka näyttelee Karen Jacksonia häpeämättömässä sarjassa?</w:t>
      </w:r>
    </w:p>
    <w:p>
      <w:r>
        <w:rPr>
          <w:b/>
        </w:rPr>
        <w:t xml:space="preserve">Tulos</w:t>
      </w:r>
    </w:p>
    <w:p>
      <w:r>
        <w:t xml:space="preserve">['Rebecca Atkinson']</w:t>
      </w:r>
    </w:p>
    <w:p>
      <w:r>
        <w:rPr>
          <w:b/>
        </w:rPr>
        <w:t xml:space="preserve">Esimerkki 4.2793</w:t>
      </w:r>
    </w:p>
    <w:p>
      <w:r>
        <w:t xml:space="preserve">käsite: Tim Tebow kysymys: Mikä on Tim Tebowin uskonto?</w:t>
      </w:r>
    </w:p>
    <w:p>
      <w:r>
        <w:rPr>
          <w:b/>
        </w:rPr>
        <w:t xml:space="preserve">Tulos</w:t>
      </w:r>
    </w:p>
    <w:p>
      <w:r>
        <w:t xml:space="preserve">['kristinusko']</w:t>
      </w:r>
    </w:p>
    <w:p>
      <w:r>
        <w:rPr>
          <w:b/>
        </w:rPr>
        <w:t xml:space="preserve">Esimerkki 4.2794</w:t>
      </w:r>
    </w:p>
    <w:p>
      <w:r>
        <w:t xml:space="preserve">käsite: Singapore kysymys: Minkä maan vieressä Singapore sijaitsee?</w:t>
      </w:r>
    </w:p>
    <w:p>
      <w:r>
        <w:rPr>
          <w:b/>
        </w:rPr>
        <w:t xml:space="preserve">Tulos</w:t>
      </w:r>
    </w:p>
    <w:p>
      <w:r>
        <w:t xml:space="preserve">['Euraasia', 'Kaakkois-Aasia', 'Aasia']</w:t>
      </w:r>
    </w:p>
    <w:p>
      <w:r>
        <w:rPr>
          <w:b/>
        </w:rPr>
        <w:t xml:space="preserve">Esimerkki 4.2795</w:t>
      </w:r>
    </w:p>
    <w:p>
      <w:r>
        <w:t xml:space="preserve">käsite: Pistons kysymys: Minä vuonna Detroit Pistons voitti mestaruuden?</w:t>
      </w:r>
    </w:p>
    <w:p>
      <w:r>
        <w:rPr>
          <w:b/>
        </w:rPr>
        <w:t xml:space="preserve">Tulos</w:t>
      </w:r>
    </w:p>
    <w:p>
      <w:r>
        <w:t xml:space="preserve">['1990 NBA Finals', '2004 NBA Finals', '1989 NBA Finals']</w:t>
      </w:r>
    </w:p>
    <w:p>
      <w:r>
        <w:rPr>
          <w:b/>
        </w:rPr>
        <w:t xml:space="preserve">Esimerkki 4.2796</w:t>
      </w:r>
    </w:p>
    <w:p>
      <w:r>
        <w:t xml:space="preserve">käsite: Anderson Cooper kysymys: Mitä Anderson Cooper tekee?</w:t>
      </w:r>
    </w:p>
    <w:p>
      <w:r>
        <w:rPr>
          <w:b/>
        </w:rPr>
        <w:t xml:space="preserve">Tulos</w:t>
      </w:r>
    </w:p>
    <w:p>
      <w:r>
        <w:t xml:space="preserve">['Toimittaja']</w:t>
      </w:r>
    </w:p>
    <w:p>
      <w:r>
        <w:rPr>
          <w:b/>
        </w:rPr>
        <w:t xml:space="preserve">Esimerkki 4.2797</w:t>
      </w:r>
    </w:p>
    <w:p>
      <w:r>
        <w:t xml:space="preserve">käsite: Matthew Bomer kysymys: Missä elokuvissa Matt Bomer näytteli?</w:t>
      </w:r>
    </w:p>
    <w:p>
      <w:r>
        <w:rPr>
          <w:b/>
        </w:rPr>
        <w:t xml:space="preserve">Tulos</w:t>
      </w:r>
    </w:p>
    <w:p>
      <w:r>
        <w:t xml:space="preserve">['Magic Mike', 'Flightplan', 'Winter's Tale', 'In Time', '8', 'The Normal Heart', 'The Texas Chainsaw Massacre: The Beginning']</w:t>
      </w:r>
    </w:p>
    <w:p>
      <w:r>
        <w:rPr>
          <w:b/>
        </w:rPr>
        <w:t xml:space="preserve">Esimerkki 4.2798</w:t>
      </w:r>
    </w:p>
    <w:p>
      <w:r>
        <w:t xml:space="preserve">käsite: Ellen Burstyn kysymys: Kuka on Ellen Bernstein?</w:t>
      </w:r>
    </w:p>
    <w:p>
      <w:r>
        <w:rPr>
          <w:b/>
        </w:rPr>
        <w:t xml:space="preserve">Tulos</w:t>
      </w:r>
    </w:p>
    <w:p>
      <w:r>
        <w:t xml:space="preserve">['Näyttelijä']</w:t>
      </w:r>
    </w:p>
    <w:p>
      <w:r>
        <w:rPr>
          <w:b/>
        </w:rPr>
        <w:t xml:space="preserve">Esimerkki 4.2799</w:t>
      </w:r>
    </w:p>
    <w:p>
      <w:r>
        <w:t xml:space="preserve">käsite: Australian Open kysymys: Milloin on Australian Openin miesten finaalit?</w:t>
      </w:r>
    </w:p>
    <w:p>
      <w:r>
        <w:rPr>
          <w:b/>
        </w:rPr>
        <w:t xml:space="preserve">Tulos</w:t>
      </w:r>
    </w:p>
    <w:p>
      <w:r>
        <w:t xml:space="preserve">['Vuosittain']</w:t>
      </w:r>
    </w:p>
    <w:p>
      <w:r>
        <w:rPr>
          <w:b/>
        </w:rPr>
        <w:t xml:space="preserve">Esimerkki 4.2800</w:t>
      </w:r>
    </w:p>
    <w:p>
      <w:r>
        <w:t xml:space="preserve">käsite: Reagan kysymys: Milloin Reagan vihittiin virkaan?</w:t>
      </w:r>
    </w:p>
    <w:p>
      <w:r>
        <w:rPr>
          <w:b/>
        </w:rPr>
        <w:t xml:space="preserve">Tulos</w:t>
      </w:r>
    </w:p>
    <w:p>
      <w:r>
        <w:t xml:space="preserve">['1/20/1981']</w:t>
      </w:r>
    </w:p>
    <w:p>
      <w:r>
        <w:rPr>
          <w:b/>
        </w:rPr>
        <w:t xml:space="preserve">Esimerkki 4.2801</w:t>
      </w:r>
    </w:p>
    <w:p>
      <w:r>
        <w:t xml:space="preserve">käsite: Mendelejev kysymys: Missä Dmitri Mendelejev opetti?</w:t>
      </w:r>
    </w:p>
    <w:p>
      <w:r>
        <w:rPr>
          <w:b/>
        </w:rPr>
        <w:t xml:space="preserve">Tulos</w:t>
      </w:r>
    </w:p>
    <w:p>
      <w:r>
        <w:t xml:space="preserve">['Saint Petersburg State Institute of Technology']</w:t>
      </w:r>
    </w:p>
    <w:p>
      <w:r>
        <w:rPr>
          <w:b/>
        </w:rPr>
        <w:t xml:space="preserve">Esimerkki 4.2802</w:t>
      </w:r>
    </w:p>
    <w:p>
      <w:r>
        <w:t xml:space="preserve">käsite: Barack Obama kysymys: Millainen koulutus Barack Obamalla oli?</w:t>
      </w:r>
    </w:p>
    <w:p>
      <w:r>
        <w:rPr>
          <w:b/>
        </w:rPr>
        <w:t xml:space="preserve">Tulos</w:t>
      </w:r>
    </w:p>
    <w:p>
      <w:r>
        <w:t xml:space="preserve">['Occidental College', 'Harvard Law School', 'Noelani Elementary School', 'Punahou School', 'State Elementary School Menteng 01', 'St. Francis of Assisi Catholic School', 'Columbia University']]</w:t>
      </w:r>
    </w:p>
    <w:p>
      <w:r>
        <w:rPr>
          <w:b/>
        </w:rPr>
        <w:t xml:space="preserve">Esimerkki 4.2803</w:t>
      </w:r>
    </w:p>
    <w:p>
      <w:r>
        <w:t xml:space="preserve">käsite: Kysymys: Milloin Pittsburgh Pirates on viimeksi pelannut voittoisan kauden?</w:t>
      </w:r>
    </w:p>
    <w:p>
      <w:r>
        <w:rPr>
          <w:b/>
        </w:rPr>
        <w:t xml:space="preserve">Tulos</w:t>
      </w:r>
    </w:p>
    <w:p>
      <w:r>
        <w:t xml:space="preserve">['1979 World Series', '1971 World Series', '1960 World Series', '1909 World Series', '1925 World Series']]</w:t>
      </w:r>
    </w:p>
    <w:p>
      <w:r>
        <w:rPr>
          <w:b/>
        </w:rPr>
        <w:t xml:space="preserve">Esimerkki 4.2804</w:t>
      </w:r>
    </w:p>
    <w:p>
      <w:r>
        <w:t xml:space="preserve">käsite: James K Polk kysymys: Mihin James K Polk uskoi?</w:t>
      </w:r>
    </w:p>
    <w:p>
      <w:r>
        <w:rPr>
          <w:b/>
        </w:rPr>
        <w:t xml:space="preserve">Tulos</w:t>
      </w:r>
    </w:p>
    <w:p>
      <w:r>
        <w:t xml:space="preserve">['presbyterianismi', 'metodismi']]</w:t>
      </w:r>
    </w:p>
    <w:p>
      <w:r>
        <w:rPr>
          <w:b/>
        </w:rPr>
        <w:t xml:space="preserve">Esimerkki 4.2805</w:t>
      </w:r>
    </w:p>
    <w:p>
      <w:r>
        <w:t xml:space="preserve">käsite: Etelä-Afrikka kysymys: Mikä valuutta Etelä-Afrikassa on?</w:t>
      </w:r>
    </w:p>
    <w:p>
      <w:r>
        <w:rPr>
          <w:b/>
        </w:rPr>
        <w:t xml:space="preserve">Tulos</w:t>
      </w:r>
    </w:p>
    <w:p>
      <w:r>
        <w:t xml:space="preserve">['Etelä-Afrikan randi']</w:t>
      </w:r>
    </w:p>
    <w:p>
      <w:r>
        <w:rPr>
          <w:b/>
        </w:rPr>
        <w:t xml:space="preserve">Esimerkki 4.2806</w:t>
      </w:r>
    </w:p>
    <w:p>
      <w:r>
        <w:t xml:space="preserve">käsite: Salinger kysymys: Missä Jerome David Salinger kuoli?</w:t>
      </w:r>
    </w:p>
    <w:p>
      <w:r>
        <w:rPr>
          <w:b/>
        </w:rPr>
        <w:t xml:space="preserve">Tulos</w:t>
      </w:r>
    </w:p>
    <w:p>
      <w:r>
        <w:t xml:space="preserve">['Cornish']</w:t>
      </w:r>
    </w:p>
    <w:p>
      <w:r>
        <w:rPr>
          <w:b/>
        </w:rPr>
        <w:t xml:space="preserve">Esimerkki 4.2807</w:t>
      </w:r>
    </w:p>
    <w:p>
      <w:r>
        <w:t xml:space="preserve">käsite: Kanada kysymys: Mitkä uskonnot tunnustetaan Kanadassa?</w:t>
      </w:r>
    </w:p>
    <w:p>
      <w:r>
        <w:rPr>
          <w:b/>
        </w:rPr>
        <w:t xml:space="preserve">Tulos</w:t>
      </w:r>
    </w:p>
    <w:p>
      <w:r>
        <w:t xml:space="preserve">['protestantismi', 'katolilaisuus', 'islam']</w:t>
      </w:r>
    </w:p>
    <w:p>
      <w:r>
        <w:rPr>
          <w:b/>
        </w:rPr>
        <w:t xml:space="preserve">Esimerkki 4.2808</w:t>
      </w:r>
    </w:p>
    <w:p>
      <w:r>
        <w:t xml:space="preserve">käsite: Cancun kysymys: Mikä lentokenttä on lähimpänä Cancunia?</w:t>
      </w:r>
    </w:p>
    <w:p>
      <w:r>
        <w:rPr>
          <w:b/>
        </w:rPr>
        <w:t xml:space="preserve">Tulos</w:t>
      </w:r>
    </w:p>
    <w:p>
      <w:r>
        <w:t xml:space="preserve">['Cancúnin kansainvälinen lentoasema']</w:t>
      </w:r>
    </w:p>
    <w:p>
      <w:r>
        <w:rPr>
          <w:b/>
        </w:rPr>
        <w:t xml:space="preserve">Esimerkki 4.2809</w:t>
      </w:r>
    </w:p>
    <w:p>
      <w:r>
        <w:t xml:space="preserve">käsite: Somalia kysymys: Missä Somalia sijaitsee?</w:t>
      </w:r>
    </w:p>
    <w:p>
      <w:r>
        <w:rPr>
          <w:b/>
        </w:rPr>
        <w:t xml:space="preserve">Tulos</w:t>
      </w:r>
    </w:p>
    <w:p>
      <w:r>
        <w:t xml:space="preserve">['Afrikka']</w:t>
      </w:r>
    </w:p>
    <w:p>
      <w:r>
        <w:rPr>
          <w:b/>
        </w:rPr>
        <w:t xml:space="preserve">Esimerkki 4.2810</w:t>
      </w:r>
    </w:p>
    <w:p>
      <w:r>
        <w:t xml:space="preserve">käsite: Lex Luthor kysymys: Kuka näytteli Lex Luthoria alkuperäisessä Supermanissa?</w:t>
      </w:r>
    </w:p>
    <w:p>
      <w:r>
        <w:rPr>
          <w:b/>
        </w:rPr>
        <w:t xml:space="preserve">Tulos</w:t>
      </w:r>
    </w:p>
    <w:p>
      <w:r>
        <w:t xml:space="preserve">['Gene Hackman']</w:t>
      </w:r>
    </w:p>
    <w:p>
      <w:r>
        <w:rPr>
          <w:b/>
        </w:rPr>
        <w:t xml:space="preserve">Esimerkki 4.2811</w:t>
      </w:r>
    </w:p>
    <w:p>
      <w:r>
        <w:t xml:space="preserve">käsite: Chicago Blackhawks kysymys: Kuka on Chicago Blackhawksin päävalmentaja?</w:t>
      </w:r>
    </w:p>
    <w:p>
      <w:r>
        <w:rPr>
          <w:b/>
        </w:rPr>
        <w:t xml:space="preserve">Tulos</w:t>
      </w:r>
    </w:p>
    <w:p>
      <w:r>
        <w:t xml:space="preserve">['Joel Quenneville']</w:t>
      </w:r>
    </w:p>
    <w:p>
      <w:r>
        <w:rPr>
          <w:b/>
        </w:rPr>
        <w:t xml:space="preserve">Esimerkki 4.2812</w:t>
      </w:r>
    </w:p>
    <w:p>
      <w:r>
        <w:t xml:space="preserve">käsite: John F Kennedy kysymys: Missä John F Kennedy kasvoi?</w:t>
      </w:r>
    </w:p>
    <w:p>
      <w:r>
        <w:rPr>
          <w:b/>
        </w:rPr>
        <w:t xml:space="preserve">Tulos</w:t>
      </w:r>
    </w:p>
    <w:p>
      <w:r>
        <w:t xml:space="preserve">['Boston', 'Massachusetts', 'Washington, D.C.']</w:t>
      </w:r>
    </w:p>
    <w:p>
      <w:r>
        <w:rPr>
          <w:b/>
        </w:rPr>
        <w:t xml:space="preserve">Esimerkki 4.2813</w:t>
      </w:r>
    </w:p>
    <w:p>
      <w:r>
        <w:t xml:space="preserve">käsite: Kat Dennings kysymys: Mitä Kat Dennings näyttelee?</w:t>
      </w:r>
    </w:p>
    <w:p>
      <w:r>
        <w:rPr>
          <w:b/>
        </w:rPr>
        <w:t xml:space="preserve">Tulos</w:t>
      </w:r>
    </w:p>
    <w:p>
      <w:r>
        <w:t xml:space="preserve">['The Scream Team', 'The Answer Man', 'Raise Your Voice', 'Charlie Bartlett', 'Shortsit', 'The 40-Year-Old Virgin', 'Down in the Valley', 'Nick and Norah's Infinite Playlist', 'The House Bunny', 'Big Momma's House 2']]</w:t>
      </w:r>
    </w:p>
    <w:p>
      <w:r>
        <w:rPr>
          <w:b/>
        </w:rPr>
        <w:t xml:space="preserve">Esimerkki 4.2814</w:t>
      </w:r>
    </w:p>
    <w:p>
      <w:r>
        <w:t xml:space="preserve">käsite: Henry Kissinger kysymys: mitä Henry Kissinger teki?</w:t>
      </w:r>
    </w:p>
    <w:p>
      <w:r>
        <w:rPr>
          <w:b/>
        </w:rPr>
        <w:t xml:space="preserve">Tulos</w:t>
      </w:r>
    </w:p>
    <w:p>
      <w:r>
        <w:t xml:space="preserve">['Yhdysvaltain ulkoministeri', 'Kansallinen turvallisuusneuvonantaja'']</w:t>
      </w:r>
    </w:p>
    <w:p>
      <w:r>
        <w:rPr>
          <w:b/>
        </w:rPr>
        <w:t xml:space="preserve">Esimerkki 4.2815</w:t>
      </w:r>
    </w:p>
    <w:p>
      <w:r>
        <w:t xml:space="preserve">käsite: Volgajoki kysymys: Mistä Volgajoki alkaa?</w:t>
      </w:r>
    </w:p>
    <w:p>
      <w:r>
        <w:rPr>
          <w:b/>
        </w:rPr>
        <w:t xml:space="preserve">Tulos</w:t>
      </w:r>
    </w:p>
    <w:p>
      <w:r>
        <w:t xml:space="preserve">['Valdai Hills']</w:t>
      </w:r>
    </w:p>
    <w:p>
      <w:r>
        <w:rPr>
          <w:b/>
        </w:rPr>
        <w:t xml:space="preserve">Esimerkki 4.2816</w:t>
      </w:r>
    </w:p>
    <w:p>
      <w:r>
        <w:t xml:space="preserve">käsite: Venezuela kysymys: Mitkä ovat tärkeimmät urheilulajit Venezuelassa?</w:t>
      </w:r>
    </w:p>
    <w:p>
      <w:r>
        <w:rPr>
          <w:b/>
        </w:rPr>
        <w:t xml:space="preserve">Tulos</w:t>
      </w:r>
    </w:p>
    <w:p>
      <w:r>
        <w:t xml:space="preserve">["Venezuelan naisten lentopallomaajoukkue", "Venezuelan jalkapallomaajoukkue", "Venezuelan miesten lentopallomaajoukkue"]</w:t>
      </w:r>
    </w:p>
    <w:p>
      <w:r>
        <w:rPr>
          <w:b/>
        </w:rPr>
        <w:t xml:space="preserve">Esimerkki 4.2817</w:t>
      </w:r>
    </w:p>
    <w:p>
      <w:r>
        <w:t xml:space="preserve">käsite: Roger Sherman kysymys: Mitä Roger Sherman teki työkseen?</w:t>
      </w:r>
    </w:p>
    <w:p>
      <w:r>
        <w:rPr>
          <w:b/>
        </w:rPr>
        <w:t xml:space="preserve">Tulos</w:t>
      </w:r>
    </w:p>
    <w:p>
      <w:r>
        <w:t xml:space="preserve">['senaattori', 'kongressin jäsen'']</w:t>
      </w:r>
    </w:p>
    <w:p>
      <w:r>
        <w:rPr>
          <w:b/>
        </w:rPr>
        <w:t xml:space="preserve">Esimerkki 4.2818</w:t>
      </w:r>
    </w:p>
    <w:p>
      <w:r>
        <w:t xml:space="preserve">käsite: Ryan Newman kysymys: Kenelle Ryan Newman ajaa kilpaa?</w:t>
      </w:r>
    </w:p>
    <w:p>
      <w:r>
        <w:rPr>
          <w:b/>
        </w:rPr>
        <w:t xml:space="preserve">Tulos</w:t>
      </w:r>
    </w:p>
    <w:p>
      <w:r>
        <w:t xml:space="preserve">['Alltel']</w:t>
      </w:r>
    </w:p>
    <w:p>
      <w:r>
        <w:rPr>
          <w:b/>
        </w:rPr>
        <w:t xml:space="preserve">Esimerkki 4.2819</w:t>
      </w:r>
    </w:p>
    <w:p>
      <w:r>
        <w:t xml:space="preserve">käsite: Kysymys: Mikä oli Libyan poliittinen järjestelmä?</w:t>
      </w:r>
    </w:p>
    <w:p>
      <w:r>
        <w:rPr>
          <w:b/>
        </w:rPr>
        <w:t xml:space="preserve">Tulos</w:t>
      </w:r>
    </w:p>
    <w:p>
      <w:r>
        <w:t xml:space="preserve">['Väliaikainen hallitus', 'Parlamentaarinen tasavalta']</w:t>
      </w:r>
    </w:p>
    <w:p>
      <w:r>
        <w:rPr>
          <w:b/>
        </w:rPr>
        <w:t xml:space="preserve">Esimerkki 4.2820</w:t>
      </w:r>
    </w:p>
    <w:p>
      <w:r>
        <w:t xml:space="preserve">käsite: Lois Griffin kysymys: Kuka on Lois Griffinin ääni Family Guyssa?</w:t>
      </w:r>
    </w:p>
    <w:p>
      <w:r>
        <w:rPr>
          <w:b/>
        </w:rPr>
        <w:t xml:space="preserve">Tulos</w:t>
      </w:r>
    </w:p>
    <w:p>
      <w:r>
        <w:t xml:space="preserve">['Alex Borstein']</w:t>
      </w:r>
    </w:p>
    <w:p>
      <w:r>
        <w:rPr>
          <w:b/>
        </w:rPr>
        <w:t xml:space="preserve">Esimerkki 4.2821</w:t>
      </w:r>
    </w:p>
    <w:p>
      <w:r>
        <w:t xml:space="preserve">käsite: Alicia Keys kysymys: Kenen kanssa Alicia Keys sai lapsen?</w:t>
      </w:r>
    </w:p>
    <w:p>
      <w:r>
        <w:rPr>
          <w:b/>
        </w:rPr>
        <w:t xml:space="preserve">Tulos</w:t>
      </w:r>
    </w:p>
    <w:p>
      <w:r>
        <w:t xml:space="preserve">['Swizz Beatz']</w:t>
      </w:r>
    </w:p>
    <w:p>
      <w:r>
        <w:rPr>
          <w:b/>
        </w:rPr>
        <w:t xml:space="preserve">Esimerkki 4.2822</w:t>
      </w:r>
    </w:p>
    <w:p>
      <w:r>
        <w:t xml:space="preserve">käsite: Argentiina kysymys: Mikä on Argentiinan valuutta?</w:t>
      </w:r>
    </w:p>
    <w:p>
      <w:r>
        <w:rPr>
          <w:b/>
        </w:rPr>
        <w:t xml:space="preserve">Tulos</w:t>
      </w:r>
    </w:p>
    <w:p>
      <w:r>
        <w:t xml:space="preserve">['Argentiinan peso']</w:t>
      </w:r>
    </w:p>
    <w:p>
      <w:r>
        <w:rPr>
          <w:b/>
        </w:rPr>
        <w:t xml:space="preserve">Esimerkki 4.2823</w:t>
      </w:r>
    </w:p>
    <w:p>
      <w:r>
        <w:t xml:space="preserve">käsite: Eddie Bravo kysymys: Missä Eddie Bravo opettaa?</w:t>
      </w:r>
    </w:p>
    <w:p>
      <w:r>
        <w:rPr>
          <w:b/>
        </w:rPr>
        <w:t xml:space="preserve">Tulos</w:t>
      </w:r>
    </w:p>
    <w:p>
      <w:r>
        <w:t xml:space="preserve">['Brazilian jiu-jitsu']</w:t>
      </w:r>
    </w:p>
    <w:p>
      <w:r>
        <w:rPr>
          <w:b/>
        </w:rPr>
        <w:t xml:space="preserve">Esimerkki 4.2824</w:t>
      </w:r>
    </w:p>
    <w:p>
      <w:r>
        <w:t xml:space="preserve">käsite: Michael Schumacher kysymys: Milloin Michael Schumacher voitti ensimmäisen mestaruutensa?</w:t>
      </w:r>
    </w:p>
    <w:p>
      <w:r>
        <w:rPr>
          <w:b/>
        </w:rPr>
        <w:t xml:space="preserve">Tulos</w:t>
      </w:r>
    </w:p>
    <w:p>
      <w:r>
        <w:t xml:space="preserve">['1995']</w:t>
      </w:r>
    </w:p>
    <w:p>
      <w:r>
        <w:rPr>
          <w:b/>
        </w:rPr>
        <w:t xml:space="preserve">Esimerkki 4.2825</w:t>
      </w:r>
    </w:p>
    <w:p>
      <w:r>
        <w:t xml:space="preserve">käsite: Sally Mclellan kysymys: Missä Sally Pearson asuu?</w:t>
      </w:r>
    </w:p>
    <w:p>
      <w:r>
        <w:rPr>
          <w:b/>
        </w:rPr>
        <w:t xml:space="preserve">Tulos</w:t>
      </w:r>
    </w:p>
    <w:p>
      <w:r>
        <w:t xml:space="preserve">['Gold Coast']</w:t>
      </w:r>
    </w:p>
    <w:p>
      <w:r>
        <w:rPr>
          <w:b/>
        </w:rPr>
        <w:t xml:space="preserve">Esimerkki 4.2826</w:t>
      </w:r>
    </w:p>
    <w:p>
      <w:r>
        <w:t xml:space="preserve">käsite: Chris Paul kysymys: Mihin collegeen Chris Paul menee?</w:t>
      </w:r>
    </w:p>
    <w:p>
      <w:r>
        <w:rPr>
          <w:b/>
        </w:rPr>
        <w:t xml:space="preserve">Tulos</w:t>
      </w:r>
    </w:p>
    <w:p>
      <w:r>
        <w:t xml:space="preserve">['Wake Forest University']</w:t>
      </w:r>
    </w:p>
    <w:p>
      <w:r>
        <w:rPr>
          <w:b/>
        </w:rPr>
        <w:t xml:space="preserve">Esimerkki 4.2827</w:t>
      </w:r>
    </w:p>
    <w:p>
      <w:r>
        <w:t xml:space="preserve">käsite: Madeiran kysymys: Missä Madeira on?</w:t>
      </w:r>
    </w:p>
    <w:p>
      <w:r>
        <w:rPr>
          <w:b/>
        </w:rPr>
        <w:t xml:space="preserve">Tulos</w:t>
      </w:r>
    </w:p>
    <w:p>
      <w:r>
        <w:t xml:space="preserve">['Atlantin valtameri', 'Azorit Kanariansaaret Madeira', 'Madeiran saarten saaristo', 'Portugali']</w:t>
      </w:r>
    </w:p>
    <w:p>
      <w:r>
        <w:rPr>
          <w:b/>
        </w:rPr>
        <w:t xml:space="preserve">Esimerkki 4.2828</w:t>
      </w:r>
    </w:p>
    <w:p>
      <w:r>
        <w:t xml:space="preserve">käsite: Joseph Prince kysymys: Mistä maasta Joseph Prince on kotoisin?</w:t>
      </w:r>
    </w:p>
    <w:p>
      <w:r>
        <w:rPr>
          <w:b/>
        </w:rPr>
        <w:t xml:space="preserve">Tulos</w:t>
      </w:r>
    </w:p>
    <w:p>
      <w:r>
        <w:t xml:space="preserve">['Singapore']</w:t>
      </w:r>
    </w:p>
    <w:p>
      <w:r>
        <w:rPr>
          <w:b/>
        </w:rPr>
        <w:t xml:space="preserve">Esimerkki 4.2829</w:t>
      </w:r>
    </w:p>
    <w:p>
      <w:r>
        <w:t xml:space="preserve">käsite: Demokritos kysymys: Milloin Demokritos löysi atomin?</w:t>
      </w:r>
    </w:p>
    <w:p>
      <w:r>
        <w:rPr>
          <w:b/>
        </w:rPr>
        <w:t xml:space="preserve">Tulos</w:t>
      </w:r>
    </w:p>
    <w:p>
      <w:r>
        <w:t xml:space="preserve">['6129 Demokritos']</w:t>
      </w:r>
    </w:p>
    <w:p>
      <w:r>
        <w:rPr>
          <w:b/>
        </w:rPr>
        <w:t xml:space="preserve">Esimerkki 4.2830</w:t>
      </w:r>
    </w:p>
    <w:p>
      <w:r>
        <w:t xml:space="preserve">käsite: Itävalta kysymys: Mitä Itävallassa puhutaan?</w:t>
      </w:r>
    </w:p>
    <w:p>
      <w:r>
        <w:rPr>
          <w:b/>
        </w:rPr>
        <w:t xml:space="preserve">Tulos</w:t>
      </w:r>
    </w:p>
    <w:p>
      <w:r>
        <w:t xml:space="preserve">['Itävallan saksa', 'Bosnian kieli', 'Unkarin kieli', 'Kroatian kieli', 'Serbian kieli', 'Baijerin kieli', 'Slovenian kieli', 'Saksan kieli', 'Turkin kieli']]</w:t>
      </w:r>
    </w:p>
    <w:p>
      <w:r>
        <w:rPr>
          <w:b/>
        </w:rPr>
        <w:t xml:space="preserve">Esimerkki 4.2831</w:t>
      </w:r>
    </w:p>
    <w:p>
      <w:r>
        <w:t xml:space="preserve">käsite: Yhdysvallat kysymys: Mitkä ovat Yhdysvaltojen tärkeimmät uskonnot?</w:t>
      </w:r>
    </w:p>
    <w:p>
      <w:r>
        <w:rPr>
          <w:b/>
        </w:rPr>
        <w:t xml:space="preserve">Tulos</w:t>
      </w:r>
    </w:p>
    <w:p>
      <w:r>
        <w:t xml:space="preserve">['Unitarian Universalism', 'Judaism', 'Kristinusko', 'Ateismi', 'Buddhalaisuus', 'Hindulaisuus', 'Islam']]</w:t>
      </w:r>
    </w:p>
    <w:p>
      <w:r>
        <w:rPr>
          <w:b/>
        </w:rPr>
        <w:t xml:space="preserve">Esimerkki 4.2832</w:t>
      </w:r>
    </w:p>
    <w:p>
      <w:r>
        <w:t xml:space="preserve">käsite: Thomas Edison kysymys: Mitä asioita Thomas Edison keksi?</w:t>
      </w:r>
    </w:p>
    <w:p>
      <w:r>
        <w:rPr>
          <w:b/>
        </w:rPr>
        <w:t xml:space="preserve">Tulos</w:t>
      </w:r>
    </w:p>
    <w:p>
      <w:r>
        <w:t xml:space="preserve">['Fonografi', 'Hiilimikrofoni', 'Mimeografi', 'Nelinkertainen lennätin', 'Sähkönjakelu', 'Elokuvakamera', 'Hehkulamppu', 'Fonografisylinteri']]</w:t>
      </w:r>
    </w:p>
    <w:p>
      <w:r>
        <w:rPr>
          <w:b/>
        </w:rPr>
        <w:t xml:space="preserve">Esimerkki 4.2833</w:t>
      </w:r>
    </w:p>
    <w:p>
      <w:r>
        <w:t xml:space="preserve">käsite: Michelangelo kysymys: Missä on Michelangelon Sisinän kappeli?</w:t>
      </w:r>
    </w:p>
    <w:p>
      <w:r>
        <w:rPr>
          <w:b/>
        </w:rPr>
        <w:t xml:space="preserve">Tulos</w:t>
      </w:r>
    </w:p>
    <w:p>
      <w:r>
        <w:t xml:space="preserve">['Rooma']</w:t>
      </w:r>
    </w:p>
    <w:p>
      <w:r>
        <w:rPr>
          <w:b/>
        </w:rPr>
        <w:t xml:space="preserve">Esimerkki 4.2834</w:t>
      </w:r>
    </w:p>
    <w:p>
      <w:r>
        <w:t xml:space="preserve">käsite: Edward Quartermaine kysymys: Kuka on näytellyt Edward Quartermainea General Hospitalissa?</w:t>
      </w:r>
    </w:p>
    <w:p>
      <w:r>
        <w:rPr>
          <w:b/>
        </w:rPr>
        <w:t xml:space="preserve">Tulos</w:t>
      </w:r>
    </w:p>
    <w:p>
      <w:r>
        <w:t xml:space="preserve">['David Lewis']</w:t>
      </w:r>
    </w:p>
    <w:p>
      <w:r>
        <w:rPr>
          <w:b/>
        </w:rPr>
        <w:t xml:space="preserve">Esimerkki 4.2835</w:t>
      </w:r>
    </w:p>
    <w:p>
      <w:r>
        <w:t xml:space="preserve">käsite: Iselin kysymys: Mikä on iselin nj:n postinumero?</w:t>
      </w:r>
    </w:p>
    <w:p>
      <w:r>
        <w:rPr>
          <w:b/>
        </w:rPr>
        <w:t xml:space="preserve">Tulos</w:t>
      </w:r>
    </w:p>
    <w:p>
      <w:r>
        <w:t xml:space="preserve">['08830']</w:t>
      </w:r>
    </w:p>
    <w:p>
      <w:r>
        <w:rPr>
          <w:b/>
        </w:rPr>
        <w:t xml:space="preserve">Esimerkki 4.2836</w:t>
      </w:r>
    </w:p>
    <w:p>
      <w:r>
        <w:t xml:space="preserve">käsite: Sveitsi kysymys: Millaista kieltä Sveitsi puhuu?</w:t>
      </w:r>
    </w:p>
    <w:p>
      <w:r>
        <w:rPr>
          <w:b/>
        </w:rPr>
        <w:t xml:space="preserve">Tulos</w:t>
      </w:r>
    </w:p>
    <w:p>
      <w:r>
        <w:t xml:space="preserve">['Romanikieli', 'Ranskan kieli', 'Saksan kieli', 'Italian kieli']]</w:t>
      </w:r>
    </w:p>
    <w:p>
      <w:r>
        <w:rPr>
          <w:b/>
        </w:rPr>
        <w:t xml:space="preserve">Esimerkki 4.2837</w:t>
      </w:r>
    </w:p>
    <w:p>
      <w:r>
        <w:t xml:space="preserve">käsite: Christina Aguilera kysymys: Mistä Christina Aguilera on kotoisin?</w:t>
      </w:r>
    </w:p>
    <w:p>
      <w:r>
        <w:rPr>
          <w:b/>
        </w:rPr>
        <w:t xml:space="preserve">Tulos</w:t>
      </w:r>
    </w:p>
    <w:p>
      <w:r>
        <w:t xml:space="preserve">['Staten Island']</w:t>
      </w:r>
    </w:p>
    <w:p>
      <w:r>
        <w:rPr>
          <w:b/>
        </w:rPr>
        <w:t xml:space="preserve">Esimerkki 4.2838</w:t>
      </w:r>
    </w:p>
    <w:p>
      <w:r>
        <w:t xml:space="preserve">käsite: Philadelphia kysymys: Mitä hauskaa tekemistä Philadelphiassa on?</w:t>
      </w:r>
    </w:p>
    <w:p>
      <w:r>
        <w:rPr>
          <w:b/>
        </w:rPr>
        <w:t xml:space="preserve">Tulos</w:t>
      </w:r>
    </w:p>
    <w:p>
      <w:r>
        <w:t xml:space="preserve">['Philadelphia Zoo', 'Wagner Free Institute of Science', 'African American Museum in Philadelphia', 'Liberty Bell', 'Rodin Museum', 'Independence Hall', 'Boathouse Row', 'Academy of Natural Sciences', 'Reading Terminal Market', 'Franklin Institute']]</w:t>
      </w:r>
    </w:p>
    <w:p>
      <w:r>
        <w:rPr>
          <w:b/>
        </w:rPr>
        <w:t xml:space="preserve">Esimerkki 4.2839</w:t>
      </w:r>
    </w:p>
    <w:p>
      <w:r>
        <w:t xml:space="preserve">käsite: David Carr kysymys: Kuka pelaa David Carr?</w:t>
      </w:r>
    </w:p>
    <w:p>
      <w:r>
        <w:rPr>
          <w:b/>
        </w:rPr>
        <w:t xml:space="preserve">Tulos</w:t>
      </w:r>
    </w:p>
    <w:p>
      <w:r>
        <w:t xml:space="preserve">['San Francisco 49ers', 'Carolina Panthers', 'New York Giants', 'Houston Texans', 'Fresno State Bulldogs football']]</w:t>
      </w:r>
    </w:p>
    <w:p>
      <w:r>
        <w:rPr>
          <w:b/>
        </w:rPr>
        <w:t xml:space="preserve">Esimerkki 4.2840</w:t>
      </w:r>
    </w:p>
    <w:p>
      <w:r>
        <w:t xml:space="preserve">käsite: Jackie Robinson kysymys: Missä Jackie Robinson kävi koulua?</w:t>
      </w:r>
    </w:p>
    <w:p>
      <w:r>
        <w:rPr>
          <w:b/>
        </w:rPr>
        <w:t xml:space="preserve">Tulos</w:t>
      </w:r>
    </w:p>
    <w:p>
      <w:r>
        <w:t xml:space="preserve">['University of California, Los Angeles', 'Pasadena City College', 'John Muir High School']</w:t>
      </w:r>
    </w:p>
    <w:p>
      <w:r>
        <w:rPr>
          <w:b/>
        </w:rPr>
        <w:t xml:space="preserve">Esimerkki 4.2841</w:t>
      </w:r>
    </w:p>
    <w:p>
      <w:r>
        <w:t xml:space="preserve">käsite: Jack Daniel kysymys: Mihin Jack Daniel on haudattu?</w:t>
      </w:r>
    </w:p>
    <w:p>
      <w:r>
        <w:rPr>
          <w:b/>
        </w:rPr>
        <w:t xml:space="preserve">Tulos</w:t>
      </w:r>
    </w:p>
    <w:p>
      <w:r>
        <w:t xml:space="preserve">['Lynchburg']</w:t>
      </w:r>
    </w:p>
    <w:p>
      <w:r>
        <w:rPr>
          <w:b/>
        </w:rPr>
        <w:t xml:space="preserve">Esimerkki 4.2842</w:t>
      </w:r>
    </w:p>
    <w:p>
      <w:r>
        <w:t xml:space="preserve">käsite: John Mayer kysymys: Mitä säveliä John Mayer soittaa?</w:t>
      </w:r>
    </w:p>
    <w:p>
      <w:r>
        <w:rPr>
          <w:b/>
        </w:rPr>
        <w:t xml:space="preserve">Tulos</w:t>
      </w:r>
    </w:p>
    <w:p>
      <w:r>
        <w:t xml:space="preserve">['kitara']</w:t>
      </w:r>
    </w:p>
    <w:p>
      <w:r>
        <w:rPr>
          <w:b/>
        </w:rPr>
        <w:t xml:space="preserve">Esimerkki 4.2843</w:t>
      </w:r>
    </w:p>
    <w:p>
      <w:r>
        <w:t xml:space="preserve">käsite: Stacey Slater kysymys: Kuka esittää Staceya zoey 101:ssä?</w:t>
      </w:r>
    </w:p>
    <w:p>
      <w:r>
        <w:rPr>
          <w:b/>
        </w:rPr>
        <w:t xml:space="preserve">Tulos</w:t>
      </w:r>
    </w:p>
    <w:p>
      <w:r>
        <w:t xml:space="preserve">['Lacey Turner']</w:t>
      </w:r>
    </w:p>
    <w:p>
      <w:r>
        <w:rPr>
          <w:b/>
        </w:rPr>
        <w:t xml:space="preserve">Esimerkki 4.2844</w:t>
      </w:r>
    </w:p>
    <w:p>
      <w:r>
        <w:t xml:space="preserve">käsite: Mark Sanchez kysymys: Milloin Sanchez lähti USC:stä?</w:t>
      </w:r>
    </w:p>
    <w:p>
      <w:r>
        <w:rPr>
          <w:b/>
        </w:rPr>
        <w:t xml:space="preserve">Tulos</w:t>
      </w:r>
    </w:p>
    <w:p>
      <w:r>
        <w:t xml:space="preserve">['NFL-kausi 2009']</w:t>
      </w:r>
    </w:p>
    <w:p>
      <w:r>
        <w:rPr>
          <w:b/>
        </w:rPr>
        <w:t xml:space="preserve">Esimerkki 4.2845</w:t>
      </w:r>
    </w:p>
    <w:p>
      <w:r>
        <w:t xml:space="preserve">käsite: Steven Seagal kysymys: Kuka on Steven Seagalin sisko?</w:t>
      </w:r>
    </w:p>
    <w:p>
      <w:r>
        <w:rPr>
          <w:b/>
        </w:rPr>
        <w:t xml:space="preserve">Tulos</w:t>
      </w:r>
    </w:p>
    <w:p>
      <w:r>
        <w:t xml:space="preserve">['Brenda Seagal']</w:t>
      </w:r>
    </w:p>
    <w:p>
      <w:r>
        <w:rPr>
          <w:b/>
        </w:rPr>
        <w:t xml:space="preserve">Esimerkki 4.2846</w:t>
      </w:r>
    </w:p>
    <w:p>
      <w:r>
        <w:t xml:space="preserve">käsite: Scott Fitzgerald kysymys: Missä F. Scott Fitzgerald sai koulutusta?</w:t>
      </w:r>
    </w:p>
    <w:p>
      <w:r>
        <w:rPr>
          <w:b/>
        </w:rPr>
        <w:t xml:space="preserve">Tulos</w:t>
      </w:r>
    </w:p>
    <w:p>
      <w:r>
        <w:t xml:space="preserve">['St. Paul Academy and Summit School', 'Nardin Academy', 'Princeton University']]</w:t>
      </w:r>
    </w:p>
    <w:p>
      <w:r>
        <w:rPr>
          <w:b/>
        </w:rPr>
        <w:t xml:space="preserve">Esimerkki 4.2847</w:t>
      </w:r>
    </w:p>
    <w:p>
      <w:r>
        <w:t xml:space="preserve">käsite: Kysymys: Millä mantereella Kanada sijaitsee?</w:t>
      </w:r>
    </w:p>
    <w:p>
      <w:r>
        <w:rPr>
          <w:b/>
        </w:rPr>
        <w:t xml:space="preserve">Tulos</w:t>
      </w:r>
    </w:p>
    <w:p>
      <w:r>
        <w:t xml:space="preserve">['Pohjois-Amerikka']</w:t>
      </w:r>
    </w:p>
    <w:p>
      <w:r>
        <w:rPr>
          <w:b/>
        </w:rPr>
        <w:t xml:space="preserve">Esimerkki 4.2848</w:t>
      </w:r>
    </w:p>
    <w:p>
      <w:r>
        <w:t xml:space="preserve">käsite: Israel kysymys: Mikä on Israelin ensisijainen kieli?</w:t>
      </w:r>
    </w:p>
    <w:p>
      <w:r>
        <w:rPr>
          <w:b/>
        </w:rPr>
        <w:t xml:space="preserve">Tulos</w:t>
      </w:r>
    </w:p>
    <w:p>
      <w:r>
        <w:t xml:space="preserve">['Heprean kieli', 'Arabian kieli']</w:t>
      </w:r>
    </w:p>
    <w:p>
      <w:r>
        <w:rPr>
          <w:b/>
        </w:rPr>
        <w:t xml:space="preserve">Esimerkki 4.2849</w:t>
      </w:r>
    </w:p>
    <w:p>
      <w:r>
        <w:t xml:space="preserve">käsite: Jane Krakowski kysymys: Kuka on naimisissa Jane Krakowskin kanssa?</w:t>
      </w:r>
    </w:p>
    <w:p>
      <w:r>
        <w:rPr>
          <w:b/>
        </w:rPr>
        <w:t xml:space="preserve">Tulos</w:t>
      </w:r>
    </w:p>
    <w:p>
      <w:r>
        <w:t xml:space="preserve">['Robert Godley']</w:t>
      </w:r>
    </w:p>
    <w:p>
      <w:r>
        <w:rPr>
          <w:b/>
        </w:rPr>
        <w:t xml:space="preserve">Esimerkki 4.2850</w:t>
      </w:r>
    </w:p>
    <w:p>
      <w:r>
        <w:t xml:space="preserve">käsite: Tom Cruise kysymys: Mikä rooli Tom Cruisella oli elokuvassa Endless Love?</w:t>
      </w:r>
    </w:p>
    <w:p>
      <w:r>
        <w:rPr>
          <w:b/>
        </w:rPr>
        <w:t xml:space="preserve">Tulos</w:t>
      </w:r>
    </w:p>
    <w:p>
      <w:r>
        <w:t xml:space="preserve">['Billy']</w:t>
      </w:r>
    </w:p>
    <w:p>
      <w:r>
        <w:rPr>
          <w:b/>
        </w:rPr>
        <w:t xml:space="preserve">Esimerkki 4.2851</w:t>
      </w:r>
    </w:p>
    <w:p>
      <w:r>
        <w:t xml:space="preserve">käsite: Phnom Penh kysymys: Minne mennä Phnom Penhissä Kambodžassa?</w:t>
      </w:r>
    </w:p>
    <w:p>
      <w:r>
        <w:rPr>
          <w:b/>
        </w:rPr>
        <w:t xml:space="preserve">Tulos</w:t>
      </w:r>
    </w:p>
    <w:p>
      <w:r>
        <w:t xml:space="preserve">["Kambodžan ja Vietnamin ystävyyden muistomerkki", "Kingdom Breweries", "Kambodžan kansallismuseo", "Wat Phnom", "Kuninkaallinen palatsi, Phnom Penh", "Sisowath Quay", "Itsenäisyysmuistomerkki, Phnom Penh", "Tuol Slengin kansanmurhamuseo", "Choeung Ek", "Hopeapagodi, Phnom Penh"]]</w:t>
      </w:r>
    </w:p>
    <w:p>
      <w:r>
        <w:rPr>
          <w:b/>
        </w:rPr>
        <w:t xml:space="preserve">Esimerkki 4.2852</w:t>
      </w:r>
    </w:p>
    <w:p>
      <w:r>
        <w:t xml:space="preserve">käsite: Ronald Reagan kysymys: Missä kaupungissa Ronald Reagan syntyi?</w:t>
      </w:r>
    </w:p>
    <w:p>
      <w:r>
        <w:rPr>
          <w:b/>
        </w:rPr>
        <w:t xml:space="preserve">Tulos</w:t>
      </w:r>
    </w:p>
    <w:p>
      <w:r>
        <w:t xml:space="preserve">['Tampico']</w:t>
      </w:r>
    </w:p>
    <w:p>
      <w:r>
        <w:rPr>
          <w:b/>
        </w:rPr>
        <w:t xml:space="preserve">Esimerkki 4.2853</w:t>
      </w:r>
    </w:p>
    <w:p>
      <w:r>
        <w:t xml:space="preserve">käsite: Kieli: Arabian kieli kysymys: Missä maissa maailmassa puhutaan arabiaa?</w:t>
      </w:r>
    </w:p>
    <w:p>
      <w:r>
        <w:rPr>
          <w:b/>
        </w:rPr>
        <w:t xml:space="preserve">Tulos</w:t>
      </w:r>
    </w:p>
    <w:p>
      <w:r>
        <w:t xml:space="preserve">['Tunisia', 'Eritrea', 'Saudi-Arabia', 'Komorit']]</w:t>
      </w:r>
    </w:p>
    <w:p>
      <w:r>
        <w:rPr>
          <w:b/>
        </w:rPr>
        <w:t xml:space="preserve">Esimerkki 4.2854</w:t>
      </w:r>
    </w:p>
    <w:p>
      <w:r>
        <w:t xml:space="preserve">käsite: Kysymys: Mitkä neljä valtiota rajoittuvat Tyyneen valtamereen?</w:t>
      </w:r>
    </w:p>
    <w:p>
      <w:r>
        <w:rPr>
          <w:b/>
        </w:rPr>
        <w:t xml:space="preserve">Tulos</w:t>
      </w:r>
    </w:p>
    <w:p>
      <w:r>
        <w:t xml:space="preserve">['Oregon']</w:t>
      </w:r>
    </w:p>
    <w:p>
      <w:r>
        <w:rPr>
          <w:b/>
        </w:rPr>
        <w:t xml:space="preserve">Esimerkki 4.2855</w:t>
      </w:r>
    </w:p>
    <w:p>
      <w:r>
        <w:t xml:space="preserve">käsite: Nadi kysymys: Mitä tehdä nadi fiji?</w:t>
      </w:r>
    </w:p>
    <w:p>
      <w:r>
        <w:rPr>
          <w:b/>
        </w:rPr>
        <w:t xml:space="preserve">Tulos</w:t>
      </w:r>
    </w:p>
    <w:p>
      <w:r>
        <w:t xml:space="preserve">['Garden of the Sleeping Giant', 'Subar Maniya', 'Yasawa', 'Kula Eco Park', 'Mamanuca Islands', 'Nananu-i-Ra', 'Koroyanitu National Park', 'Navala Bures', 'Denerau Beach', 'Sri Siva Subramaniya temppeli']]</w:t>
      </w:r>
    </w:p>
    <w:p>
      <w:r>
        <w:rPr>
          <w:b/>
        </w:rPr>
        <w:t xml:space="preserve">Esimerkki 4.2856</w:t>
      </w:r>
    </w:p>
    <w:p>
      <w:r>
        <w:t xml:space="preserve">käsite: Francis Bacon kysymys: Kuka on Francis Bacon ja mitä hän teki?</w:t>
      </w:r>
    </w:p>
    <w:p>
      <w:r>
        <w:rPr>
          <w:b/>
        </w:rPr>
        <w:t xml:space="preserve">Tulos</w:t>
      </w:r>
    </w:p>
    <w:p>
      <w:r>
        <w:t xml:space="preserve">['vakooja', 'tiedemies', 'valtiomies', 'filosofi', 'kirjailija']]</w:t>
      </w:r>
    </w:p>
    <w:p>
      <w:r>
        <w:rPr>
          <w:b/>
        </w:rPr>
        <w:t xml:space="preserve">Esimerkki 4.2857</w:t>
      </w:r>
    </w:p>
    <w:p>
      <w:r>
        <w:t xml:space="preserve">käsite: Jamaika kysymys: Mikä on Jamaikan hallitseva kieli?</w:t>
      </w:r>
    </w:p>
    <w:p>
      <w:r>
        <w:rPr>
          <w:b/>
        </w:rPr>
        <w:t xml:space="preserve">Tulos</w:t>
      </w:r>
    </w:p>
    <w:p>
      <w:r>
        <w:t xml:space="preserve">['Jamaican English']</w:t>
      </w:r>
    </w:p>
    <w:p>
      <w:r>
        <w:rPr>
          <w:b/>
        </w:rPr>
        <w:t xml:space="preserve">Esimerkki 4.2858</w:t>
      </w:r>
    </w:p>
    <w:p>
      <w:r>
        <w:t xml:space="preserve">käsite: Medicare-kysymys: Milloin medicare-osa d alkaa?</w:t>
      </w:r>
    </w:p>
    <w:p>
      <w:r>
        <w:rPr>
          <w:b/>
        </w:rPr>
        <w:t xml:space="preserve">Tulos</w:t>
      </w:r>
    </w:p>
    <w:p>
      <w:r>
        <w:t xml:space="preserve">['Centers for Medicare and Medicaid Services']</w:t>
      </w:r>
    </w:p>
    <w:p>
      <w:r>
        <w:rPr>
          <w:b/>
        </w:rPr>
        <w:t xml:space="preserve">Esimerkki 4.2859</w:t>
      </w:r>
    </w:p>
    <w:p>
      <w:r>
        <w:t xml:space="preserve">käsite: Soul kysymys: Mikä on Seoulin postinumero Etelä-Koreassa?</w:t>
      </w:r>
    </w:p>
    <w:p>
      <w:r>
        <w:rPr>
          <w:b/>
        </w:rPr>
        <w:t xml:space="preserve">Tulos</w:t>
      </w:r>
    </w:p>
    <w:p>
      <w:r>
        <w:t xml:space="preserve">['139-799']</w:t>
      </w:r>
    </w:p>
    <w:p>
      <w:r>
        <w:rPr>
          <w:b/>
        </w:rPr>
        <w:t xml:space="preserve">Esimerkki 4.2860</w:t>
      </w:r>
    </w:p>
    <w:p>
      <w:r>
        <w:t xml:space="preserve">käsite: Kysymys: Minkälainen hallitus Bahamalla on?</w:t>
      </w:r>
    </w:p>
    <w:p>
      <w:r>
        <w:rPr>
          <w:b/>
        </w:rPr>
        <w:t xml:space="preserve">Tulos</w:t>
      </w:r>
    </w:p>
    <w:p>
      <w:r>
        <w:t xml:space="preserve">['Parlamentaarinen järjestelmä', 'Yhtenäisvaltio', 'Perustuslaillinen monarkia']</w:t>
      </w:r>
    </w:p>
    <w:p>
      <w:r>
        <w:rPr>
          <w:b/>
        </w:rPr>
        <w:t xml:space="preserve">Esimerkki 4.2861</w:t>
      </w:r>
    </w:p>
    <w:p>
      <w:r>
        <w:t xml:space="preserve">käsite: Tony Romo kysymys: Missä yliopistossa Tony Romo opiskeli?</w:t>
      </w:r>
    </w:p>
    <w:p>
      <w:r>
        <w:rPr>
          <w:b/>
        </w:rPr>
        <w:t xml:space="preserve">Tulos</w:t>
      </w:r>
    </w:p>
    <w:p>
      <w:r>
        <w:t xml:space="preserve">['Eastern Illinois University']</w:t>
      </w:r>
    </w:p>
    <w:p>
      <w:r>
        <w:rPr>
          <w:b/>
        </w:rPr>
        <w:t xml:space="preserve">Esimerkki 4.2862</w:t>
      </w:r>
    </w:p>
    <w:p>
      <w:r>
        <w:t xml:space="preserve">käsite: Bosnia ja Hertsegovina kysymys: Missä on Bosnia ja Hertsegovina?</w:t>
      </w:r>
    </w:p>
    <w:p>
      <w:r>
        <w:rPr>
          <w:b/>
        </w:rPr>
        <w:t xml:space="preserve">Tulos</w:t>
      </w:r>
    </w:p>
    <w:p>
      <w:r>
        <w:t xml:space="preserve">['Eurooppa', 'Euraasia', 'Balkan']</w:t>
      </w:r>
    </w:p>
    <w:p>
      <w:r>
        <w:rPr>
          <w:b/>
        </w:rPr>
        <w:t xml:space="preserve">Esimerkki 4.2863</w:t>
      </w:r>
    </w:p>
    <w:p>
      <w:r>
        <w:t xml:space="preserve">käsite: Kysymys: Missä maissa puhutaan saksaa äidinkielenä?</w:t>
      </w:r>
    </w:p>
    <w:p>
      <w:r>
        <w:rPr>
          <w:b/>
        </w:rPr>
        <w:t xml:space="preserve">Tulos</w:t>
      </w:r>
    </w:p>
    <w:p>
      <w:r>
        <w:t xml:space="preserve">["Kanada", "Saksan demokraattinen tasavalta", "Luxemburg", "Sveitsi", "Liechtenstein", "Saksa", "Länsi-Saksa", "Belgia", "Vatikaanivaltio", "Puolan toinen tasavalta"]]</w:t>
      </w:r>
    </w:p>
    <w:p>
      <w:r>
        <w:rPr>
          <w:b/>
        </w:rPr>
        <w:t xml:space="preserve">Esimerkki 4.2864</w:t>
      </w:r>
    </w:p>
    <w:p>
      <w:r>
        <w:t xml:space="preserve">käsite: Amazon Com kysymys: Mistä amazon on peräisin?</w:t>
      </w:r>
    </w:p>
    <w:p>
      <w:r>
        <w:rPr>
          <w:b/>
        </w:rPr>
        <w:t xml:space="preserve">Tulos</w:t>
      </w:r>
    </w:p>
    <w:p>
      <w:r>
        <w:t xml:space="preserve">['Seattle']</w:t>
      </w:r>
    </w:p>
    <w:p>
      <w:r>
        <w:rPr>
          <w:b/>
        </w:rPr>
        <w:t xml:space="preserve">Esimerkki 4.2865</w:t>
      </w:r>
    </w:p>
    <w:p>
      <w:r>
        <w:t xml:space="preserve">käsite: Mike Piazza kysymys: Minkä joukkueen kanssa Mike Piazza jäi eläkkeelle?</w:t>
      </w:r>
    </w:p>
    <w:p>
      <w:r>
        <w:rPr>
          <w:b/>
        </w:rPr>
        <w:t xml:space="preserve">Tulos</w:t>
      </w:r>
    </w:p>
    <w:p>
      <w:r>
        <w:t xml:space="preserve">['New York Mets']</w:t>
      </w:r>
    </w:p>
    <w:p>
      <w:r>
        <w:rPr>
          <w:b/>
        </w:rPr>
        <w:t xml:space="preserve">Esimerkki 4.2866</w:t>
      </w:r>
    </w:p>
    <w:p>
      <w:r>
        <w:t xml:space="preserve">käsite: Illinois kysymys: Mikä on Illinoisin valtion eläin?</w:t>
      </w:r>
    </w:p>
    <w:p>
      <w:r>
        <w:rPr>
          <w:b/>
        </w:rPr>
        <w:t xml:space="preserve">Tulos</w:t>
      </w:r>
    </w:p>
    <w:p>
      <w:r>
        <w:t xml:space="preserve">['Pohjoinen kardinaali']</w:t>
      </w:r>
    </w:p>
    <w:p>
      <w:r>
        <w:rPr>
          <w:b/>
        </w:rPr>
        <w:t xml:space="preserve">Esimerkki 4.2867</w:t>
      </w:r>
    </w:p>
    <w:p>
      <w:r>
        <w:t xml:space="preserve">käsite: Robert Boyle kysymys: Missä Robert Boyle opiskeli?</w:t>
      </w:r>
    </w:p>
    <w:p>
      <w:r>
        <w:rPr>
          <w:b/>
        </w:rPr>
        <w:t xml:space="preserve">Tulos</w:t>
      </w:r>
    </w:p>
    <w:p>
      <w:r>
        <w:t xml:space="preserve">['Eton College', 'University College, Oxford']</w:t>
      </w:r>
    </w:p>
    <w:p>
      <w:r>
        <w:rPr>
          <w:b/>
        </w:rPr>
        <w:t xml:space="preserve">Esimerkki 4.2868</w:t>
      </w:r>
    </w:p>
    <w:p>
      <w:r>
        <w:t xml:space="preserve">käsite: Grand Canyon kysymys: Mitä nähtävää Grand Canyonin lähellä on?</w:t>
      </w:r>
    </w:p>
    <w:p>
      <w:r>
        <w:rPr>
          <w:b/>
        </w:rPr>
        <w:t xml:space="preserve">Tulos</w:t>
      </w:r>
    </w:p>
    <w:p>
      <w:r>
        <w:t xml:space="preserve">['Phoenix', 'Grand Canyonin kansallispuisto', 'Lake Powell']</w:t>
      </w:r>
    </w:p>
    <w:p>
      <w:r>
        <w:rPr>
          <w:b/>
        </w:rPr>
        <w:t xml:space="preserve">Esimerkki 4.2869</w:t>
      </w:r>
    </w:p>
    <w:p>
      <w:r>
        <w:t xml:space="preserve">käsite: Food And Drug Administration kysymys: Mistä FDA saa valtuuksiaan?</w:t>
      </w:r>
    </w:p>
    <w:p>
      <w:r>
        <w:rPr>
          <w:b/>
        </w:rPr>
        <w:t xml:space="preserve">Tulos</w:t>
      </w:r>
    </w:p>
    <w:p>
      <w:r>
        <w:t xml:space="preserve">['Elintarvike- ja lääkeviraston johtaja']</w:t>
      </w:r>
    </w:p>
    <w:p>
      <w:r>
        <w:rPr>
          <w:b/>
        </w:rPr>
        <w:t xml:space="preserve">Esimerkki 4.2870</w:t>
      </w:r>
    </w:p>
    <w:p>
      <w:r>
        <w:t xml:space="preserve">käsite: Hector Camacho kysymys: missä Hector Camacho asuu?</w:t>
      </w:r>
    </w:p>
    <w:p>
      <w:r>
        <w:rPr>
          <w:b/>
        </w:rPr>
        <w:t xml:space="preserve">Tulos</w:t>
      </w:r>
    </w:p>
    <w:p>
      <w:r>
        <w:t xml:space="preserve">['Yhdysvallat']</w:t>
      </w:r>
    </w:p>
    <w:p>
      <w:r>
        <w:rPr>
          <w:b/>
        </w:rPr>
        <w:t xml:space="preserve">Esimerkki 4.2871</w:t>
      </w:r>
    </w:p>
    <w:p>
      <w:r>
        <w:t xml:space="preserve">käsite: Lenin kysymys: Kuka oli Vladimir Lenin ja miksi hän oli tärkeä?</w:t>
      </w:r>
    </w:p>
    <w:p>
      <w:r>
        <w:rPr>
          <w:b/>
        </w:rPr>
        <w:t xml:space="preserve">Tulos</w:t>
      </w:r>
    </w:p>
    <w:p>
      <w:r>
        <w:t xml:space="preserve">['vallankumouksellinen', 'poliitikko', 'taloustieteilijä', 'lakimies', 'filosofi']]</w:t>
      </w:r>
    </w:p>
    <w:p>
      <w:r>
        <w:rPr>
          <w:b/>
        </w:rPr>
        <w:t xml:space="preserve">Esimerkki 4.2872</w:t>
      </w:r>
    </w:p>
    <w:p>
      <w:r>
        <w:t xml:space="preserve">käsite: Kypros kysymys: Mitä kieltä Kypros puhuu?</w:t>
      </w:r>
    </w:p>
    <w:p>
      <w:r>
        <w:rPr>
          <w:b/>
        </w:rPr>
        <w:t xml:space="preserve">Tulos</w:t>
      </w:r>
    </w:p>
    <w:p>
      <w:r>
        <w:t xml:space="preserve">['Kreikan kieli', 'Turkin kieli']</w:t>
      </w:r>
    </w:p>
    <w:p>
      <w:r>
        <w:rPr>
          <w:b/>
        </w:rPr>
        <w:t xml:space="preserve">Esimerkki 4.2873</w:t>
      </w:r>
    </w:p>
    <w:p>
      <w:r>
        <w:t xml:space="preserve">käsite: Fabio Aurelio kysymys: Missä fabio aurelio pelaa?</w:t>
      </w:r>
    </w:p>
    <w:p>
      <w:r>
        <w:rPr>
          <w:b/>
        </w:rPr>
        <w:t xml:space="preserve">Tulos</w:t>
      </w:r>
    </w:p>
    <w:p>
      <w:r>
        <w:t xml:space="preserve">["Grêmio Foot-Ball Porto Alegrense", "Liverpool F.C."]</w:t>
      </w:r>
    </w:p>
    <w:p>
      <w:r>
        <w:rPr>
          <w:b/>
        </w:rPr>
        <w:t xml:space="preserve">Esimerkki 4.2874</w:t>
      </w:r>
    </w:p>
    <w:p>
      <w:r>
        <w:t xml:space="preserve">käsite: George Washington kysymys: Minkä sodan George Washington auttoi voittamaan?</w:t>
      </w:r>
    </w:p>
    <w:p>
      <w:r>
        <w:rPr>
          <w:b/>
        </w:rPr>
        <w:t xml:space="preserve">Tulos</w:t>
      </w:r>
    </w:p>
    <w:p>
      <w:r>
        <w:t xml:space="preserve">['Amerikan vapaussota']</w:t>
      </w:r>
    </w:p>
    <w:p>
      <w:r>
        <w:rPr>
          <w:b/>
        </w:rPr>
        <w:t xml:space="preserve">Esimerkki 4.2875</w:t>
      </w:r>
    </w:p>
    <w:p>
      <w:r>
        <w:t xml:space="preserve">käsite: Danny Ainge kysymys: Missä Danny Ainge asuu?</w:t>
      </w:r>
    </w:p>
    <w:p>
      <w:r>
        <w:rPr>
          <w:b/>
        </w:rPr>
        <w:t xml:space="preserve">Tulos</w:t>
      </w:r>
    </w:p>
    <w:p>
      <w:r>
        <w:t xml:space="preserve">['Wellesley', 'Eugene']</w:t>
      </w:r>
    </w:p>
    <w:p>
      <w:r>
        <w:rPr>
          <w:b/>
        </w:rPr>
        <w:t xml:space="preserve">Esimerkki 4.2876</w:t>
      </w:r>
    </w:p>
    <w:p>
      <w:r>
        <w:t xml:space="preserve">käsite: Jobs kysymys: Missä yliopistossa Steve Jobs opiskeli?</w:t>
      </w:r>
    </w:p>
    <w:p>
      <w:r>
        <w:rPr>
          <w:b/>
        </w:rPr>
        <w:t xml:space="preserve">Tulos</w:t>
      </w:r>
    </w:p>
    <w:p>
      <w:r>
        <w:t xml:space="preserve">['Reed College']</w:t>
      </w:r>
    </w:p>
    <w:p>
      <w:r>
        <w:rPr>
          <w:b/>
        </w:rPr>
        <w:t xml:space="preserve">Esimerkki 4.2877</w:t>
      </w:r>
    </w:p>
    <w:p>
      <w:r>
        <w:t xml:space="preserve">käsite: Anne Frank kysymys: Missä Anne Frank syntyi?</w:t>
      </w:r>
    </w:p>
    <w:p>
      <w:r>
        <w:rPr>
          <w:b/>
        </w:rPr>
        <w:t xml:space="preserve">Tulos</w:t>
      </w:r>
    </w:p>
    <w:p>
      <w:r>
        <w:t xml:space="preserve">['Frankfurt']</w:t>
      </w:r>
    </w:p>
    <w:p>
      <w:r>
        <w:rPr>
          <w:b/>
        </w:rPr>
        <w:t xml:space="preserve">Esimerkki 4.2878</w:t>
      </w:r>
    </w:p>
    <w:p>
      <w:r>
        <w:t xml:space="preserve">käsite: Joe Dirt kysymys: Kuka esittää nuorta Joe Dirtiä?</w:t>
      </w:r>
    </w:p>
    <w:p>
      <w:r>
        <w:rPr>
          <w:b/>
        </w:rPr>
        <w:t xml:space="preserve">Tulos</w:t>
      </w:r>
    </w:p>
    <w:p>
      <w:r>
        <w:t xml:space="preserve">['David Spade']</w:t>
      </w:r>
    </w:p>
    <w:p>
      <w:r>
        <w:rPr>
          <w:b/>
        </w:rPr>
        <w:t xml:space="preserve">Esimerkki 4.2879</w:t>
      </w:r>
    </w:p>
    <w:p>
      <w:r>
        <w:t xml:space="preserve">käsite: Verizon Communications kysymys: Mikä yritys Verizon oli ennen?</w:t>
      </w:r>
    </w:p>
    <w:p>
      <w:r>
        <w:rPr>
          <w:b/>
        </w:rPr>
        <w:t xml:space="preserve">Tulos</w:t>
      </w:r>
    </w:p>
    <w:p>
      <w:r>
        <w:t xml:space="preserve">['AT&amp;T Corporation']</w:t>
      </w:r>
    </w:p>
    <w:p>
      <w:r>
        <w:rPr>
          <w:b/>
        </w:rPr>
        <w:t xml:space="preserve">Esimerkki 4.2880</w:t>
      </w:r>
    </w:p>
    <w:p>
      <w:r>
        <w:t xml:space="preserve">käsite: Tutankhamun kysymys: Kuka oli kuningas Tutin vaimo?</w:t>
      </w:r>
    </w:p>
    <w:p>
      <w:r>
        <w:rPr>
          <w:b/>
        </w:rPr>
        <w:t xml:space="preserve">Tulos</w:t>
      </w:r>
    </w:p>
    <w:p>
      <w:r>
        <w:t xml:space="preserve">['Ankhesenamun']</w:t>
      </w:r>
    </w:p>
    <w:p>
      <w:r>
        <w:rPr>
          <w:b/>
        </w:rPr>
        <w:t xml:space="preserve">Esimerkki 4.2881</w:t>
      </w:r>
    </w:p>
    <w:p>
      <w:r>
        <w:t xml:space="preserve">käsite: Johnson kysymys: Missä joukkueessa Magic Johnson pelasi?</w:t>
      </w:r>
    </w:p>
    <w:p>
      <w:r>
        <w:rPr>
          <w:b/>
        </w:rPr>
        <w:t xml:space="preserve">Tulos</w:t>
      </w:r>
    </w:p>
    <w:p>
      <w:r>
        <w:t xml:space="preserve">['Los Angeles Lakers']</w:t>
      </w:r>
    </w:p>
    <w:p>
      <w:r>
        <w:rPr>
          <w:b/>
        </w:rPr>
        <w:t xml:space="preserve">Esimerkki 4.2882</w:t>
      </w:r>
    </w:p>
    <w:p>
      <w:r>
        <w:t xml:space="preserve">käsite: Kennedy Family kysymys: Mitä Kennedyt ovat?</w:t>
      </w:r>
    </w:p>
    <w:p>
      <w:r>
        <w:rPr>
          <w:b/>
        </w:rPr>
        <w:t xml:space="preserve">Tulos</w:t>
      </w:r>
    </w:p>
    <w:p>
      <w:r>
        <w:t xml:space="preserve">['Rose Fitzgerald Kennedy', 'Patrick Bouvier Kennedy', 'John F. Kennedy', 'Rosemary Kennedy', 'Caroline Kennedy', 'Kathleen Cavendish', 'John F. Kennedy Jr.', 'Joseph P. Kennedy Sr.', 'Bobby Shriver', 'Joseph P. Kennedy Jr.']]</w:t>
      </w:r>
    </w:p>
    <w:p>
      <w:r>
        <w:rPr>
          <w:b/>
        </w:rPr>
        <w:t xml:space="preserve">Esimerkki 4.2883</w:t>
      </w:r>
    </w:p>
    <w:p>
      <w:r>
        <w:t xml:space="preserve">käsite: Kysymys: Mistä kurdit tulevat?</w:t>
      </w:r>
    </w:p>
    <w:p>
      <w:r>
        <w:rPr>
          <w:b/>
        </w:rPr>
        <w:t xml:space="preserve">Tulos</w:t>
      </w:r>
    </w:p>
    <w:p>
      <w:r>
        <w:t xml:space="preserve">['Aasia']</w:t>
      </w:r>
    </w:p>
    <w:p>
      <w:r>
        <w:rPr>
          <w:b/>
        </w:rPr>
        <w:t xml:space="preserve">Esimerkki 4.2884</w:t>
      </w:r>
    </w:p>
    <w:p>
      <w:r>
        <w:t xml:space="preserve">käsite: Sarajevo kysymys: Missä Sarajevo sijaitsee?</w:t>
      </w:r>
    </w:p>
    <w:p>
      <w:r>
        <w:rPr>
          <w:b/>
        </w:rPr>
        <w:t xml:space="preserve">Tulos</w:t>
      </w:r>
    </w:p>
    <w:p>
      <w:r>
        <w:t xml:space="preserve">['Bosnia ja Hertsegovinan liittovaltio', 'Bosnia ja Hertsegovina', 'Sarajevon kantoni'']</w:t>
      </w:r>
    </w:p>
    <w:p>
      <w:r>
        <w:rPr>
          <w:b/>
        </w:rPr>
        <w:t xml:space="preserve">Esimerkki 4.2885</w:t>
      </w:r>
    </w:p>
    <w:p>
      <w:r>
        <w:t xml:space="preserve">käsite: Kiina kysymys: Mikä on Kiinan virallinen kieli?</w:t>
      </w:r>
    </w:p>
    <w:p>
      <w:r>
        <w:rPr>
          <w:b/>
        </w:rPr>
        <w:t xml:space="preserve">Tulos</w:t>
      </w:r>
    </w:p>
    <w:p>
      <w:r>
        <w:t xml:space="preserve">['Nepalin kieli', 'Tiibetin kieli', 'Kiinan kieli', 'Zhuanin kielet', 'Korean kieli', 'Englannin kieli', 'Esperanton kieli', 'Mongolian kieli', 'Portugalin kieli', 'Kantonin kieli']]</w:t>
      </w:r>
    </w:p>
    <w:p>
      <w:r>
        <w:rPr>
          <w:b/>
        </w:rPr>
        <w:t xml:space="preserve">Esimerkki 4.2886</w:t>
      </w:r>
    </w:p>
    <w:p>
      <w:r>
        <w:t xml:space="preserve">käsite: Kitt kysymys: Kuka puhuu Kittin ääntä Knight Riderissa?</w:t>
      </w:r>
    </w:p>
    <w:p>
      <w:r>
        <w:rPr>
          <w:b/>
        </w:rPr>
        <w:t xml:space="preserve">Tulos</w:t>
      </w:r>
    </w:p>
    <w:p>
      <w:r>
        <w:t xml:space="preserve">['William Daniels']</w:t>
      </w:r>
    </w:p>
    <w:p>
      <w:r>
        <w:rPr>
          <w:b/>
        </w:rPr>
        <w:t xml:space="preserve">Esimerkki 4.2887</w:t>
      </w:r>
    </w:p>
    <w:p>
      <w:r>
        <w:t xml:space="preserve">käsite: National Football League kysymys: Mitä joukkueita on jäljellä NFL:ssä?</w:t>
      </w:r>
    </w:p>
    <w:p>
      <w:r>
        <w:rPr>
          <w:b/>
        </w:rPr>
        <w:t xml:space="preserve">Tulos</w:t>
      </w:r>
    </w:p>
    <w:p>
      <w:r>
        <w:t xml:space="preserve">['New York Jets', 'Carolina Panthers', 'Denver Broncos', 'Baltimore Ravens', 'Detroit Lions', 'Kansas City Chiefs', 'Arizona Cardinals', 'New York Giants', 'Jacksonville Jaguars', 'Oakland Raiders']]</w:t>
      </w:r>
    </w:p>
    <w:p>
      <w:r>
        <w:rPr>
          <w:b/>
        </w:rPr>
        <w:t xml:space="preserve">Esimerkki 4.2888</w:t>
      </w:r>
    </w:p>
    <w:p>
      <w:r>
        <w:t xml:space="preserve">käsite: Pablo Picasso kysymys: Mihin taidesuuntaukseen Pablo Picasso kuului?</w:t>
      </w:r>
    </w:p>
    <w:p>
      <w:r>
        <w:rPr>
          <w:b/>
        </w:rPr>
        <w:t xml:space="preserve">Tulos</w:t>
      </w:r>
    </w:p>
    <w:p>
      <w:r>
        <w:t xml:space="preserve">['Kubismi', 'Analyyttinen kubismi', 'Afrikkalainen kausi', 'Picasson sininen kausi', 'Italialainen moderni ja nykytaide', 'Synteettinen kubismi', 'Picasson ruusukausi']]</w:t>
      </w:r>
    </w:p>
    <w:p>
      <w:r>
        <w:rPr>
          <w:b/>
        </w:rPr>
        <w:t xml:space="preserve">Esimerkki 4.2889</w:t>
      </w:r>
    </w:p>
    <w:p>
      <w:r>
        <w:t xml:space="preserve">käsite: Mitt Romney kysymys: Millaisella alalla Mitt Romney toimii?</w:t>
      </w:r>
    </w:p>
    <w:p>
      <w:r>
        <w:rPr>
          <w:b/>
        </w:rPr>
        <w:t xml:space="preserve">Tulos</w:t>
      </w:r>
    </w:p>
    <w:p>
      <w:r>
        <w:t xml:space="preserve">['Poliitikko']</w:t>
      </w:r>
    </w:p>
    <w:p>
      <w:r>
        <w:rPr>
          <w:b/>
        </w:rPr>
        <w:t xml:space="preserve">Esimerkki 4.2890</w:t>
      </w:r>
    </w:p>
    <w:p>
      <w:r>
        <w:t xml:space="preserve">käsite: Egyptin kysymys: Mitä kieltä he puhuvat egyptissä?</w:t>
      </w:r>
    </w:p>
    <w:p>
      <w:r>
        <w:rPr>
          <w:b/>
        </w:rPr>
        <w:t xml:space="preserve">Tulos</w:t>
      </w:r>
    </w:p>
    <w:p>
      <w:r>
        <w:t xml:space="preserve">["Sa'idi Arabic", "Domari Language", "Nobiin Language", "Bedawi Arabic", "Arabic Language", "Siwi Language", "Egyptian Arabic", "Arabic, Sudanese Spoken Language"]]</w:t>
      </w:r>
    </w:p>
    <w:p>
      <w:r>
        <w:rPr>
          <w:b/>
        </w:rPr>
        <w:t xml:space="preserve">Esimerkki 4.2891</w:t>
      </w:r>
    </w:p>
    <w:p>
      <w:r>
        <w:t xml:space="preserve">käsite: New York kysymys: Mitkä ovat historiallisia paikkoja New Yorkissa?</w:t>
      </w:r>
    </w:p>
    <w:p>
      <w:r>
        <w:rPr>
          <w:b/>
        </w:rPr>
        <w:t xml:space="preserve">Tulos</w:t>
      </w:r>
    </w:p>
    <w:p>
      <w:r>
        <w:t xml:space="preserve">['Chelsea Art Museum', 'Brooklyn Bridge', 'Empire State Building', 'The Broadway Theatre', 'American Museum of Natural History', 'Central Park', 'St. Patrick's Cathedral', 'Japan Society of New York', 'FusionArts Museum', 'American Folk Art Museum']]</w:t>
      </w:r>
    </w:p>
    <w:p>
      <w:r>
        <w:rPr>
          <w:b/>
        </w:rPr>
        <w:t xml:space="preserve">Esimerkki 4.2892</w:t>
      </w:r>
    </w:p>
    <w:p>
      <w:r>
        <w:t xml:space="preserve">käsite: Kolumbus kysymys: Minä vuonna Kolumbus purjehti uuteen maailmaan?</w:t>
      </w:r>
    </w:p>
    <w:p>
      <w:r>
        <w:rPr>
          <w:b/>
        </w:rPr>
        <w:t xml:space="preserve">Tulos</w:t>
      </w:r>
    </w:p>
    <w:p>
      <w:r>
        <w:t xml:space="preserve">['1492 Paratiisin valloitus']</w:t>
      </w:r>
    </w:p>
    <w:p>
      <w:r>
        <w:rPr>
          <w:b/>
        </w:rPr>
        <w:t xml:space="preserve">Esimerkki 4.2893</w:t>
      </w:r>
    </w:p>
    <w:p>
      <w:r>
        <w:t xml:space="preserve">käsite: Asia kysymys: Mitkä maat kuuluvat Aasian mantereeseen?</w:t>
      </w:r>
    </w:p>
    <w:p>
      <w:r>
        <w:rPr>
          <w:b/>
        </w:rPr>
        <w:t xml:space="preserve">Tulos</w:t>
      </w:r>
    </w:p>
    <w:p>
      <w:r>
        <w:t xml:space="preserve">['Bahrain', 'Afganistan', 'Bangladesh', 'Bhutan', 'Brunei', 'Indonesia', 'Intia', 'Kambodža', 'Kiina', 'Irak']]</w:t>
      </w:r>
    </w:p>
    <w:p>
      <w:r>
        <w:rPr>
          <w:b/>
        </w:rPr>
        <w:t xml:space="preserve">Esimerkki 4.2894</w:t>
      </w:r>
    </w:p>
    <w:p>
      <w:r>
        <w:t xml:space="preserve">käsite: Kysymys: Kuka omistaa Wikimedia Foundationin?</w:t>
      </w:r>
    </w:p>
    <w:p>
      <w:r>
        <w:rPr>
          <w:b/>
        </w:rPr>
        <w:t xml:space="preserve">Tulos</w:t>
      </w:r>
    </w:p>
    <w:p>
      <w:r>
        <w:t xml:space="preserve">['Jimmy Wales']</w:t>
      </w:r>
    </w:p>
    <w:p>
      <w:r>
        <w:rPr>
          <w:b/>
        </w:rPr>
        <w:t xml:space="preserve">Esimerkki 4.2895</w:t>
      </w:r>
    </w:p>
    <w:p>
      <w:r>
        <w:t xml:space="preserve">käsite: George Washington kysymys: Minkä sodan aikana George Washington oli presidentti?</w:t>
      </w:r>
    </w:p>
    <w:p>
      <w:r>
        <w:rPr>
          <w:b/>
        </w:rPr>
        <w:t xml:space="preserve">Tulos</w:t>
      </w:r>
    </w:p>
    <w:p>
      <w:r>
        <w:t xml:space="preserve">['Amerikan vapaussota']</w:t>
      </w:r>
    </w:p>
    <w:p>
      <w:r>
        <w:rPr>
          <w:b/>
        </w:rPr>
        <w:t xml:space="preserve">Esimerkki 4.2896</w:t>
      </w:r>
    </w:p>
    <w:p>
      <w:r>
        <w:t xml:space="preserve">käsite: Dolphins kysymys: Milloin Miami Dolphins voitti Super Bowlin?</w:t>
      </w:r>
    </w:p>
    <w:p>
      <w:r>
        <w:rPr>
          <w:b/>
        </w:rPr>
        <w:t xml:space="preserve">Tulos</w:t>
      </w:r>
    </w:p>
    <w:p>
      <w:r>
        <w:t xml:space="preserve">['Super Bowl VII', 'Super Bowl VIII']</w:t>
      </w:r>
    </w:p>
    <w:p>
      <w:r>
        <w:rPr>
          <w:b/>
        </w:rPr>
        <w:t xml:space="preserve">Esimerkki 4.2897</w:t>
      </w:r>
    </w:p>
    <w:p>
      <w:r>
        <w:t xml:space="preserve">käsite: Minnesota kysymys: Missä aikavyöhykkeessä Minnesota on?</w:t>
      </w:r>
    </w:p>
    <w:p>
      <w:r>
        <w:rPr>
          <w:b/>
        </w:rPr>
        <w:t xml:space="preserve">Tulos</w:t>
      </w:r>
    </w:p>
    <w:p>
      <w:r>
        <w:t xml:space="preserve">['Keskiaikavyöhyke']</w:t>
      </w:r>
    </w:p>
    <w:p>
      <w:r>
        <w:rPr>
          <w:b/>
        </w:rPr>
        <w:t xml:space="preserve">Esimerkki 4.2898</w:t>
      </w:r>
    </w:p>
    <w:p>
      <w:r>
        <w:t xml:space="preserve">käsite: Oslo kysymys: Mille lentokentälle ba lentää oslossa?</w:t>
      </w:r>
    </w:p>
    <w:p>
      <w:r>
        <w:rPr>
          <w:b/>
        </w:rPr>
        <w:t xml:space="preserve">Tulos</w:t>
      </w:r>
    </w:p>
    <w:p>
      <w:r>
        <w:t xml:space="preserve">['Oslon lentoasema, Gardermoen', 'Oslon lentoasema, Fornebu']</w:t>
      </w:r>
    </w:p>
    <w:p>
      <w:r>
        <w:rPr>
          <w:b/>
        </w:rPr>
        <w:t xml:space="preserve">Esimerkki 4.2899</w:t>
      </w:r>
    </w:p>
    <w:p>
      <w:r>
        <w:t xml:space="preserve">käsite: Miami kysymys: Mitä lapsille on tekemistä Miamissa?</w:t>
      </w:r>
    </w:p>
    <w:p>
      <w:r>
        <w:rPr>
          <w:b/>
        </w:rPr>
        <w:t xml:space="preserve">Tulos</w:t>
      </w:r>
    </w:p>
    <w:p>
      <w:r>
        <w:t xml:space="preserve">['Wolfsonian-FIU', 'Lowen taidemuseo', 'Suur-Miamin juutalaisliiton holokaustin muistomerkki', 'Miamin taidemuseo', 'Frostin taidemuseo', 'Coral Castle', 'Floridan juutalaismuseo', 'Jungle Island', 'Miami Seaquarium', 'Venetsialainen allas'']</w:t>
      </w:r>
    </w:p>
    <w:p>
      <w:r>
        <w:rPr>
          <w:b/>
        </w:rPr>
        <w:t xml:space="preserve">Esimerkki 4.2900</w:t>
      </w:r>
    </w:p>
    <w:p>
      <w:r>
        <w:t xml:space="preserve">käsite: Kolumbus kysymys: Missä maassa Kolumbus syntyi?</w:t>
      </w:r>
    </w:p>
    <w:p>
      <w:r>
        <w:rPr>
          <w:b/>
        </w:rPr>
        <w:t xml:space="preserve">Tulos</w:t>
      </w:r>
    </w:p>
    <w:p>
      <w:r>
        <w:t xml:space="preserve">['Genova']</w:t>
      </w:r>
    </w:p>
    <w:p>
      <w:r>
        <w:rPr>
          <w:b/>
        </w:rPr>
        <w:t xml:space="preserve">Esimerkki 4.2901</w:t>
      </w:r>
    </w:p>
    <w:p>
      <w:r>
        <w:t xml:space="preserve">käsite: Lauren Conrad kysymys: Missä Lauren Conrad asui?</w:t>
      </w:r>
    </w:p>
    <w:p>
      <w:r>
        <w:rPr>
          <w:b/>
        </w:rPr>
        <w:t xml:space="preserve">Tulos</w:t>
      </w:r>
    </w:p>
    <w:p>
      <w:r>
        <w:t xml:space="preserve">['San Francisco', 'Los Angeles', 'Laguna Beach']</w:t>
      </w:r>
    </w:p>
    <w:p>
      <w:r>
        <w:rPr>
          <w:b/>
        </w:rPr>
        <w:t xml:space="preserve">Esimerkki 4.2902</w:t>
      </w:r>
    </w:p>
    <w:p>
      <w:r>
        <w:t xml:space="preserve">käsite: Bella Swan kysymys: Mitä Bella nimi hänen vauva?</w:t>
      </w:r>
    </w:p>
    <w:p>
      <w:r>
        <w:rPr>
          <w:b/>
        </w:rPr>
        <w:t xml:space="preserve">Tulos</w:t>
      </w:r>
    </w:p>
    <w:p>
      <w:r>
        <w:t xml:space="preserve">['Renesmee Carlie Cullen']</w:t>
      </w:r>
    </w:p>
    <w:p>
      <w:r>
        <w:rPr>
          <w:b/>
        </w:rPr>
        <w:t xml:space="preserve">Esimerkki 4.2903</w:t>
      </w:r>
    </w:p>
    <w:p>
      <w:r>
        <w:t xml:space="preserve">käsite: Houston Rockets kysymys: Mikä on Houston Rocketsin maskotti?</w:t>
      </w:r>
    </w:p>
    <w:p>
      <w:r>
        <w:rPr>
          <w:b/>
        </w:rPr>
        <w:t xml:space="preserve">Tulos</w:t>
      </w:r>
    </w:p>
    <w:p>
      <w:r>
        <w:t xml:space="preserve">['Kytkin']</w:t>
      </w:r>
    </w:p>
    <w:p>
      <w:r>
        <w:rPr>
          <w:b/>
        </w:rPr>
        <w:t xml:space="preserve">Esimerkki 4.2904</w:t>
      </w:r>
    </w:p>
    <w:p>
      <w:r>
        <w:t xml:space="preserve">käsite: San Diego kysymys: Mitä hauskaa tekemistä San Diegossa on?</w:t>
      </w:r>
    </w:p>
    <w:p>
      <w:r>
        <w:rPr>
          <w:b/>
        </w:rPr>
        <w:t xml:space="preserve">Tulos</w:t>
      </w:r>
    </w:p>
    <w:p>
      <w:r>
        <w:t xml:space="preserve">['Hotel del Coronado', 'Cabrillon kansallinen muistomerkki', 'San Diegon eläintarhan safaripuisto', 'San Diegon eläintarha', 'San Diego de Alcalán lähetysasema', 'San Diegon vanhankaupungin historiallinen puisto', 'Balboa-puisto', 'Koivun akvaario', 'Vanha Point Loman majakka', 'USS Midway']]</w:t>
      </w:r>
    </w:p>
    <w:p>
      <w:r>
        <w:rPr>
          <w:b/>
        </w:rPr>
        <w:t xml:space="preserve">Esimerkki 4.2905</w:t>
      </w:r>
    </w:p>
    <w:p>
      <w:r>
        <w:t xml:space="preserve">käsite: Johnny Depp kysymys: Mitä elokuvia Johnny Depp on?</w:t>
      </w:r>
    </w:p>
    <w:p>
      <w:r>
        <w:rPr>
          <w:b/>
        </w:rPr>
        <w:t xml:space="preserve">Tulos</w:t>
      </w:r>
    </w:p>
    <w:p>
      <w:r>
        <w:t xml:space="preserve">['Benny &amp; Joon', 'Blow', 'A Nightmare on Elm Street', 'Arizona Dream', 'Chocolat', 'Dead Man', 'Charlie ja suklaatehdas', 'Cry-Baby', 'Public Enemies', 'Corpse Bride'']</w:t>
      </w:r>
    </w:p>
    <w:p>
      <w:r>
        <w:rPr>
          <w:b/>
        </w:rPr>
        <w:t xml:space="preserve">Esimerkki 4.2906</w:t>
      </w:r>
    </w:p>
    <w:p>
      <w:r>
        <w:t xml:space="preserve">käsite: Matthias Jakob Schleiden kysymys: Missä Matthias Schleiden teki työnsä?</w:t>
      </w:r>
    </w:p>
    <w:p>
      <w:r>
        <w:rPr>
          <w:b/>
        </w:rPr>
        <w:t xml:space="preserve">Tulos</w:t>
      </w:r>
    </w:p>
    <w:p>
      <w:r>
        <w:t xml:space="preserve">['Tarton yliopisto']</w:t>
      </w:r>
    </w:p>
    <w:p>
      <w:r>
        <w:rPr>
          <w:b/>
        </w:rPr>
        <w:t xml:space="preserve">Esimerkki 4.2907</w:t>
      </w:r>
    </w:p>
    <w:p>
      <w:r>
        <w:t xml:space="preserve">käsite: Andy Warhol kysymys: Missä maissa Andy Warhol työskenteli?</w:t>
      </w:r>
    </w:p>
    <w:p>
      <w:r>
        <w:rPr>
          <w:b/>
        </w:rPr>
        <w:t xml:space="preserve">Tulos</w:t>
      </w:r>
    </w:p>
    <w:p>
      <w:r>
        <w:t xml:space="preserve">['Yhdysvallat']</w:t>
      </w:r>
    </w:p>
    <w:p>
      <w:r>
        <w:rPr>
          <w:b/>
        </w:rPr>
        <w:t xml:space="preserve">Esimerkki 4.2908</w:t>
      </w:r>
    </w:p>
    <w:p>
      <w:r>
        <w:t xml:space="preserve">käsite: Katherine Jenkins kysymys: Mitä kappaleita Katherine Jenkins laulaa?</w:t>
      </w:r>
    </w:p>
    <w:p>
      <w:r>
        <w:rPr>
          <w:b/>
        </w:rPr>
        <w:t xml:space="preserve">Tulos</w:t>
      </w:r>
    </w:p>
    <w:p>
      <w:r>
        <w:t xml:space="preserve">['O Holy Night', 'Seguedilla', 'Wales Victorious (Bread of Heaven 2003)', 'Time to Say Goodbye', 'O Sole Mio', 'Habanera', 'One Fine Day', 'House of No Regrets', 'Song to the Moon', 'Caruso'']</w:t>
      </w:r>
    </w:p>
    <w:p>
      <w:r>
        <w:rPr>
          <w:b/>
        </w:rPr>
        <w:t xml:space="preserve">Esimerkki 4.2909</w:t>
      </w:r>
    </w:p>
    <w:p>
      <w:r>
        <w:t xml:space="preserve">käsite: Ryan Seacrest kysymys: Mistä Ryan Seacrest on kuuluisa?</w:t>
      </w:r>
    </w:p>
    <w:p>
      <w:r>
        <w:rPr>
          <w:b/>
        </w:rPr>
        <w:t xml:space="preserve">Tulos</w:t>
      </w:r>
    </w:p>
    <w:p>
      <w:r>
        <w:t xml:space="preserve">['Presenter']</w:t>
      </w:r>
    </w:p>
    <w:p>
      <w:r>
        <w:rPr>
          <w:b/>
        </w:rPr>
        <w:t xml:space="preserve">Esimerkki 4.2910</w:t>
      </w:r>
    </w:p>
    <w:p>
      <w:r>
        <w:t xml:space="preserve">käsite: Japan kysymys: Mikä on Japanin nykyinen johtaja?</w:t>
      </w:r>
    </w:p>
    <w:p>
      <w:r>
        <w:rPr>
          <w:b/>
        </w:rPr>
        <w:t xml:space="preserve">Tulos</w:t>
      </w:r>
    </w:p>
    <w:p>
      <w:r>
        <w:t xml:space="preserve">['Shinzō Abe']</w:t>
      </w:r>
    </w:p>
    <w:p>
      <w:r>
        <w:rPr>
          <w:b/>
        </w:rPr>
        <w:t xml:space="preserve">Esimerkki 4.2911</w:t>
      </w:r>
    </w:p>
    <w:p>
      <w:r>
        <w:t xml:space="preserve">käsite: Indiana Jones kysymys: Kuinka paljon Indiana Jones -elokuvia on olemassa?</w:t>
      </w:r>
    </w:p>
    <w:p>
      <w:r>
        <w:rPr>
          <w:b/>
        </w:rPr>
        <w:t xml:space="preserve">Tulos</w:t>
      </w:r>
    </w:p>
    <w:p>
      <w:r>
        <w:t xml:space="preserve">['Indiana Jones ja kadonneen arkin löytöretket', 'Katastrofielokuva', 'Indiana Jones ja viimeinen ristiretki', 'Indiana Jones ja tuomion temppeli', 'Indiana Jones ja kristallikallon valtakunta']]</w:t>
      </w:r>
    </w:p>
    <w:p>
      <w:r>
        <w:rPr>
          <w:b/>
        </w:rPr>
        <w:t xml:space="preserve">Esimerkki 4.2912</w:t>
      </w:r>
    </w:p>
    <w:p>
      <w:r>
        <w:t xml:space="preserve">käsite: George Soros kysymys: Mitä George Soros omistaa?</w:t>
      </w:r>
    </w:p>
    <w:p>
      <w:r>
        <w:rPr>
          <w:b/>
        </w:rPr>
        <w:t xml:space="preserve">Tulos</w:t>
      </w:r>
    </w:p>
    <w:p>
      <w:r>
        <w:t xml:space="preserve">['Open Society Foundations', 'Soros Fund Management', 'Open Society Initiative for Southern Africa', 'Soros Foundations Network', 'Central European University', 'Stefan Batory Foundation', 'Democracy Alliance', 'MoveOn.org', 'Drug Policy Alliance', 'J Street']]</w:t>
      </w:r>
    </w:p>
    <w:p>
      <w:r>
        <w:rPr>
          <w:b/>
        </w:rPr>
        <w:t xml:space="preserve">Esimerkki 4.2913</w:t>
      </w:r>
    </w:p>
    <w:p>
      <w:r>
        <w:t xml:space="preserve">käsite: Dominikaaninen tasavalta kysymys: Millaista rahaa minun pitäisi tuoda Dominikaaniseen tasavaltaan?</w:t>
      </w:r>
    </w:p>
    <w:p>
      <w:r>
        <w:rPr>
          <w:b/>
        </w:rPr>
        <w:t xml:space="preserve">Tulos</w:t>
      </w:r>
    </w:p>
    <w:p>
      <w:r>
        <w:t xml:space="preserve">['Dominikaaninen peso']</w:t>
      </w:r>
    </w:p>
    <w:p>
      <w:r>
        <w:rPr>
          <w:b/>
        </w:rPr>
        <w:t xml:space="preserve">Esimerkki 4.2914</w:t>
      </w:r>
    </w:p>
    <w:p>
      <w:r>
        <w:t xml:space="preserve">käsite: Ecuador kysymys: Kuka on Ecuadorin presidentti vuonna 2012?</w:t>
      </w:r>
    </w:p>
    <w:p>
      <w:r>
        <w:rPr>
          <w:b/>
        </w:rPr>
        <w:t xml:space="preserve">Tulos</w:t>
      </w:r>
    </w:p>
    <w:p>
      <w:r>
        <w:t xml:space="preserve">['Rafael Correa']</w:t>
      </w:r>
    </w:p>
    <w:p>
      <w:r>
        <w:rPr>
          <w:b/>
        </w:rPr>
        <w:t xml:space="preserve">Esimerkki 4.2915</w:t>
      </w:r>
    </w:p>
    <w:p>
      <w:r>
        <w:t xml:space="preserve">käsite: Kysymys: Mistä kaupungista tuli Assyrian valtakunnan pääkaupunki?</w:t>
      </w:r>
    </w:p>
    <w:p>
      <w:r>
        <w:rPr>
          <w:b/>
        </w:rPr>
        <w:t xml:space="preserve">Tulos</w:t>
      </w:r>
    </w:p>
    <w:p>
      <w:r>
        <w:t xml:space="preserve">['Assur']</w:t>
      </w:r>
    </w:p>
    <w:p>
      <w:r>
        <w:rPr>
          <w:b/>
        </w:rPr>
        <w:t xml:space="preserve">Esimerkki 4.2916</w:t>
      </w:r>
    </w:p>
    <w:p>
      <w:r>
        <w:t xml:space="preserve">käsite: Maryville kysymys: Mikä aikavyöhyke on Maryville tn?</w:t>
      </w:r>
    </w:p>
    <w:p>
      <w:r>
        <w:rPr>
          <w:b/>
        </w:rPr>
        <w:t xml:space="preserve">Tulos</w:t>
      </w:r>
    </w:p>
    <w:p>
      <w:r>
        <w:t xml:space="preserve">['Pohjois-Amerikan itäinen aikavyöhyke']</w:t>
      </w:r>
    </w:p>
    <w:p>
      <w:r>
        <w:rPr>
          <w:b/>
        </w:rPr>
        <w:t xml:space="preserve">Esimerkki 4.2917</w:t>
      </w:r>
    </w:p>
    <w:p>
      <w:r>
        <w:t xml:space="preserve">käsite: Frida Kahlo kysymys: Missä Frida Kahlo asuu nyt?</w:t>
      </w:r>
    </w:p>
    <w:p>
      <w:r>
        <w:rPr>
          <w:b/>
        </w:rPr>
        <w:t xml:space="preserve">Tulos</w:t>
      </w:r>
    </w:p>
    <w:p>
      <w:r>
        <w:t xml:space="preserve">['Coyoacán']</w:t>
      </w:r>
    </w:p>
    <w:p>
      <w:r>
        <w:rPr>
          <w:b/>
        </w:rPr>
        <w:t xml:space="preserve">Esimerkki 4.2918</w:t>
      </w:r>
    </w:p>
    <w:p>
      <w:r>
        <w:t xml:space="preserve">käsite: Federal Reserve System kysymys: Kuka perusti Federal Reserve Boardin?</w:t>
      </w:r>
    </w:p>
    <w:p>
      <w:r>
        <w:rPr>
          <w:b/>
        </w:rPr>
        <w:t xml:space="preserve">Tulos</w:t>
      </w:r>
    </w:p>
    <w:p>
      <w:r>
        <w:t xml:space="preserve">['Woodrow Wilson', 'Franklin D. Roosevelt', 'Paul Warburg', 'Carter Glass']]</w:t>
      </w:r>
    </w:p>
    <w:p>
      <w:r>
        <w:rPr>
          <w:b/>
        </w:rPr>
        <w:t xml:space="preserve">Esimerkki 4.2919</w:t>
      </w:r>
    </w:p>
    <w:p>
      <w:r>
        <w:t xml:space="preserve">käsite: Marco Rubio kysymys: Missä Marco Rubio kävi collegea?</w:t>
      </w:r>
    </w:p>
    <w:p>
      <w:r>
        <w:rPr>
          <w:b/>
        </w:rPr>
        <w:t xml:space="preserve">Tulos</w:t>
      </w:r>
    </w:p>
    <w:p>
      <w:r>
        <w:t xml:space="preserve">['Santa Fe College', 'University of Miami', 'University of Florida', 'Tarkio College, Missouri', 'South Miami High School', 'University of Miami School of Law']]</w:t>
      </w:r>
    </w:p>
    <w:p>
      <w:r>
        <w:rPr>
          <w:b/>
        </w:rPr>
        <w:t xml:space="preserve">Esimerkki 4.2920</w:t>
      </w:r>
    </w:p>
    <w:p>
      <w:r>
        <w:t xml:space="preserve">käsite: Tennesee kysymys: Missä päin Tennesseetä on savuiset vuoret?</w:t>
      </w:r>
    </w:p>
    <w:p>
      <w:r>
        <w:rPr>
          <w:b/>
        </w:rPr>
        <w:t xml:space="preserve">Tulos</w:t>
      </w:r>
    </w:p>
    <w:p>
      <w:r>
        <w:t xml:space="preserve">['Appalakkien vuoristo']</w:t>
      </w:r>
    </w:p>
    <w:p>
      <w:r>
        <w:rPr>
          <w:b/>
        </w:rPr>
        <w:t xml:space="preserve">Esimerkki 4.2921</w:t>
      </w:r>
    </w:p>
    <w:p>
      <w:r>
        <w:t xml:space="preserve">käsite: Florida kysymys: Millaisia kaloja saat Floridassa?</w:t>
      </w:r>
    </w:p>
    <w:p>
      <w:r>
        <w:rPr>
          <w:b/>
        </w:rPr>
        <w:t xml:space="preserve">Tulos</w:t>
      </w:r>
    </w:p>
    <w:p>
      <w:r>
        <w:t xml:space="preserve">['Largemouth bass']</w:t>
      </w:r>
    </w:p>
    <w:p>
      <w:r>
        <w:rPr>
          <w:b/>
        </w:rPr>
        <w:t xml:space="preserve">Esimerkki 4.2922</w:t>
      </w:r>
    </w:p>
    <w:p>
      <w:r>
        <w:t xml:space="preserve">käsite: Tiberius kysymys: Missä keisari Tiberius syntyi?</w:t>
      </w:r>
    </w:p>
    <w:p>
      <w:r>
        <w:rPr>
          <w:b/>
        </w:rPr>
        <w:t xml:space="preserve">Tulos</w:t>
      </w:r>
    </w:p>
    <w:p>
      <w:r>
        <w:t xml:space="preserve">['Rooma']</w:t>
      </w:r>
    </w:p>
    <w:p>
      <w:r>
        <w:rPr>
          <w:b/>
        </w:rPr>
        <w:t xml:space="preserve">Esimerkki 4.2923</w:t>
      </w:r>
    </w:p>
    <w:p>
      <w:r>
        <w:t xml:space="preserve">käsite: Reagan kysymys: Kuka ampui Ronald Reaganin?</w:t>
      </w:r>
    </w:p>
    <w:p>
      <w:r>
        <w:rPr>
          <w:b/>
        </w:rPr>
        <w:t xml:space="preserve">Tulos</w:t>
      </w:r>
    </w:p>
    <w:p>
      <w:r>
        <w:t xml:space="preserve">['John Hinckley, Jr.']</w:t>
      </w:r>
    </w:p>
    <w:p>
      <w:r>
        <w:rPr>
          <w:b/>
        </w:rPr>
        <w:t xml:space="preserve">Esimerkki 4.2924</w:t>
      </w:r>
    </w:p>
    <w:p>
      <w:r>
        <w:t xml:space="preserve">käsite: Novato kysymys: Missä piirikunnassa Novato sijaitsee?</w:t>
      </w:r>
    </w:p>
    <w:p>
      <w:r>
        <w:rPr>
          <w:b/>
        </w:rPr>
        <w:t xml:space="preserve">Tulos</w:t>
      </w:r>
    </w:p>
    <w:p>
      <w:r>
        <w:t xml:space="preserve">['Marin County']</w:t>
      </w:r>
    </w:p>
    <w:p>
      <w:r>
        <w:rPr>
          <w:b/>
        </w:rPr>
        <w:t xml:space="preserve">Esimerkki 4.2925</w:t>
      </w:r>
    </w:p>
    <w:p>
      <w:r>
        <w:t xml:space="preserve">käsite: Kennedy kysymys: Kenen kanssa presidentti Kennedy meni naimisiin?</w:t>
      </w:r>
    </w:p>
    <w:p>
      <w:r>
        <w:rPr>
          <w:b/>
        </w:rPr>
        <w:t xml:space="preserve">Tulos</w:t>
      </w:r>
    </w:p>
    <w:p>
      <w:r>
        <w:t xml:space="preserve">['Jacqueline Kennedy Onassis']</w:t>
      </w:r>
    </w:p>
    <w:p>
      <w:r>
        <w:rPr>
          <w:b/>
        </w:rPr>
        <w:t xml:space="preserve">Esimerkki 4.2926</w:t>
      </w:r>
    </w:p>
    <w:p>
      <w:r>
        <w:t xml:space="preserve">käsite: Seattlen kysymys: Missä asua lähellä Seattle wa?</w:t>
      </w:r>
    </w:p>
    <w:p>
      <w:r>
        <w:rPr>
          <w:b/>
        </w:rPr>
        <w:t xml:space="preserve">Tulos</w:t>
      </w:r>
    </w:p>
    <w:p>
      <w:r>
        <w:t xml:space="preserve">['Magnolia']</w:t>
      </w:r>
    </w:p>
    <w:p>
      <w:r>
        <w:rPr>
          <w:b/>
        </w:rPr>
        <w:t xml:space="preserve">Esimerkki 4.2927</w:t>
      </w:r>
    </w:p>
    <w:p>
      <w:r>
        <w:t xml:space="preserve">käsite: Zoe Saldana kysymys: Missä elokuvissa Zoe Saldana näytteli?</w:t>
      </w:r>
    </w:p>
    <w:p>
      <w:r>
        <w:rPr>
          <w:b/>
        </w:rPr>
        <w:t xml:space="preserve">Tulos</w:t>
      </w:r>
    </w:p>
    <w:p>
      <w:r>
        <w:t xml:space="preserve">['The Losers', 'Colombiana', 'Star Trek', 'Avatar', 'Drumline', 'Kuolema hautajaisissa']</w:t>
      </w:r>
    </w:p>
    <w:p>
      <w:r>
        <w:rPr>
          <w:b/>
        </w:rPr>
        <w:t xml:space="preserve">Esimerkki 4.2928</w:t>
      </w:r>
    </w:p>
    <w:p>
      <w:r>
        <w:t xml:space="preserve">käsite: Meksiko kysymys: Mihin mennä Meksikossa lomalle?</w:t>
      </w:r>
    </w:p>
    <w:p>
      <w:r>
        <w:rPr>
          <w:b/>
        </w:rPr>
        <w:t xml:space="preserve">Tulos</w:t>
      </w:r>
    </w:p>
    <w:p>
      <w:r>
        <w:t xml:space="preserve">['Yucatán']</w:t>
      </w:r>
    </w:p>
    <w:p>
      <w:r>
        <w:rPr>
          <w:b/>
        </w:rPr>
        <w:t xml:space="preserve">Esimerkki 4.2929</w:t>
      </w:r>
    </w:p>
    <w:p>
      <w:r>
        <w:t xml:space="preserve">käsite: Nikki Reed kysymys: Ketä Nikki Reed näyttelee elokuvassa Twilight?</w:t>
      </w:r>
    </w:p>
    <w:p>
      <w:r>
        <w:rPr>
          <w:b/>
        </w:rPr>
        <w:t xml:space="preserve">Tulos</w:t>
      </w:r>
    </w:p>
    <w:p>
      <w:r>
        <w:t xml:space="preserve">['Rosalie Hale']</w:t>
      </w:r>
    </w:p>
    <w:p>
      <w:r>
        <w:rPr>
          <w:b/>
        </w:rPr>
        <w:t xml:space="preserve">Esimerkki 4.2930</w:t>
      </w:r>
    </w:p>
    <w:p>
      <w:r>
        <w:t xml:space="preserve">käsite: Matt Dallas kysymys: Mitä Matt Dallas tekee nyt?</w:t>
      </w:r>
    </w:p>
    <w:p>
      <w:r>
        <w:rPr>
          <w:b/>
        </w:rPr>
        <w:t xml:space="preserve">Tulos</w:t>
      </w:r>
    </w:p>
    <w:p>
      <w:r>
        <w:t xml:space="preserve">['Näyttelijä']</w:t>
      </w:r>
    </w:p>
    <w:p>
      <w:r>
        <w:rPr>
          <w:b/>
        </w:rPr>
        <w:t xml:space="preserve">Esimerkki 4.2931</w:t>
      </w:r>
    </w:p>
    <w:p>
      <w:r>
        <w:t xml:space="preserve">käsite: Ibrahim kysymys: Mihin Abraham haudattiin?</w:t>
      </w:r>
    </w:p>
    <w:p>
      <w:r>
        <w:rPr>
          <w:b/>
        </w:rPr>
        <w:t xml:space="preserve">Tulos</w:t>
      </w:r>
    </w:p>
    <w:p>
      <w:r>
        <w:t xml:space="preserve">['Patriarkkojen luola']</w:t>
      </w:r>
    </w:p>
    <w:p>
      <w:r>
        <w:rPr>
          <w:b/>
        </w:rPr>
        <w:t xml:space="preserve">Esimerkki 4.2932</w:t>
      </w:r>
    </w:p>
    <w:p>
      <w:r>
        <w:t xml:space="preserve">käsite: Frank Bruno kysymys: Missä Frank Bruno asui?</w:t>
      </w:r>
    </w:p>
    <w:p>
      <w:r>
        <w:rPr>
          <w:b/>
        </w:rPr>
        <w:t xml:space="preserve">Tulos</w:t>
      </w:r>
    </w:p>
    <w:p>
      <w:r>
        <w:t xml:space="preserve">['Yhdistynyt kuningaskunta']</w:t>
      </w:r>
    </w:p>
    <w:p>
      <w:r>
        <w:rPr>
          <w:b/>
        </w:rPr>
        <w:t xml:space="preserve">Esimerkki 4.2933</w:t>
      </w:r>
    </w:p>
    <w:p>
      <w:r>
        <w:t xml:space="preserve">käsite: Donna Summer kysymys: Millaiseen syöpään Donna Summer kuoli?</w:t>
      </w:r>
    </w:p>
    <w:p>
      <w:r>
        <w:rPr>
          <w:b/>
        </w:rPr>
        <w:t xml:space="preserve">Tulos</w:t>
      </w:r>
    </w:p>
    <w:p>
      <w:r>
        <w:t xml:space="preserve">['Keuhkosyöpä', 'Syöpä']</w:t>
      </w:r>
    </w:p>
    <w:p>
      <w:r>
        <w:rPr>
          <w:b/>
        </w:rPr>
        <w:t xml:space="preserve">Esimerkki 4.2934</w:t>
      </w:r>
    </w:p>
    <w:p>
      <w:r>
        <w:t xml:space="preserve">käsite: Hudson-joen kysymys: missä Hudson-joki on?</w:t>
      </w:r>
    </w:p>
    <w:p>
      <w:r>
        <w:rPr>
          <w:b/>
        </w:rPr>
        <w:t xml:space="preserve">Tulos</w:t>
      </w:r>
    </w:p>
    <w:p>
      <w:r>
        <w:t xml:space="preserve">['New York City']</w:t>
      </w:r>
    </w:p>
    <w:p>
      <w:r>
        <w:rPr>
          <w:b/>
        </w:rPr>
        <w:t xml:space="preserve">Esimerkki 4.2935</w:t>
      </w:r>
    </w:p>
    <w:p>
      <w:r>
        <w:t xml:space="preserve">käsite: Victoria of the United Kingdom kysymys: Kuinka pitkä on kuningatar Victorian valtakausi?</w:t>
      </w:r>
    </w:p>
    <w:p>
      <w:r>
        <w:rPr>
          <w:b/>
        </w:rPr>
        <w:t xml:space="preserve">Tulos</w:t>
      </w:r>
    </w:p>
    <w:p>
      <w:r>
        <w:t xml:space="preserve">["Hänen kuusikymmentäkaksi vuotta kestänyt valtakautensa alkoi vuonna 1837, kun hänen setänsä Vilhelm IV kuoli ilman perillistä."]]</w:t>
      </w:r>
    </w:p>
    <w:p>
      <w:r>
        <w:rPr>
          <w:b/>
        </w:rPr>
        <w:t xml:space="preserve">Esimerkki 4.2936</w:t>
      </w:r>
    </w:p>
    <w:p>
      <w:r>
        <w:t xml:space="preserve">käsite: Jerry Sandusky kysymys: Mitä Jerry Sandusky teki lapsille?</w:t>
      </w:r>
    </w:p>
    <w:p>
      <w:r>
        <w:rPr>
          <w:b/>
        </w:rPr>
        <w:t xml:space="preserve">Tulos</w:t>
      </w:r>
    </w:p>
    <w:p>
      <w:r>
        <w:t xml:space="preserve">['Tahaton poikkeava sukupuoliyhteys', 'Siveettömyysrikos'']</w:t>
      </w:r>
    </w:p>
    <w:p>
      <w:r>
        <w:rPr>
          <w:b/>
        </w:rPr>
        <w:t xml:space="preserve">Esimerkki 4.2937</w:t>
      </w:r>
    </w:p>
    <w:p>
      <w:r>
        <w:t xml:space="preserve">käsite: Kysymys: Missä Jordan-joki päättyy?</w:t>
      </w:r>
    </w:p>
    <w:p>
      <w:r>
        <w:rPr>
          <w:b/>
        </w:rPr>
        <w:t xml:space="preserve">Tulos</w:t>
      </w:r>
    </w:p>
    <w:p>
      <w:r>
        <w:t xml:space="preserve">['Kuollut meri']</w:t>
      </w:r>
    </w:p>
    <w:p>
      <w:r>
        <w:rPr>
          <w:b/>
        </w:rPr>
        <w:t xml:space="preserve">Esimerkki 4.2938</w:t>
      </w:r>
    </w:p>
    <w:p>
      <w:r>
        <w:t xml:space="preserve">käsite: Pennsylvania kysymys: Mikä on Pennsylvanian osavaltion kukka?</w:t>
      </w:r>
    </w:p>
    <w:p>
      <w:r>
        <w:rPr>
          <w:b/>
        </w:rPr>
        <w:t xml:space="preserve">Tulos</w:t>
      </w:r>
    </w:p>
    <w:p>
      <w:r>
        <w:t xml:space="preserve">["Kalmia latifolia"]</w:t>
      </w:r>
    </w:p>
    <w:p>
      <w:r>
        <w:rPr>
          <w:b/>
        </w:rPr>
        <w:t xml:space="preserve">Esimerkki 4.2939</w:t>
      </w:r>
    </w:p>
    <w:p>
      <w:r>
        <w:t xml:space="preserve">käsite: Michael Jackson kysymys: Missä koulussa Michael Jackson kävi?</w:t>
      </w:r>
    </w:p>
    <w:p>
      <w:r>
        <w:rPr>
          <w:b/>
        </w:rPr>
        <w:t xml:space="preserve">Tulos</w:t>
      </w:r>
    </w:p>
    <w:p>
      <w:r>
        <w:t xml:space="preserve">['Montclair College Preparatory School']</w:t>
      </w:r>
    </w:p>
    <w:p>
      <w:r>
        <w:rPr>
          <w:b/>
        </w:rPr>
        <w:t xml:space="preserve">Esimerkki 4.2940</w:t>
      </w:r>
    </w:p>
    <w:p>
      <w:r>
        <w:t xml:space="preserve">käsite: Kenya Moore kysymys: Mitä Kenya Moore tekee työkseen?</w:t>
      </w:r>
    </w:p>
    <w:p>
      <w:r>
        <w:rPr>
          <w:b/>
        </w:rPr>
        <w:t xml:space="preserve">Tulos</w:t>
      </w:r>
    </w:p>
    <w:p>
      <w:r>
        <w:t xml:space="preserve">['Elokuvatuottaja', 'Malli', 'Näyttelijä']</w:t>
      </w:r>
    </w:p>
    <w:p>
      <w:r>
        <w:rPr>
          <w:b/>
        </w:rPr>
        <w:t xml:space="preserve">Esimerkki 4.2941</w:t>
      </w:r>
    </w:p>
    <w:p>
      <w:r>
        <w:t xml:space="preserve">käsite: Barack Obama kysymys: Mistä maasta Barack Obama on kotoisin?</w:t>
      </w:r>
    </w:p>
    <w:p>
      <w:r>
        <w:rPr>
          <w:b/>
        </w:rPr>
        <w:t xml:space="preserve">Tulos</w:t>
      </w:r>
    </w:p>
    <w:p>
      <w:r>
        <w:t xml:space="preserve">['Yhdysvallat']</w:t>
      </w:r>
    </w:p>
    <w:p>
      <w:r>
        <w:rPr>
          <w:b/>
        </w:rPr>
        <w:t xml:space="preserve">Esimerkki 4.2942</w:t>
      </w:r>
    </w:p>
    <w:p>
      <w:r>
        <w:t xml:space="preserve">käsite: Wale kysymys: Kenen kanssa Wale on tehnyt sopimuksen?</w:t>
      </w:r>
    </w:p>
    <w:p>
      <w:r>
        <w:rPr>
          <w:b/>
        </w:rPr>
        <w:t xml:space="preserve">Tulos</w:t>
      </w:r>
    </w:p>
    <w:p>
      <w:r>
        <w:t xml:space="preserve">['Def Jam Recordings', 'Warner Bros. Records", "Roc Nation", "Allido Records", "Interscope Records"].</w:t>
      </w:r>
    </w:p>
    <w:p>
      <w:r>
        <w:rPr>
          <w:b/>
        </w:rPr>
        <w:t xml:space="preserve">Esimerkki 4.2943</w:t>
      </w:r>
    </w:p>
    <w:p>
      <w:r>
        <w:t xml:space="preserve">käsite: Tyson Chandler kysymys: Kenelle Tyson Chandler pelasi?</w:t>
      </w:r>
    </w:p>
    <w:p>
      <w:r>
        <w:rPr>
          <w:b/>
        </w:rPr>
        <w:t xml:space="preserve">Tulos</w:t>
      </w:r>
    </w:p>
    <w:p>
      <w:r>
        <w:t xml:space="preserve">['New York Knicks']</w:t>
      </w:r>
    </w:p>
    <w:p>
      <w:r>
        <w:rPr>
          <w:b/>
        </w:rPr>
        <w:t xml:space="preserve">Esimerkki 4.2944</w:t>
      </w:r>
    </w:p>
    <w:p>
      <w:r>
        <w:t xml:space="preserve">käsite: Tyler kysymys: Mitä hahmoa Liv Tyler näytteli Sormusten herrasta?</w:t>
      </w:r>
    </w:p>
    <w:p>
      <w:r>
        <w:rPr>
          <w:b/>
        </w:rPr>
        <w:t xml:space="preserve">Tulos</w:t>
      </w:r>
    </w:p>
    <w:p>
      <w:r>
        <w:t xml:space="preserve">['Arwen']</w:t>
      </w:r>
    </w:p>
    <w:p>
      <w:r>
        <w:rPr>
          <w:b/>
        </w:rPr>
        <w:t xml:space="preserve">Esimerkki 4.2945</w:t>
      </w:r>
    </w:p>
    <w:p>
      <w:r>
        <w:t xml:space="preserve">käsite: Kysymys: Kuka näytteli prinsessa Leiaa Star Wars -elokuvissa?</w:t>
      </w:r>
    </w:p>
    <w:p>
      <w:r>
        <w:rPr>
          <w:b/>
        </w:rPr>
        <w:t xml:space="preserve">Tulos</w:t>
      </w:r>
    </w:p>
    <w:p>
      <w:r>
        <w:t xml:space="preserve">['Carrie Fisher']</w:t>
      </w:r>
    </w:p>
    <w:p>
      <w:r>
        <w:rPr>
          <w:b/>
        </w:rPr>
        <w:t xml:space="preserve">Esimerkki 4.2946</w:t>
      </w:r>
    </w:p>
    <w:p>
      <w:r>
        <w:t xml:space="preserve">käsite: Romney kysymys: Milloin Romney asettui ensimmäisen kerran ehdolle presidentiksi?</w:t>
      </w:r>
    </w:p>
    <w:p>
      <w:r>
        <w:rPr>
          <w:b/>
        </w:rPr>
        <w:t xml:space="preserve">Tulos</w:t>
      </w:r>
    </w:p>
    <w:p>
      <w:r>
        <w:t xml:space="preserve">['Mitt Romneyn presidentinvaalikampanja, 2008']</w:t>
      </w:r>
    </w:p>
    <w:p>
      <w:r>
        <w:rPr>
          <w:b/>
        </w:rPr>
        <w:t xml:space="preserve">Esimerkki 4.2947</w:t>
      </w:r>
    </w:p>
    <w:p>
      <w:r>
        <w:t xml:space="preserve">käsite: Barack Obama kysymys: Mitä Barack Obama teki ennen virkaanastumistaan?</w:t>
      </w:r>
    </w:p>
    <w:p>
      <w:r>
        <w:rPr>
          <w:b/>
        </w:rPr>
        <w:t xml:space="preserve">Tulos</w:t>
      </w:r>
    </w:p>
    <w:p>
      <w:r>
        <w:t xml:space="preserve">['Illinoisin osavaltion senaattori']</w:t>
      </w:r>
    </w:p>
    <w:p>
      <w:r>
        <w:rPr>
          <w:b/>
        </w:rPr>
        <w:t xml:space="preserve">Esimerkki 4.2948</w:t>
      </w:r>
    </w:p>
    <w:p>
      <w:r>
        <w:t xml:space="preserve">käsite: Joseph kysymys: Mistä pyhä Joosef oli kotoisin?</w:t>
      </w:r>
    </w:p>
    <w:p>
      <w:r>
        <w:rPr>
          <w:b/>
        </w:rPr>
        <w:t xml:space="preserve">Tulos</w:t>
      </w:r>
    </w:p>
    <w:p>
      <w:r>
        <w:t xml:space="preserve">['Canaan']</w:t>
      </w:r>
    </w:p>
    <w:p>
      <w:r>
        <w:rPr>
          <w:b/>
        </w:rPr>
        <w:t xml:space="preserve">Esimerkki 4.2949</w:t>
      </w:r>
    </w:p>
    <w:p>
      <w:r>
        <w:t xml:space="preserve">käsite: Kenya Moore kysymys: Mistä Kenya Moore saa rahansa?</w:t>
      </w:r>
    </w:p>
    <w:p>
      <w:r>
        <w:rPr>
          <w:b/>
        </w:rPr>
        <w:t xml:space="preserve">Tulos</w:t>
      </w:r>
    </w:p>
    <w:p>
      <w:r>
        <w:t xml:space="preserve">['Näyttelijä']</w:t>
      </w:r>
    </w:p>
    <w:p>
      <w:r>
        <w:rPr>
          <w:b/>
        </w:rPr>
        <w:t xml:space="preserve">Esimerkki 4.2950</w:t>
      </w:r>
    </w:p>
    <w:p>
      <w:r>
        <w:t xml:space="preserve">käsite: Manny Pacquiao kysymys: Millä kierroksella Manny Pacquiao voitti?</w:t>
      </w:r>
    </w:p>
    <w:p>
      <w:r>
        <w:rPr>
          <w:b/>
        </w:rPr>
        <w:t xml:space="preserve">Tulos</w:t>
      </w:r>
    </w:p>
    <w:p>
      <w:r>
        <w:t xml:space="preserve">['celebritynetworth.com']</w:t>
      </w:r>
    </w:p>
    <w:p>
      <w:r>
        <w:rPr>
          <w:b/>
        </w:rPr>
        <w:t xml:space="preserve">Esimerkki 4.2951</w:t>
      </w:r>
    </w:p>
    <w:p>
      <w:r>
        <w:t xml:space="preserve">käsite: George W. Bush kysymys: Mitä työtä George W. Bushilla oli?</w:t>
      </w:r>
    </w:p>
    <w:p>
      <w:r>
        <w:rPr>
          <w:b/>
        </w:rPr>
        <w:t xml:space="preserve">Tulos</w:t>
      </w:r>
    </w:p>
    <w:p>
      <w:r>
        <w:t xml:space="preserve">['Yhdysvaltain presidentti', 'Texasin kuvernööri']</w:t>
      </w:r>
    </w:p>
    <w:p>
      <w:r>
        <w:rPr>
          <w:b/>
        </w:rPr>
        <w:t xml:space="preserve">Esimerkki 4.2952</w:t>
      </w:r>
    </w:p>
    <w:p>
      <w:r>
        <w:t xml:space="preserve">käsite: Kysymys: Mitkä ovat Etelä-Aasian maat?</w:t>
      </w:r>
    </w:p>
    <w:p>
      <w:r>
        <w:rPr>
          <w:b/>
        </w:rPr>
        <w:t xml:space="preserve">Tulos</w:t>
      </w:r>
    </w:p>
    <w:p>
      <w:r>
        <w:t xml:space="preserve">["Afganistan", "Malediivit", "Bangladesh", "Bhutan", "Tiibet", "Brittiläinen Intian valtameren alue", "Nepal", "Afganistanin Daoudin tasavalta", "Sri Lanka", "Afganistanin demokraattinen tasavalta"]]</w:t>
      </w:r>
    </w:p>
    <w:p>
      <w:r>
        <w:rPr>
          <w:b/>
        </w:rPr>
        <w:t xml:space="preserve">Esimerkki 4.2953</w:t>
      </w:r>
    </w:p>
    <w:p>
      <w:r>
        <w:t xml:space="preserve">käsite: Karibia kysymys: Missä Karibia sijaitsee maantieteellisesti?</w:t>
      </w:r>
    </w:p>
    <w:p>
      <w:r>
        <w:rPr>
          <w:b/>
        </w:rPr>
        <w:t xml:space="preserve">Tulos</w:t>
      </w:r>
    </w:p>
    <w:p>
      <w:r>
        <w:t xml:space="preserve">['Puerto Rico']</w:t>
      </w:r>
    </w:p>
    <w:p>
      <w:r>
        <w:rPr>
          <w:b/>
        </w:rPr>
        <w:t xml:space="preserve">Esimerkki 4.2954</w:t>
      </w:r>
    </w:p>
    <w:p>
      <w:r>
        <w:t xml:space="preserve">käsite: Tom Delonge kysymys: Mitä kappaleita Tom Delonge laulaa?</w:t>
      </w:r>
    </w:p>
    <w:p>
      <w:r>
        <w:rPr>
          <w:b/>
        </w:rPr>
        <w:t xml:space="preserve">Tulos</w:t>
      </w:r>
    </w:p>
    <w:p>
      <w:r>
        <w:t xml:space="preserve">['I Miss You', 'All the Small Things']</w:t>
      </w:r>
    </w:p>
    <w:p>
      <w:r>
        <w:rPr>
          <w:b/>
        </w:rPr>
        <w:t xml:space="preserve">Esimerkki 4.2955</w:t>
      </w:r>
    </w:p>
    <w:p>
      <w:r>
        <w:t xml:space="preserve">käsite: Monta Ellis kysymys: Missä monta Ellis kävi collegea?</w:t>
      </w:r>
    </w:p>
    <w:p>
      <w:r>
        <w:rPr>
          <w:b/>
        </w:rPr>
        <w:t xml:space="preserve">Tulos</w:t>
      </w:r>
    </w:p>
    <w:p>
      <w:r>
        <w:t xml:space="preserve">['Sidney Lanier High School']</w:t>
      </w:r>
    </w:p>
    <w:p>
      <w:r>
        <w:rPr>
          <w:b/>
        </w:rPr>
        <w:t xml:space="preserve">Esimerkki 4.2956</w:t>
      </w:r>
    </w:p>
    <w:p>
      <w:r>
        <w:t xml:space="preserve">käsite: Howard Carter 1874 kysymys: Mikä oli Howard Carterin työ?</w:t>
      </w:r>
    </w:p>
    <w:p>
      <w:r>
        <w:rPr>
          <w:b/>
        </w:rPr>
        <w:t xml:space="preserve">Tulos</w:t>
      </w:r>
    </w:p>
    <w:p>
      <w:r>
        <w:t xml:space="preserve">['Arkeologi']</w:t>
      </w:r>
    </w:p>
    <w:p>
      <w:r>
        <w:rPr>
          <w:b/>
        </w:rPr>
        <w:t xml:space="preserve">Esimerkki 4.2957</w:t>
      </w:r>
    </w:p>
    <w:p>
      <w:r>
        <w:t xml:space="preserve">käsite: Francois Duvalier kysymys: Kuka oli Papa Doc oikeassa elämässä?</w:t>
      </w:r>
    </w:p>
    <w:p>
      <w:r>
        <w:rPr>
          <w:b/>
        </w:rPr>
        <w:t xml:space="preserve">Tulos</w:t>
      </w:r>
    </w:p>
    <w:p>
      <w:r>
        <w:t xml:space="preserve">['Haitin presidentti', 'President for Life']]</w:t>
      </w:r>
    </w:p>
    <w:p>
      <w:r>
        <w:rPr>
          <w:b/>
        </w:rPr>
        <w:t xml:space="preserve">Esimerkki 4.2958</w:t>
      </w:r>
    </w:p>
    <w:p>
      <w:r>
        <w:t xml:space="preserve">käsite: Michael Jackson kysymys: Mikä oli Michael Jacksonin kuolinsyy?</w:t>
      </w:r>
    </w:p>
    <w:p>
      <w:r>
        <w:rPr>
          <w:b/>
        </w:rPr>
        <w:t xml:space="preserve">Tulos</w:t>
      </w:r>
    </w:p>
    <w:p>
      <w:r>
        <w:t xml:space="preserve">['Henkirikos', 'Sydänpysähdys']</w:t>
      </w:r>
    </w:p>
    <w:p>
      <w:r>
        <w:rPr>
          <w:b/>
        </w:rPr>
        <w:t xml:space="preserve">Esimerkki 4.2959</w:t>
      </w:r>
    </w:p>
    <w:p>
      <w:r>
        <w:t xml:space="preserve">käsite: Caroline Ingalls kysymys: Kuka näytteli Laura Ingallsin äitiä?</w:t>
      </w:r>
    </w:p>
    <w:p>
      <w:r>
        <w:rPr>
          <w:b/>
        </w:rPr>
        <w:t xml:space="preserve">Tulos</w:t>
      </w:r>
    </w:p>
    <w:p>
      <w:r>
        <w:t xml:space="preserve">['Caroline Ingalls']</w:t>
      </w:r>
    </w:p>
    <w:p>
      <w:r>
        <w:rPr>
          <w:b/>
        </w:rPr>
        <w:t xml:space="preserve">Esimerkki 4.2960</w:t>
      </w:r>
    </w:p>
    <w:p>
      <w:r>
        <w:t xml:space="preserve">käsite: Teksas kysymys: Mikä on Teksasin pääkaupunki Yhdysvalloissa?</w:t>
      </w:r>
    </w:p>
    <w:p>
      <w:r>
        <w:rPr>
          <w:b/>
        </w:rPr>
        <w:t xml:space="preserve">Tulos</w:t>
      </w:r>
    </w:p>
    <w:p>
      <w:r>
        <w:t xml:space="preserve">['Austin']</w:t>
      </w:r>
    </w:p>
    <w:p>
      <w:r>
        <w:rPr>
          <w:b/>
        </w:rPr>
        <w:t xml:space="preserve">Esimerkki 4.2961</w:t>
      </w:r>
    </w:p>
    <w:p>
      <w:r>
        <w:t xml:space="preserve">käsite: Connecticut kysymys: Kuka voitti kuvernöörin Connecticutissa 2010?</w:t>
      </w:r>
    </w:p>
    <w:p>
      <w:r>
        <w:rPr>
          <w:b/>
        </w:rPr>
        <w:t xml:space="preserve">Tulos</w:t>
      </w:r>
    </w:p>
    <w:p>
      <w:r>
        <w:t xml:space="preserve">['Jodi Rell']</w:t>
      </w:r>
    </w:p>
    <w:p>
      <w:r>
        <w:rPr>
          <w:b/>
        </w:rPr>
        <w:t xml:space="preserve">Esimerkki 4.2962</w:t>
      </w:r>
    </w:p>
    <w:p>
      <w:r>
        <w:t xml:space="preserve">käsite: Sveitsi kysymys: Mikä on Sveitsin pääkieli?</w:t>
      </w:r>
    </w:p>
    <w:p>
      <w:r>
        <w:rPr>
          <w:b/>
        </w:rPr>
        <w:t xml:space="preserve">Tulos</w:t>
      </w:r>
    </w:p>
    <w:p>
      <w:r>
        <w:t xml:space="preserve">['Romanikieli', 'Ranskan kieli', 'Saksan kieli', 'Italian kieli']]</w:t>
      </w:r>
    </w:p>
    <w:p>
      <w:r>
        <w:rPr>
          <w:b/>
        </w:rPr>
        <w:t xml:space="preserve">Esimerkki 4.2963</w:t>
      </w:r>
    </w:p>
    <w:p>
      <w:r>
        <w:t xml:space="preserve">käsite: Indianapolis kysymys: missä aikavyöhykkeessä Indianapolis on nyt?</w:t>
      </w:r>
    </w:p>
    <w:p>
      <w:r>
        <w:rPr>
          <w:b/>
        </w:rPr>
        <w:t xml:space="preserve">Tulos</w:t>
      </w:r>
    </w:p>
    <w:p>
      <w:r>
        <w:t xml:space="preserve">['Pohjois-Amerikan itäinen aikavyöhyke']</w:t>
      </w:r>
    </w:p>
    <w:p>
      <w:r>
        <w:rPr>
          <w:b/>
        </w:rPr>
        <w:t xml:space="preserve">Esimerkki 4.2964</w:t>
      </w:r>
    </w:p>
    <w:p>
      <w:r>
        <w:t xml:space="preserve">käsite: Rooma kysymys: Mistä risteilyt lähtevät Roomassa?</w:t>
      </w:r>
    </w:p>
    <w:p>
      <w:r>
        <w:rPr>
          <w:b/>
        </w:rPr>
        <w:t xml:space="preserve">Tulos</w:t>
      </w:r>
    </w:p>
    <w:p>
      <w:r>
        <w:t xml:space="preserve">['Civitavecchian lauttaterminaali']</w:t>
      </w:r>
    </w:p>
    <w:p>
      <w:r>
        <w:rPr>
          <w:b/>
        </w:rPr>
        <w:t xml:space="preserve">Esimerkki 4.2965</w:t>
      </w:r>
    </w:p>
    <w:p>
      <w:r>
        <w:t xml:space="preserve">käsite: New England kysymys: Missä aikavyöhykkeessä New England on?</w:t>
      </w:r>
    </w:p>
    <w:p>
      <w:r>
        <w:rPr>
          <w:b/>
        </w:rPr>
        <w:t xml:space="preserve">Tulos</w:t>
      </w:r>
    </w:p>
    <w:p>
      <w:r>
        <w:t xml:space="preserve">['Pohjois-Amerikan itäinen aikavyöhyke']</w:t>
      </w:r>
    </w:p>
    <w:p>
      <w:r>
        <w:rPr>
          <w:b/>
        </w:rPr>
        <w:t xml:space="preserve">Esimerkki 4.2966</w:t>
      </w:r>
    </w:p>
    <w:p>
      <w:r>
        <w:t xml:space="preserve">käsite: Vietnamin sota kysymys: Missä Vietnamin sota sijaitsi?</w:t>
      </w:r>
    </w:p>
    <w:p>
      <w:r>
        <w:rPr>
          <w:b/>
        </w:rPr>
        <w:t xml:space="preserve">Tulos</w:t>
      </w:r>
    </w:p>
    <w:p>
      <w:r>
        <w:t xml:space="preserve">['Vietnam']</w:t>
      </w:r>
    </w:p>
    <w:p>
      <w:r>
        <w:rPr>
          <w:b/>
        </w:rPr>
        <w:t xml:space="preserve">Esimerkki 4.2967</w:t>
      </w:r>
    </w:p>
    <w:p>
      <w:r>
        <w:t xml:space="preserve">käsite: Tulane University kysymys: Mikä on Tulane Universityn maskotti?</w:t>
      </w:r>
    </w:p>
    <w:p>
      <w:r>
        <w:rPr>
          <w:b/>
        </w:rPr>
        <w:t xml:space="preserve">Tulos</w:t>
      </w:r>
    </w:p>
    <w:p>
      <w:r>
        <w:t xml:space="preserve">['Riptide the Pelican']</w:t>
      </w:r>
    </w:p>
    <w:p>
      <w:r>
        <w:rPr>
          <w:b/>
        </w:rPr>
        <w:t xml:space="preserve">Esimerkki 4.2968</w:t>
      </w:r>
    </w:p>
    <w:p>
      <w:r>
        <w:t xml:space="preserve">käsite: Kysymys: Missä sijaitsee Avianon ilmavoimien tukikohta?</w:t>
      </w:r>
    </w:p>
    <w:p>
      <w:r>
        <w:rPr>
          <w:b/>
        </w:rPr>
        <w:t xml:space="preserve">Tulos</w:t>
      </w:r>
    </w:p>
    <w:p>
      <w:r>
        <w:t xml:space="preserve">['Italia']</w:t>
      </w:r>
    </w:p>
    <w:p>
      <w:r>
        <w:rPr>
          <w:b/>
        </w:rPr>
        <w:t xml:space="preserve">Esimerkki 4.2969</w:t>
      </w:r>
    </w:p>
    <w:p>
      <w:r>
        <w:t xml:space="preserve">käsite: Philadelphia Eagles kysymys: Kuka on Philadelphia Eaglesin omistaja?</w:t>
      </w:r>
    </w:p>
    <w:p>
      <w:r>
        <w:rPr>
          <w:b/>
        </w:rPr>
        <w:t xml:space="preserve">Tulos</w:t>
      </w:r>
    </w:p>
    <w:p>
      <w:r>
        <w:t xml:space="preserve">['Jeffrey Lurie']</w:t>
      </w:r>
    </w:p>
    <w:p>
      <w:r>
        <w:rPr>
          <w:b/>
        </w:rPr>
        <w:t xml:space="preserve">Esimerkki 4.2970</w:t>
      </w:r>
    </w:p>
    <w:p>
      <w:r>
        <w:t xml:space="preserve">käsite: Da Verrazano kysymys: Missä Giovanni da Verrazano asui?</w:t>
      </w:r>
    </w:p>
    <w:p>
      <w:r>
        <w:rPr>
          <w:b/>
        </w:rPr>
        <w:t xml:space="preserve">Tulos</w:t>
      </w:r>
    </w:p>
    <w:p>
      <w:r>
        <w:t xml:space="preserve">['Dieppe']</w:t>
      </w:r>
    </w:p>
    <w:p>
      <w:r>
        <w:rPr>
          <w:b/>
        </w:rPr>
        <w:t xml:space="preserve">Esimerkki 4.2971</w:t>
      </w:r>
    </w:p>
    <w:p>
      <w:r>
        <w:t xml:space="preserve">käsite: Antonio Vivaldi kysymys: Mistä Antonio Vivaldi tunnettiin?</w:t>
      </w:r>
    </w:p>
    <w:p>
      <w:r>
        <w:rPr>
          <w:b/>
        </w:rPr>
        <w:t xml:space="preserve">Tulos</w:t>
      </w:r>
    </w:p>
    <w:p>
      <w:r>
        <w:t xml:space="preserve">['Pappi']</w:t>
      </w:r>
    </w:p>
    <w:p>
      <w:r>
        <w:rPr>
          <w:b/>
        </w:rPr>
        <w:t xml:space="preserve">Esimerkki 4.2972</w:t>
      </w:r>
    </w:p>
    <w:p>
      <w:r>
        <w:t xml:space="preserve">käsite: Johnny Depp kysymys: Missä elokuvissa Johnny Depp näyttelee?</w:t>
      </w:r>
    </w:p>
    <w:p>
      <w:r>
        <w:rPr>
          <w:b/>
        </w:rPr>
        <w:t xml:space="preserve">Tulos</w:t>
      </w:r>
    </w:p>
    <w:p>
      <w:r>
        <w:t xml:space="preserve">['Benny &amp; Joon', 'Blow', 'A Nightmare on Elm Street', 'Arizona Dream', 'Chocolat', 'Dead Man', 'Charlie ja suklaatehdas', 'Cry-Baby', 'Public Enemies', 'Corpse Bride'']</w:t>
      </w:r>
    </w:p>
    <w:p>
      <w:r>
        <w:rPr>
          <w:b/>
        </w:rPr>
        <w:t xml:space="preserve">Esimerkki 4.2973</w:t>
      </w:r>
    </w:p>
    <w:p>
      <w:r>
        <w:t xml:space="preserve">käsite: National Basketball Association kysymys: Kuka on voittanut viimeiset 10 nba-mestaruutta?</w:t>
      </w:r>
    </w:p>
    <w:p>
      <w:r>
        <w:rPr>
          <w:b/>
        </w:rPr>
        <w:t xml:space="preserve">Tulos</w:t>
      </w:r>
    </w:p>
    <w:p>
      <w:r>
        <w:t xml:space="preserve">['Phoenix Suns', 'Golden State Warriors', 'Los Angeles Lakers', 'Cleveland Cavaliers', 'Houston Rockets', 'Charlotte Bobcats', 'Detroit Pistons', 'Indiana Pacers', 'Utah Jazz', 'Orlando Magic']]</w:t>
      </w:r>
    </w:p>
    <w:p>
      <w:r>
        <w:rPr>
          <w:b/>
        </w:rPr>
        <w:t xml:space="preserve">Esimerkki 4.2974</w:t>
      </w:r>
    </w:p>
    <w:p>
      <w:r>
        <w:t xml:space="preserve">käsite: Pittsburgh Steelers kysymys: Kuka on Pittsburgh Steelersin valmentaja 2005?</w:t>
      </w:r>
    </w:p>
    <w:p>
      <w:r>
        <w:rPr>
          <w:b/>
        </w:rPr>
        <w:t xml:space="preserve">Tulos</w:t>
      </w:r>
    </w:p>
    <w:p>
      <w:r>
        <w:t xml:space="preserve">['Bill Cowher']</w:t>
      </w:r>
    </w:p>
    <w:p>
      <w:r>
        <w:rPr>
          <w:b/>
        </w:rPr>
        <w:t xml:space="preserve">Esimerkki 4.2975</w:t>
      </w:r>
    </w:p>
    <w:p>
      <w:r>
        <w:t xml:space="preserve">käsite: Kysymys: Milloin pidetään kesäolympialaiset?</w:t>
      </w:r>
    </w:p>
    <w:p>
      <w:r>
        <w:rPr>
          <w:b/>
        </w:rPr>
        <w:t xml:space="preserve">Tulos</w:t>
      </w:r>
    </w:p>
    <w:p>
      <w:r>
        <w:t xml:space="preserve">['Kerran kahdessa vuodessa']</w:t>
      </w:r>
    </w:p>
    <w:p>
      <w:r>
        <w:rPr>
          <w:b/>
        </w:rPr>
        <w:t xml:space="preserve">Esimerkki 4.2976</w:t>
      </w:r>
    </w:p>
    <w:p>
      <w:r>
        <w:t xml:space="preserve">käsite: George Harrison kysymys: Missä George Harrison asui ennen kuolemaansa?</w:t>
      </w:r>
    </w:p>
    <w:p>
      <w:r>
        <w:rPr>
          <w:b/>
        </w:rPr>
        <w:t xml:space="preserve">Tulos</w:t>
      </w:r>
    </w:p>
    <w:p>
      <w:r>
        <w:t xml:space="preserve">['Liverpool']</w:t>
      </w:r>
    </w:p>
    <w:p>
      <w:r>
        <w:rPr>
          <w:b/>
        </w:rPr>
        <w:t xml:space="preserve">Esimerkki 4.2977</w:t>
      </w:r>
    </w:p>
    <w:p>
      <w:r>
        <w:t xml:space="preserve">käsite: Japan kysymys: Missä Japanissa tapahtuu eniten maanjäristyksiä?</w:t>
      </w:r>
    </w:p>
    <w:p>
      <w:r>
        <w:rPr>
          <w:b/>
        </w:rPr>
        <w:t xml:space="preserve">Tulos</w:t>
      </w:r>
    </w:p>
    <w:p>
      <w:r>
        <w:t xml:space="preserve">['Hokkaido']</w:t>
      </w:r>
    </w:p>
    <w:p>
      <w:r>
        <w:rPr>
          <w:b/>
        </w:rPr>
        <w:t xml:space="preserve">Esimerkki 4.2978</w:t>
      </w:r>
    </w:p>
    <w:p>
      <w:r>
        <w:t xml:space="preserve">käsite: Timothy Mcgee kysymys: Milloin Mcgee aloitti NCIS:ssä?</w:t>
      </w:r>
    </w:p>
    <w:p>
      <w:r>
        <w:rPr>
          <w:b/>
        </w:rPr>
        <w:t xml:space="preserve">Tulos</w:t>
      </w:r>
    </w:p>
    <w:p>
      <w:r>
        <w:t xml:space="preserve">['NCIS - Kausi 1']</w:t>
      </w:r>
    </w:p>
    <w:p>
      <w:r>
        <w:rPr>
          <w:b/>
        </w:rPr>
        <w:t xml:space="preserve">Esimerkki 4.2979</w:t>
      </w:r>
    </w:p>
    <w:p>
      <w:r>
        <w:t xml:space="preserve">käsite: J.J. Thomson kysymys: Minkä atomin J.J. Thomson löysi?</w:t>
      </w:r>
    </w:p>
    <w:p>
      <w:r>
        <w:rPr>
          <w:b/>
        </w:rPr>
        <w:t xml:space="preserve">Tulos</w:t>
      </w:r>
    </w:p>
    <w:p>
      <w:r>
        <w:t xml:space="preserve">['Elektroni kemiassa', 'Viimeaikaisten tutkimusten suuntaukset fysiikan alalla', 'Sähkö ja aine', 'Positiivisen sähkön säteet ja niiden soveltaminen kemiallisiin analyyseihin', 'Sähkön johtuminen kaasujen läpi', 'Sähkön purkautuminen kaasujen läpi', 'Sähkön ja magnetismin matemaattisen teorian alkeet', 'Tutkielma pyörrerenkaiden liikkeestä']].</w:t>
      </w:r>
    </w:p>
    <w:p>
      <w:r>
        <w:rPr>
          <w:b/>
        </w:rPr>
        <w:t xml:space="preserve">Esimerkki 4.2980</w:t>
      </w:r>
    </w:p>
    <w:p>
      <w:r>
        <w:t xml:space="preserve">käsite: Kysymys: Missä maassa zulut asuivat?</w:t>
      </w:r>
    </w:p>
    <w:p>
      <w:r>
        <w:rPr>
          <w:b/>
        </w:rPr>
        <w:t xml:space="preserve">Tulos</w:t>
      </w:r>
    </w:p>
    <w:p>
      <w:r>
        <w:t xml:space="preserve">['Sambia', 'Zimbabwe', 'Mosambik', 'KwaZulu-Natal']</w:t>
      </w:r>
    </w:p>
    <w:p>
      <w:r>
        <w:rPr>
          <w:b/>
        </w:rPr>
        <w:t xml:space="preserve">Esimerkki 4.2981</w:t>
      </w:r>
    </w:p>
    <w:p>
      <w:r>
        <w:t xml:space="preserve">käsite: Chester A Arthur kysymys: Missä presidentti chester arthur syntyi?</w:t>
      </w:r>
    </w:p>
    <w:p>
      <w:r>
        <w:rPr>
          <w:b/>
        </w:rPr>
        <w:t xml:space="preserve">Tulos</w:t>
      </w:r>
    </w:p>
    <w:p>
      <w:r>
        <w:t xml:space="preserve">['Fairfield']</w:t>
      </w:r>
    </w:p>
    <w:p>
      <w:r>
        <w:rPr>
          <w:b/>
        </w:rPr>
        <w:t xml:space="preserve">Esimerkki 4.2982</w:t>
      </w:r>
    </w:p>
    <w:p>
      <w:r>
        <w:t xml:space="preserve">käsite: Galapagos-saaret kysymys: Mistä lentää Galapagos-saarille?</w:t>
      </w:r>
    </w:p>
    <w:p>
      <w:r>
        <w:rPr>
          <w:b/>
        </w:rPr>
        <w:t xml:space="preserve">Tulos</w:t>
      </w:r>
    </w:p>
    <w:p>
      <w:r>
        <w:t xml:space="preserve">['Seymourin lentoasema', 'San Cristóbalin lentoasema']</w:t>
      </w:r>
    </w:p>
    <w:p>
      <w:r>
        <w:rPr>
          <w:b/>
        </w:rPr>
        <w:t xml:space="preserve">Esimerkki 4.2983</w:t>
      </w:r>
    </w:p>
    <w:p>
      <w:r>
        <w:t xml:space="preserve">käsite: Tom Brady kysymys: Kenelle Tom Brady on pelannut?</w:t>
      </w:r>
    </w:p>
    <w:p>
      <w:r>
        <w:rPr>
          <w:b/>
        </w:rPr>
        <w:t xml:space="preserve">Tulos</w:t>
      </w:r>
    </w:p>
    <w:p>
      <w:r>
        <w:t xml:space="preserve">['Michigan Wolverines football', 'New England Patriots']</w:t>
      </w:r>
    </w:p>
    <w:p>
      <w:r>
        <w:rPr>
          <w:b/>
        </w:rPr>
        <w:t xml:space="preserve">Esimerkki 4.2984</w:t>
      </w:r>
    </w:p>
    <w:p>
      <w:r>
        <w:t xml:space="preserve">käsite: Betty White kysymys: Keitä ovat Betty Whiten aviomiehet?</w:t>
      </w:r>
    </w:p>
    <w:p>
      <w:r>
        <w:rPr>
          <w:b/>
        </w:rPr>
        <w:t xml:space="preserve">Tulos</w:t>
      </w:r>
    </w:p>
    <w:p>
      <w:r>
        <w:t xml:space="preserve">['Lane Allen', 'Allen Ludden', 'Dick Barker']</w:t>
      </w:r>
    </w:p>
    <w:p>
      <w:r>
        <w:rPr>
          <w:b/>
        </w:rPr>
        <w:t xml:space="preserve">Esimerkki 4.2985</w:t>
      </w:r>
    </w:p>
    <w:p>
      <w:r>
        <w:t xml:space="preserve">käsite: Italia kysymys: Mitkä ovat tärkeimmät Italiassa puhutut kielet?</w:t>
      </w:r>
    </w:p>
    <w:p>
      <w:r>
        <w:rPr>
          <w:b/>
        </w:rPr>
        <w:t xml:space="preserve">Tulos</w:t>
      </w:r>
    </w:p>
    <w:p>
      <w:r>
        <w:t xml:space="preserve">['Italian kieli']</w:t>
      </w:r>
    </w:p>
    <w:p>
      <w:r>
        <w:rPr>
          <w:b/>
        </w:rPr>
        <w:t xml:space="preserve">Esimerkki 4.2986</w:t>
      </w:r>
    </w:p>
    <w:p>
      <w:r>
        <w:t xml:space="preserve">käsite: Lake Havasu City kysymys: Mitä kello on Lake Havasu City Arizonassa?</w:t>
      </w:r>
    </w:p>
    <w:p>
      <w:r>
        <w:rPr>
          <w:b/>
        </w:rPr>
        <w:t xml:space="preserve">Tulos</w:t>
      </w:r>
    </w:p>
    <w:p>
      <w:r>
        <w:t xml:space="preserve">['Mountain Time Zone']</w:t>
      </w:r>
    </w:p>
    <w:p>
      <w:r>
        <w:rPr>
          <w:b/>
        </w:rPr>
        <w:t xml:space="preserve">Esimerkki 4.2987</w:t>
      </w:r>
    </w:p>
    <w:p>
      <w:r>
        <w:t xml:space="preserve">käsite: San Francisco Giants kysymys: Minä vuosina Giants on voittanut World Seriesin?</w:t>
      </w:r>
    </w:p>
    <w:p>
      <w:r>
        <w:rPr>
          <w:b/>
        </w:rPr>
        <w:t xml:space="preserve">Tulos</w:t>
      </w:r>
    </w:p>
    <w:p>
      <w:r>
        <w:t xml:space="preserve">['2010 World Series', '2012 World Series']]</w:t>
      </w:r>
    </w:p>
    <w:p>
      <w:r>
        <w:rPr>
          <w:b/>
        </w:rPr>
        <w:t xml:space="preserve">Esimerkki 4.2988</w:t>
      </w:r>
    </w:p>
    <w:p>
      <w:r>
        <w:t xml:space="preserve">käsite: Nick Clegg kysymys: Missä Nick Clegg kävi esiopetusta?</w:t>
      </w:r>
    </w:p>
    <w:p>
      <w:r>
        <w:rPr>
          <w:b/>
        </w:rPr>
        <w:t xml:space="preserve">Tulos</w:t>
      </w:r>
    </w:p>
    <w:p>
      <w:r>
        <w:t xml:space="preserve">['Caldicott School']</w:t>
      </w:r>
    </w:p>
    <w:p>
      <w:r>
        <w:rPr>
          <w:b/>
        </w:rPr>
        <w:t xml:space="preserve">Esimerkki 4.2989</w:t>
      </w:r>
    </w:p>
    <w:p>
      <w:r>
        <w:t xml:space="preserve">käsite: Laura Bush kysymys: Missä Laura Bush kasvoi?</w:t>
      </w:r>
    </w:p>
    <w:p>
      <w:r>
        <w:rPr>
          <w:b/>
        </w:rPr>
        <w:t xml:space="preserve">Tulos</w:t>
      </w:r>
    </w:p>
    <w:p>
      <w:r>
        <w:t xml:space="preserve">['Midland']</w:t>
      </w:r>
    </w:p>
    <w:p>
      <w:r>
        <w:rPr>
          <w:b/>
        </w:rPr>
        <w:t xml:space="preserve">Esimerkki 4.2990</w:t>
      </w:r>
    </w:p>
    <w:p>
      <w:r>
        <w:t xml:space="preserve">käsite: Mauritius kysymys: Mikä valuutta minun pitäisi ottaa mukaan Mauritiukselle?</w:t>
      </w:r>
    </w:p>
    <w:p>
      <w:r>
        <w:rPr>
          <w:b/>
        </w:rPr>
        <w:t xml:space="preserve">Tulos</w:t>
      </w:r>
    </w:p>
    <w:p>
      <w:r>
        <w:t xml:space="preserve">['Mauritian rupia']</w:t>
      </w:r>
    </w:p>
    <w:p>
      <w:r>
        <w:rPr>
          <w:b/>
        </w:rPr>
        <w:t xml:space="preserve">Esimerkki 4.2991</w:t>
      </w:r>
    </w:p>
    <w:p>
      <w:r>
        <w:t xml:space="preserve">käsite: Virginia kysymys: Mitkä osavaltiot ovat rajanaapureita Virginian kanssa?</w:t>
      </w:r>
    </w:p>
    <w:p>
      <w:r>
        <w:rPr>
          <w:b/>
        </w:rPr>
        <w:t xml:space="preserve">Tulos</w:t>
      </w:r>
    </w:p>
    <w:p>
      <w:r>
        <w:t xml:space="preserve">['North Carolina']</w:t>
      </w:r>
    </w:p>
    <w:p>
      <w:r>
        <w:rPr>
          <w:b/>
        </w:rPr>
        <w:t xml:space="preserve">Esimerkki 4.2992</w:t>
      </w:r>
    </w:p>
    <w:p>
      <w:r>
        <w:t xml:space="preserve">käsite: Kysymys: Mikä on korkeimman oikeuden tuomarin nimi?</w:t>
      </w:r>
    </w:p>
    <w:p>
      <w:r>
        <w:rPr>
          <w:b/>
        </w:rPr>
        <w:t xml:space="preserve">Tulos</w:t>
      </w:r>
    </w:p>
    <w:p>
      <w:r>
        <w:t xml:space="preserve">['Chief Justice of the United States']</w:t>
      </w:r>
    </w:p>
    <w:p>
      <w:r>
        <w:rPr>
          <w:b/>
        </w:rPr>
        <w:t xml:space="preserve">Esimerkki 4.2993</w:t>
      </w:r>
    </w:p>
    <w:p>
      <w:r>
        <w:t xml:space="preserve">käsite: Johannes Kepler kysymys: Mitä Johannes Kepler sai aikaan?</w:t>
      </w:r>
    </w:p>
    <w:p>
      <w:r>
        <w:rPr>
          <w:b/>
        </w:rPr>
        <w:t xml:space="preserve">Tulos</w:t>
      </w:r>
    </w:p>
    <w:p>
      <w:r>
        <w:t xml:space="preserve">['matemaatikko', 'tähtitieteilijä', 'tiedemies', 'astrologi']]</w:t>
      </w:r>
    </w:p>
    <w:p>
      <w:r>
        <w:rPr>
          <w:b/>
        </w:rPr>
        <w:t xml:space="preserve">Esimerkki 4.2994</w:t>
      </w:r>
    </w:p>
    <w:p>
      <w:r>
        <w:t xml:space="preserve">käsite: Edgar Allan Poe kysymys: Missä yliopistossa Edgar Allan Poe opiskeli?</w:t>
      </w:r>
    </w:p>
    <w:p>
      <w:r>
        <w:rPr>
          <w:b/>
        </w:rPr>
        <w:t xml:space="preserve">Tulos</w:t>
      </w:r>
    </w:p>
    <w:p>
      <w:r>
        <w:t xml:space="preserve">['Virginian yliopisto']</w:t>
      </w:r>
    </w:p>
    <w:p>
      <w:r>
        <w:rPr>
          <w:b/>
        </w:rPr>
        <w:t xml:space="preserve">Esimerkki 4.2995</w:t>
      </w:r>
    </w:p>
    <w:p>
      <w:r>
        <w:t xml:space="preserve">käsite: Ellen Dow kysymys: Kuka on Ellen Albertini Dow?</w:t>
      </w:r>
    </w:p>
    <w:p>
      <w:r>
        <w:rPr>
          <w:b/>
        </w:rPr>
        <w:t xml:space="preserve">Tulos</w:t>
      </w:r>
    </w:p>
    <w:p>
      <w:r>
        <w:t xml:space="preserve">['Näyttelijä']</w:t>
      </w:r>
    </w:p>
    <w:p>
      <w:r>
        <w:rPr>
          <w:b/>
        </w:rPr>
        <w:t xml:space="preserve">Esimerkki 4.2996</w:t>
      </w:r>
    </w:p>
    <w:p>
      <w:r>
        <w:t xml:space="preserve">käsite: Lontoo kysymys: Missä aikavyöhykkeessä Lontoo on juuri nyt?</w:t>
      </w:r>
    </w:p>
    <w:p>
      <w:r>
        <w:rPr>
          <w:b/>
        </w:rPr>
        <w:t xml:space="preserve">Tulos</w:t>
      </w:r>
    </w:p>
    <w:p>
      <w:r>
        <w:t xml:space="preserve">['Greenwichin keskiaika']</w:t>
      </w:r>
    </w:p>
    <w:p>
      <w:r>
        <w:rPr>
          <w:b/>
        </w:rPr>
        <w:t xml:space="preserve">Esimerkki 4.2997</w:t>
      </w:r>
    </w:p>
    <w:p>
      <w:r>
        <w:t xml:space="preserve">käsite: Kiina kysymys: Millaista kieltä Kiina puhuu?</w:t>
      </w:r>
    </w:p>
    <w:p>
      <w:r>
        <w:rPr>
          <w:b/>
        </w:rPr>
        <w:t xml:space="preserve">Tulos</w:t>
      </w:r>
    </w:p>
    <w:p>
      <w:r>
        <w:t xml:space="preserve">['Nepalin kieli', 'Tiibetin kieli', 'Kiinan kieli', 'Zhuanin kielet', 'Korean kieli', 'Englannin kieli', 'Esperanton kieli', 'Mongolian kieli', 'Portugalin kieli', 'Kantonin kieli']]</w:t>
      </w:r>
    </w:p>
    <w:p>
      <w:r>
        <w:rPr>
          <w:b/>
        </w:rPr>
        <w:t xml:space="preserve">Esimerkki 4.2998</w:t>
      </w:r>
    </w:p>
    <w:p>
      <w:r>
        <w:t xml:space="preserve">käsite: Singapore kysymys: Missä on Singaporen eläintarha?</w:t>
      </w:r>
    </w:p>
    <w:p>
      <w:r>
        <w:rPr>
          <w:b/>
        </w:rPr>
        <w:t xml:space="preserve">Tulos</w:t>
      </w:r>
    </w:p>
    <w:p>
      <w:r>
        <w:t xml:space="preserve">['Singaporen alue']</w:t>
      </w:r>
    </w:p>
    <w:p>
      <w:r>
        <w:rPr>
          <w:b/>
        </w:rPr>
        <w:t xml:space="preserve">Esimerkki 4.2999</w:t>
      </w:r>
    </w:p>
    <w:p>
      <w:r>
        <w:t xml:space="preserve">käsite: Abraham Lincoln kysymys: Missä kaupungissa Abe Lincoln syntyi?</w:t>
      </w:r>
    </w:p>
    <w:p>
      <w:r>
        <w:rPr>
          <w:b/>
        </w:rPr>
        <w:t xml:space="preserve">Tulos</w:t>
      </w:r>
    </w:p>
    <w:p>
      <w:r>
        <w:t xml:space="preserve">['Hodgenville']</w:t>
      </w:r>
    </w:p>
    <w:p>
      <w:r>
        <w:rPr>
          <w:b/>
        </w:rPr>
        <w:t xml:space="preserve">Esimerkki 4.3000</w:t>
      </w:r>
    </w:p>
    <w:p>
      <w:r>
        <w:t xml:space="preserve">käsite: Etiopia kysymys: Mitä Etiopia tuo ja vie?</w:t>
      </w:r>
    </w:p>
    <w:p>
      <w:r>
        <w:rPr>
          <w:b/>
        </w:rPr>
        <w:t xml:space="preserve">Tulos</w:t>
      </w:r>
    </w:p>
    <w:p>
      <w:r>
        <w:t xml:space="preserve">['Nahka ja nahan parkitus ja viimeistely', 'Kahvin ja teen valmistus', 'Karjan tukkukauppa']".</w:t>
      </w:r>
    </w:p>
    <w:p>
      <w:r>
        <w:rPr>
          <w:b/>
        </w:rPr>
        <w:t xml:space="preserve">Esimerkki 4.3001</w:t>
      </w:r>
    </w:p>
    <w:p>
      <w:r>
        <w:t xml:space="preserve">käsite: Kitt kysymys: Kuka puhui Kittin ääntä Knight Riderissa?</w:t>
      </w:r>
    </w:p>
    <w:p>
      <w:r>
        <w:rPr>
          <w:b/>
        </w:rPr>
        <w:t xml:space="preserve">Tulos</w:t>
      </w:r>
    </w:p>
    <w:p>
      <w:r>
        <w:t xml:space="preserve">['William Daniels']</w:t>
      </w:r>
    </w:p>
    <w:p>
      <w:r>
        <w:rPr>
          <w:b/>
        </w:rPr>
        <w:t xml:space="preserve">Esimerkki 4.3002</w:t>
      </w:r>
    </w:p>
    <w:p>
      <w:r>
        <w:t xml:space="preserve">käsite: Helen Keller kysymys: Mitä haasteita Helen Keller joutui kohtaamaan?</w:t>
      </w:r>
    </w:p>
    <w:p>
      <w:r>
        <w:rPr>
          <w:b/>
        </w:rPr>
        <w:t xml:space="preserve">Tulos</w:t>
      </w:r>
    </w:p>
    <w:p>
      <w:r>
        <w:t xml:space="preserve">['Kuurous', 'Näön heikkeneminen']]</w:t>
      </w:r>
    </w:p>
    <w:p>
      <w:r>
        <w:rPr>
          <w:b/>
        </w:rPr>
        <w:t xml:space="preserve">Esimerkki 4.3003</w:t>
      </w:r>
    </w:p>
    <w:p>
      <w:r>
        <w:t xml:space="preserve">käsite: Andy Williams kysymys: Kuka on Andy Williamsin veli?</w:t>
      </w:r>
    </w:p>
    <w:p>
      <w:r>
        <w:rPr>
          <w:b/>
        </w:rPr>
        <w:t xml:space="preserve">Tulos</w:t>
      </w:r>
    </w:p>
    <w:p>
      <w:r>
        <w:t xml:space="preserve">['Bob Williams', 'Dick Williams', 'Don Williams']]</w:t>
      </w:r>
    </w:p>
    <w:p>
      <w:r>
        <w:rPr>
          <w:b/>
        </w:rPr>
        <w:t xml:space="preserve">Esimerkki 4.3004</w:t>
      </w:r>
    </w:p>
    <w:p>
      <w:r>
        <w:t xml:space="preserve">käsite: Pakistan kysymys: Kuka oli Pakistanin toinen pääministeri?</w:t>
      </w:r>
    </w:p>
    <w:p>
      <w:r>
        <w:rPr>
          <w:b/>
        </w:rPr>
        <w:t xml:space="preserve">Tulos</w:t>
      </w:r>
    </w:p>
    <w:p>
      <w:r>
        <w:t xml:space="preserve">['Muhammad Zia-ul-Haq']</w:t>
      </w:r>
    </w:p>
    <w:p>
      <w:r>
        <w:rPr>
          <w:b/>
        </w:rPr>
        <w:t xml:space="preserve">Esimerkki 4.3005</w:t>
      </w:r>
    </w:p>
    <w:p>
      <w:r>
        <w:t xml:space="preserve">käsite: Morrissey kysymys: Missä Morrissey asuu 2010?</w:t>
      </w:r>
    </w:p>
    <w:p>
      <w:r>
        <w:rPr>
          <w:b/>
        </w:rPr>
        <w:t xml:space="preserve">Tulos</w:t>
      </w:r>
    </w:p>
    <w:p>
      <w:r>
        <w:t xml:space="preserve">['Manchester']</w:t>
      </w:r>
    </w:p>
    <w:p>
      <w:r>
        <w:rPr>
          <w:b/>
        </w:rPr>
        <w:t xml:space="preserve">Esimerkki 4.3006</w:t>
      </w:r>
    </w:p>
    <w:p>
      <w:r>
        <w:t xml:space="preserve">käsite: Jim Harbaugh kysymys: Missä joukkueissa Jim Harbaugh pelasi?</w:t>
      </w:r>
    </w:p>
    <w:p>
      <w:r>
        <w:rPr>
          <w:b/>
        </w:rPr>
        <w:t xml:space="preserve">Tulos</w:t>
      </w:r>
    </w:p>
    <w:p>
      <w:r>
        <w:t xml:space="preserve">['Chicago Bears']</w:t>
      </w:r>
    </w:p>
    <w:p>
      <w:r>
        <w:rPr>
          <w:b/>
        </w:rPr>
        <w:t xml:space="preserve">Esimerkki 4.3007</w:t>
      </w:r>
    </w:p>
    <w:p>
      <w:r>
        <w:t xml:space="preserve">käsite: Finch kysymys: Kuka näytteli Atticus Finchiä elokuvassa?</w:t>
      </w:r>
    </w:p>
    <w:p>
      <w:r>
        <w:rPr>
          <w:b/>
        </w:rPr>
        <w:t xml:space="preserve">Tulos</w:t>
      </w:r>
    </w:p>
    <w:p>
      <w:r>
        <w:t xml:space="preserve">['Gregory Peck']</w:t>
      </w:r>
    </w:p>
    <w:p>
      <w:r>
        <w:rPr>
          <w:b/>
        </w:rPr>
        <w:t xml:space="preserve">Esimerkki 4.3008</w:t>
      </w:r>
    </w:p>
    <w:p>
      <w:r>
        <w:t xml:space="preserve">käsite: Louverture kysymys: Missä Toussaint Louverture asui?</w:t>
      </w:r>
    </w:p>
    <w:p>
      <w:r>
        <w:rPr>
          <w:b/>
        </w:rPr>
        <w:t xml:space="preserve">Tulos</w:t>
      </w:r>
    </w:p>
    <w:p>
      <w:r>
        <w:t xml:space="preserve">['Haiti']</w:t>
      </w:r>
    </w:p>
    <w:p>
      <w:r>
        <w:rPr>
          <w:b/>
        </w:rPr>
        <w:t xml:space="preserve">Esimerkki 4.3009</w:t>
      </w:r>
    </w:p>
    <w:p>
      <w:r>
        <w:t xml:space="preserve">käsite: Kiina kysymys: Millä muilla mailla on yhteinen raja Kiinan kanssa?</w:t>
      </w:r>
    </w:p>
    <w:p>
      <w:r>
        <w:rPr>
          <w:b/>
        </w:rPr>
        <w:t xml:space="preserve">Tulos</w:t>
      </w:r>
    </w:p>
    <w:p>
      <w:r>
        <w:t xml:space="preserve">['Pakistan', 'Kirgisia', 'Myanmar', 'Bhutan', 'Afganistan', 'Tadžikistan', 'Intia', 'Mongolia', 'Laos', 'Kazakstan']]</w:t>
      </w:r>
    </w:p>
    <w:p>
      <w:r>
        <w:rPr>
          <w:b/>
        </w:rPr>
        <w:t xml:space="preserve">Esimerkki 4.3010</w:t>
      </w:r>
    </w:p>
    <w:p>
      <w:r>
        <w:t xml:space="preserve">käsite: Stewie Griffin kysymys: Kenellä on Stewie Griffinin ääni?</w:t>
      </w:r>
    </w:p>
    <w:p>
      <w:r>
        <w:rPr>
          <w:b/>
        </w:rPr>
        <w:t xml:space="preserve">Tulos</w:t>
      </w:r>
    </w:p>
    <w:p>
      <w:r>
        <w:t xml:space="preserve">['Seth MacFarlane']</w:t>
      </w:r>
    </w:p>
    <w:p>
      <w:r>
        <w:rPr>
          <w:b/>
        </w:rPr>
        <w:t xml:space="preserve">Esimerkki 4.3011</w:t>
      </w:r>
    </w:p>
    <w:p>
      <w:r>
        <w:t xml:space="preserve">käsite: Johnny Cash kysymys: Minä vuonna Johnny Cash kuoli ja kuinka vanha hän oli?</w:t>
      </w:r>
    </w:p>
    <w:p>
      <w:r>
        <w:rPr>
          <w:b/>
        </w:rPr>
        <w:t xml:space="preserve">Tulos</w:t>
      </w:r>
    </w:p>
    <w:p>
      <w:r>
        <w:t xml:space="preserve">['Diabetes mellitus']</w:t>
      </w:r>
    </w:p>
    <w:p>
      <w:r>
        <w:rPr>
          <w:b/>
        </w:rPr>
        <w:t xml:space="preserve">Esimerkki 4.3012</w:t>
      </w:r>
    </w:p>
    <w:p>
      <w:r>
        <w:t xml:space="preserve">käsite: John Tyler kysymys: Mihin puolueeseen John Tyler kuului?</w:t>
      </w:r>
    </w:p>
    <w:p>
      <w:r>
        <w:rPr>
          <w:b/>
        </w:rPr>
        <w:t xml:space="preserve">Tulos</w:t>
      </w:r>
    </w:p>
    <w:p>
      <w:r>
        <w:t xml:space="preserve">['Demokraattinen puolue', 'Riippumaton', 'Villipuolue']</w:t>
      </w:r>
    </w:p>
    <w:p>
      <w:r>
        <w:rPr>
          <w:b/>
        </w:rPr>
        <w:t xml:space="preserve">Esimerkki 4.3013</w:t>
      </w:r>
    </w:p>
    <w:p>
      <w:r>
        <w:t xml:space="preserve">käsite: Texas kysymys: Kuka on Texasin osavaltion senaattori?</w:t>
      </w:r>
    </w:p>
    <w:p>
      <w:r>
        <w:rPr>
          <w:b/>
        </w:rPr>
        <w:t xml:space="preserve">Tulos</w:t>
      </w:r>
    </w:p>
    <w:p>
      <w:r>
        <w:t xml:space="preserve">['John Cornyn']</w:t>
      </w:r>
    </w:p>
    <w:p>
      <w:r>
        <w:rPr>
          <w:b/>
        </w:rPr>
        <w:t xml:space="preserve">Esimerkki 4.3014</w:t>
      </w:r>
    </w:p>
    <w:p>
      <w:r>
        <w:t xml:space="preserve">käsite: Samui kysymys: Missä yöpyä Thaimaassa Koh Samuilla?</w:t>
      </w:r>
    </w:p>
    <w:p>
      <w:r>
        <w:rPr>
          <w:b/>
        </w:rPr>
        <w:t xml:space="preserve">Tulos</w:t>
      </w:r>
    </w:p>
    <w:p>
      <w:r>
        <w:t xml:space="preserve">['UTC+07:00']</w:t>
      </w:r>
    </w:p>
    <w:p>
      <w:r>
        <w:rPr>
          <w:b/>
        </w:rPr>
        <w:t xml:space="preserve">Esimerkki 4.3015</w:t>
      </w:r>
    </w:p>
    <w:p>
      <w:r>
        <w:t xml:space="preserve">käsite: Jensen Ackles kysymys: Kenen kanssa Jensen Ackles on suhteessa?</w:t>
      </w:r>
    </w:p>
    <w:p>
      <w:r>
        <w:rPr>
          <w:b/>
        </w:rPr>
        <w:t xml:space="preserve">Tulos</w:t>
      </w:r>
    </w:p>
    <w:p>
      <w:r>
        <w:t xml:space="preserve">['Danneel Ackles']</w:t>
      </w:r>
    </w:p>
    <w:p>
      <w:r>
        <w:rPr>
          <w:b/>
        </w:rPr>
        <w:t xml:space="preserve">Esimerkki 4.3016</w:t>
      </w:r>
    </w:p>
    <w:p>
      <w:r>
        <w:t xml:space="preserve">käsite: Eric Cartman kysymys: Kuka on Eric Cartmanin ääninäyttelijä?</w:t>
      </w:r>
    </w:p>
    <w:p>
      <w:r>
        <w:rPr>
          <w:b/>
        </w:rPr>
        <w:t xml:space="preserve">Tulos</w:t>
      </w:r>
    </w:p>
    <w:p>
      <w:r>
        <w:t xml:space="preserve">['Trey Parker']</w:t>
      </w:r>
    </w:p>
    <w:p>
      <w:r>
        <w:rPr>
          <w:b/>
        </w:rPr>
        <w:t xml:space="preserve">Esimerkki 4.3017</w:t>
      </w:r>
    </w:p>
    <w:p>
      <w:r>
        <w:t xml:space="preserve">käsite: Kysymys: Mitä kieltä irlantilaiset puhuvat?</w:t>
      </w:r>
    </w:p>
    <w:p>
      <w:r>
        <w:rPr>
          <w:b/>
        </w:rPr>
        <w:t xml:space="preserve">Tulos</w:t>
      </w:r>
    </w:p>
    <w:p>
      <w:r>
        <w:t xml:space="preserve">['Englannin kieli']</w:t>
      </w:r>
    </w:p>
    <w:p>
      <w:r>
        <w:rPr>
          <w:b/>
        </w:rPr>
        <w:t xml:space="preserve">Esimerkki 4.3018</w:t>
      </w:r>
    </w:p>
    <w:p>
      <w:r>
        <w:t xml:space="preserve">käsite: Brasilia kysymys: Mitä valuuttaa käytetään Brasiliassa?</w:t>
      </w:r>
    </w:p>
    <w:p>
      <w:r>
        <w:rPr>
          <w:b/>
        </w:rPr>
        <w:t xml:space="preserve">Tulos</w:t>
      </w:r>
    </w:p>
    <w:p>
      <w:r>
        <w:t xml:space="preserve">['Brazilian real']</w:t>
      </w:r>
    </w:p>
    <w:p>
      <w:r>
        <w:rPr>
          <w:b/>
        </w:rPr>
        <w:t xml:space="preserve">Esimerkki 4.3019</w:t>
      </w:r>
    </w:p>
    <w:p>
      <w:r>
        <w:t xml:space="preserve">käsite: Marie Curie kysymys: Mistä Marie Curie tunnettiin parhaiten?</w:t>
      </w:r>
    </w:p>
    <w:p>
      <w:r>
        <w:rPr>
          <w:b/>
        </w:rPr>
        <w:t xml:space="preserve">Tulos</w:t>
      </w:r>
    </w:p>
    <w:p>
      <w:r>
        <w:t xml:space="preserve">['Radium', 'Säteily', 'Polonium']</w:t>
      </w:r>
    </w:p>
    <w:p>
      <w:r>
        <w:rPr>
          <w:b/>
        </w:rPr>
        <w:t xml:space="preserve">Esimerkki 4.3020</w:t>
      </w:r>
    </w:p>
    <w:p>
      <w:r>
        <w:t xml:space="preserve">käsite: Mosambik kysymys: Mitä rahaa Mosambikissa käytetään?</w:t>
      </w:r>
    </w:p>
    <w:p>
      <w:r>
        <w:rPr>
          <w:b/>
        </w:rPr>
        <w:t xml:space="preserve">Tulos</w:t>
      </w:r>
    </w:p>
    <w:p>
      <w:r>
        <w:t xml:space="preserve">['Mosambikin metical']</w:t>
      </w:r>
    </w:p>
    <w:p>
      <w:r>
        <w:rPr>
          <w:b/>
        </w:rPr>
        <w:t xml:space="preserve">Esimerkki 4.3021</w:t>
      </w:r>
    </w:p>
    <w:p>
      <w:r>
        <w:t xml:space="preserve">käsite: Michael J Fox kysymys: Mikä sairaus Michael J Foxilla on?</w:t>
      </w:r>
    </w:p>
    <w:p>
      <w:r>
        <w:rPr>
          <w:b/>
        </w:rPr>
        <w:t xml:space="preserve">Tulos</w:t>
      </w:r>
    </w:p>
    <w:p>
      <w:r>
        <w:t xml:space="preserve">["Parkinsonin tauti"]</w:t>
      </w:r>
    </w:p>
    <w:p>
      <w:r>
        <w:rPr>
          <w:b/>
        </w:rPr>
        <w:t xml:space="preserve">Esimerkki 4.3022</w:t>
      </w:r>
    </w:p>
    <w:p>
      <w:r>
        <w:t xml:space="preserve">käsite: Indiana kysymys: Kuka on Indianan kuvernööri 2012?</w:t>
      </w:r>
    </w:p>
    <w:p>
      <w:r>
        <w:rPr>
          <w:b/>
        </w:rPr>
        <w:t xml:space="preserve">Tulos</w:t>
      </w:r>
    </w:p>
    <w:p>
      <w:r>
        <w:t xml:space="preserve">['Mitch Daniels']</w:t>
      </w:r>
    </w:p>
    <w:p>
      <w:r>
        <w:rPr>
          <w:b/>
        </w:rPr>
        <w:t xml:space="preserve">Esimerkki 4.3023</w:t>
      </w:r>
    </w:p>
    <w:p>
      <w:r>
        <w:t xml:space="preserve">käsite: Kim Kardashian kysymys: Kuka oli Kim Kardashianin ensimmäinen aviomies?</w:t>
      </w:r>
    </w:p>
    <w:p>
      <w:r>
        <w:rPr>
          <w:b/>
        </w:rPr>
        <w:t xml:space="preserve">Tulos</w:t>
      </w:r>
    </w:p>
    <w:p>
      <w:r>
        <w:t xml:space="preserve">['Damon Thomas']</w:t>
      </w:r>
    </w:p>
    <w:p>
      <w:r>
        <w:rPr>
          <w:b/>
        </w:rPr>
        <w:t xml:space="preserve">Esimerkki 4.3024</w:t>
      </w:r>
    </w:p>
    <w:p>
      <w:r>
        <w:t xml:space="preserve">käsite: Jerry Rice kysymys: Kenen kanssa Jerry Rice jäi eläkkeelle?</w:t>
      </w:r>
    </w:p>
    <w:p>
      <w:r>
        <w:rPr>
          <w:b/>
        </w:rPr>
        <w:t xml:space="preserve">Tulos</w:t>
      </w:r>
    </w:p>
    <w:p>
      <w:r>
        <w:t xml:space="preserve">['San Francisco 49ers']</w:t>
      </w:r>
    </w:p>
    <w:p>
      <w:r>
        <w:rPr>
          <w:b/>
        </w:rPr>
        <w:t xml:space="preserve">Esimerkki 4.3025</w:t>
      </w:r>
    </w:p>
    <w:p>
      <w:r>
        <w:t xml:space="preserve">käsite: Dominikaaninen tasavalta kysymys: Mitkä ovat Dominikaanisen tasavallan viralliset kielet?</w:t>
      </w:r>
    </w:p>
    <w:p>
      <w:r>
        <w:rPr>
          <w:b/>
        </w:rPr>
        <w:t xml:space="preserve">Tulos</w:t>
      </w:r>
    </w:p>
    <w:p>
      <w:r>
        <w:t xml:space="preserve">['Espanjan kieli']</w:t>
      </w:r>
    </w:p>
    <w:p>
      <w:r>
        <w:rPr>
          <w:b/>
        </w:rPr>
        <w:t xml:space="preserve">Esimerkki 4.3026</w:t>
      </w:r>
    </w:p>
    <w:p>
      <w:r>
        <w:t xml:space="preserve">käsite: Latifah kysymys: Missä elokuvassa Queen Latifah näyttelee?</w:t>
      </w:r>
    </w:p>
    <w:p>
      <w:r>
        <w:rPr>
          <w:b/>
        </w:rPr>
        <w:t xml:space="preserve">Tulos</w:t>
      </w:r>
    </w:p>
    <w:p>
      <w:r>
        <w:t xml:space="preserve">['Taxi', 'Jungle Fever', 'Set It Off', 'Stranger than Fiction', 'Last Holiday', 'Brown Sugar', 'Ice Age: The Meltdown', 'Ice Age: Dinosaurusten aamunkoitto", "Hairspray", "Bringing Down the House"].</w:t>
      </w:r>
    </w:p>
    <w:p>
      <w:r>
        <w:rPr>
          <w:b/>
        </w:rPr>
        <w:t xml:space="preserve">Esimerkki 4.3027</w:t>
      </w:r>
    </w:p>
    <w:p>
      <w:r>
        <w:t xml:space="preserve">käsite: Kysymys: Mitä Anton van Leeuwenhoek löysi?</w:t>
      </w:r>
    </w:p>
    <w:p>
      <w:r>
        <w:rPr>
          <w:b/>
        </w:rPr>
        <w:t xml:space="preserve">Tulos</w:t>
      </w:r>
    </w:p>
    <w:p>
      <w:r>
        <w:t xml:space="preserve">['anton van leeuwenhoekin ensimmäisenä käyttämä mikroskooppi']</w:t>
      </w:r>
    </w:p>
    <w:p>
      <w:r>
        <w:rPr>
          <w:b/>
        </w:rPr>
        <w:t xml:space="preserve">Esimerkki 4.3028</w:t>
      </w:r>
    </w:p>
    <w:p>
      <w:r>
        <w:t xml:space="preserve">käsite: Ted Kennedy kysymys: Mihin Ted Kennedy haudattiin?</w:t>
      </w:r>
    </w:p>
    <w:p>
      <w:r>
        <w:rPr>
          <w:b/>
        </w:rPr>
        <w:t xml:space="preserve">Tulos</w:t>
      </w:r>
    </w:p>
    <w:p>
      <w:r>
        <w:t xml:space="preserve">['Arlington National Cemetery']</w:t>
      </w:r>
    </w:p>
    <w:p>
      <w:r>
        <w:rPr>
          <w:b/>
        </w:rPr>
        <w:t xml:space="preserve">Esimerkki 4.3029</w:t>
      </w:r>
    </w:p>
    <w:p>
      <w:r>
        <w:t xml:space="preserve">käsite: Yhdysvallat Kysymys: Mistä suurin osa Yhdysvaltojen maahanmuuttajista on kotoisin nykyään?</w:t>
      </w:r>
    </w:p>
    <w:p>
      <w:r>
        <w:rPr>
          <w:b/>
        </w:rPr>
        <w:t xml:space="preserve">Tulos</w:t>
      </w:r>
    </w:p>
    <w:p>
      <w:r>
        <w:t xml:space="preserve">['Meksiko']</w:t>
      </w:r>
    </w:p>
    <w:p>
      <w:r>
        <w:rPr>
          <w:b/>
        </w:rPr>
        <w:t xml:space="preserve">Esimerkki 4.3030</w:t>
      </w:r>
    </w:p>
    <w:p>
      <w:r>
        <w:t xml:space="preserve">käsite: Toronton kysymys: Mikä on Toronton sijainti?</w:t>
      </w:r>
    </w:p>
    <w:p>
      <w:r>
        <w:rPr>
          <w:b/>
        </w:rPr>
        <w:t xml:space="preserve">Tulos</w:t>
      </w:r>
    </w:p>
    <w:p>
      <w:r>
        <w:t xml:space="preserve">['Ontario']</w:t>
      </w:r>
    </w:p>
    <w:p>
      <w:r>
        <w:rPr>
          <w:b/>
        </w:rPr>
        <w:t xml:space="preserve">Esimerkki 4.3031</w:t>
      </w:r>
    </w:p>
    <w:p>
      <w:r>
        <w:t xml:space="preserve">käsite: Martin Luther King Jr kysymys: Mistä tohtori Martin Luther King sai tohtorin tutkinnon?</w:t>
      </w:r>
    </w:p>
    <w:p>
      <w:r>
        <w:rPr>
          <w:b/>
        </w:rPr>
        <w:t xml:space="preserve">Tulos</w:t>
      </w:r>
    </w:p>
    <w:p>
      <w:r>
        <w:t xml:space="preserve">['Bostonin yliopisto']</w:t>
      </w:r>
    </w:p>
    <w:p>
      <w:r>
        <w:rPr>
          <w:b/>
        </w:rPr>
        <w:t xml:space="preserve">Esimerkki 4.3032</w:t>
      </w:r>
    </w:p>
    <w:p>
      <w:r>
        <w:t xml:space="preserve">käsite: Wyoming kysymys: Kuka on Wyomingin kuvernööri tällä hetkellä?</w:t>
      </w:r>
    </w:p>
    <w:p>
      <w:r>
        <w:rPr>
          <w:b/>
        </w:rPr>
        <w:t xml:space="preserve">Tulos</w:t>
      </w:r>
    </w:p>
    <w:p>
      <w:r>
        <w:t xml:space="preserve">['Matt Mead']</w:t>
      </w:r>
    </w:p>
    <w:p>
      <w:r>
        <w:rPr>
          <w:b/>
        </w:rPr>
        <w:t xml:space="preserve">Esimerkki 4.3033</w:t>
      </w:r>
    </w:p>
    <w:p>
      <w:r>
        <w:t xml:space="preserve">käsite: Kysymys: Kuka oli Intian kansalliskongressin puheenjohtaja?</w:t>
      </w:r>
    </w:p>
    <w:p>
      <w:r>
        <w:rPr>
          <w:b/>
        </w:rPr>
        <w:t xml:space="preserve">Tulos</w:t>
      </w:r>
    </w:p>
    <w:p>
      <w:r>
        <w:t xml:space="preserve">['Sonia Gandhi', 'Shankar Dayal Sharma', 'N. S. V. Chitthan", "Indira Gandhi", "Manmohan Singh", "Rajiv Gandhi", "Mahatma Gandhi", "Pratibha Patil", "P. P. Gandhi". V. Narasimha Rao", "Ambareesh"].</w:t>
      </w:r>
    </w:p>
    <w:p>
      <w:r>
        <w:rPr>
          <w:b/>
        </w:rPr>
        <w:t xml:space="preserve">Esimerkki 4.3034</w:t>
      </w:r>
    </w:p>
    <w:p>
      <w:r>
        <w:t xml:space="preserve">käsite: Egypti kysymys: Missä suurin osa Egyptin asukkaista asuu?</w:t>
      </w:r>
    </w:p>
    <w:p>
      <w:r>
        <w:rPr>
          <w:b/>
        </w:rPr>
        <w:t xml:space="preserve">Tulos</w:t>
      </w:r>
    </w:p>
    <w:p>
      <w:r>
        <w:t xml:space="preserve">['Kairo']</w:t>
      </w:r>
    </w:p>
    <w:p>
      <w:r>
        <w:rPr>
          <w:b/>
        </w:rPr>
        <w:t xml:space="preserve">Esimerkki 4.3035</w:t>
      </w:r>
    </w:p>
    <w:p>
      <w:r>
        <w:t xml:space="preserve">käsite: Benjamin Franklin kysymys: Missä Benjamin Franklin kasvoi?</w:t>
      </w:r>
    </w:p>
    <w:p>
      <w:r>
        <w:rPr>
          <w:b/>
        </w:rPr>
        <w:t xml:space="preserve">Tulos</w:t>
      </w:r>
    </w:p>
    <w:p>
      <w:r>
        <w:t xml:space="preserve">['Boston']</w:t>
      </w:r>
    </w:p>
    <w:p>
      <w:r>
        <w:rPr>
          <w:b/>
        </w:rPr>
        <w:t xml:space="preserve">Esimerkki 4.3036</w:t>
      </w:r>
    </w:p>
    <w:p>
      <w:r>
        <w:t xml:space="preserve">käsite: Kysymys: Mitä kieltä egyptiläiset käyttävät?</w:t>
      </w:r>
    </w:p>
    <w:p>
      <w:r>
        <w:rPr>
          <w:b/>
        </w:rPr>
        <w:t xml:space="preserve">Tulos</w:t>
      </w:r>
    </w:p>
    <w:p>
      <w:r>
        <w:t xml:space="preserve">['Egyptin kielet', 'Egyptin arabia', 'Koptin kieli', 'Egyptin kieli', 'Sa'idin arabia']]</w:t>
      </w:r>
    </w:p>
    <w:p>
      <w:r>
        <w:rPr>
          <w:b/>
        </w:rPr>
        <w:t xml:space="preserve">Esimerkki 4.3037</w:t>
      </w:r>
    </w:p>
    <w:p>
      <w:r>
        <w:t xml:space="preserve">käsite: Burman kieli kysymys: Missä ihmiset puhuvat burmaa?</w:t>
      </w:r>
    </w:p>
    <w:p>
      <w:r>
        <w:rPr>
          <w:b/>
        </w:rPr>
        <w:t xml:space="preserve">Tulos</w:t>
      </w:r>
    </w:p>
    <w:p>
      <w:r>
        <w:t xml:space="preserve">['Myanmar']</w:t>
      </w:r>
    </w:p>
    <w:p>
      <w:r>
        <w:rPr>
          <w:b/>
        </w:rPr>
        <w:t xml:space="preserve">Esimerkki 4.3038</w:t>
      </w:r>
    </w:p>
    <w:p>
      <w:r>
        <w:t xml:space="preserve">käsite: Italia kysymys: Mitä rahaa heillä on Italiassa?</w:t>
      </w:r>
    </w:p>
    <w:p>
      <w:r>
        <w:rPr>
          <w:b/>
        </w:rPr>
        <w:t xml:space="preserve">Tulos</w:t>
      </w:r>
    </w:p>
    <w:p>
      <w:r>
        <w:t xml:space="preserve">['Euro']</w:t>
      </w:r>
    </w:p>
    <w:p>
      <w:r>
        <w:rPr>
          <w:b/>
        </w:rPr>
        <w:t xml:space="preserve">Esimerkki 4.3039</w:t>
      </w:r>
    </w:p>
    <w:p>
      <w:r>
        <w:t xml:space="preserve">käsite: Phoebe Halliwell kysymys: Mikä on Phoebe Halliwellin oikea nimi?</w:t>
      </w:r>
    </w:p>
    <w:p>
      <w:r>
        <w:rPr>
          <w:b/>
        </w:rPr>
        <w:t xml:space="preserve">Tulos</w:t>
      </w:r>
    </w:p>
    <w:p>
      <w:r>
        <w:t xml:space="preserve">['Alyssa Milano']</w:t>
      </w:r>
    </w:p>
    <w:p>
      <w:r>
        <w:rPr>
          <w:b/>
        </w:rPr>
        <w:t xml:space="preserve">Esimerkki 4.3040</w:t>
      </w:r>
    </w:p>
    <w:p>
      <w:r>
        <w:t xml:space="preserve">käsite: Espanja kysymys: Mikä on Espanjan pääkaupungin nimi?</w:t>
      </w:r>
    </w:p>
    <w:p>
      <w:r>
        <w:rPr>
          <w:b/>
        </w:rPr>
        <w:t xml:space="preserve">Tulos</w:t>
      </w:r>
    </w:p>
    <w:p>
      <w:r>
        <w:t xml:space="preserve">['Madrid']</w:t>
      </w:r>
    </w:p>
    <w:p>
      <w:r>
        <w:rPr>
          <w:b/>
        </w:rPr>
        <w:t xml:space="preserve">Esimerkki 4.3041</w:t>
      </w:r>
    </w:p>
    <w:p>
      <w:r>
        <w:t xml:space="preserve">käsite: Afganistan kysymys: Mikä on Afganistanin rahan nimi?</w:t>
      </w:r>
    </w:p>
    <w:p>
      <w:r>
        <w:rPr>
          <w:b/>
        </w:rPr>
        <w:t xml:space="preserve">Tulos</w:t>
      </w:r>
    </w:p>
    <w:p>
      <w:r>
        <w:t xml:space="preserve">['Afghan afghani']</w:t>
      </w:r>
    </w:p>
    <w:p>
      <w:r>
        <w:rPr>
          <w:b/>
        </w:rPr>
        <w:t xml:space="preserve">Esimerkki 4.3042</w:t>
      </w:r>
    </w:p>
    <w:p>
      <w:r>
        <w:t xml:space="preserve">käsite: Jeesus kysymys: Mitä ihmiset Raamatussa sanoivat Jeesuksesta?</w:t>
      </w:r>
    </w:p>
    <w:p>
      <w:r>
        <w:rPr>
          <w:b/>
        </w:rPr>
        <w:t xml:space="preserve">Tulos</w:t>
      </w:r>
    </w:p>
    <w:p>
      <w:r>
        <w:t xml:space="preserve">["Monet ihmiset kysyvät minulta: Miksi tapoit Kristuksen? En tiedä... se oli yksi niistä juhlista, joka riistäytyi käsistä, tiedäthän. Tapoimme hänet, koska hän ei halunnut tulla lääkäriksi, siksi tapoimme hänet."]]</w:t>
      </w:r>
    </w:p>
    <w:p>
      <w:r>
        <w:rPr>
          <w:b/>
        </w:rPr>
        <w:t xml:space="preserve">Esimerkki 4.3043</w:t>
      </w:r>
    </w:p>
    <w:p>
      <w:r>
        <w:t xml:space="preserve">käsite: Kysymys: Mikä johti ottomaanien valtakunnan tuhoon?</w:t>
      </w:r>
    </w:p>
    <w:p>
      <w:r>
        <w:rPr>
          <w:b/>
        </w:rPr>
        <w:t xml:space="preserve">Tulos</w:t>
      </w:r>
    </w:p>
    <w:p>
      <w:r>
        <w:t xml:space="preserve">['Ensimmäinen maailmansota']</w:t>
      </w:r>
    </w:p>
    <w:p>
      <w:r>
        <w:rPr>
          <w:b/>
        </w:rPr>
        <w:t xml:space="preserve">Esimerkki 4.3044</w:t>
      </w:r>
    </w:p>
    <w:p>
      <w:r>
        <w:t xml:space="preserve">käsite: Facebook-kysymys: Missä sijaitsee Facebookin pääkonttori?</w:t>
      </w:r>
    </w:p>
    <w:p>
      <w:r>
        <w:rPr>
          <w:b/>
        </w:rPr>
        <w:t xml:space="preserve">Tulos</w:t>
      </w:r>
    </w:p>
    <w:p>
      <w:r>
        <w:t xml:space="preserve">['Kalifornia']</w:t>
      </w:r>
    </w:p>
    <w:p>
      <w:r>
        <w:rPr>
          <w:b/>
        </w:rPr>
        <w:t xml:space="preserve">Esimerkki 4.3045</w:t>
      </w:r>
    </w:p>
    <w:p>
      <w:r>
        <w:t xml:space="preserve">käsite: Kysymys: Mikä oli Rooman poliittinen järjestelmä?</w:t>
      </w:r>
    </w:p>
    <w:p>
      <w:r>
        <w:rPr>
          <w:b/>
        </w:rPr>
        <w:t xml:space="preserve">Tulos</w:t>
      </w:r>
    </w:p>
    <w:p>
      <w:r>
        <w:t xml:space="preserve">['Autokratia']</w:t>
      </w:r>
    </w:p>
    <w:p>
      <w:r>
        <w:rPr>
          <w:b/>
        </w:rPr>
        <w:t xml:space="preserve">Esimerkki 4.3046</w:t>
      </w:r>
    </w:p>
    <w:p>
      <w:r>
        <w:t xml:space="preserve">käsite: Atlanta kysymys: Mistä Atlanta ga on kuuluisa?</w:t>
      </w:r>
    </w:p>
    <w:p>
      <w:r>
        <w:rPr>
          <w:b/>
        </w:rPr>
        <w:t xml:space="preserve">Tulos</w:t>
      </w:r>
    </w:p>
    <w:p>
      <w:r>
        <w:t xml:space="preserve">['Vuoden 1996 kesäolympialaiset']</w:t>
      </w:r>
    </w:p>
    <w:p>
      <w:r>
        <w:rPr>
          <w:b/>
        </w:rPr>
        <w:t xml:space="preserve">Esimerkki 4.3047</w:t>
      </w:r>
    </w:p>
    <w:p>
      <w:r>
        <w:t xml:space="preserve">käsite: Kysymys: Minkä tyyppinen hallitus on Pohjois-Korea?</w:t>
      </w:r>
    </w:p>
    <w:p>
      <w:r>
        <w:rPr>
          <w:b/>
        </w:rPr>
        <w:t xml:space="preserve">Tulos</w:t>
      </w:r>
    </w:p>
    <w:p>
      <w:r>
        <w:t xml:space="preserve">['Juche']</w:t>
      </w:r>
    </w:p>
    <w:p>
      <w:r>
        <w:rPr>
          <w:b/>
        </w:rPr>
        <w:t xml:space="preserve">Esimerkki 4.3048</w:t>
      </w:r>
    </w:p>
    <w:p>
      <w:r>
        <w:t xml:space="preserve">käsite: Pepsi Center kysymys: Missä on Pepsi Center?</w:t>
      </w:r>
    </w:p>
    <w:p>
      <w:r>
        <w:rPr>
          <w:b/>
        </w:rPr>
        <w:t xml:space="preserve">Tulos</w:t>
      </w:r>
    </w:p>
    <w:p>
      <w:r>
        <w:t xml:space="preserve">['Denver']</w:t>
      </w:r>
    </w:p>
    <w:p>
      <w:r>
        <w:rPr>
          <w:b/>
        </w:rPr>
        <w:t xml:space="preserve">Esimerkki 4.3049</w:t>
      </w:r>
    </w:p>
    <w:p>
      <w:r>
        <w:t xml:space="preserve">käsite: Hermione Granger kysymys: kuka näyttelee Hermione Grangeria?</w:t>
      </w:r>
    </w:p>
    <w:p>
      <w:r>
        <w:rPr>
          <w:b/>
        </w:rPr>
        <w:t xml:space="preserve">Tulos</w:t>
      </w:r>
    </w:p>
    <w:p>
      <w:r>
        <w:t xml:space="preserve">['Emma Watson']</w:t>
      </w:r>
    </w:p>
    <w:p>
      <w:r>
        <w:rPr>
          <w:b/>
        </w:rPr>
        <w:t xml:space="preserve">Esimerkki 4.3050</w:t>
      </w:r>
    </w:p>
    <w:p>
      <w:r>
        <w:t xml:space="preserve">käsite: M.C. Escher kysymys: Mikä innoitti M.C. Escherin ryhtymään taiteilijaksi?</w:t>
      </w:r>
    </w:p>
    <w:p>
      <w:r>
        <w:rPr>
          <w:b/>
        </w:rPr>
        <w:t xml:space="preserve">Tulos</w:t>
      </w:r>
    </w:p>
    <w:p>
      <w:r>
        <w:t xml:space="preserve">['Giovanni Battista Piranesi']</w:t>
      </w:r>
    </w:p>
    <w:p>
      <w:r>
        <w:rPr>
          <w:b/>
        </w:rPr>
        <w:t xml:space="preserve">Esimerkki 4.3051</w:t>
      </w:r>
    </w:p>
    <w:p>
      <w:r>
        <w:t xml:space="preserve">käsite: Aruba kysymys: Missä on paras paikka yöpyä Aruballa?</w:t>
      </w:r>
    </w:p>
    <w:p>
      <w:r>
        <w:rPr>
          <w:b/>
        </w:rPr>
        <w:t xml:space="preserve">Tulos</w:t>
      </w:r>
    </w:p>
    <w:p>
      <w:r>
        <w:t xml:space="preserve">['Oranjestad']</w:t>
      </w:r>
    </w:p>
    <w:p>
      <w:r>
        <w:rPr>
          <w:b/>
        </w:rPr>
        <w:t xml:space="preserve">Esimerkki 4.3052</w:t>
      </w:r>
    </w:p>
    <w:p>
      <w:r>
        <w:t xml:space="preserve">käsite: Lincoln kysymys: Milloin Abraham Lincoln vapautti orjat?</w:t>
      </w:r>
    </w:p>
    <w:p>
      <w:r>
        <w:rPr>
          <w:b/>
        </w:rPr>
        <w:t xml:space="preserve">Tulos</w:t>
      </w:r>
    </w:p>
    <w:p>
      <w:r>
        <w:t xml:space="preserve">["""Vapautusjulistus... voi muistuttaa meitä vuonna 2013 kaikista niistä virheistä, joita emme halua enää koskaan tehdä, mutta se voi myös motivoida meitä toteuttamaan yhä suuremmassa määrin demokratian lopullisia, vapautta ylläpitäviä ja elämää lisääviä periaatteita elävässä toiminnassa.""'']</w:t>
      </w:r>
    </w:p>
    <w:p>
      <w:r>
        <w:rPr>
          <w:b/>
        </w:rPr>
        <w:t xml:space="preserve">Esimerkki 4.3053</w:t>
      </w:r>
    </w:p>
    <w:p>
      <w:r>
        <w:t xml:space="preserve">käsite: Denver kysymys: Missä piirikunnassa Denver sijaitsee?</w:t>
      </w:r>
    </w:p>
    <w:p>
      <w:r>
        <w:rPr>
          <w:b/>
        </w:rPr>
        <w:t xml:space="preserve">Tulos</w:t>
      </w:r>
    </w:p>
    <w:p>
      <w:r>
        <w:t xml:space="preserve">['Denver']</w:t>
      </w:r>
    </w:p>
    <w:p>
      <w:r>
        <w:rPr>
          <w:b/>
        </w:rPr>
        <w:t xml:space="preserve">Esimerkki 4.3054</w:t>
      </w:r>
    </w:p>
    <w:p>
      <w:r>
        <w:t xml:space="preserve">käsite: San Francisco Giants kysymys: Minä vuonna Giants voitti World Seriesin?</w:t>
      </w:r>
    </w:p>
    <w:p>
      <w:r>
        <w:rPr>
          <w:b/>
        </w:rPr>
        <w:t xml:space="preserve">Tulos</w:t>
      </w:r>
    </w:p>
    <w:p>
      <w:r>
        <w:t xml:space="preserve">['2010 World Series', '2012 World Series']]</w:t>
      </w:r>
    </w:p>
    <w:p>
      <w:r>
        <w:rPr>
          <w:b/>
        </w:rPr>
        <w:t xml:space="preserve">Esimerkki 4.3055</w:t>
      </w:r>
    </w:p>
    <w:p>
      <w:r>
        <w:t xml:space="preserve">käsite: Iran kysymys: Millainen hallitus Iranilla on?</w:t>
      </w:r>
    </w:p>
    <w:p>
      <w:r>
        <w:rPr>
          <w:b/>
        </w:rPr>
        <w:t xml:space="preserve">Tulos</w:t>
      </w:r>
    </w:p>
    <w:p>
      <w:r>
        <w:t xml:space="preserve">['Islamilainen tasavalta', 'teokratia', 'yhtenäinen valtio']</w:t>
      </w:r>
    </w:p>
    <w:p>
      <w:r>
        <w:rPr>
          <w:b/>
        </w:rPr>
        <w:t xml:space="preserve">Esimerkki 4.3056</w:t>
      </w:r>
    </w:p>
    <w:p>
      <w:r>
        <w:t xml:space="preserve">käsite: Seattle Seahawks kysymys: Kuka on Seattle Seahawksin aloittava pelinrakentaja?</w:t>
      </w:r>
    </w:p>
    <w:p>
      <w:r>
        <w:rPr>
          <w:b/>
        </w:rPr>
        <w:t xml:space="preserve">Tulos</w:t>
      </w:r>
    </w:p>
    <w:p>
      <w:r>
        <w:t xml:space="preserve">['Russell Wilson']</w:t>
      </w:r>
    </w:p>
    <w:p>
      <w:r>
        <w:rPr>
          <w:b/>
        </w:rPr>
        <w:t xml:space="preserve">Esimerkki 4.3057</w:t>
      </w:r>
    </w:p>
    <w:p>
      <w:r>
        <w:t xml:space="preserve">käsite: Metallica kysymys: Missä yhtye Metallica asuu?</w:t>
      </w:r>
    </w:p>
    <w:p>
      <w:r>
        <w:rPr>
          <w:b/>
        </w:rPr>
        <w:t xml:space="preserve">Tulos</w:t>
      </w:r>
    </w:p>
    <w:p>
      <w:r>
        <w:t xml:space="preserve">['Los Angeles']</w:t>
      </w:r>
    </w:p>
    <w:p>
      <w:r>
        <w:rPr>
          <w:b/>
        </w:rPr>
        <w:t xml:space="preserve">Esimerkki 4.3058</w:t>
      </w:r>
    </w:p>
    <w:p>
      <w:r>
        <w:t xml:space="preserve">käsite: Melbourne Australia kysymys: Milloin Melbourne sai nimensä?</w:t>
      </w:r>
    </w:p>
    <w:p>
      <w:r>
        <w:rPr>
          <w:b/>
        </w:rPr>
        <w:t xml:space="preserve">Tulos</w:t>
      </w:r>
    </w:p>
    <w:p>
      <w:r>
        <w:t xml:space="preserve">['1835']</w:t>
      </w:r>
    </w:p>
    <w:p>
      <w:r>
        <w:rPr>
          <w:b/>
        </w:rPr>
        <w:t xml:space="preserve">Esimerkki 4.3059</w:t>
      </w:r>
    </w:p>
    <w:p>
      <w:r>
        <w:t xml:space="preserve">käsite: Shania Twain kysymys: Kuka on Shania Twainin aviomies?</w:t>
      </w:r>
    </w:p>
    <w:p>
      <w:r>
        <w:rPr>
          <w:b/>
        </w:rPr>
        <w:t xml:space="preserve">Tulos</w:t>
      </w:r>
    </w:p>
    <w:p>
      <w:r>
        <w:t xml:space="preserve">['Frederic Thiebaud']</w:t>
      </w:r>
    </w:p>
    <w:p>
      <w:r>
        <w:rPr>
          <w:b/>
        </w:rPr>
        <w:t xml:space="preserve">Esimerkki 4.3060</w:t>
      </w:r>
    </w:p>
    <w:p>
      <w:r>
        <w:t xml:space="preserve">käsite: Mandy Patinkin kysymys: Kuka esittää Jason Gideonia?</w:t>
      </w:r>
    </w:p>
    <w:p>
      <w:r>
        <w:rPr>
          <w:b/>
        </w:rPr>
        <w:t xml:space="preserve">Tulos</w:t>
      </w:r>
    </w:p>
    <w:p>
      <w:r>
        <w:t xml:space="preserve">['Mandy Patinkin']</w:t>
      </w:r>
    </w:p>
    <w:p>
      <w:r>
        <w:rPr>
          <w:b/>
        </w:rPr>
        <w:t xml:space="preserve">Esimerkki 4.3061</w:t>
      </w:r>
    </w:p>
    <w:p>
      <w:r>
        <w:t xml:space="preserve">käsite: Toronto kysymys: Missä maakunnassa Toronto sijaitsee?</w:t>
      </w:r>
    </w:p>
    <w:p>
      <w:r>
        <w:rPr>
          <w:b/>
        </w:rPr>
        <w:t xml:space="preserve">Tulos</w:t>
      </w:r>
    </w:p>
    <w:p>
      <w:r>
        <w:t xml:space="preserve">['Ontario']</w:t>
      </w:r>
    </w:p>
    <w:p>
      <w:r>
        <w:rPr>
          <w:b/>
        </w:rPr>
        <w:t xml:space="preserve">Esimerkki 4.3062</w:t>
      </w:r>
    </w:p>
    <w:p>
      <w:r>
        <w:t xml:space="preserve">käsite: Dwight D Eisenhower kysymys: Missä presidentti Eisenhower kävi collegea?</w:t>
      </w:r>
    </w:p>
    <w:p>
      <w:r>
        <w:rPr>
          <w:b/>
        </w:rPr>
        <w:t xml:space="preserve">Tulos</w:t>
      </w:r>
    </w:p>
    <w:p>
      <w:r>
        <w:t xml:space="preserve">['U.S. Army War College']</w:t>
      </w:r>
    </w:p>
    <w:p>
      <w:r>
        <w:rPr>
          <w:b/>
        </w:rPr>
        <w:t xml:space="preserve">Esimerkki 4.3063</w:t>
      </w:r>
    </w:p>
    <w:p>
      <w:r>
        <w:t xml:space="preserve">käsite: Islam kysymys: Mitkä ovat islamin jumalat?</w:t>
      </w:r>
    </w:p>
    <w:p>
      <w:r>
        <w:rPr>
          <w:b/>
        </w:rPr>
        <w:t xml:space="preserve">Tulos</w:t>
      </w:r>
    </w:p>
    <w:p>
      <w:r>
        <w:t xml:space="preserve">['Allah']</w:t>
      </w:r>
    </w:p>
    <w:p>
      <w:r>
        <w:rPr>
          <w:b/>
        </w:rPr>
        <w:t xml:space="preserve">Esimerkki 4.3064</w:t>
      </w:r>
    </w:p>
    <w:p>
      <w:r>
        <w:t xml:space="preserve">käsite: Vasco Nunez De Balboa kysymys: Mikä oli Vasco Nunez de Balboan matkan alkuperäinen tarkoitus?</w:t>
      </w:r>
    </w:p>
    <w:p>
      <w:r>
        <w:rPr>
          <w:b/>
        </w:rPr>
        <w:t xml:space="preserve">Tulos</w:t>
      </w:r>
    </w:p>
    <w:p>
      <w:r>
        <w:t xml:space="preserve">['Explorer']</w:t>
      </w:r>
    </w:p>
    <w:p>
      <w:r>
        <w:rPr>
          <w:b/>
        </w:rPr>
        <w:t xml:space="preserve">Esimerkki 4.3065</w:t>
      </w:r>
    </w:p>
    <w:p>
      <w:r>
        <w:t xml:space="preserve">käsite: Kaka kysymys: Missä joukkueessa Kaka pelasi vuonna 2009?</w:t>
      </w:r>
    </w:p>
    <w:p>
      <w:r>
        <w:rPr>
          <w:b/>
        </w:rPr>
        <w:t xml:space="preserve">Tulos</w:t>
      </w:r>
    </w:p>
    <w:p>
      <w:r>
        <w:t xml:space="preserve">['Real Madrid C.F.']</w:t>
      </w:r>
    </w:p>
    <w:p>
      <w:r>
        <w:rPr>
          <w:b/>
        </w:rPr>
        <w:t xml:space="preserve">Esimerkki 4.3066</w:t>
      </w:r>
    </w:p>
    <w:p>
      <w:r>
        <w:t xml:space="preserve">käsite: Kiina kysymys: Mikä poliittinen järjestelmä on Kiinassa?</w:t>
      </w:r>
    </w:p>
    <w:p>
      <w:r>
        <w:rPr>
          <w:b/>
        </w:rPr>
        <w:t xml:space="preserve">Tulos</w:t>
      </w:r>
    </w:p>
    <w:p>
      <w:r>
        <w:t xml:space="preserve">['kommunistinen valtio']</w:t>
      </w:r>
    </w:p>
    <w:p>
      <w:r>
        <w:rPr>
          <w:b/>
        </w:rPr>
        <w:t xml:space="preserve">Esimerkki 4.3067</w:t>
      </w:r>
    </w:p>
    <w:p>
      <w:r>
        <w:t xml:space="preserve">käsite: George Jefferson kysymys: Kuka näytteli George Jeffersonia sarjassa All in the Family?</w:t>
      </w:r>
    </w:p>
    <w:p>
      <w:r>
        <w:rPr>
          <w:b/>
        </w:rPr>
        <w:t xml:space="preserve">Tulos</w:t>
      </w:r>
    </w:p>
    <w:p>
      <w:r>
        <w:t xml:space="preserve">['Sherman Hemsley']</w:t>
      </w:r>
    </w:p>
    <w:p>
      <w:r>
        <w:rPr>
          <w:b/>
        </w:rPr>
        <w:t xml:space="preserve">Esimerkki 4.3068</w:t>
      </w:r>
    </w:p>
    <w:p>
      <w:r>
        <w:t xml:space="preserve">käsite: Clapton kysymys: Mitä kitaraa Clapton soitti?</w:t>
      </w:r>
    </w:p>
    <w:p>
      <w:r>
        <w:rPr>
          <w:b/>
        </w:rPr>
        <w:t xml:space="preserve">Tulos</w:t>
      </w:r>
    </w:p>
    <w:p>
      <w:r>
        <w:t xml:space="preserve">['Fender Stratocaster', 'Gibson SG', 'C. F. Martin &amp; Company']</w:t>
      </w:r>
    </w:p>
    <w:p>
      <w:r>
        <w:rPr>
          <w:b/>
        </w:rPr>
        <w:t xml:space="preserve">Esimerkki 4.3069</w:t>
      </w:r>
    </w:p>
    <w:p>
      <w:r>
        <w:t xml:space="preserve">käsite: Kysymys: Kenen kanssa Raamatun Joosef meni naimisiin?</w:t>
      </w:r>
    </w:p>
    <w:p>
      <w:r>
        <w:rPr>
          <w:b/>
        </w:rPr>
        <w:t xml:space="preserve">Tulos</w:t>
      </w:r>
    </w:p>
    <w:p>
      <w:r>
        <w:t xml:space="preserve">['Asenath']</w:t>
      </w:r>
    </w:p>
    <w:p>
      <w:r>
        <w:rPr>
          <w:b/>
        </w:rPr>
        <w:t xml:space="preserve">Esimerkki 4.3070</w:t>
      </w:r>
    </w:p>
    <w:p>
      <w:r>
        <w:t xml:space="preserve">käsite: John Herschel kysymys: Mitä sir John Frederick William Herschel teki?</w:t>
      </w:r>
    </w:p>
    <w:p>
      <w:r>
        <w:rPr>
          <w:b/>
        </w:rPr>
        <w:t xml:space="preserve">Tulos</w:t>
      </w:r>
    </w:p>
    <w:p>
      <w:r>
        <w:t xml:space="preserve">['Cyanotype', 'Photographic fixer', 'Actinometer']]</w:t>
      </w:r>
    </w:p>
    <w:p>
      <w:r>
        <w:rPr>
          <w:b/>
        </w:rPr>
        <w:t xml:space="preserve">Esimerkki 4.3071</w:t>
      </w:r>
    </w:p>
    <w:p>
      <w:r>
        <w:t xml:space="preserve">käsite: Massachusetts kysymys: Mikä on kuuluisa henkilö Massachusettsista?</w:t>
      </w:r>
    </w:p>
    <w:p>
      <w:r>
        <w:rPr>
          <w:b/>
        </w:rPr>
        <w:t xml:space="preserve">Tulos</w:t>
      </w:r>
    </w:p>
    <w:p>
      <w:r>
        <w:t xml:space="preserve">['Mitt Romney']</w:t>
      </w:r>
    </w:p>
    <w:p>
      <w:r>
        <w:rPr>
          <w:b/>
        </w:rPr>
        <w:t xml:space="preserve">Esimerkki 4.3072</w:t>
      </w:r>
    </w:p>
    <w:p>
      <w:r>
        <w:t xml:space="preserve">käsite: Joakim Noah kysymys: Missä yliopistossa Joakim Noah opiskeli?</w:t>
      </w:r>
    </w:p>
    <w:p>
      <w:r>
        <w:rPr>
          <w:b/>
        </w:rPr>
        <w:t xml:space="preserve">Tulos</w:t>
      </w:r>
    </w:p>
    <w:p>
      <w:r>
        <w:t xml:space="preserve">['Floridan yliopisto']</w:t>
      </w:r>
    </w:p>
    <w:p>
      <w:r>
        <w:rPr>
          <w:b/>
        </w:rPr>
        <w:t xml:space="preserve">Esimerkki 4.3073</w:t>
      </w:r>
    </w:p>
    <w:p>
      <w:r>
        <w:t xml:space="preserve">käsite: Anderson Cooper kysymys: Millä kanavalla Anderson Cooper tulee?</w:t>
      </w:r>
    </w:p>
    <w:p>
      <w:r>
        <w:rPr>
          <w:b/>
        </w:rPr>
        <w:t xml:space="preserve">Tulos</w:t>
      </w:r>
    </w:p>
    <w:p>
      <w:r>
        <w:t xml:space="preserve">['CNN']</w:t>
      </w:r>
    </w:p>
    <w:p>
      <w:r>
        <w:rPr>
          <w:b/>
        </w:rPr>
        <w:t xml:space="preserve">Esimerkki 4.3074</w:t>
      </w:r>
    </w:p>
    <w:p>
      <w:r>
        <w:t xml:space="preserve">käsite: Kiina kysymys: Mitä rahaa Kiinassa käytetään?</w:t>
      </w:r>
    </w:p>
    <w:p>
      <w:r>
        <w:rPr>
          <w:b/>
        </w:rPr>
        <w:t xml:space="preserve">Tulos</w:t>
      </w:r>
    </w:p>
    <w:p>
      <w:r>
        <w:t xml:space="preserve">['Renminbi']</w:t>
      </w:r>
    </w:p>
    <w:p>
      <w:r>
        <w:rPr>
          <w:b/>
        </w:rPr>
        <w:t xml:space="preserve">Esimerkki 4.3075</w:t>
      </w:r>
    </w:p>
    <w:p>
      <w:r>
        <w:t xml:space="preserve">käsite: Wassily Kandinsky kysymys: Missä Wassily Kandinsky työskenteli?</w:t>
      </w:r>
    </w:p>
    <w:p>
      <w:r>
        <w:rPr>
          <w:b/>
        </w:rPr>
        <w:t xml:space="preserve">Tulos</w:t>
      </w:r>
    </w:p>
    <w:p>
      <w:r>
        <w:t xml:space="preserve">['Tarton yliopisto', 'Bauhaus']</w:t>
      </w:r>
    </w:p>
    <w:p>
      <w:r>
        <w:rPr>
          <w:b/>
        </w:rPr>
        <w:t xml:space="preserve">Esimerkki 4.3076</w:t>
      </w:r>
    </w:p>
    <w:p>
      <w:r>
        <w:t xml:space="preserve">käsite: Jeb Bush kysymys: Missä Jeb Bush asuu?</w:t>
      </w:r>
    </w:p>
    <w:p>
      <w:r>
        <w:rPr>
          <w:b/>
        </w:rPr>
        <w:t xml:space="preserve">Tulos</w:t>
      </w:r>
    </w:p>
    <w:p>
      <w:r>
        <w:t xml:space="preserve">['Midland']</w:t>
      </w:r>
    </w:p>
    <w:p>
      <w:r>
        <w:rPr>
          <w:b/>
        </w:rPr>
        <w:t xml:space="preserve">Esimerkki 4.3077</w:t>
      </w:r>
    </w:p>
    <w:p>
      <w:r>
        <w:t xml:space="preserve">käsite: Kysymys: Milloin arabien ja israelilaisten sota alkoi?</w:t>
      </w:r>
    </w:p>
    <w:p>
      <w:r>
        <w:rPr>
          <w:b/>
        </w:rPr>
        <w:t xml:space="preserve">Tulos</w:t>
      </w:r>
    </w:p>
    <w:p>
      <w:r>
        <w:t xml:space="preserve">['1901']</w:t>
      </w:r>
    </w:p>
    <w:p>
      <w:r>
        <w:rPr>
          <w:b/>
        </w:rPr>
        <w:t xml:space="preserve">Esimerkki 4.3078</w:t>
      </w:r>
    </w:p>
    <w:p>
      <w:r>
        <w:t xml:space="preserve">käsite: Michael Jackson kysymys: Kuka vaikutti Michael Jacksoniin?</w:t>
      </w:r>
    </w:p>
    <w:p>
      <w:r>
        <w:rPr>
          <w:b/>
        </w:rPr>
        <w:t xml:space="preserve">Tulos</w:t>
      </w:r>
    </w:p>
    <w:p>
      <w:r>
        <w:t xml:space="preserve">['Redd Foxx', 'Charlie Chaplin', 'James Brown', 'Nipsey Russell', 'Walt Disney'']</w:t>
      </w:r>
    </w:p>
    <w:p>
      <w:r>
        <w:rPr>
          <w:b/>
        </w:rPr>
        <w:t xml:space="preserve">Esimerkki 4.3079</w:t>
      </w:r>
    </w:p>
    <w:p>
      <w:r>
        <w:t xml:space="preserve">käsite: Kysymys: Mitkä kaikki maat kuuluvat Etelä-Amerikkaan?</w:t>
      </w:r>
    </w:p>
    <w:p>
      <w:r>
        <w:rPr>
          <w:b/>
        </w:rPr>
        <w:t xml:space="preserve">Tulos</w:t>
      </w:r>
    </w:p>
    <w:p>
      <w:r>
        <w:t xml:space="preserve">['Carrasco', 'Chacaltaya', 'Chile', 'Pampas', 'Amazonin allas', 'Ranskan Guayana', 'Peru', 'Guyana', 'Paraguay', 'Bolivia']]</w:t>
      </w:r>
    </w:p>
    <w:p>
      <w:r>
        <w:rPr>
          <w:b/>
        </w:rPr>
        <w:t xml:space="preserve">Esimerkki 4.3080</w:t>
      </w:r>
    </w:p>
    <w:p>
      <w:r>
        <w:t xml:space="preserve">käsite: Kysymys: Kuka oli Neuvostoliiton johtaja vuonna 1948?</w:t>
      </w:r>
    </w:p>
    <w:p>
      <w:r>
        <w:rPr>
          <w:b/>
        </w:rPr>
        <w:t xml:space="preserve">Tulos</w:t>
      </w:r>
    </w:p>
    <w:p>
      <w:r>
        <w:t xml:space="preserve">['Joseph Stalin']</w:t>
      </w:r>
    </w:p>
    <w:p>
      <w:r>
        <w:rPr>
          <w:b/>
        </w:rPr>
        <w:t xml:space="preserve">Esimerkki 4.3081</w:t>
      </w:r>
    </w:p>
    <w:p>
      <w:r>
        <w:t xml:space="preserve">käsite: Kysymys: Mihin maahan Japani vie?</w:t>
      </w:r>
    </w:p>
    <w:p>
      <w:r>
        <w:rPr>
          <w:b/>
        </w:rPr>
        <w:t xml:space="preserve">Tulos</w:t>
      </w:r>
    </w:p>
    <w:p>
      <w:r>
        <w:t xml:space="preserve">['Kanada', 'Sudan', 'Tansania', 'Amerikan Yhdysvallat', 'Kiribati', 'Uusi-Seelanti']]</w:t>
      </w:r>
    </w:p>
    <w:p>
      <w:r>
        <w:rPr>
          <w:b/>
        </w:rPr>
        <w:t xml:space="preserve">Esimerkki 4.3082</w:t>
      </w:r>
    </w:p>
    <w:p>
      <w:r>
        <w:t xml:space="preserve">käsite: Francis Drake kysymys: Millä aluksella sir Francis Drake matkusti?</w:t>
      </w:r>
    </w:p>
    <w:p>
      <w:r>
        <w:rPr>
          <w:b/>
        </w:rPr>
        <w:t xml:space="preserve">Tulos</w:t>
      </w:r>
    </w:p>
    <w:p>
      <w:r>
        <w:t xml:space="preserve">['Golden Hind']</w:t>
      </w:r>
    </w:p>
    <w:p>
      <w:r>
        <w:rPr>
          <w:b/>
        </w:rPr>
        <w:t xml:space="preserve">Esimerkki 4.3083</w:t>
      </w:r>
    </w:p>
    <w:p>
      <w:r>
        <w:t xml:space="preserve">käsite: Kellie Martin kysymys: Millä Kellie Martin soitti?</w:t>
      </w:r>
    </w:p>
    <w:p>
      <w:r>
        <w:rPr>
          <w:b/>
        </w:rPr>
        <w:t xml:space="preserve">Tulos</w:t>
      </w:r>
    </w:p>
    <w:p>
      <w:r>
        <w:t xml:space="preserve">['A Friend to Die For', 'All You Need', 'Matinee', 'On the Edge of Innocence', 'A Goofy Movie', 'Mystery Woman: Mystery Weekend", "Mystery Woman: Snapshot", "After the Silence", "Thru the Moebius Strip", "Live Once, Die Twice"].</w:t>
      </w:r>
    </w:p>
    <w:p>
      <w:r>
        <w:rPr>
          <w:b/>
        </w:rPr>
        <w:t xml:space="preserve">Esimerkki 4.3084</w:t>
      </w:r>
    </w:p>
    <w:p>
      <w:r>
        <w:t xml:space="preserve">käsite: Kysymys: Mitä Kristuksen yhdistynyt kirkko uskoo?</w:t>
      </w:r>
    </w:p>
    <w:p>
      <w:r>
        <w:rPr>
          <w:b/>
        </w:rPr>
        <w:t xml:space="preserve">Tulos</w:t>
      </w:r>
    </w:p>
    <w:p>
      <w:r>
        <w:t xml:space="preserve">['kristinusko']</w:t>
      </w:r>
    </w:p>
    <w:p>
      <w:r>
        <w:rPr>
          <w:b/>
        </w:rPr>
        <w:t xml:space="preserve">Esimerkki 4.3085</w:t>
      </w:r>
    </w:p>
    <w:p>
      <w:r>
        <w:t xml:space="preserve">käsite: Walton Goggins kysymys: Mistä Walton Goggins on kotoisin?</w:t>
      </w:r>
    </w:p>
    <w:p>
      <w:r>
        <w:rPr>
          <w:b/>
        </w:rPr>
        <w:t xml:space="preserve">Tulos</w:t>
      </w:r>
    </w:p>
    <w:p>
      <w:r>
        <w:t xml:space="preserve">['Birmingham']</w:t>
      </w:r>
    </w:p>
    <w:p>
      <w:r>
        <w:rPr>
          <w:b/>
        </w:rPr>
        <w:t xml:space="preserve">Esimerkki 4.3086</w:t>
      </w:r>
    </w:p>
    <w:p>
      <w:r>
        <w:t xml:space="preserve">käsite: Almadina kysymys: Missä maakunnassa Calgary sijaitsee?</w:t>
      </w:r>
    </w:p>
    <w:p>
      <w:r>
        <w:rPr>
          <w:b/>
        </w:rPr>
        <w:t xml:space="preserve">Tulos</w:t>
      </w:r>
    </w:p>
    <w:p>
      <w:r>
        <w:t xml:space="preserve">['Alberta']</w:t>
      </w:r>
    </w:p>
    <w:p>
      <w:r>
        <w:rPr>
          <w:b/>
        </w:rPr>
        <w:t xml:space="preserve">Esimerkki 4.3087</w:t>
      </w:r>
    </w:p>
    <w:p>
      <w:r>
        <w:t xml:space="preserve">käsite: Barack Obama kysymys: Missä yliopistossa Barack Obama opiskeli?</w:t>
      </w:r>
    </w:p>
    <w:p>
      <w:r>
        <w:rPr>
          <w:b/>
        </w:rPr>
        <w:t xml:space="preserve">Tulos</w:t>
      </w:r>
    </w:p>
    <w:p>
      <w:r>
        <w:t xml:space="preserve">['Columbia University']</w:t>
      </w:r>
    </w:p>
    <w:p>
      <w:r>
        <w:rPr>
          <w:b/>
        </w:rPr>
        <w:t xml:space="preserve">Esimerkki 4.3088</w:t>
      </w:r>
    </w:p>
    <w:p>
      <w:r>
        <w:t xml:space="preserve">käsite: Williams kysymys: Milloin Venus Williams voitti Wimbledonin?</w:t>
      </w:r>
    </w:p>
    <w:p>
      <w:r>
        <w:rPr>
          <w:b/>
        </w:rPr>
        <w:t xml:space="preserve">Tulos</w:t>
      </w:r>
    </w:p>
    <w:p>
      <w:r>
        <w:t xml:space="preserve">['2009 Wimbledon Championships']</w:t>
      </w:r>
    </w:p>
    <w:p>
      <w:r>
        <w:rPr>
          <w:b/>
        </w:rPr>
        <w:t xml:space="preserve">Esimerkki 4.3089</w:t>
      </w:r>
    </w:p>
    <w:p>
      <w:r>
        <w:t xml:space="preserve">käsite: Neil Patrick Harris kysymys: Kenen kanssa Neil Patrick Harris seurustelee?</w:t>
      </w:r>
    </w:p>
    <w:p>
      <w:r>
        <w:rPr>
          <w:b/>
        </w:rPr>
        <w:t xml:space="preserve">Tulos</w:t>
      </w:r>
    </w:p>
    <w:p>
      <w:r>
        <w:t xml:space="preserve">['David Burtka']</w:t>
      </w:r>
    </w:p>
    <w:p>
      <w:r>
        <w:rPr>
          <w:b/>
        </w:rPr>
        <w:t xml:space="preserve">Esimerkki 4.3090</w:t>
      </w:r>
    </w:p>
    <w:p>
      <w:r>
        <w:t xml:space="preserve">käsite: Kysymys: Missä on assyrialaisten pääkaupunki?</w:t>
      </w:r>
    </w:p>
    <w:p>
      <w:r>
        <w:rPr>
          <w:b/>
        </w:rPr>
        <w:t xml:space="preserve">Tulos</w:t>
      </w:r>
    </w:p>
    <w:p>
      <w:r>
        <w:t xml:space="preserve">['Assur']</w:t>
      </w:r>
    </w:p>
    <w:p>
      <w:r>
        <w:rPr>
          <w:b/>
        </w:rPr>
        <w:t xml:space="preserve">Esimerkki 4.3091</w:t>
      </w:r>
    </w:p>
    <w:p>
      <w:r>
        <w:t xml:space="preserve">käsite: Kysymys: Kuka on Aidan Quinn?</w:t>
      </w:r>
    </w:p>
    <w:p>
      <w:r>
        <w:rPr>
          <w:b/>
        </w:rPr>
        <w:t xml:space="preserve">Tulos</w:t>
      </w:r>
    </w:p>
    <w:p>
      <w:r>
        <w:t xml:space="preserve">['Näyttelijä']</w:t>
      </w:r>
    </w:p>
    <w:p>
      <w:r>
        <w:rPr>
          <w:b/>
        </w:rPr>
        <w:t xml:space="preserve">Esimerkki 4.3092</w:t>
      </w:r>
    </w:p>
    <w:p>
      <w:r>
        <w:t xml:space="preserve">käsite: Iran kysymys: Millainen poliittinen järjestelmä on Iranissa?</w:t>
      </w:r>
    </w:p>
    <w:p>
      <w:r>
        <w:rPr>
          <w:b/>
        </w:rPr>
        <w:t xml:space="preserve">Tulos</w:t>
      </w:r>
    </w:p>
    <w:p>
      <w:r>
        <w:t xml:space="preserve">['Islamilainen tasavalta', 'teokratia', 'yhtenäinen valtio']</w:t>
      </w:r>
    </w:p>
    <w:p>
      <w:r>
        <w:rPr>
          <w:b/>
        </w:rPr>
        <w:t xml:space="preserve">Esimerkki 4.3093</w:t>
      </w:r>
    </w:p>
    <w:p>
      <w:r>
        <w:t xml:space="preserve">käsite: Guam kysymys: Mitä guamilaiset puhuvat?</w:t>
      </w:r>
    </w:p>
    <w:p>
      <w:r>
        <w:rPr>
          <w:b/>
        </w:rPr>
        <w:t xml:space="preserve">Tulos</w:t>
      </w:r>
    </w:p>
    <w:p>
      <w:r>
        <w:t xml:space="preserve">['Chamorron kieli', 'Englannin kieli']</w:t>
      </w:r>
    </w:p>
    <w:p>
      <w:r>
        <w:rPr>
          <w:b/>
        </w:rPr>
        <w:t xml:space="preserve">Esimerkki 4.3094</w:t>
      </w:r>
    </w:p>
    <w:p>
      <w:r>
        <w:t xml:space="preserve">käsite: Bangkok kysymys: Mitä tehdä, jos sinulla on yksi päivä Bangkokissa?</w:t>
      </w:r>
    </w:p>
    <w:p>
      <w:r>
        <w:rPr>
          <w:b/>
        </w:rPr>
        <w:t xml:space="preserve">Tulos</w:t>
      </w:r>
    </w:p>
    <w:p>
      <w:r>
        <w:t xml:space="preserve">['MRT Blue Line', 'Wat Benchamabophit', 'Grand Palace', 'Ananta Samakhom Throne Hall', 'Wat Saket', 'Khaosan Road', 'Bangkokin kansallismuseo', 'Samutprakarn Crocodile Farm and Zoo', 'Wat Pho', 'Wat Arun']]</w:t>
      </w:r>
    </w:p>
    <w:p>
      <w:r>
        <w:rPr>
          <w:b/>
        </w:rPr>
        <w:t xml:space="preserve">Esimerkki 4.3095</w:t>
      </w:r>
    </w:p>
    <w:p>
      <w:r>
        <w:t xml:space="preserve">käsite: Benjamin Franklin kysymys: Missä Ben Franklin syntyi?</w:t>
      </w:r>
    </w:p>
    <w:p>
      <w:r>
        <w:rPr>
          <w:b/>
        </w:rPr>
        <w:t xml:space="preserve">Tulos</w:t>
      </w:r>
    </w:p>
    <w:p>
      <w:r>
        <w:t xml:space="preserve">['Boston']</w:t>
      </w:r>
    </w:p>
    <w:p>
      <w:r>
        <w:rPr>
          <w:b/>
        </w:rPr>
        <w:t xml:space="preserve">Esimerkki 4.3096</w:t>
      </w:r>
    </w:p>
    <w:p>
      <w:r>
        <w:t xml:space="preserve">käsite: Virginia kysymys: Missä aikavyöhykkeessä Virginia on?</w:t>
      </w:r>
    </w:p>
    <w:p>
      <w:r>
        <w:rPr>
          <w:b/>
        </w:rPr>
        <w:t xml:space="preserve">Tulos</w:t>
      </w:r>
    </w:p>
    <w:p>
      <w:r>
        <w:t xml:space="preserve">['UTC-5', 'Pohjois-Amerikan itäinen aikavyöhyke']</w:t>
      </w:r>
    </w:p>
    <w:p>
      <w:r>
        <w:rPr>
          <w:b/>
        </w:rPr>
        <w:t xml:space="preserve">Esimerkki 4.3097</w:t>
      </w:r>
    </w:p>
    <w:p>
      <w:r>
        <w:t xml:space="preserve">käsite: Kysymys: Mihin Dominikaaninen tasavalta kuuluu?</w:t>
      </w:r>
    </w:p>
    <w:p>
      <w:r>
        <w:rPr>
          <w:b/>
        </w:rPr>
        <w:t xml:space="preserve">Tulos</w:t>
      </w:r>
    </w:p>
    <w:p>
      <w:r>
        <w:t xml:space="preserve">['Hispaniola']</w:t>
      </w:r>
    </w:p>
    <w:p>
      <w:r>
        <w:rPr>
          <w:b/>
        </w:rPr>
        <w:t xml:space="preserve">Esimerkki 4.3098</w:t>
      </w:r>
    </w:p>
    <w:p>
      <w:r>
        <w:t xml:space="preserve">käsite: Jerry Spinelli kysymys: Missä Jerry Spinelli asui lapsena?</w:t>
      </w:r>
    </w:p>
    <w:p>
      <w:r>
        <w:rPr>
          <w:b/>
        </w:rPr>
        <w:t xml:space="preserve">Tulos</w:t>
      </w:r>
    </w:p>
    <w:p>
      <w:r>
        <w:t xml:space="preserve">['Norristown']</w:t>
      </w:r>
    </w:p>
    <w:p>
      <w:r>
        <w:rPr>
          <w:b/>
        </w:rPr>
        <w:t xml:space="preserve">Esimerkki 4.3099</w:t>
      </w:r>
    </w:p>
    <w:p>
      <w:r>
        <w:t xml:space="preserve">käsite: Costa Rica kysymys: Mitä costa ricalaiset puhuvat?</w:t>
      </w:r>
    </w:p>
    <w:p>
      <w:r>
        <w:rPr>
          <w:b/>
        </w:rPr>
        <w:t xml:space="preserve">Tulos</w:t>
      </w:r>
    </w:p>
    <w:p>
      <w:r>
        <w:t xml:space="preserve">['Espanjan kieli']</w:t>
      </w:r>
    </w:p>
    <w:p>
      <w:r>
        <w:rPr>
          <w:b/>
        </w:rPr>
        <w:t xml:space="preserve">Esimerkki 4.3100</w:t>
      </w:r>
    </w:p>
    <w:p>
      <w:r>
        <w:t xml:space="preserve">käsite: Arizona Cardinals kysymys: Minä vuonna Arizona Cardinals meni superbowliin?</w:t>
      </w:r>
    </w:p>
    <w:p>
      <w:r>
        <w:rPr>
          <w:b/>
        </w:rPr>
        <w:t xml:space="preserve">Tulos</w:t>
      </w:r>
    </w:p>
    <w:p>
      <w:r>
        <w:t xml:space="preserve">['Pittsburgh Steelers - Arizona Cardinals, 2009-02-01']</w:t>
      </w:r>
    </w:p>
    <w:p>
      <w:r>
        <w:rPr>
          <w:b/>
        </w:rPr>
        <w:t xml:space="preserve">Esimerkki 4.3101</w:t>
      </w:r>
    </w:p>
    <w:p>
      <w:r>
        <w:t xml:space="preserve">käsite: Spencer Pratt kysymys: Missä Spencer Pratt käy koulua?</w:t>
      </w:r>
    </w:p>
    <w:p>
      <w:r>
        <w:rPr>
          <w:b/>
        </w:rPr>
        <w:t xml:space="preserve">Tulos</w:t>
      </w:r>
    </w:p>
    <w:p>
      <w:r>
        <w:t xml:space="preserve">['University of Southern California']</w:t>
      </w:r>
    </w:p>
    <w:p>
      <w:r>
        <w:rPr>
          <w:b/>
        </w:rPr>
        <w:t xml:space="preserve">Esimerkki 4.3102</w:t>
      </w:r>
    </w:p>
    <w:p>
      <w:r>
        <w:t xml:space="preserve">käsite: Charles Babbage kysymys: Mitä Charles Babbage teki?</w:t>
      </w:r>
    </w:p>
    <w:p>
      <w:r>
        <w:rPr>
          <w:b/>
        </w:rPr>
        <w:t xml:space="preserve">Tulos</w:t>
      </w:r>
    </w:p>
    <w:p>
      <w:r>
        <w:t xml:space="preserve">['Analytical Engine']</w:t>
      </w:r>
    </w:p>
    <w:p>
      <w:r>
        <w:rPr>
          <w:b/>
        </w:rPr>
        <w:t xml:space="preserve">Esimerkki 4.3103</w:t>
      </w:r>
    </w:p>
    <w:p>
      <w:r>
        <w:t xml:space="preserve">käsite: Uhura kysymys: Kuka näytteli lt Uhuraa?</w:t>
      </w:r>
    </w:p>
    <w:p>
      <w:r>
        <w:rPr>
          <w:b/>
        </w:rPr>
        <w:t xml:space="preserve">Tulos</w:t>
      </w:r>
    </w:p>
    <w:p>
      <w:r>
        <w:t xml:space="preserve">['Nichelle Nichols']</w:t>
      </w:r>
    </w:p>
    <w:p>
      <w:r>
        <w:rPr>
          <w:b/>
        </w:rPr>
        <w:t xml:space="preserve">Esimerkki 4.3104</w:t>
      </w:r>
    </w:p>
    <w:p>
      <w:r>
        <w:t xml:space="preserve">käsite: New York Giants kysymys: Mikä on new york giants?</w:t>
      </w:r>
    </w:p>
    <w:p>
      <w:r>
        <w:rPr>
          <w:b/>
        </w:rPr>
        <w:t xml:space="preserve">Tulos</w:t>
      </w:r>
    </w:p>
    <w:p>
      <w:r>
        <w:t xml:space="preserve">['Amerikkalainen jalkapallo']</w:t>
      </w:r>
    </w:p>
    <w:p>
      <w:r>
        <w:rPr>
          <w:b/>
        </w:rPr>
        <w:t xml:space="preserve">Esimerkki 4.3105</w:t>
      </w:r>
    </w:p>
    <w:p>
      <w:r>
        <w:t xml:space="preserve">käsite: Cup kysymys: Mihin aikaan on Melbourne Cup?</w:t>
      </w:r>
    </w:p>
    <w:p>
      <w:r>
        <w:rPr>
          <w:b/>
        </w:rPr>
        <w:t xml:space="preserve">Tulos</w:t>
      </w:r>
    </w:p>
    <w:p>
      <w:r>
        <w:t xml:space="preserve">['Vuosittain']</w:t>
      </w:r>
    </w:p>
    <w:p>
      <w:r>
        <w:rPr>
          <w:b/>
        </w:rPr>
        <w:t xml:space="preserve">Esimerkki 4.3106</w:t>
      </w:r>
    </w:p>
    <w:p>
      <w:r>
        <w:t xml:space="preserve">käsite: Alice Walker kysymys: Missä korkeakouluissa Alice Walker opiskeli?</w:t>
      </w:r>
    </w:p>
    <w:p>
      <w:r>
        <w:rPr>
          <w:b/>
        </w:rPr>
        <w:t xml:space="preserve">Tulos</w:t>
      </w:r>
    </w:p>
    <w:p>
      <w:r>
        <w:t xml:space="preserve">['Sarah Lawrence College', 'Spelman College']</w:t>
      </w:r>
    </w:p>
    <w:p>
      <w:r>
        <w:rPr>
          <w:b/>
        </w:rPr>
        <w:t xml:space="preserve">Esimerkki 4.3107</w:t>
      </w:r>
    </w:p>
    <w:p>
      <w:r>
        <w:t xml:space="preserve">käsite: Barack Obama kysymys: Mitä kouluja Barack Obama kävi?</w:t>
      </w:r>
    </w:p>
    <w:p>
      <w:r>
        <w:rPr>
          <w:b/>
        </w:rPr>
        <w:t xml:space="preserve">Tulos</w:t>
      </w:r>
    </w:p>
    <w:p>
      <w:r>
        <w:t xml:space="preserve">['Occidental College', 'Harvard Law School', 'Noelani Elementary School', 'Punahou School', 'State Elementary School Menteng 01', 'St. Francis of Assisi Catholic School', 'Columbia University']]</w:t>
      </w:r>
    </w:p>
    <w:p>
      <w:r>
        <w:rPr>
          <w:b/>
        </w:rPr>
        <w:t xml:space="preserve">Esimerkki 4.3108</w:t>
      </w:r>
    </w:p>
    <w:p>
      <w:r>
        <w:t xml:space="preserve">käsite: Alpit kysymys: Missä Ranskan Alpit sijaitsevat?</w:t>
      </w:r>
    </w:p>
    <w:p>
      <w:r>
        <w:rPr>
          <w:b/>
        </w:rPr>
        <w:t xml:space="preserve">Tulos</w:t>
      </w:r>
    </w:p>
    <w:p>
      <w:r>
        <w:t xml:space="preserve">['Ranska']</w:t>
      </w:r>
    </w:p>
    <w:p>
      <w:r>
        <w:rPr>
          <w:b/>
        </w:rPr>
        <w:t xml:space="preserve">Esimerkki 4.3109</w:t>
      </w:r>
    </w:p>
    <w:p>
      <w:r>
        <w:t xml:space="preserve">käsite: Peyton Manning kysymys: Mikä vuosi oli Peyton Manningin tulokasvuosi?</w:t>
      </w:r>
    </w:p>
    <w:p>
      <w:r>
        <w:rPr>
          <w:b/>
        </w:rPr>
        <w:t xml:space="preserve">Tulos</w:t>
      </w:r>
    </w:p>
    <w:p>
      <w:r>
        <w:t xml:space="preserve">['1998 NFL Draft']</w:t>
      </w:r>
    </w:p>
    <w:p>
      <w:r>
        <w:rPr>
          <w:b/>
        </w:rPr>
        <w:t xml:space="preserve">Esimerkki 4.3110</w:t>
      </w:r>
    </w:p>
    <w:p>
      <w:r>
        <w:t xml:space="preserve">käsite: Peter Frampton kysymys: Kenen kanssa Peter Frampton oli naimisissa?</w:t>
      </w:r>
    </w:p>
    <w:p>
      <w:r>
        <w:rPr>
          <w:b/>
        </w:rPr>
        <w:t xml:space="preserve">Tulos</w:t>
      </w:r>
    </w:p>
    <w:p>
      <w:r>
        <w:t xml:space="preserve">['Christina Elfers', 'Mary Lovett', 'Barbara Gold']</w:t>
      </w:r>
    </w:p>
    <w:p>
      <w:r>
        <w:rPr>
          <w:b/>
        </w:rPr>
        <w:t xml:space="preserve">Esimerkki 4.3111</w:t>
      </w:r>
    </w:p>
    <w:p>
      <w:r>
        <w:t xml:space="preserve">käsite: Havaiji kysymys: mikä on Havaijin aikavyöhyke?</w:t>
      </w:r>
    </w:p>
    <w:p>
      <w:r>
        <w:rPr>
          <w:b/>
        </w:rPr>
        <w:t xml:space="preserve">Tulos</w:t>
      </w:r>
    </w:p>
    <w:p>
      <w:r>
        <w:t xml:space="preserve">['Hawaii-Aleutian aikavyöhyke']</w:t>
      </w:r>
    </w:p>
    <w:p>
      <w:r>
        <w:rPr>
          <w:b/>
        </w:rPr>
        <w:t xml:space="preserve">Esimerkki 4.3112</w:t>
      </w:r>
    </w:p>
    <w:p>
      <w:r>
        <w:t xml:space="preserve">käsite: Baltimore Ravens kysymys: Kuka on valmentanut Baltimore Ravensia?</w:t>
      </w:r>
    </w:p>
    <w:p>
      <w:r>
        <w:rPr>
          <w:b/>
        </w:rPr>
        <w:t xml:space="preserve">Tulos</w:t>
      </w:r>
    </w:p>
    <w:p>
      <w:r>
        <w:t xml:space="preserve">['John Harbaugh']</w:t>
      </w:r>
    </w:p>
    <w:p>
      <w:r>
        <w:rPr>
          <w:b/>
        </w:rPr>
        <w:t xml:space="preserve">Esimerkki 4.3113</w:t>
      </w:r>
    </w:p>
    <w:p>
      <w:r>
        <w:t xml:space="preserve">käsite: Manny Ramirez kysymys: Missä joukkueissa Manny Ramirez pelasi?</w:t>
      </w:r>
    </w:p>
    <w:p>
      <w:r>
        <w:rPr>
          <w:b/>
        </w:rPr>
        <w:t xml:space="preserve">Tulos</w:t>
      </w:r>
    </w:p>
    <w:p>
      <w:r>
        <w:t xml:space="preserve">['Boston Red Sox', 'Los Angeles Dodgers', 'Cleveland Indians'']</w:t>
      </w:r>
    </w:p>
    <w:p>
      <w:r>
        <w:rPr>
          <w:b/>
        </w:rPr>
        <w:t xml:space="preserve">Esimerkki 4.3114</w:t>
      </w:r>
    </w:p>
    <w:p>
      <w:r>
        <w:t xml:space="preserve">käsite: Kysymys: Millainen hallitus Irakissa on vuonna 2012?</w:t>
      </w:r>
    </w:p>
    <w:p>
      <w:r>
        <w:rPr>
          <w:b/>
        </w:rPr>
        <w:t xml:space="preserve">Tulos</w:t>
      </w:r>
    </w:p>
    <w:p>
      <w:r>
        <w:t xml:space="preserve">['Parlamentaarinen järjestelmä', 'Liittovaltio', 'Tasavalta', 'Liittotasavalta', 'Parlamentaarinen tasavalta']]</w:t>
      </w:r>
    </w:p>
    <w:p>
      <w:r>
        <w:rPr>
          <w:b/>
        </w:rPr>
        <w:t xml:space="preserve">Esimerkki 4.3115</w:t>
      </w:r>
    </w:p>
    <w:p>
      <w:r>
        <w:t xml:space="preserve">käsite: Benjamin Franklin kysymys: Mitä muita töitä Benjamin Franklinilla oli?</w:t>
      </w:r>
    </w:p>
    <w:p>
      <w:r>
        <w:rPr>
          <w:b/>
        </w:rPr>
        <w:t xml:space="preserve">Tulos</w:t>
      </w:r>
    </w:p>
    <w:p>
      <w:r>
        <w:t xml:space="preserve">['diplomaatti', 'valtiomies', 'poliitikko', 'poliittinen aktivisti', 'kirjailija', 'kirjailija', 'painaja', 'tiedemies', 'kirjastonhoitaja', 'keksijä']]</w:t>
      </w:r>
    </w:p>
    <w:p>
      <w:r>
        <w:rPr>
          <w:b/>
        </w:rPr>
        <w:t xml:space="preserve">Esimerkki 4.3116</w:t>
      </w:r>
    </w:p>
    <w:p>
      <w:r>
        <w:t xml:space="preserve">käsite: Gregor Mendel Kysymys: Kuka oli Gregor Mendel ja mitä hän antoi tieteelle?</w:t>
      </w:r>
    </w:p>
    <w:p>
      <w:r>
        <w:rPr>
          <w:b/>
        </w:rPr>
        <w:t xml:space="preserve">Tulos</w:t>
      </w:r>
    </w:p>
    <w:p>
      <w:r>
        <w:t xml:space="preserve">['Mendelin periytyminen']</w:t>
      </w:r>
    </w:p>
    <w:p>
      <w:r>
        <w:rPr>
          <w:b/>
        </w:rPr>
        <w:t xml:space="preserve">Esimerkki 4.3117</w:t>
      </w:r>
    </w:p>
    <w:p>
      <w:r>
        <w:t xml:space="preserve">käsite: Kuka näyttelee Harold Saxonia Doctor Whessa?</w:t>
      </w:r>
    </w:p>
    <w:p>
      <w:r>
        <w:rPr>
          <w:b/>
        </w:rPr>
        <w:t xml:space="preserve">Tulos</w:t>
      </w:r>
    </w:p>
    <w:p>
      <w:r>
        <w:t xml:space="preserve">['Roger Delgado']</w:t>
      </w:r>
    </w:p>
    <w:p>
      <w:r>
        <w:rPr>
          <w:b/>
        </w:rPr>
        <w:t xml:space="preserve">Esimerkki 4.3118</w:t>
      </w:r>
    </w:p>
    <w:p>
      <w:r>
        <w:t xml:space="preserve">käsite: Miss America kysymys: Minä vuonna oli ensimmäinen Miss America -kilpailu?</w:t>
      </w:r>
    </w:p>
    <w:p>
      <w:r>
        <w:rPr>
          <w:b/>
        </w:rPr>
        <w:t xml:space="preserve">Tulos</w:t>
      </w:r>
    </w:p>
    <w:p>
      <w:r>
        <w:t xml:space="preserve">['Miss America 1921']</w:t>
      </w:r>
    </w:p>
    <w:p>
      <w:r>
        <w:rPr>
          <w:b/>
        </w:rPr>
        <w:t xml:space="preserve">Esimerkki 4.3119</w:t>
      </w:r>
    </w:p>
    <w:p>
      <w:r>
        <w:t xml:space="preserve">käsite: Lindsey Buckingham kysymys: Millaista kitaraa lindsey buckingham soittaa?</w:t>
      </w:r>
    </w:p>
    <w:p>
      <w:r>
        <w:rPr>
          <w:b/>
        </w:rPr>
        <w:t xml:space="preserve">Tulos</w:t>
      </w:r>
    </w:p>
    <w:p>
      <w:r>
        <w:t xml:space="preserve">['Bassokitara']</w:t>
      </w:r>
    </w:p>
    <w:p>
      <w:r>
        <w:rPr>
          <w:b/>
        </w:rPr>
        <w:t xml:space="preserve">Esimerkki 4.3120</w:t>
      </w:r>
    </w:p>
    <w:p>
      <w:r>
        <w:t xml:space="preserve">käsite: Joe Namath kysymys: Missä yliopistossa Joe Namath opiskeli?</w:t>
      </w:r>
    </w:p>
    <w:p>
      <w:r>
        <w:rPr>
          <w:b/>
        </w:rPr>
        <w:t xml:space="preserve">Tulos</w:t>
      </w:r>
    </w:p>
    <w:p>
      <w:r>
        <w:t xml:space="preserve">['Alabaman yliopisto']</w:t>
      </w:r>
    </w:p>
    <w:p>
      <w:r>
        <w:rPr>
          <w:b/>
        </w:rPr>
        <w:t xml:space="preserve">Esimerkki 4.3121</w:t>
      </w:r>
    </w:p>
    <w:p>
      <w:r>
        <w:t xml:space="preserve">käsite: Asheville kysymys: Missä asua ashevillen lähellä?</w:t>
      </w:r>
    </w:p>
    <w:p>
      <w:r>
        <w:rPr>
          <w:b/>
        </w:rPr>
        <w:t xml:space="preserve">Tulos</w:t>
      </w:r>
    </w:p>
    <w:p>
      <w:r>
        <w:t xml:space="preserve">['Grove Park Inn']</w:t>
      </w:r>
    </w:p>
    <w:p>
      <w:r>
        <w:rPr>
          <w:b/>
        </w:rPr>
        <w:t xml:space="preserve">Esimerkki 4.3122</w:t>
      </w:r>
    </w:p>
    <w:p>
      <w:r>
        <w:t xml:space="preserve">käsite: Kysymys: Mikä kaupunki käyttää gmt:tä?</w:t>
      </w:r>
    </w:p>
    <w:p>
      <w:r>
        <w:rPr>
          <w:b/>
        </w:rPr>
        <w:t xml:space="preserve">Tulos</w:t>
      </w:r>
    </w:p>
    <w:p>
      <w:r>
        <w:t xml:space="preserve">['Codicote', 'Ballincollig', 'Reykjavik', 'Islanti', 'Booterstown', 'WF1 1HS', 'Oxford', 'Halifax', 'Glasgow', 'Harpenden']]</w:t>
      </w:r>
    </w:p>
    <w:p>
      <w:r>
        <w:rPr>
          <w:b/>
        </w:rPr>
        <w:t xml:space="preserve">Esimerkki 4.3123</w:t>
      </w:r>
    </w:p>
    <w:p>
      <w:r>
        <w:t xml:space="preserve">käsite: Sambesi kysymys: Mistä Sambesi-joki alkaa?</w:t>
      </w:r>
    </w:p>
    <w:p>
      <w:r>
        <w:rPr>
          <w:b/>
        </w:rPr>
        <w:t xml:space="preserve">Tulos</w:t>
      </w:r>
    </w:p>
    <w:p>
      <w:r>
        <w:t xml:space="preserve">['Mwinilunga']</w:t>
      </w:r>
    </w:p>
    <w:p>
      <w:r>
        <w:rPr>
          <w:b/>
        </w:rPr>
        <w:t xml:space="preserve">Esimerkki 4.3124</w:t>
      </w:r>
    </w:p>
    <w:p>
      <w:r>
        <w:t xml:space="preserve">käsite: Duluth kysymys: Missä läänissä Duluth Minnesota sijaitsee?</w:t>
      </w:r>
    </w:p>
    <w:p>
      <w:r>
        <w:rPr>
          <w:b/>
        </w:rPr>
        <w:t xml:space="preserve">Tulos</w:t>
      </w:r>
    </w:p>
    <w:p>
      <w:r>
        <w:t xml:space="preserve">['St. Louisin piirikunta']</w:t>
      </w:r>
    </w:p>
    <w:p>
      <w:r>
        <w:rPr>
          <w:b/>
        </w:rPr>
        <w:t xml:space="preserve">Esimerkki 4.3125</w:t>
      </w:r>
    </w:p>
    <w:p>
      <w:r>
        <w:t xml:space="preserve">käsite: Chicago kysymys: Mikä postinumero on chicago il?</w:t>
      </w:r>
    </w:p>
    <w:p>
      <w:r>
        <w:rPr>
          <w:b/>
        </w:rPr>
        <w:t xml:space="preserve">Tulos</w:t>
      </w:r>
    </w:p>
    <w:p>
      <w:r>
        <w:t xml:space="preserve">['60605', '60604', '60607', '60606', '60601', '60610', '60603', '60602', '60290', '60608']</w:t>
      </w:r>
    </w:p>
    <w:p>
      <w:r>
        <w:rPr>
          <w:b/>
        </w:rPr>
        <w:t xml:space="preserve">Esimerkki 4.3126</w:t>
      </w:r>
    </w:p>
    <w:p>
      <w:r>
        <w:t xml:space="preserve">käsite: Argentiina kysymys: Mikä on Argentiinan poliittinen järjestelmä?</w:t>
      </w:r>
    </w:p>
    <w:p>
      <w:r>
        <w:rPr>
          <w:b/>
        </w:rPr>
        <w:t xml:space="preserve">Tulos</w:t>
      </w:r>
    </w:p>
    <w:p>
      <w:r>
        <w:t xml:space="preserve">['Edustuksellinen demokratia', 'Presidenttijärjestelmä', 'Liittotasavalta', 'Liittovaltio']]</w:t>
      </w:r>
    </w:p>
    <w:p>
      <w:r>
        <w:rPr>
          <w:b/>
        </w:rPr>
        <w:t xml:space="preserve">Esimerkki 4.3127</w:t>
      </w:r>
    </w:p>
    <w:p>
      <w:r>
        <w:t xml:space="preserve">käsite: Andrew Johnson kysymys: Mihin Andrew Johnson kuoli?</w:t>
      </w:r>
    </w:p>
    <w:p>
      <w:r>
        <w:rPr>
          <w:b/>
        </w:rPr>
        <w:t xml:space="preserve">Tulos</w:t>
      </w:r>
    </w:p>
    <w:p>
      <w:r>
        <w:t xml:space="preserve">['Stroke']</w:t>
      </w:r>
    </w:p>
    <w:p>
      <w:r>
        <w:rPr>
          <w:b/>
        </w:rPr>
        <w:t xml:space="preserve">Esimerkki 4.3128</w:t>
      </w:r>
    </w:p>
    <w:p>
      <w:r>
        <w:t xml:space="preserve">käsite: Oregon kysymys: Kuka on Oregonin kuvernööri 2012?</w:t>
      </w:r>
    </w:p>
    <w:p>
      <w:r>
        <w:rPr>
          <w:b/>
        </w:rPr>
        <w:t xml:space="preserve">Tulos</w:t>
      </w:r>
    </w:p>
    <w:p>
      <w:r>
        <w:t xml:space="preserve">['John Kitzhaber']</w:t>
      </w:r>
    </w:p>
    <w:p>
      <w:r>
        <w:rPr>
          <w:b/>
        </w:rPr>
        <w:t xml:space="preserve">Esimerkki 4.3129</w:t>
      </w:r>
    </w:p>
    <w:p>
      <w:r>
        <w:t xml:space="preserve">käsite: Helena-vuori kysymys: Missä kaupungissa Helena-vuori sijaitsee?</w:t>
      </w:r>
    </w:p>
    <w:p>
      <w:r>
        <w:rPr>
          <w:b/>
        </w:rPr>
        <w:t xml:space="preserve">Tulos</w:t>
      </w:r>
    </w:p>
    <w:p>
      <w:r>
        <w:t xml:space="preserve">['Skamania County']</w:t>
      </w:r>
    </w:p>
    <w:p>
      <w:r>
        <w:rPr>
          <w:b/>
        </w:rPr>
        <w:t xml:space="preserve">Esimerkki 4.3130</w:t>
      </w:r>
    </w:p>
    <w:p>
      <w:r>
        <w:t xml:space="preserve">käsite: Janelle Monae kysymys: Mistä Janelle Monae on kuuluisa?</w:t>
      </w:r>
    </w:p>
    <w:p>
      <w:r>
        <w:rPr>
          <w:b/>
        </w:rPr>
        <w:t xml:space="preserve">Tulos</w:t>
      </w:r>
    </w:p>
    <w:p>
      <w:r>
        <w:t xml:space="preserve">['Singer', 'Artist']</w:t>
      </w:r>
    </w:p>
    <w:p>
      <w:r>
        <w:rPr>
          <w:b/>
        </w:rPr>
        <w:t xml:space="preserve">Esimerkki 4.3131</w:t>
      </w:r>
    </w:p>
    <w:p>
      <w:r>
        <w:t xml:space="preserve">käsite: Meksiko kysymys: Millä mantereella Meksiko sijaitsee?</w:t>
      </w:r>
    </w:p>
    <w:p>
      <w:r>
        <w:rPr>
          <w:b/>
        </w:rPr>
        <w:t xml:space="preserve">Tulos</w:t>
      </w:r>
    </w:p>
    <w:p>
      <w:r>
        <w:t xml:space="preserve">['Pohjois-Amerikka']</w:t>
      </w:r>
    </w:p>
    <w:p>
      <w:r>
        <w:rPr>
          <w:b/>
        </w:rPr>
        <w:t xml:space="preserve">Esimerkki 4.3132</w:t>
      </w:r>
    </w:p>
    <w:p>
      <w:r>
        <w:t xml:space="preserve">käsite: Kysymys: Kuka loi muinaisen kielen Alagaesiassa?</w:t>
      </w:r>
    </w:p>
    <w:p>
      <w:r>
        <w:rPr>
          <w:b/>
        </w:rPr>
        <w:t xml:space="preserve">Tulos</w:t>
      </w:r>
    </w:p>
    <w:p>
      <w:r>
        <w:t xml:space="preserve">['Christopher Paolini']</w:t>
      </w:r>
    </w:p>
    <w:p>
      <w:r>
        <w:rPr>
          <w:b/>
        </w:rPr>
        <w:t xml:space="preserve">Esimerkki 4.3133</w:t>
      </w:r>
    </w:p>
    <w:p>
      <w:r>
        <w:t xml:space="preserve">käsite: Kysymys: Mitkä neljä aluetta muodostavat Yhdistyneen kuningaskunnan?</w:t>
      </w:r>
    </w:p>
    <w:p>
      <w:r>
        <w:rPr>
          <w:b/>
        </w:rPr>
        <w:t xml:space="preserve">Tulos</w:t>
      </w:r>
    </w:p>
    <w:p>
      <w:r>
        <w:t xml:space="preserve">['Wales', 'Englanti', 'Skotlanti', 'Pohjois-Irlanti']</w:t>
      </w:r>
    </w:p>
    <w:p>
      <w:r>
        <w:rPr>
          <w:b/>
        </w:rPr>
        <w:t xml:space="preserve">Esimerkki 4.3134</w:t>
      </w:r>
    </w:p>
    <w:p>
      <w:r>
        <w:t xml:space="preserve">käsite: Time Warner kysymys: Mitä Time Warner omistaa?</w:t>
      </w:r>
    </w:p>
    <w:p>
      <w:r>
        <w:rPr>
          <w:b/>
        </w:rPr>
        <w:t xml:space="preserve">Tulos</w:t>
      </w:r>
    </w:p>
    <w:p>
      <w:r>
        <w:t xml:space="preserve">['WPCH-TV']</w:t>
      </w:r>
    </w:p>
    <w:p>
      <w:r>
        <w:rPr>
          <w:b/>
        </w:rPr>
        <w:t xml:space="preserve">Esimerkki 4.3135</w:t>
      </w:r>
    </w:p>
    <w:p>
      <w:r>
        <w:t xml:space="preserve">käsite: Kysymys: Mistä romanit ovat kotoisin?</w:t>
      </w:r>
    </w:p>
    <w:p>
      <w:r>
        <w:rPr>
          <w:b/>
        </w:rPr>
        <w:t xml:space="preserve">Tulos</w:t>
      </w:r>
    </w:p>
    <w:p>
      <w:r>
        <w:t xml:space="preserve">['Romani people']</w:t>
      </w:r>
    </w:p>
    <w:p>
      <w:r>
        <w:rPr>
          <w:b/>
        </w:rPr>
        <w:t xml:space="preserve">Esimerkki 4.3136</w:t>
      </w:r>
    </w:p>
    <w:p>
      <w:r>
        <w:t xml:space="preserve">käsite: Kysymys: Mitä kieltä useimmat Amerikan alkuperäiskansat puhuvat?</w:t>
      </w:r>
    </w:p>
    <w:p>
      <w:r>
        <w:rPr>
          <w:b/>
        </w:rPr>
        <w:t xml:space="preserve">Tulos</w:t>
      </w:r>
    </w:p>
    <w:p>
      <w:r>
        <w:t xml:space="preserve">['Englannin kieli']</w:t>
      </w:r>
    </w:p>
    <w:p>
      <w:r>
        <w:rPr>
          <w:b/>
        </w:rPr>
        <w:t xml:space="preserve">Esimerkki 4.3137</w:t>
      </w:r>
    </w:p>
    <w:p>
      <w:r>
        <w:t xml:space="preserve">käsite: Iran kysymys: Millainen poliittinen järjestelmä Iranissa on?</w:t>
      </w:r>
    </w:p>
    <w:p>
      <w:r>
        <w:rPr>
          <w:b/>
        </w:rPr>
        <w:t xml:space="preserve">Tulos</w:t>
      </w:r>
    </w:p>
    <w:p>
      <w:r>
        <w:t xml:space="preserve">['presidentti', 'parlamentin jäsen', 'pääministeri', 'korkein johtaja', 'valtiovarainministeri']]</w:t>
      </w:r>
    </w:p>
    <w:p>
      <w:r>
        <w:rPr>
          <w:b/>
        </w:rPr>
        <w:t xml:space="preserve">Esimerkki 4.3138</w:t>
      </w:r>
    </w:p>
    <w:p>
      <w:r>
        <w:t xml:space="preserve">käsite: Anne Hathaway kysymys: Missä Anne Hathaway syntyi?</w:t>
      </w:r>
    </w:p>
    <w:p>
      <w:r>
        <w:rPr>
          <w:b/>
        </w:rPr>
        <w:t xml:space="preserve">Tulos</w:t>
      </w:r>
    </w:p>
    <w:p>
      <w:r>
        <w:t xml:space="preserve">['Yhdysvallat']</w:t>
      </w:r>
    </w:p>
    <w:p>
      <w:r>
        <w:rPr>
          <w:b/>
        </w:rPr>
        <w:t xml:space="preserve">Esimerkki 4.3139</w:t>
      </w:r>
    </w:p>
    <w:p>
      <w:r>
        <w:t xml:space="preserve">käsite: Bryce Dallas Howard kysymys: Ketä Bryce Dallas Howard näytteli Eclipse-elokuvassa?</w:t>
      </w:r>
    </w:p>
    <w:p>
      <w:r>
        <w:rPr>
          <w:b/>
        </w:rPr>
        <w:t xml:space="preserve">Tulos</w:t>
      </w:r>
    </w:p>
    <w:p>
      <w:r>
        <w:t xml:space="preserve">['Victoria']</w:t>
      </w:r>
    </w:p>
    <w:p>
      <w:r>
        <w:rPr>
          <w:b/>
        </w:rPr>
        <w:t xml:space="preserve">Esimerkki 4.3140</w:t>
      </w:r>
    </w:p>
    <w:p>
      <w:r>
        <w:t xml:space="preserve">käsite: Audi kysymys: kuka omistaa Audi 2011?</w:t>
      </w:r>
    </w:p>
    <w:p>
      <w:r>
        <w:rPr>
          <w:b/>
        </w:rPr>
        <w:t xml:space="preserve">Tulos</w:t>
      </w:r>
    </w:p>
    <w:p>
      <w:r>
        <w:t xml:space="preserve">['Volkswagen Group']</w:t>
      </w:r>
    </w:p>
    <w:p>
      <w:r>
        <w:rPr>
          <w:b/>
        </w:rPr>
        <w:t xml:space="preserve">Esimerkki 4.3141</w:t>
      </w:r>
    </w:p>
    <w:p>
      <w:r>
        <w:t xml:space="preserve">käsite: Andrew Young kysymys: Missä Andrew Young kävi koulua?</w:t>
      </w:r>
    </w:p>
    <w:p>
      <w:r>
        <w:rPr>
          <w:b/>
        </w:rPr>
        <w:t xml:space="preserve">Tulos</w:t>
      </w:r>
    </w:p>
    <w:p>
      <w:r>
        <w:t xml:space="preserve">['Dillard University', 'Howard University', 'Hartford Seminary']]</w:t>
      </w:r>
    </w:p>
    <w:p>
      <w:r>
        <w:rPr>
          <w:b/>
        </w:rPr>
        <w:t xml:space="preserve">Esimerkki 4.3142</w:t>
      </w:r>
    </w:p>
    <w:p>
      <w:r>
        <w:t xml:space="preserve">käsite: Trans World Airlines kysymys: Kuka perusti twa airlinesin?</w:t>
      </w:r>
    </w:p>
    <w:p>
      <w:r>
        <w:rPr>
          <w:b/>
        </w:rPr>
        <w:t xml:space="preserve">Tulos</w:t>
      </w:r>
    </w:p>
    <w:p>
      <w:r>
        <w:t xml:space="preserve">['Howard Hughes']</w:t>
      </w:r>
    </w:p>
    <w:p>
      <w:r>
        <w:rPr>
          <w:b/>
        </w:rPr>
        <w:t xml:space="preserve">Esimerkki 4.3143</w:t>
      </w:r>
    </w:p>
    <w:p>
      <w:r>
        <w:t xml:space="preserve">käsite: Kysymys: Mitkä ovat kiinan kaksi murretta?</w:t>
      </w:r>
    </w:p>
    <w:p>
      <w:r>
        <w:rPr>
          <w:b/>
        </w:rPr>
        <w:t xml:space="preserve">Tulos</w:t>
      </w:r>
    </w:p>
    <w:p>
      <w:r>
        <w:t xml:space="preserve">['Qingtian murre', 'Standardi mandariini']]</w:t>
      </w:r>
    </w:p>
    <w:p>
      <w:r>
        <w:rPr>
          <w:b/>
        </w:rPr>
        <w:t xml:space="preserve">Esimerkki 4.3144</w:t>
      </w:r>
    </w:p>
    <w:p>
      <w:r>
        <w:t xml:space="preserve">käsite: Michael Jackson kysymys: Kuka oli Michael Jackson The Wizissä?</w:t>
      </w:r>
    </w:p>
    <w:p>
      <w:r>
        <w:rPr>
          <w:b/>
        </w:rPr>
        <w:t xml:space="preserve">Tulos</w:t>
      </w:r>
    </w:p>
    <w:p>
      <w:r>
        <w:t xml:space="preserve">['Scarecrow']</w:t>
      </w:r>
    </w:p>
    <w:p>
      <w:r>
        <w:rPr>
          <w:b/>
        </w:rPr>
        <w:t xml:space="preserve">Esimerkki 4.3145</w:t>
      </w:r>
    </w:p>
    <w:p>
      <w:r>
        <w:t xml:space="preserve">käsite: Washington United States kysymys: Missä Washington DC sijaitsee, missä osavaltiossa?</w:t>
      </w:r>
    </w:p>
    <w:p>
      <w:r>
        <w:rPr>
          <w:b/>
        </w:rPr>
        <w:t xml:space="preserve">Tulos</w:t>
      </w:r>
    </w:p>
    <w:p>
      <w:r>
        <w:t xml:space="preserve">['Maryland', 'Chevy Chase', 'Virginia', 'Pohjois-Virginia', 'Arlington County']]</w:t>
      </w:r>
    </w:p>
    <w:p>
      <w:r>
        <w:rPr>
          <w:b/>
        </w:rPr>
        <w:t xml:space="preserve">Esimerkki 4.3146</w:t>
      </w:r>
    </w:p>
    <w:p>
      <w:r>
        <w:t xml:space="preserve">käsite: Duluth kysymys: Missä läänissä Duluth sijaitsee?</w:t>
      </w:r>
    </w:p>
    <w:p>
      <w:r>
        <w:rPr>
          <w:b/>
        </w:rPr>
        <w:t xml:space="preserve">Tulos</w:t>
      </w:r>
    </w:p>
    <w:p>
      <w:r>
        <w:t xml:space="preserve">['St. Louisin piirikunta']</w:t>
      </w:r>
    </w:p>
    <w:p>
      <w:r>
        <w:rPr>
          <w:b/>
        </w:rPr>
        <w:t xml:space="preserve">Esimerkki 4.3147</w:t>
      </w:r>
    </w:p>
    <w:p>
      <w:r>
        <w:t xml:space="preserve">käsite: Chicago kysymys: Missä osavaltiossa Chicago on?</w:t>
      </w:r>
    </w:p>
    <w:p>
      <w:r>
        <w:rPr>
          <w:b/>
        </w:rPr>
        <w:t xml:space="preserve">Tulos</w:t>
      </w:r>
    </w:p>
    <w:p>
      <w:r>
        <w:t xml:space="preserve">['Illinois']</w:t>
      </w:r>
    </w:p>
    <w:p>
      <w:r>
        <w:rPr>
          <w:b/>
        </w:rPr>
        <w:t xml:space="preserve">Esimerkki 4.3148</w:t>
      </w:r>
    </w:p>
    <w:p>
      <w:r>
        <w:t xml:space="preserve">käsite: Kreikka kysymys: Mikä on tärkein Kreikassa puhuttu kieli?</w:t>
      </w:r>
    </w:p>
    <w:p>
      <w:r>
        <w:rPr>
          <w:b/>
        </w:rPr>
        <w:t xml:space="preserve">Tulos</w:t>
      </w:r>
    </w:p>
    <w:p>
      <w:r>
        <w:t xml:space="preserve">['Albanian kieli', 'Kreikan kieli']</w:t>
      </w:r>
    </w:p>
    <w:p>
      <w:r>
        <w:rPr>
          <w:b/>
        </w:rPr>
        <w:t xml:space="preserve">Esimerkki 4.3149</w:t>
      </w:r>
    </w:p>
    <w:p>
      <w:r>
        <w:t xml:space="preserve">käsite: Luke Bryan kysymys: Kuka kirjoitti Luke Bryanin drunk on you?</w:t>
      </w:r>
    </w:p>
    <w:p>
      <w:r>
        <w:rPr>
          <w:b/>
        </w:rPr>
        <w:t xml:space="preserve">Tulos</w:t>
      </w:r>
    </w:p>
    <w:p>
      <w:r>
        <w:t xml:space="preserve">['Jeff Stevens']</w:t>
      </w:r>
    </w:p>
    <w:p>
      <w:r>
        <w:rPr>
          <w:b/>
        </w:rPr>
        <w:t xml:space="preserve">Esimerkki 4.3150</w:t>
      </w:r>
    </w:p>
    <w:p>
      <w:r>
        <w:t xml:space="preserve">käsite: Japan kysymys: Mitä kello on Japanissa 24 tunnin kello?</w:t>
      </w:r>
    </w:p>
    <w:p>
      <w:r>
        <w:rPr>
          <w:b/>
        </w:rPr>
        <w:t xml:space="preserve">Tulos</w:t>
      </w:r>
    </w:p>
    <w:p>
      <w:r>
        <w:t xml:space="preserve">['Japan Standard Time', 'UTC+09:00']</w:t>
      </w:r>
    </w:p>
    <w:p>
      <w:r>
        <w:rPr>
          <w:b/>
        </w:rPr>
        <w:t xml:space="preserve">Esimerkki 4.3151</w:t>
      </w:r>
    </w:p>
    <w:p>
      <w:r>
        <w:t xml:space="preserve">käsite: James Chadwick kysymys: Minkä osan atomista Chadwick löysi?</w:t>
      </w:r>
    </w:p>
    <w:p>
      <w:r>
        <w:rPr>
          <w:b/>
        </w:rPr>
        <w:t xml:space="preserve">Tulos</w:t>
      </w:r>
    </w:p>
    <w:p>
      <w:r>
        <w:t xml:space="preserve">['Neutron']</w:t>
      </w:r>
    </w:p>
    <w:p>
      <w:r>
        <w:rPr>
          <w:b/>
        </w:rPr>
        <w:t xml:space="preserve">Esimerkki 4.3152</w:t>
      </w:r>
    </w:p>
    <w:p>
      <w:r>
        <w:t xml:space="preserve">käsite: Barack Obama kysymys: Mikä osavaltio on Barack Obaman senaattori?</w:t>
      </w:r>
    </w:p>
    <w:p>
      <w:r>
        <w:rPr>
          <w:b/>
        </w:rPr>
        <w:t xml:space="preserve">Tulos</w:t>
      </w:r>
    </w:p>
    <w:p>
      <w:r>
        <w:t xml:space="preserve">['Illinoisin osavaltion senaattori']</w:t>
      </w:r>
    </w:p>
    <w:p>
      <w:r>
        <w:rPr>
          <w:b/>
        </w:rPr>
        <w:t xml:space="preserve">Esimerkki 4.3153</w:t>
      </w:r>
    </w:p>
    <w:p>
      <w:r>
        <w:t xml:space="preserve">käsite: John Mayer kysymys: Millaista musiikkia John Mayer laulaa?</w:t>
      </w:r>
    </w:p>
    <w:p>
      <w:r>
        <w:rPr>
          <w:b/>
        </w:rPr>
        <w:t xml:space="preserve">Tulos</w:t>
      </w:r>
    </w:p>
    <w:p>
      <w:r>
        <w:t xml:space="preserve">['Soul-musiikki', 'Pop rock', 'Pop-musiikki', 'Indie rock', 'Blues-rock', 'Blue-eyed soul', 'Soul rock', 'Rock-musiikki', 'Blues', 'Akustinen musiikki']]</w:t>
      </w:r>
    </w:p>
    <w:p>
      <w:r>
        <w:rPr>
          <w:b/>
        </w:rPr>
        <w:t xml:space="preserve">Esimerkki 4.3154</w:t>
      </w:r>
    </w:p>
    <w:p>
      <w:r>
        <w:t xml:space="preserve">käsite: Kreikka-kysymys: Mitä Kreikalle tapahtuu, kun se joutuu maksukyvyttömäksi?</w:t>
      </w:r>
    </w:p>
    <w:p>
      <w:r>
        <w:rPr>
          <w:b/>
        </w:rPr>
        <w:t xml:space="preserve">Tulos</w:t>
      </w:r>
    </w:p>
    <w:p>
      <w:r>
        <w:t xml:space="preserve">['Euroopan unioni']</w:t>
      </w:r>
    </w:p>
    <w:p>
      <w:r>
        <w:rPr>
          <w:b/>
        </w:rPr>
        <w:t xml:space="preserve">Esimerkki 4.3155</w:t>
      </w:r>
    </w:p>
    <w:p>
      <w:r>
        <w:t xml:space="preserve">käsite: Boudica kysymys: Mitä Boudicca tekee?</w:t>
      </w:r>
    </w:p>
    <w:p>
      <w:r>
        <w:rPr>
          <w:b/>
        </w:rPr>
        <w:t xml:space="preserve">Tulos</w:t>
      </w:r>
    </w:p>
    <w:p>
      <w:r>
        <w:t xml:space="preserve">['Warrior Queen']</w:t>
      </w:r>
    </w:p>
    <w:p>
      <w:r>
        <w:rPr>
          <w:b/>
        </w:rPr>
        <w:t xml:space="preserve">Esimerkki 4.3156</w:t>
      </w:r>
    </w:p>
    <w:p>
      <w:r>
        <w:t xml:space="preserve">käsite: Kysymys: Mitä Oprah ajattelee Jumalasta?</w:t>
      </w:r>
    </w:p>
    <w:p>
      <w:r>
        <w:rPr>
          <w:b/>
        </w:rPr>
        <w:t xml:space="preserve">Tulos</w:t>
      </w:r>
    </w:p>
    <w:p>
      <w:r>
        <w:t xml:space="preserve">['Jos haluat saavuttaa elämäsi tavoitteet, sinun on aloitettava Hengestä.']]</w:t>
      </w:r>
    </w:p>
    <w:p>
      <w:r>
        <w:rPr>
          <w:b/>
        </w:rPr>
        <w:t xml:space="preserve">Esimerkki 4.3157</w:t>
      </w:r>
    </w:p>
    <w:p>
      <w:r>
        <w:t xml:space="preserve">käsite: Brasilia kysymys: Mitä kieltä Brasilia puhuu?</w:t>
      </w:r>
    </w:p>
    <w:p>
      <w:r>
        <w:rPr>
          <w:b/>
        </w:rPr>
        <w:t xml:space="preserve">Tulos</w:t>
      </w:r>
    </w:p>
    <w:p>
      <w:r>
        <w:t xml:space="preserve">['Portugalin kieli']</w:t>
      </w:r>
    </w:p>
    <w:p>
      <w:r>
        <w:rPr>
          <w:b/>
        </w:rPr>
        <w:t xml:space="preserve">Esimerkki 4.3158</w:t>
      </w:r>
    </w:p>
    <w:p>
      <w:r>
        <w:t xml:space="preserve">käsite: John A Macdonald kysymys: Missä sir John A Macdonald kuoli?</w:t>
      </w:r>
    </w:p>
    <w:p>
      <w:r>
        <w:rPr>
          <w:b/>
        </w:rPr>
        <w:t xml:space="preserve">Tulos</w:t>
      </w:r>
    </w:p>
    <w:p>
      <w:r>
        <w:t xml:space="preserve">['Ottawa']</w:t>
      </w:r>
    </w:p>
    <w:p>
      <w:r>
        <w:rPr>
          <w:b/>
        </w:rPr>
        <w:t xml:space="preserve">Esimerkki 4.3159</w:t>
      </w:r>
    </w:p>
    <w:p>
      <w:r>
        <w:t xml:space="preserve">käsite: Aruba kysymys: Millaista rahaa Aruballa?</w:t>
      </w:r>
    </w:p>
    <w:p>
      <w:r>
        <w:rPr>
          <w:b/>
        </w:rPr>
        <w:t xml:space="preserve">Tulos</w:t>
      </w:r>
    </w:p>
    <w:p>
      <w:r>
        <w:t xml:space="preserve">['Aruban florin']</w:t>
      </w:r>
    </w:p>
    <w:p>
      <w:r>
        <w:rPr>
          <w:b/>
        </w:rPr>
        <w:t xml:space="preserve">Esimerkki 4.3160</w:t>
      </w:r>
    </w:p>
    <w:p>
      <w:r>
        <w:t xml:space="preserve">käsite: Perth kysymys: Mikä on päivämäärä tänään Perthissä?</w:t>
      </w:r>
    </w:p>
    <w:p>
      <w:r>
        <w:rPr>
          <w:b/>
        </w:rPr>
        <w:t xml:space="preserve">Tulos</w:t>
      </w:r>
    </w:p>
    <w:p>
      <w:r>
        <w:t xml:space="preserve">['Western Mail']</w:t>
      </w:r>
    </w:p>
    <w:p>
      <w:r>
        <w:rPr>
          <w:b/>
        </w:rPr>
        <w:t xml:space="preserve">Esimerkki 4.3161</w:t>
      </w:r>
    </w:p>
    <w:p>
      <w:r>
        <w:t xml:space="preserve">käsite: Martin Luther King Jr kysymys: Missä Martin Luther King Jr ammuttiin?</w:t>
      </w:r>
    </w:p>
    <w:p>
      <w:r>
        <w:rPr>
          <w:b/>
        </w:rPr>
        <w:t xml:space="preserve">Tulos</w:t>
      </w:r>
    </w:p>
    <w:p>
      <w:r>
        <w:t xml:space="preserve">['Memphis']</w:t>
      </w:r>
    </w:p>
    <w:p>
      <w:r>
        <w:rPr>
          <w:b/>
        </w:rPr>
        <w:t xml:space="preserve">Esimerkki 4.3162</w:t>
      </w:r>
    </w:p>
    <w:p>
      <w:r>
        <w:t xml:space="preserve">käsite: Espanjalainen kysymys: Mistä maasta espanja tulee?</w:t>
      </w:r>
    </w:p>
    <w:p>
      <w:r>
        <w:rPr>
          <w:b/>
        </w:rPr>
        <w:t xml:space="preserve">Tulos</w:t>
      </w:r>
    </w:p>
    <w:p>
      <w:r>
        <w:t xml:space="preserve">['Espanja']</w:t>
      </w:r>
    </w:p>
    <w:p>
      <w:r>
        <w:rPr>
          <w:b/>
        </w:rPr>
        <w:t xml:space="preserve">Esimerkki 4.3163</w:t>
      </w:r>
    </w:p>
    <w:p>
      <w:r>
        <w:t xml:space="preserve">käsite: Etelä-Korea kysymys: Mikä on Etelä-Korean pääkaupunki?</w:t>
      </w:r>
    </w:p>
    <w:p>
      <w:r>
        <w:rPr>
          <w:b/>
        </w:rPr>
        <w:t xml:space="preserve">Tulos</w:t>
      </w:r>
    </w:p>
    <w:p>
      <w:r>
        <w:t xml:space="preserve">['Seoul']</w:t>
      </w:r>
    </w:p>
    <w:p>
      <w:r>
        <w:rPr>
          <w:b/>
        </w:rPr>
        <w:t xml:space="preserve">Esimerkki 4.3164</w:t>
      </w:r>
    </w:p>
    <w:p>
      <w:r>
        <w:t xml:space="preserve">käsite: Darth Vader kysymys: Kuka oli Darth Vader jaksossa 3?</w:t>
      </w:r>
    </w:p>
    <w:p>
      <w:r>
        <w:rPr>
          <w:b/>
        </w:rPr>
        <w:t xml:space="preserve">Tulos</w:t>
      </w:r>
    </w:p>
    <w:p>
      <w:r>
        <w:t xml:space="preserve">['Hayden Christensen']</w:t>
      </w:r>
    </w:p>
    <w:p>
      <w:r>
        <w:rPr>
          <w:b/>
        </w:rPr>
        <w:t xml:space="preserve">Esimerkki 4.3165</w:t>
      </w:r>
    </w:p>
    <w:p>
      <w:r>
        <w:t xml:space="preserve">käsite: Ellen Degeneres kysymys: Milloin Ellen lähettää?</w:t>
      </w:r>
    </w:p>
    <w:p>
      <w:r>
        <w:rPr>
          <w:b/>
        </w:rPr>
        <w:t xml:space="preserve">Tulos</w:t>
      </w:r>
    </w:p>
    <w:p>
      <w:r>
        <w:t xml:space="preserve">['Madeo Restaurant']</w:t>
      </w:r>
    </w:p>
    <w:p>
      <w:r>
        <w:rPr>
          <w:b/>
        </w:rPr>
        <w:t xml:space="preserve">Esimerkki 4.3166</w:t>
      </w:r>
    </w:p>
    <w:p>
      <w:r>
        <w:t xml:space="preserve">käsite: Kysymys: Mikä on Kongon tasavallan valuutta?</w:t>
      </w:r>
    </w:p>
    <w:p>
      <w:r>
        <w:rPr>
          <w:b/>
        </w:rPr>
        <w:t xml:space="preserve">Tulos</w:t>
      </w:r>
    </w:p>
    <w:p>
      <w:r>
        <w:t xml:space="preserve">['Kongon frangi']</w:t>
      </w:r>
    </w:p>
    <w:p>
      <w:r>
        <w:rPr>
          <w:b/>
        </w:rPr>
        <w:t xml:space="preserve">Esimerkki 4.3167</w:t>
      </w:r>
    </w:p>
    <w:p>
      <w:r>
        <w:t xml:space="preserve">käsite: Barack Obama kysymys: Mikä on Obaman tutkinto?</w:t>
      </w:r>
    </w:p>
    <w:p>
      <w:r>
        <w:rPr>
          <w:b/>
        </w:rPr>
        <w:t xml:space="preserve">Tulos</w:t>
      </w:r>
    </w:p>
    <w:p>
      <w:r>
        <w:t xml:space="preserve">['Valtiotiede']</w:t>
      </w:r>
    </w:p>
    <w:p>
      <w:r>
        <w:rPr>
          <w:b/>
        </w:rPr>
        <w:t xml:space="preserve">Esimerkki 4.3168</w:t>
      </w:r>
    </w:p>
    <w:p>
      <w:r>
        <w:t xml:space="preserve">käsite: Japani kysymys: Kuka on Japanin poliittinen johtaja?</w:t>
      </w:r>
    </w:p>
    <w:p>
      <w:r>
        <w:rPr>
          <w:b/>
        </w:rPr>
        <w:t xml:space="preserve">Tulos</w:t>
      </w:r>
    </w:p>
    <w:p>
      <w:r>
        <w:t xml:space="preserve">['Shinzō Abe']</w:t>
      </w:r>
    </w:p>
    <w:p>
      <w:r>
        <w:rPr>
          <w:b/>
        </w:rPr>
        <w:t xml:space="preserve">Esimerkki 4.3169</w:t>
      </w:r>
    </w:p>
    <w:p>
      <w:r>
        <w:t xml:space="preserve">käsite: Giovanni da Verrazano kysymys: Mitä maata Giovanni da Verrazano edusti?</w:t>
      </w:r>
    </w:p>
    <w:p>
      <w:r>
        <w:rPr>
          <w:b/>
        </w:rPr>
        <w:t xml:space="preserve">Tulos</w:t>
      </w:r>
    </w:p>
    <w:p>
      <w:r>
        <w:t xml:space="preserve">['Italia']</w:t>
      </w:r>
    </w:p>
    <w:p>
      <w:r>
        <w:rPr>
          <w:b/>
        </w:rPr>
        <w:t xml:space="preserve">Esimerkki 4.3170</w:t>
      </w:r>
    </w:p>
    <w:p>
      <w:r>
        <w:t xml:space="preserve">käsite: Nicholas Ii of Russia kysymys: Milloin pyhä Nikolai kuoli?</w:t>
      </w:r>
    </w:p>
    <w:p>
      <w:r>
        <w:rPr>
          <w:b/>
        </w:rPr>
        <w:t xml:space="preserve">Tulos</w:t>
      </w:r>
    </w:p>
    <w:p>
      <w:r>
        <w:t xml:space="preserve">['7/17/1918']</w:t>
      </w:r>
    </w:p>
    <w:p>
      <w:r>
        <w:rPr>
          <w:b/>
        </w:rPr>
        <w:t xml:space="preserve">Esimerkki 4.3171</w:t>
      </w:r>
    </w:p>
    <w:p>
      <w:r>
        <w:t xml:space="preserve">käsite: Saksa kysymys: Minkä maiden kanssa Saksa jakaa rajoja?</w:t>
      </w:r>
    </w:p>
    <w:p>
      <w:r>
        <w:rPr>
          <w:b/>
        </w:rPr>
        <w:t xml:space="preserve">Tulos</w:t>
      </w:r>
    </w:p>
    <w:p>
      <w:r>
        <w:t xml:space="preserve">['Alankomaat', 'Tšekin tasavalta', 'Salzburg', 'Tanska', 'Puola', 'Luxemburg', 'Ranska', 'Belgia', 'Itävalta', 'Sveitsi']]</w:t>
      </w:r>
    </w:p>
    <w:p>
      <w:r>
        <w:rPr>
          <w:b/>
        </w:rPr>
        <w:t xml:space="preserve">Esimerkki 4.3172</w:t>
      </w:r>
    </w:p>
    <w:p>
      <w:r>
        <w:t xml:space="preserve">käsite: Jacksonville Jaguars kysymys: Mistä kaupungista jacksonville jaguaarit ovat kotoisin?</w:t>
      </w:r>
    </w:p>
    <w:p>
      <w:r>
        <w:rPr>
          <w:b/>
        </w:rPr>
        <w:t xml:space="preserve">Tulos</w:t>
      </w:r>
    </w:p>
    <w:p>
      <w:r>
        <w:t xml:space="preserve">['Jacksonville']</w:t>
      </w:r>
    </w:p>
    <w:p>
      <w:r>
        <w:rPr>
          <w:b/>
        </w:rPr>
        <w:t xml:space="preserve">Esimerkki 4.3173</w:t>
      </w:r>
    </w:p>
    <w:p>
      <w:r>
        <w:t xml:space="preserve">käsite: Kysymys: Milloin Raiders on viimeksi voittanut mestaruuden?</w:t>
      </w:r>
    </w:p>
    <w:p>
      <w:r>
        <w:rPr>
          <w:b/>
        </w:rPr>
        <w:t xml:space="preserve">Tulos</w:t>
      </w:r>
    </w:p>
    <w:p>
      <w:r>
        <w:t xml:space="preserve">['Super Bowl XV']</w:t>
      </w:r>
    </w:p>
    <w:p>
      <w:r>
        <w:rPr>
          <w:b/>
        </w:rPr>
        <w:t xml:space="preserve">Esimerkki 4.3174</w:t>
      </w:r>
    </w:p>
    <w:p>
      <w:r>
        <w:t xml:space="preserve">käsite: Floridan kysymys: Missä on Floridan aikavyöhyke?</w:t>
      </w:r>
    </w:p>
    <w:p>
      <w:r>
        <w:rPr>
          <w:b/>
        </w:rPr>
        <w:t xml:space="preserve">Tulos</w:t>
      </w:r>
    </w:p>
    <w:p>
      <w:r>
        <w:t xml:space="preserve">['Pohjois-Amerikan itäinen aikavyöhyke']</w:t>
      </w:r>
    </w:p>
    <w:p>
      <w:r>
        <w:rPr>
          <w:b/>
        </w:rPr>
        <w:t xml:space="preserve">Esimerkki 4.3175</w:t>
      </w:r>
    </w:p>
    <w:p>
      <w:r>
        <w:t xml:space="preserve">käsite: Youtube kysymys: Kuka loi youtuben ja milloin?</w:t>
      </w:r>
    </w:p>
    <w:p>
      <w:r>
        <w:rPr>
          <w:b/>
        </w:rPr>
        <w:t xml:space="preserve">Tulos</w:t>
      </w:r>
    </w:p>
    <w:p>
      <w:r>
        <w:t xml:space="preserve">['Chad Hurley', 'Steve Chen', 'Jawed Karim']</w:t>
      </w:r>
    </w:p>
    <w:p>
      <w:r>
        <w:rPr>
          <w:b/>
        </w:rPr>
        <w:t xml:space="preserve">Esimerkki 4.3176</w:t>
      </w:r>
    </w:p>
    <w:p>
      <w:r>
        <w:t xml:space="preserve">käsite: Clearwater kysymys: Missä piirikunnassa Clearwater fl sijaitsee?</w:t>
      </w:r>
    </w:p>
    <w:p>
      <w:r>
        <w:rPr>
          <w:b/>
        </w:rPr>
        <w:t xml:space="preserve">Tulos</w:t>
      </w:r>
    </w:p>
    <w:p>
      <w:r>
        <w:t xml:space="preserve">['Pinellas County']</w:t>
      </w:r>
    </w:p>
    <w:p>
      <w:r>
        <w:rPr>
          <w:b/>
        </w:rPr>
        <w:t xml:space="preserve">Esimerkki 4.3177</w:t>
      </w:r>
    </w:p>
    <w:p>
      <w:r>
        <w:t xml:space="preserve">käsite: Espanja kysymys: Millainen poliittinen järjestelmä on Espanjassa?</w:t>
      </w:r>
    </w:p>
    <w:p>
      <w:r>
        <w:rPr>
          <w:b/>
        </w:rPr>
        <w:t xml:space="preserve">Tulos</w:t>
      </w:r>
    </w:p>
    <w:p>
      <w:r>
        <w:t xml:space="preserve">["Parlamentaarinen järjestelmä", "Yhtenäisvaltio", "Perustuslaillinen monarkia", "Monipuoluejärjestelmä"]]</w:t>
      </w:r>
    </w:p>
    <w:p>
      <w:r>
        <w:rPr>
          <w:b/>
        </w:rPr>
        <w:t xml:space="preserve">Esimerkki 4.3178</w:t>
      </w:r>
    </w:p>
    <w:p>
      <w:r>
        <w:t xml:space="preserve">käsite: Farrah Fawcett kysymys: Mitä tapahtui Farrahille ja hänen vauva-isälleen?</w:t>
      </w:r>
    </w:p>
    <w:p>
      <w:r>
        <w:rPr>
          <w:b/>
        </w:rPr>
        <w:t xml:space="preserve">Tulos</w:t>
      </w:r>
    </w:p>
    <w:p>
      <w:r>
        <w:t xml:space="preserve">['Avoliitto']</w:t>
      </w:r>
    </w:p>
    <w:p>
      <w:r>
        <w:rPr>
          <w:b/>
        </w:rPr>
        <w:t xml:space="preserve">Esimerkki 4.3179</w:t>
      </w:r>
    </w:p>
    <w:p>
      <w:r>
        <w:t xml:space="preserve">käsite: Snoopy kysymys: Mitkä ovat Snoopyn sisarusten nimet?</w:t>
      </w:r>
    </w:p>
    <w:p>
      <w:r>
        <w:rPr>
          <w:b/>
        </w:rPr>
        <w:t xml:space="preserve">Tulos</w:t>
      </w:r>
    </w:p>
    <w:p>
      <w:r>
        <w:t xml:space="preserve">['Olaf', 'Spike']</w:t>
      </w:r>
    </w:p>
    <w:p>
      <w:r>
        <w:rPr>
          <w:b/>
        </w:rPr>
        <w:t xml:space="preserve">Esimerkki 4.3180</w:t>
      </w:r>
    </w:p>
    <w:p>
      <w:r>
        <w:t xml:space="preserve">käsite: Laguna Beach The Real Orange County kysymys: Mikä on Laguna Beachin tunnuskappale?</w:t>
      </w:r>
    </w:p>
    <w:p>
      <w:r>
        <w:rPr>
          <w:b/>
        </w:rPr>
        <w:t xml:space="preserve">Tulos</w:t>
      </w:r>
    </w:p>
    <w:p>
      <w:r>
        <w:t xml:space="preserve">['Come Clean']</w:t>
      </w:r>
    </w:p>
    <w:p>
      <w:r>
        <w:rPr>
          <w:b/>
        </w:rPr>
        <w:t xml:space="preserve">Esimerkki 4.3181</w:t>
      </w:r>
    </w:p>
    <w:p>
      <w:r>
        <w:t xml:space="preserve">käsite: Edgar Allan Poe kysymys: Mikä oli Edgar Allan Poen kuolinsyy?</w:t>
      </w:r>
    </w:p>
    <w:p>
      <w:r>
        <w:rPr>
          <w:b/>
        </w:rPr>
        <w:t xml:space="preserve">Tulos</w:t>
      </w:r>
    </w:p>
    <w:p>
      <w:r>
        <w:t xml:space="preserve">['Tuberkuloosi']</w:t>
      </w:r>
    </w:p>
    <w:p>
      <w:r>
        <w:rPr>
          <w:b/>
        </w:rPr>
        <w:t xml:space="preserve">Esimerkki 4.3182</w:t>
      </w:r>
    </w:p>
    <w:p>
      <w:r>
        <w:t xml:space="preserve">käsite: Thomas Edison kysymys: Mistä Thomas Edison on kuuluisin?</w:t>
      </w:r>
    </w:p>
    <w:p>
      <w:r>
        <w:rPr>
          <w:b/>
        </w:rPr>
        <w:t xml:space="preserve">Tulos</w:t>
      </w:r>
    </w:p>
    <w:p>
      <w:r>
        <w:t xml:space="preserve">['Inventor']</w:t>
      </w:r>
    </w:p>
    <w:p>
      <w:r>
        <w:rPr>
          <w:b/>
        </w:rPr>
        <w:t xml:space="preserve">Esimerkki 4.3183</w:t>
      </w:r>
    </w:p>
    <w:p>
      <w:r>
        <w:t xml:space="preserve">käsite: Jlo kysymys: Mitä Jennifer Lopez tekee?</w:t>
      </w:r>
    </w:p>
    <w:p>
      <w:r>
        <w:rPr>
          <w:b/>
        </w:rPr>
        <w:t xml:space="preserve">Tulos</w:t>
      </w:r>
    </w:p>
    <w:p>
      <w:r>
        <w:t xml:space="preserve">['Näyttelijä']</w:t>
      </w:r>
    </w:p>
    <w:p>
      <w:r>
        <w:rPr>
          <w:b/>
        </w:rPr>
        <w:t xml:space="preserve">Esimerkki 4.3184</w:t>
      </w:r>
    </w:p>
    <w:p>
      <w:r>
        <w:t xml:space="preserve">käsite: Mendelejev kysymys: Missä maassa Dmitri Mendelejev syntyi?</w:t>
      </w:r>
    </w:p>
    <w:p>
      <w:r>
        <w:rPr>
          <w:b/>
        </w:rPr>
        <w:t xml:space="preserve">Tulos</w:t>
      </w:r>
    </w:p>
    <w:p>
      <w:r>
        <w:t xml:space="preserve">['Venäjä']</w:t>
      </w:r>
    </w:p>
    <w:p>
      <w:r>
        <w:rPr>
          <w:b/>
        </w:rPr>
        <w:t xml:space="preserve">Esimerkki 4.3185</w:t>
      </w:r>
    </w:p>
    <w:p>
      <w:r>
        <w:t xml:space="preserve">käsite: Barack Obama kysymys: Missä presidentti Obama kävi lukion?</w:t>
      </w:r>
    </w:p>
    <w:p>
      <w:r>
        <w:rPr>
          <w:b/>
        </w:rPr>
        <w:t xml:space="preserve">Tulos</w:t>
      </w:r>
    </w:p>
    <w:p>
      <w:r>
        <w:t xml:space="preserve">['Punahou School']</w:t>
      </w:r>
    </w:p>
    <w:p>
      <w:r>
        <w:rPr>
          <w:b/>
        </w:rPr>
        <w:t xml:space="preserve">Esimerkki 4.3186</w:t>
      </w:r>
    </w:p>
    <w:p>
      <w:r>
        <w:t xml:space="preserve">käsite: Kysymys: Mikä on Länsi-Saksan pääkaupunki?</w:t>
      </w:r>
    </w:p>
    <w:p>
      <w:r>
        <w:rPr>
          <w:b/>
        </w:rPr>
        <w:t xml:space="preserve">Tulos</w:t>
      </w:r>
    </w:p>
    <w:p>
      <w:r>
        <w:t xml:space="preserve">['Bonn']</w:t>
      </w:r>
    </w:p>
    <w:p>
      <w:r>
        <w:rPr>
          <w:b/>
        </w:rPr>
        <w:t xml:space="preserve">Esimerkki 4.3187</w:t>
      </w:r>
    </w:p>
    <w:p>
      <w:r>
        <w:t xml:space="preserve">käsite: Kysymys: Mitä rahajärjestelmää Australia käyttää?</w:t>
      </w:r>
    </w:p>
    <w:p>
      <w:r>
        <w:rPr>
          <w:b/>
        </w:rPr>
        <w:t xml:space="preserve">Tulos</w:t>
      </w:r>
    </w:p>
    <w:p>
      <w:r>
        <w:t xml:space="preserve">['Australian dollari']</w:t>
      </w:r>
    </w:p>
    <w:p>
      <w:r>
        <w:rPr>
          <w:b/>
        </w:rPr>
        <w:t xml:space="preserve">Esimerkki 4.3188</w:t>
      </w:r>
    </w:p>
    <w:p>
      <w:r>
        <w:t xml:space="preserve">käsite: Herman Cain kysymys: milloin herman cain pyrki presidentiksi?</w:t>
      </w:r>
    </w:p>
    <w:p>
      <w:r>
        <w:rPr>
          <w:b/>
        </w:rPr>
        <w:t xml:space="preserve">Tulos</w:t>
      </w:r>
    </w:p>
    <w:p>
      <w:r>
        <w:t xml:space="preserve">['Herman Cainin presidentinvaalikampanja, 2012']</w:t>
      </w:r>
    </w:p>
    <w:p>
      <w:r>
        <w:rPr>
          <w:b/>
        </w:rPr>
        <w:t xml:space="preserve">Esimerkki 4.3189</w:t>
      </w:r>
    </w:p>
    <w:p>
      <w:r>
        <w:t xml:space="preserve">käsite: Caroline Spencer kysymys: Kuka on caroline spencer jr:n isä?</w:t>
      </w:r>
    </w:p>
    <w:p>
      <w:r>
        <w:rPr>
          <w:b/>
        </w:rPr>
        <w:t xml:space="preserve">Tulos</w:t>
      </w:r>
    </w:p>
    <w:p>
      <w:r>
        <w:t xml:space="preserve">['Bill Spencer']</w:t>
      </w:r>
    </w:p>
    <w:p>
      <w:r>
        <w:rPr>
          <w:b/>
        </w:rPr>
        <w:t xml:space="preserve">Esimerkki 4.3190</w:t>
      </w:r>
    </w:p>
    <w:p>
      <w:r>
        <w:t xml:space="preserve">käsite: U S Open kysymys: Milloin on us open tennis mens final 2011?</w:t>
      </w:r>
    </w:p>
    <w:p>
      <w:r>
        <w:rPr>
          <w:b/>
        </w:rPr>
        <w:t xml:space="preserve">Tulos</w:t>
      </w:r>
    </w:p>
    <w:p>
      <w:r>
        <w:t xml:space="preserve">['2011 US Open']</w:t>
      </w:r>
    </w:p>
    <w:p>
      <w:r>
        <w:rPr>
          <w:b/>
        </w:rPr>
        <w:t xml:space="preserve">Esimerkki 4.3191</w:t>
      </w:r>
    </w:p>
    <w:p>
      <w:r>
        <w:t xml:space="preserve">käsite: Barack Obama kysymys: Missä presidentti Barack Obama asuu?</w:t>
      </w:r>
    </w:p>
    <w:p>
      <w:r>
        <w:rPr>
          <w:b/>
        </w:rPr>
        <w:t xml:space="preserve">Tulos</w:t>
      </w:r>
    </w:p>
    <w:p>
      <w:r>
        <w:t xml:space="preserve">['Washington, D.C.']</w:t>
      </w:r>
    </w:p>
    <w:p>
      <w:r>
        <w:rPr>
          <w:b/>
        </w:rPr>
        <w:t xml:space="preserve">Esimerkki 4.3192</w:t>
      </w:r>
    </w:p>
    <w:p>
      <w:r>
        <w:t xml:space="preserve">käsite: Nick Diaz kysymys: Missä Nick Diaz ottelee?</w:t>
      </w:r>
    </w:p>
    <w:p>
      <w:r>
        <w:rPr>
          <w:b/>
        </w:rPr>
        <w:t xml:space="preserve">Tulos</w:t>
      </w:r>
    </w:p>
    <w:p>
      <w:r>
        <w:t xml:space="preserve">['UFC 62: Liddell vs. Sobral', 'Unpleasantville', 'UFC 57: Couture vs. Liddell 3', 'UFC 53: Heavy Hitters', 'Elite XC: Uprising: Rua vs. Lawler", "UFC: The Ultimate 100 Greatest Fights: Vol. 2", "Elite XC: Return of the King: Noons vs. Edwards", "Fight Life", "Elite XC: Lawler vs. Smith II", "UFC 59: Reality Check"].</w:t>
      </w:r>
    </w:p>
    <w:p>
      <w:r>
        <w:rPr>
          <w:b/>
        </w:rPr>
        <w:t xml:space="preserve">Esimerkki 4.3193</w:t>
      </w:r>
    </w:p>
    <w:p>
      <w:r>
        <w:t xml:space="preserve">käsite: Missouri kysymys: Mihin St Louis tornado iski?</w:t>
      </w:r>
    </w:p>
    <w:p>
      <w:r>
        <w:rPr>
          <w:b/>
        </w:rPr>
        <w:t xml:space="preserve">Tulos</w:t>
      </w:r>
    </w:p>
    <w:p>
      <w:r>
        <w:t xml:space="preserve">['St. Louis']</w:t>
      </w:r>
    </w:p>
    <w:p>
      <w:r>
        <w:rPr>
          <w:b/>
        </w:rPr>
        <w:t xml:space="preserve">Esimerkki 4.3194</w:t>
      </w:r>
    </w:p>
    <w:p>
      <w:r>
        <w:t xml:space="preserve">käsite: Whitney Houston kysymys: Mihin Whitney Houston kuoli?</w:t>
      </w:r>
    </w:p>
    <w:p>
      <w:r>
        <w:rPr>
          <w:b/>
        </w:rPr>
        <w:t xml:space="preserve">Tulos</w:t>
      </w:r>
    </w:p>
    <w:p>
      <w:r>
        <w:t xml:space="preserve">['Hukkuminen', 'Sepelvaltimotauti', 'Kokaiinin yliannostus']]</w:t>
      </w:r>
    </w:p>
    <w:p>
      <w:r>
        <w:rPr>
          <w:b/>
        </w:rPr>
        <w:t xml:space="preserve">Esimerkki 4.3195</w:t>
      </w:r>
    </w:p>
    <w:p>
      <w:r>
        <w:t xml:space="preserve">käsite: Selena Gomez kysymys: Missä elokuvissa Selena Gomez on näytellyt?</w:t>
      </w:r>
    </w:p>
    <w:p>
      <w:r>
        <w:rPr>
          <w:b/>
        </w:rPr>
        <w:t xml:space="preserve">Tulos</w:t>
      </w:r>
    </w:p>
    <w:p>
      <w:r>
        <w:t xml:space="preserve">['Arthur 3: Kahden maailman sota', 'Monte Carlo', 'Spy Kids 3-D: Game Over', 'Wizards of Waverly Place: The Movie", "Arthur and the Invisibles: The New Minimoy Adventures", "Ramona and Beezus", "Another Cinderella Story", "Horton Hears a Who!", "Arthur and the Vengeance of Maltazard", "Princess Protection Program"].</w:t>
      </w:r>
    </w:p>
    <w:p>
      <w:r>
        <w:rPr>
          <w:b/>
        </w:rPr>
        <w:t xml:space="preserve">Esimerkki 4.3196</w:t>
      </w:r>
    </w:p>
    <w:p>
      <w:r>
        <w:t xml:space="preserve">käsite: Khloe Kardashian kysymys: Missä lukiossa Khloe Kardashian kävi?</w:t>
      </w:r>
    </w:p>
    <w:p>
      <w:r>
        <w:rPr>
          <w:b/>
        </w:rPr>
        <w:t xml:space="preserve">Tulos</w:t>
      </w:r>
    </w:p>
    <w:p>
      <w:r>
        <w:t xml:space="preserve">['Marymount High School']</w:t>
      </w:r>
    </w:p>
    <w:p>
      <w:r>
        <w:rPr>
          <w:b/>
        </w:rPr>
        <w:t xml:space="preserve">Esimerkki 4.3197</w:t>
      </w:r>
    </w:p>
    <w:p>
      <w:r>
        <w:t xml:space="preserve">käsite: Heisman Trophy -kysymys: kuka on vuoden 2011 Heisman Trophy -voittaja?</w:t>
      </w:r>
    </w:p>
    <w:p>
      <w:r>
        <w:rPr>
          <w:b/>
        </w:rPr>
        <w:t xml:space="preserve">Tulos</w:t>
      </w:r>
    </w:p>
    <w:p>
      <w:r>
        <w:t xml:space="preserve">['Robert Griffin III']</w:t>
      </w:r>
    </w:p>
    <w:p>
      <w:r>
        <w:rPr>
          <w:b/>
        </w:rPr>
        <w:t xml:space="preserve">Esimerkki 4.3198</w:t>
      </w:r>
    </w:p>
    <w:p>
      <w:r>
        <w:t xml:space="preserve">käsite: Midland kysymys: Mitä tehdä midland tx tänä viikonloppuna?</w:t>
      </w:r>
    </w:p>
    <w:p>
      <w:r>
        <w:rPr>
          <w:b/>
        </w:rPr>
        <w:t xml:space="preserve">Tulos</w:t>
      </w:r>
    </w:p>
    <w:p>
      <w:r>
        <w:t xml:space="preserve">['Wilco building', 'Joyland Amusement Park', 'Fort Concho', 'George W. Bush Childhood Home', 'Midland Community Center', 'Brown Dorsey Medallion Home', 'Rock the Desert', 'Bank of America Building', 'WNB Tower', 'Summer Mummers']]</w:t>
      </w:r>
    </w:p>
    <w:p>
      <w:r>
        <w:rPr>
          <w:b/>
        </w:rPr>
        <w:t xml:space="preserve">Esimerkki 4.3199</w:t>
      </w:r>
    </w:p>
    <w:p>
      <w:r>
        <w:t xml:space="preserve">käsite: Freddy Krueger kysymys: Kuka näytteli Freddyä elokuvassa Perjantai 13. päivä?</w:t>
      </w:r>
    </w:p>
    <w:p>
      <w:r>
        <w:rPr>
          <w:b/>
        </w:rPr>
        <w:t xml:space="preserve">Tulos</w:t>
      </w:r>
    </w:p>
    <w:p>
      <w:r>
        <w:t xml:space="preserve">['Chason Schirmer', 'Tobe Sexton', 'Robert Englund']</w:t>
      </w:r>
    </w:p>
    <w:p>
      <w:r>
        <w:rPr>
          <w:b/>
        </w:rPr>
        <w:t xml:space="preserve">Esimerkki 4.3200</w:t>
      </w:r>
    </w:p>
    <w:p>
      <w:r>
        <w:t xml:space="preserve">käsite: Robert Hooke kysymys: Mikä oli Hooken panos tieteeseen vuonna 1665?</w:t>
      </w:r>
    </w:p>
    <w:p>
      <w:r>
        <w:rPr>
          <w:b/>
        </w:rPr>
        <w:t xml:space="preserve">Tulos</w:t>
      </w:r>
    </w:p>
    <w:p>
      <w:r>
        <w:t xml:space="preserve">['Mikrografia']</w:t>
      </w:r>
    </w:p>
    <w:p>
      <w:r>
        <w:rPr>
          <w:b/>
        </w:rPr>
        <w:t xml:space="preserve">Esimerkki 4.3201</w:t>
      </w:r>
    </w:p>
    <w:p>
      <w:r>
        <w:t xml:space="preserve">käsite: Iso-Britannia kysymys: Mistä maista Iso-Britannia koostuu ja mitkä ovat niiden pääkaupungit?</w:t>
      </w:r>
    </w:p>
    <w:p>
      <w:r>
        <w:rPr>
          <w:b/>
        </w:rPr>
        <w:t xml:space="preserve">Tulos</w:t>
      </w:r>
    </w:p>
    <w:p>
      <w:r>
        <w:t xml:space="preserve">["Walesin ruhtinaskunta", "Skotlannin kuningaskunta"]</w:t>
      </w:r>
    </w:p>
    <w:p>
      <w:r>
        <w:rPr>
          <w:b/>
        </w:rPr>
        <w:t xml:space="preserve">Esimerkki 4.3202</w:t>
      </w:r>
    </w:p>
    <w:p>
      <w:r>
        <w:t xml:space="preserve">käsite: Eli Whitney kysymys: Mitä Eli Whitney keksi?</w:t>
      </w:r>
    </w:p>
    <w:p>
      <w:r>
        <w:rPr>
          <w:b/>
        </w:rPr>
        <w:t xml:space="preserve">Tulos</w:t>
      </w:r>
    </w:p>
    <w:p>
      <w:r>
        <w:t xml:space="preserve">['Vaihdettavat osat', 'Puuvillapuristimet', 'Jyrsintä']]</w:t>
      </w:r>
    </w:p>
    <w:p>
      <w:r>
        <w:rPr>
          <w:b/>
        </w:rPr>
        <w:t xml:space="preserve">Esimerkki 4.3203</w:t>
      </w:r>
    </w:p>
    <w:p>
      <w:r>
        <w:t xml:space="preserve">käsite: Angelina Jolie kysymys: Missä elokuvissa Angelina Jolie on näytellyt?</w:t>
      </w:r>
    </w:p>
    <w:p>
      <w:r>
        <w:rPr>
          <w:b/>
        </w:rPr>
        <w:t xml:space="preserve">Tulos</w:t>
      </w:r>
    </w:p>
    <w:p>
      <w:r>
        <w:t xml:space="preserve">["Beowulf", "Cleopatra", "A Mighty Heart", "Changeling", "Confessions of an Action Star", "Celebrity News Reels: Hollywoodin pahamaineisimmat pariskunnat ja rumimmat erot", 'Beyond Borders', 'Alice &amp; Viril', 'Angela &amp; Viril', 'Alexander']]</w:t>
      </w:r>
    </w:p>
    <w:p>
      <w:r>
        <w:rPr>
          <w:b/>
        </w:rPr>
        <w:t xml:space="preserve">Esimerkki 4.3204</w:t>
      </w:r>
    </w:p>
    <w:p>
      <w:r>
        <w:t xml:space="preserve">käsite: Uga kysymys: Millä radioasemalla uga jalkapallo tulee?</w:t>
      </w:r>
    </w:p>
    <w:p>
      <w:r>
        <w:rPr>
          <w:b/>
        </w:rPr>
        <w:t xml:space="preserve">Tulos</w:t>
      </w:r>
    </w:p>
    <w:p>
      <w:r>
        <w:t xml:space="preserve">['Georgia Bulldogs football']</w:t>
      </w:r>
    </w:p>
    <w:p>
      <w:r>
        <w:rPr>
          <w:b/>
        </w:rPr>
        <w:t xml:space="preserve">Esimerkki 4.3205</w:t>
      </w:r>
    </w:p>
    <w:p>
      <w:r>
        <w:t xml:space="preserve">käsite: Chrysler-kysymys: Kuka omistaa Chrysler-yhtiön?</w:t>
      </w:r>
    </w:p>
    <w:p>
      <w:r>
        <w:rPr>
          <w:b/>
        </w:rPr>
        <w:t xml:space="preserve">Tulos</w:t>
      </w:r>
    </w:p>
    <w:p>
      <w:r>
        <w:t xml:space="preserve">['Steven J. Harris', 'Ricardo Montalbán', 'Robert J. Eaton', 'Virgis W. Colbert', 'Bob Lutz', 'Thomas W. LaSorda', 'Robert Nardelli']]</w:t>
      </w:r>
    </w:p>
    <w:p>
      <w:r>
        <w:rPr>
          <w:b/>
        </w:rPr>
        <w:t xml:space="preserve">Esimerkki 4.3206</w:t>
      </w:r>
    </w:p>
    <w:p>
      <w:r>
        <w:t xml:space="preserve">käsite: George Washington kysymys: Mistä George Washington oli alun perin kotoisin?</w:t>
      </w:r>
    </w:p>
    <w:p>
      <w:r>
        <w:rPr>
          <w:b/>
        </w:rPr>
        <w:t xml:space="preserve">Tulos</w:t>
      </w:r>
    </w:p>
    <w:p>
      <w:r>
        <w:t xml:space="preserve">['Virginia']</w:t>
      </w:r>
    </w:p>
    <w:p>
      <w:r>
        <w:rPr>
          <w:b/>
        </w:rPr>
        <w:t xml:space="preserve">Esimerkki 4.3207</w:t>
      </w:r>
    </w:p>
    <w:p>
      <w:r>
        <w:t xml:space="preserve">käsite: Kolumbus kysymys: Mistä maasta Christopher Columbus on kotoisin?</w:t>
      </w:r>
    </w:p>
    <w:p>
      <w:r>
        <w:rPr>
          <w:b/>
        </w:rPr>
        <w:t xml:space="preserve">Tulos</w:t>
      </w:r>
    </w:p>
    <w:p>
      <w:r>
        <w:t xml:space="preserve">['Genova']</w:t>
      </w:r>
    </w:p>
    <w:p>
      <w:r>
        <w:rPr>
          <w:b/>
        </w:rPr>
        <w:t xml:space="preserve">Esimerkki 4.3208</w:t>
      </w:r>
    </w:p>
    <w:p>
      <w:r>
        <w:t xml:space="preserve">käsite: Michael J Fox kysymys: Kuka oli Michael J Fox?</w:t>
      </w:r>
    </w:p>
    <w:p>
      <w:r>
        <w:rPr>
          <w:b/>
        </w:rPr>
        <w:t xml:space="preserve">Tulos</w:t>
      </w:r>
    </w:p>
    <w:p>
      <w:r>
        <w:t xml:space="preserve">['Näyttelijä']</w:t>
      </w:r>
    </w:p>
    <w:p>
      <w:r>
        <w:rPr>
          <w:b/>
        </w:rPr>
        <w:t xml:space="preserve">Esimerkki 4.3209</w:t>
      </w:r>
    </w:p>
    <w:p>
      <w:r>
        <w:t xml:space="preserve">käsite: Jenna Dewan kysymys: Missä elokuvissa Jenna Dewan näytteli?</w:t>
      </w:r>
    </w:p>
    <w:p>
      <w:r>
        <w:rPr>
          <w:b/>
        </w:rPr>
        <w:t xml:space="preserve">Tulos</w:t>
      </w:r>
    </w:p>
    <w:p>
      <w:r>
        <w:t xml:space="preserve">['The Grudge 2', 'Step Up', 'Take the Lead', 'Balls to the Wall', 'Fab Five: The Texas Cheerleader Scandal', 'Waterborne', 'American Virgin', 'Love Lies Bleeding', 'Tamara', 'Slightly Single in L.A.']].</w:t>
      </w:r>
    </w:p>
    <w:p>
      <w:r>
        <w:rPr>
          <w:b/>
        </w:rPr>
        <w:t xml:space="preserve">Esimerkki 4.3210</w:t>
      </w:r>
    </w:p>
    <w:p>
      <w:r>
        <w:t xml:space="preserve">käsite: Bosnialaiset kysyvät: Mikä on bosnian kieli?</w:t>
      </w:r>
    </w:p>
    <w:p>
      <w:r>
        <w:rPr>
          <w:b/>
        </w:rPr>
        <w:t xml:space="preserve">Tulos</w:t>
      </w:r>
    </w:p>
    <w:p>
      <w:r>
        <w:t xml:space="preserve">['serbokroaatti', 'kroaatin kieli', 'bosnian kieli', 'serbian kieli']]</w:t>
      </w:r>
    </w:p>
    <w:p>
      <w:r>
        <w:rPr>
          <w:b/>
        </w:rPr>
        <w:t xml:space="preserve">Esimerkki 4.3211</w:t>
      </w:r>
    </w:p>
    <w:p>
      <w:r>
        <w:t xml:space="preserve">käsite: Salman Khan kysymys: Mikä on Salman Khanin isän nimi?</w:t>
      </w:r>
    </w:p>
    <w:p>
      <w:r>
        <w:rPr>
          <w:b/>
        </w:rPr>
        <w:t xml:space="preserve">Tulos</w:t>
      </w:r>
    </w:p>
    <w:p>
      <w:r>
        <w:t xml:space="preserve">['Salim Khan']</w:t>
      </w:r>
    </w:p>
    <w:p>
      <w:r>
        <w:rPr>
          <w:b/>
        </w:rPr>
        <w:t xml:space="preserve">Esimerkki 4.3212</w:t>
      </w:r>
    </w:p>
    <w:p>
      <w:r>
        <w:t xml:space="preserve">käsite: Shawn Johnson kysymys: Mistä Shawn Johnson on kotoisin?</w:t>
      </w:r>
    </w:p>
    <w:p>
      <w:r>
        <w:rPr>
          <w:b/>
        </w:rPr>
        <w:t xml:space="preserve">Tulos</w:t>
      </w:r>
    </w:p>
    <w:p>
      <w:r>
        <w:t xml:space="preserve">['Des Moines']</w:t>
      </w:r>
    </w:p>
    <w:p>
      <w:r>
        <w:rPr>
          <w:b/>
        </w:rPr>
        <w:t xml:space="preserve">Esimerkki 4.3213</w:t>
      </w:r>
    </w:p>
    <w:p>
      <w:r>
        <w:t xml:space="preserve">käsite: Cote Divoire kysymys: Millaista rahaa norsunluurannikolla käytetään?</w:t>
      </w:r>
    </w:p>
    <w:p>
      <w:r>
        <w:rPr>
          <w:b/>
        </w:rPr>
        <w:t xml:space="preserve">Tulos</w:t>
      </w:r>
    </w:p>
    <w:p>
      <w:r>
        <w:t xml:space="preserve">['Länsi-Afrikan CFA-frangi']</w:t>
      </w:r>
    </w:p>
    <w:p>
      <w:r>
        <w:rPr>
          <w:b/>
        </w:rPr>
        <w:t xml:space="preserve">Esimerkki 4.3214</w:t>
      </w:r>
    </w:p>
    <w:p>
      <w:r>
        <w:t xml:space="preserve">käsite: Dickens kysymys: Mitkä kirjailijat vaikuttivat Charles Dickensiin?</w:t>
      </w:r>
    </w:p>
    <w:p>
      <w:r>
        <w:rPr>
          <w:b/>
        </w:rPr>
        <w:t xml:space="preserve">Tulos</w:t>
      </w:r>
    </w:p>
    <w:p>
      <w:r>
        <w:t xml:space="preserve">['Tobias Smollett', 'Washington Irving', 'Miguel de Cervantes', 'William Wordsworth', 'Honoré de Balzac', 'Henry Fielding', 'Victor Hugo', 'Sheridan Le Fanu', 'William Shakespeare', 'Laurence Sterne'']</w:t>
      </w:r>
    </w:p>
    <w:p>
      <w:r>
        <w:rPr>
          <w:b/>
        </w:rPr>
        <w:t xml:space="preserve">Esimerkki 4.3215</w:t>
      </w:r>
    </w:p>
    <w:p>
      <w:r>
        <w:t xml:space="preserve">käsite: Roger Federer kysymys: Mistä Roger Federer on kotoisin sui?</w:t>
      </w:r>
    </w:p>
    <w:p>
      <w:r>
        <w:rPr>
          <w:b/>
        </w:rPr>
        <w:t xml:space="preserve">Tulos</w:t>
      </w:r>
    </w:p>
    <w:p>
      <w:r>
        <w:t xml:space="preserve">['Basel']</w:t>
      </w:r>
    </w:p>
    <w:p>
      <w:r>
        <w:rPr>
          <w:b/>
        </w:rPr>
        <w:t xml:space="preserve">Esimerkki 4.3216</w:t>
      </w:r>
    </w:p>
    <w:p>
      <w:r>
        <w:t xml:space="preserve">käsite: Dominikaaninen tasavalta kysymys: Mitä rahaa minun pitäisi tuoda Dominikaaniseen tasavaltaan?</w:t>
      </w:r>
    </w:p>
    <w:p>
      <w:r>
        <w:rPr>
          <w:b/>
        </w:rPr>
        <w:t xml:space="preserve">Tulos</w:t>
      </w:r>
    </w:p>
    <w:p>
      <w:r>
        <w:t xml:space="preserve">['Dominikaaninen peso']</w:t>
      </w:r>
    </w:p>
    <w:p>
      <w:r>
        <w:rPr>
          <w:b/>
        </w:rPr>
        <w:t xml:space="preserve">Esimerkki 4.3217</w:t>
      </w:r>
    </w:p>
    <w:p>
      <w:r>
        <w:t xml:space="preserve">käsite: Michael Buble kysymys: Mikä on Michael Bublen musiikkityyli?</w:t>
      </w:r>
    </w:p>
    <w:p>
      <w:r>
        <w:rPr>
          <w:b/>
        </w:rPr>
        <w:t xml:space="preserve">Tulos</w:t>
      </w:r>
    </w:p>
    <w:p>
      <w:r>
        <w:t xml:space="preserve">['Swing-musiikki', 'Laulumusiikki', 'Lounge-musiikki', 'Pop-musiikki', 'Aikuisten nykymusiikki', 'Jazz', 'Perinteinen pop-musiikki', 'Easy listening', 'Soft rock', 'Big band']]</w:t>
      </w:r>
    </w:p>
    <w:p>
      <w:r>
        <w:rPr>
          <w:b/>
        </w:rPr>
        <w:t xml:space="preserve">Esimerkki 4.3218</w:t>
      </w:r>
    </w:p>
    <w:p>
      <w:r>
        <w:t xml:space="preserve">käsite: Florida Marlins kysymys: Missä Florida Marlins?</w:t>
      </w:r>
    </w:p>
    <w:p>
      <w:r>
        <w:rPr>
          <w:b/>
        </w:rPr>
        <w:t xml:space="preserve">Tulos</w:t>
      </w:r>
    </w:p>
    <w:p>
      <w:r>
        <w:t xml:space="preserve">['Miami']</w:t>
      </w:r>
    </w:p>
    <w:p>
      <w:r>
        <w:rPr>
          <w:b/>
        </w:rPr>
        <w:t xml:space="preserve">Esimerkki 4.3219</w:t>
      </w:r>
    </w:p>
    <w:p>
      <w:r>
        <w:t xml:space="preserve">käsite: Taylor Lautner kysymys: Missä elokuvissa Taylor Lautner näytteli?</w:t>
      </w:r>
    </w:p>
    <w:p>
      <w:r>
        <w:rPr>
          <w:b/>
        </w:rPr>
        <w:t xml:space="preserve">Tulos</w:t>
      </w:r>
    </w:p>
    <w:p>
      <w:r>
        <w:t xml:space="preserve">['The Twilight Saga']</w:t>
      </w:r>
    </w:p>
    <w:p>
      <w:r>
        <w:rPr>
          <w:b/>
        </w:rPr>
        <w:t xml:space="preserve">Esimerkki 4.3220</w:t>
      </w:r>
    </w:p>
    <w:p>
      <w:r>
        <w:t xml:space="preserve">käsite: Richard Nixon kysymys: Mitä Nixon teki presidenttinä ollessaan?</w:t>
      </w:r>
    </w:p>
    <w:p>
      <w:r>
        <w:rPr>
          <w:b/>
        </w:rPr>
        <w:t xml:space="preserve">Tulos</w:t>
      </w:r>
    </w:p>
    <w:p>
      <w:r>
        <w:t xml:space="preserve">['Watergate-skandaali']</w:t>
      </w:r>
    </w:p>
    <w:p>
      <w:r>
        <w:rPr>
          <w:b/>
        </w:rPr>
        <w:t xml:space="preserve">Esimerkki 4.3221</w:t>
      </w:r>
    </w:p>
    <w:p>
      <w:r>
        <w:t xml:space="preserve">käsite: Mitä egyptiläiset puhuvat?</w:t>
      </w:r>
    </w:p>
    <w:p>
      <w:r>
        <w:rPr>
          <w:b/>
        </w:rPr>
        <w:t xml:space="preserve">Tulos</w:t>
      </w:r>
    </w:p>
    <w:p>
      <w:r>
        <w:t xml:space="preserve">['Egyptin kielet', 'Egyptin arabia', 'Koptin kieli', 'Egyptin kieli', 'Sa'idin arabia']]</w:t>
      </w:r>
    </w:p>
    <w:p>
      <w:r>
        <w:rPr>
          <w:b/>
        </w:rPr>
        <w:t xml:space="preserve">Esimerkki 4.3222</w:t>
      </w:r>
    </w:p>
    <w:p>
      <w:r>
        <w:t xml:space="preserve">käsite: Egyptiläiset kysymys: Mitä kieltä egyptiläiset puhuivat?</w:t>
      </w:r>
    </w:p>
    <w:p>
      <w:r>
        <w:rPr>
          <w:b/>
        </w:rPr>
        <w:t xml:space="preserve">Tulos</w:t>
      </w:r>
    </w:p>
    <w:p>
      <w:r>
        <w:t xml:space="preserve">['Egyptin arabiaa']</w:t>
      </w:r>
    </w:p>
    <w:p>
      <w:r>
        <w:rPr>
          <w:b/>
        </w:rPr>
        <w:t xml:space="preserve">Esimerkki 4.3223</w:t>
      </w:r>
    </w:p>
    <w:p>
      <w:r>
        <w:t xml:space="preserve">käsite: Sarah Marshallin unohtaminen kysymys: kuka näyttelee Sarah Marshallia?</w:t>
      </w:r>
    </w:p>
    <w:p>
      <w:r>
        <w:rPr>
          <w:b/>
        </w:rPr>
        <w:t xml:space="preserve">Tulos</w:t>
      </w:r>
    </w:p>
    <w:p>
      <w:r>
        <w:t xml:space="preserve">['Kristen Bell']</w:t>
      </w:r>
    </w:p>
    <w:p>
      <w:r>
        <w:rPr>
          <w:b/>
        </w:rPr>
        <w:t xml:space="preserve">Esimerkki 4.3224</w:t>
      </w:r>
    </w:p>
    <w:p>
      <w:r>
        <w:t xml:space="preserve">käsite: B F Skinner kysymys: mihin Skinner uskoi?</w:t>
      </w:r>
    </w:p>
    <w:p>
      <w:r>
        <w:rPr>
          <w:b/>
        </w:rPr>
        <w:t xml:space="preserve">Tulos</w:t>
      </w:r>
    </w:p>
    <w:p>
      <w:r>
        <w:t xml:space="preserve">['Ateismi']</w:t>
      </w:r>
    </w:p>
    <w:p>
      <w:r>
        <w:rPr>
          <w:b/>
        </w:rPr>
        <w:t xml:space="preserve">Esimerkki 4.3225</w:t>
      </w:r>
    </w:p>
    <w:p>
      <w:r>
        <w:t xml:space="preserve">käsite: Babe Ruth kysymys: Milloin Babe Ruth aloitti baseballin pelaamisen mlb:ssä?</w:t>
      </w:r>
    </w:p>
    <w:p>
      <w:r>
        <w:rPr>
          <w:b/>
        </w:rPr>
        <w:t xml:space="preserve">Tulos</w:t>
      </w:r>
    </w:p>
    <w:p>
      <w:r>
        <w:t xml:space="preserve">['1914 Major League Baseball Season']</w:t>
      </w:r>
    </w:p>
    <w:p>
      <w:r>
        <w:rPr>
          <w:b/>
        </w:rPr>
        <w:t xml:space="preserve">Esimerkki 4.3226</w:t>
      </w:r>
    </w:p>
    <w:p>
      <w:r>
        <w:t xml:space="preserve">käsite: Kysymys: Minkälainen monarkia oli Englannissa kunniakkaan vallankumouksen aikana?</w:t>
      </w:r>
    </w:p>
    <w:p>
      <w:r>
        <w:rPr>
          <w:b/>
        </w:rPr>
        <w:t xml:space="preserve">Tulos</w:t>
      </w:r>
    </w:p>
    <w:p>
      <w:r>
        <w:t xml:space="preserve">['perustuslaillinen monarkia']</w:t>
      </w:r>
    </w:p>
    <w:p>
      <w:r>
        <w:rPr>
          <w:b/>
        </w:rPr>
        <w:t xml:space="preserve">Esimerkki 4.3227</w:t>
      </w:r>
    </w:p>
    <w:p>
      <w:r>
        <w:t xml:space="preserve">käsite: Marlo Stanfield kysymys: Kuka näyttelee Marloa The Wire:ssa?</w:t>
      </w:r>
    </w:p>
    <w:p>
      <w:r>
        <w:rPr>
          <w:b/>
        </w:rPr>
        <w:t xml:space="preserve">Tulos</w:t>
      </w:r>
    </w:p>
    <w:p>
      <w:r>
        <w:t xml:space="preserve">['Jamie Hector']</w:t>
      </w:r>
    </w:p>
    <w:p>
      <w:r>
        <w:rPr>
          <w:b/>
        </w:rPr>
        <w:t xml:space="preserve">Esimerkki 4.3228</w:t>
      </w:r>
    </w:p>
    <w:p>
      <w:r>
        <w:t xml:space="preserve">käsite: Inglewood kysymys: Mikä on inglewoodin postinumero Kaliforniassa?</w:t>
      </w:r>
    </w:p>
    <w:p>
      <w:r>
        <w:rPr>
          <w:b/>
        </w:rPr>
        <w:t xml:space="preserve">Tulos</w:t>
      </w:r>
    </w:p>
    <w:p>
      <w:r>
        <w:t xml:space="preserve">['90311', '90307', '90306', '90305', '90304', '90303', '90302', '90301', '90309', '90308']</w:t>
      </w:r>
    </w:p>
    <w:p>
      <w:r>
        <w:rPr>
          <w:b/>
        </w:rPr>
        <w:t xml:space="preserve">Esimerkki 4.3229</w:t>
      </w:r>
    </w:p>
    <w:p>
      <w:r>
        <w:t xml:space="preserve">käsite: Kysymys: Kuka oli ensimmäinen näyttelijä, joka esitti Edward Quartermainea?</w:t>
      </w:r>
    </w:p>
    <w:p>
      <w:r>
        <w:rPr>
          <w:b/>
        </w:rPr>
        <w:t xml:space="preserve">Tulos</w:t>
      </w:r>
    </w:p>
    <w:p>
      <w:r>
        <w:t xml:space="preserve">['David Lewis']</w:t>
      </w:r>
    </w:p>
    <w:p>
      <w:r>
        <w:rPr>
          <w:b/>
        </w:rPr>
        <w:t xml:space="preserve">Esimerkki 4.3230</w:t>
      </w:r>
    </w:p>
    <w:p>
      <w:r>
        <w:t xml:space="preserve">käsite: Google-kysymys: Missä Googlen perustaja opiskeli?</w:t>
      </w:r>
    </w:p>
    <w:p>
      <w:r>
        <w:rPr>
          <w:b/>
        </w:rPr>
        <w:t xml:space="preserve">Tulos</w:t>
      </w:r>
    </w:p>
    <w:p>
      <w:r>
        <w:t xml:space="preserve">['Stanfordin yliopisto']</w:t>
      </w:r>
    </w:p>
    <w:p>
      <w:r>
        <w:rPr>
          <w:b/>
        </w:rPr>
        <w:t xml:space="preserve">Esimerkki 4.3231</w:t>
      </w:r>
    </w:p>
    <w:p>
      <w:r>
        <w:t xml:space="preserve">käsite: Saksa kysymys: Mitä valuuttaa käytetään Saksassa 2012?</w:t>
      </w:r>
    </w:p>
    <w:p>
      <w:r>
        <w:rPr>
          <w:b/>
        </w:rPr>
        <w:t xml:space="preserve">Tulos</w:t>
      </w:r>
    </w:p>
    <w:p>
      <w:r>
        <w:t xml:space="preserve">['Euro']</w:t>
      </w:r>
    </w:p>
    <w:p>
      <w:r>
        <w:rPr>
          <w:b/>
        </w:rPr>
        <w:t xml:space="preserve">Esimerkki 4.3232</w:t>
      </w:r>
    </w:p>
    <w:p>
      <w:r>
        <w:t xml:space="preserve">käsite: Roald Dahl kysymys: Mikä teki Roald Dahlista kuuluisan?</w:t>
      </w:r>
    </w:p>
    <w:p>
      <w:r>
        <w:rPr>
          <w:b/>
        </w:rPr>
        <w:t xml:space="preserve">Tulos</w:t>
      </w:r>
    </w:p>
    <w:p>
      <w:r>
        <w:t xml:space="preserve">['Kirjailija']</w:t>
      </w:r>
    </w:p>
    <w:p>
      <w:r>
        <w:rPr>
          <w:b/>
        </w:rPr>
        <w:t xml:space="preserve">Esimerkki 4.3233</w:t>
      </w:r>
    </w:p>
    <w:p>
      <w:r>
        <w:t xml:space="preserve">käsite: Martin Luther King Jr kysymys: Missä koulussa Martin Luther King Jr kävi?</w:t>
      </w:r>
    </w:p>
    <w:p>
      <w:r>
        <w:rPr>
          <w:b/>
        </w:rPr>
        <w:t xml:space="preserve">Tulos</w:t>
      </w:r>
    </w:p>
    <w:p>
      <w:r>
        <w:t xml:space="preserve">['Bostonin yliopisto']</w:t>
      </w:r>
    </w:p>
    <w:p>
      <w:r>
        <w:rPr>
          <w:b/>
        </w:rPr>
        <w:t xml:space="preserve">Esimerkki 4.3234</w:t>
      </w:r>
    </w:p>
    <w:p>
      <w:r>
        <w:t xml:space="preserve">käsite: Lenny Kravitz kysymys: Kenen kanssa Lenny Kravitz meni naimisiin?</w:t>
      </w:r>
    </w:p>
    <w:p>
      <w:r>
        <w:rPr>
          <w:b/>
        </w:rPr>
        <w:t xml:space="preserve">Tulos</w:t>
      </w:r>
    </w:p>
    <w:p>
      <w:r>
        <w:t xml:space="preserve">['Lisa Bonet']</w:t>
      </w:r>
    </w:p>
    <w:p>
      <w:r>
        <w:rPr>
          <w:b/>
        </w:rPr>
        <w:t xml:space="preserve">Esimerkki 4.3235</w:t>
      </w:r>
    </w:p>
    <w:p>
      <w:r>
        <w:t xml:space="preserve">käsite: Kanada kysymys: Mikä on Kanadan toinen virallinen kieli?</w:t>
      </w:r>
    </w:p>
    <w:p>
      <w:r>
        <w:rPr>
          <w:b/>
        </w:rPr>
        <w:t xml:space="preserve">Tulos</w:t>
      </w:r>
    </w:p>
    <w:p>
      <w:r>
        <w:t xml:space="preserve">['Ranskan kieli']</w:t>
      </w:r>
    </w:p>
    <w:p>
      <w:r>
        <w:rPr>
          <w:b/>
        </w:rPr>
        <w:t xml:space="preserve">Esimerkki 4.3236</w:t>
      </w:r>
    </w:p>
    <w:p>
      <w:r>
        <w:t xml:space="preserve">käsite: Cowboys kysymys: Kuka valmensi Dallas Cowboysia vuonna 1996?</w:t>
      </w:r>
    </w:p>
    <w:p>
      <w:r>
        <w:rPr>
          <w:b/>
        </w:rPr>
        <w:t xml:space="preserve">Tulos</w:t>
      </w:r>
    </w:p>
    <w:p>
      <w:r>
        <w:t xml:space="preserve">['Jimmy Johnson']</w:t>
      </w:r>
    </w:p>
    <w:p>
      <w:r>
        <w:rPr>
          <w:b/>
        </w:rPr>
        <w:t xml:space="preserve">Esimerkki 4.3237</w:t>
      </w:r>
    </w:p>
    <w:p>
      <w:r>
        <w:t xml:space="preserve">käsite: Kysymys: Missä maassa Ponce de Leon asui?</w:t>
      </w:r>
    </w:p>
    <w:p>
      <w:r>
        <w:rPr>
          <w:b/>
        </w:rPr>
        <w:t xml:space="preserve">Tulos</w:t>
      </w:r>
    </w:p>
    <w:p>
      <w:r>
        <w:t xml:space="preserve">['Espanja']</w:t>
      </w:r>
    </w:p>
    <w:p>
      <w:r>
        <w:rPr>
          <w:b/>
        </w:rPr>
        <w:t xml:space="preserve">Esimerkki 4.3238</w:t>
      </w:r>
    </w:p>
    <w:p>
      <w:r>
        <w:t xml:space="preserve">käsite: Venäjä kysymys: Mikä on Venäjän kielen nimi?</w:t>
      </w:r>
    </w:p>
    <w:p>
      <w:r>
        <w:rPr>
          <w:b/>
        </w:rPr>
        <w:t xml:space="preserve">Tulos</w:t>
      </w:r>
    </w:p>
    <w:p>
      <w:r>
        <w:t xml:space="preserve">['Venäjän kieli']</w:t>
      </w:r>
    </w:p>
    <w:p>
      <w:r>
        <w:rPr>
          <w:b/>
        </w:rPr>
        <w:t xml:space="preserve">Esimerkki 4.3239</w:t>
      </w:r>
    </w:p>
    <w:p>
      <w:r>
        <w:t xml:space="preserve">käsite: Austin kysymys: Mitä nimi Austin tarkoittaa?</w:t>
      </w:r>
    </w:p>
    <w:p>
      <w:r>
        <w:rPr>
          <w:b/>
        </w:rPr>
        <w:t xml:space="preserve">Tulos</w:t>
      </w:r>
    </w:p>
    <w:p>
      <w:r>
        <w:t xml:space="preserve">['Stephen F. Austin']</w:t>
      </w:r>
    </w:p>
    <w:p>
      <w:r>
        <w:rPr>
          <w:b/>
        </w:rPr>
        <w:t xml:space="preserve">Esimerkki 4.3240</w:t>
      </w:r>
    </w:p>
    <w:p>
      <w:r>
        <w:t xml:space="preserve">käsite: Hank Baskett kysymys: kenelle Hank Baskett pelaa nyt nov 2010?</w:t>
      </w:r>
    </w:p>
    <w:p>
      <w:r>
        <w:rPr>
          <w:b/>
        </w:rPr>
        <w:t xml:space="preserve">Tulos</w:t>
      </w:r>
    </w:p>
    <w:p>
      <w:r>
        <w:t xml:space="preserve">['Philadelphia Eagles']</w:t>
      </w:r>
    </w:p>
    <w:p>
      <w:r>
        <w:rPr>
          <w:b/>
        </w:rPr>
        <w:t xml:space="preserve">Esimerkki 4.3241</w:t>
      </w:r>
    </w:p>
    <w:p>
      <w:r>
        <w:t xml:space="preserve">käsite: USA kysymys: Kuka oli Yhdysvaltojen presidentti vuonna 1971?</w:t>
      </w:r>
    </w:p>
    <w:p>
      <w:r>
        <w:rPr>
          <w:b/>
        </w:rPr>
        <w:t xml:space="preserve">Tulos</w:t>
      </w:r>
    </w:p>
    <w:p>
      <w:r>
        <w:t xml:space="preserve">['Richard Nixon']</w:t>
      </w:r>
    </w:p>
    <w:p>
      <w:r>
        <w:rPr>
          <w:b/>
        </w:rPr>
        <w:t xml:space="preserve">Esimerkki 4.3242</w:t>
      </w:r>
    </w:p>
    <w:p>
      <w:r>
        <w:t xml:space="preserve">käsite: Ronaldo kysymys: Missä joukkueessa Ronaldo pelasi?</w:t>
      </w:r>
    </w:p>
    <w:p>
      <w:r>
        <w:rPr>
          <w:b/>
        </w:rPr>
        <w:t xml:space="preserve">Tulos</w:t>
      </w:r>
    </w:p>
    <w:p>
      <w:r>
        <w:t xml:space="preserve">['FC Barcelona']</w:t>
      </w:r>
    </w:p>
    <w:p>
      <w:r>
        <w:rPr>
          <w:b/>
        </w:rPr>
        <w:t xml:space="preserve">Esimerkki 4.3243</w:t>
      </w:r>
    </w:p>
    <w:p>
      <w:r>
        <w:t xml:space="preserve">käsite: Birmingham kysymys: Mitä tehdä tänään birmingham uk?</w:t>
      </w:r>
    </w:p>
    <w:p>
      <w:r>
        <w:rPr>
          <w:b/>
        </w:rPr>
        <w:t xml:space="preserve">Tulos</w:t>
      </w:r>
    </w:p>
    <w:p>
      <w:r>
        <w:t xml:space="preserve">['Millennium Point', 'Birmingham Nature Centre', 'National Exhibition Centre', 'Cadbury World', 'Aston Hall', 'Blakesley Hall', 'Sarehole Mill', 'Edgbaston Cricket Ground', 'Birmingham Museum and Art Gallery', 'Thinktank, Birmingham']]</w:t>
      </w:r>
    </w:p>
    <w:p>
      <w:r>
        <w:rPr>
          <w:b/>
        </w:rPr>
        <w:t xml:space="preserve">Esimerkki 4.3244</w:t>
      </w:r>
    </w:p>
    <w:p>
      <w:r>
        <w:t xml:space="preserve">käsite: Timothy Mcveigh kysymys: Kuka oli Timothy Mcveighin rikoskumppani?</w:t>
      </w:r>
    </w:p>
    <w:p>
      <w:r>
        <w:rPr>
          <w:b/>
        </w:rPr>
        <w:t xml:space="preserve">Tulos</w:t>
      </w:r>
    </w:p>
    <w:p>
      <w:r>
        <w:t xml:space="preserve">['Terry Nichols']</w:t>
      </w:r>
    </w:p>
    <w:p>
      <w:r>
        <w:rPr>
          <w:b/>
        </w:rPr>
        <w:t xml:space="preserve">Esimerkki 4.3245</w:t>
      </w:r>
    </w:p>
    <w:p>
      <w:r>
        <w:t xml:space="preserve">käsite: Pohjois-Korea kysymys: Kuinka vanha on Pohjois-Korean nykyinen presidentti?</w:t>
      </w:r>
    </w:p>
    <w:p>
      <w:r>
        <w:rPr>
          <w:b/>
        </w:rPr>
        <w:t xml:space="preserve">Tulos</w:t>
      </w:r>
    </w:p>
    <w:p>
      <w:r>
        <w:t xml:space="preserve">['Kim Il-sung']</w:t>
      </w:r>
    </w:p>
    <w:p>
      <w:r>
        <w:rPr>
          <w:b/>
        </w:rPr>
        <w:t xml:space="preserve">Esimerkki 4.3246</w:t>
      </w:r>
    </w:p>
    <w:p>
      <w:r>
        <w:t xml:space="preserve">käsite: Tamera Mowry kysymys: Missä ohjelmassa tamera mowry esiintyy?</w:t>
      </w:r>
    </w:p>
    <w:p>
      <w:r>
        <w:rPr>
          <w:b/>
        </w:rPr>
        <w:t xml:space="preserve">Tulos</w:t>
      </w:r>
    </w:p>
    <w:p>
      <w:r>
        <w:t xml:space="preserve">['Sisko, sisko', 'Tia &amp; Tamera', 'Jälki-istunto', 'Vahvaa lääkettä', 'Kämppäkavereita', 'Vähemmän etsintää', 'Hypermanin seikkailut']]</w:t>
      </w:r>
    </w:p>
    <w:p>
      <w:r>
        <w:rPr>
          <w:b/>
        </w:rPr>
        <w:t xml:space="preserve">Esimerkki 4.3247</w:t>
      </w:r>
    </w:p>
    <w:p>
      <w:r>
        <w:t xml:space="preserve">käsite: Australia kysymys: Mitä kieltä ihmiset puhuvat Australiassa?</w:t>
      </w:r>
    </w:p>
    <w:p>
      <w:r>
        <w:rPr>
          <w:b/>
        </w:rPr>
        <w:t xml:space="preserve">Tulos</w:t>
      </w:r>
    </w:p>
    <w:p>
      <w:r>
        <w:t xml:space="preserve">['Lojban', 'Esperanton kieli', 'Englannin kieli']</w:t>
      </w:r>
    </w:p>
    <w:p>
      <w:r>
        <w:rPr>
          <w:b/>
        </w:rPr>
        <w:t xml:space="preserve">Esimerkki 4.3248</w:t>
      </w:r>
    </w:p>
    <w:p>
      <w:r>
        <w:t xml:space="preserve">käsite: Greeley kysymys: Mikä college on Greeley Coloradossa?</w:t>
      </w:r>
    </w:p>
    <w:p>
      <w:r>
        <w:rPr>
          <w:b/>
        </w:rPr>
        <w:t xml:space="preserve">Tulos</w:t>
      </w:r>
    </w:p>
    <w:p>
      <w:r>
        <w:t xml:space="preserve">['Aims Community College']</w:t>
      </w:r>
    </w:p>
    <w:p>
      <w:r>
        <w:rPr>
          <w:b/>
        </w:rPr>
        <w:t xml:space="preserve">Esimerkki 4.3249</w:t>
      </w:r>
    </w:p>
    <w:p>
      <w:r>
        <w:t xml:space="preserve">käsite: Kysymys: Minkä maiden läpi Niger-joki virtaa?</w:t>
      </w:r>
    </w:p>
    <w:p>
      <w:r>
        <w:rPr>
          <w:b/>
        </w:rPr>
        <w:t xml:space="preserve">Tulos</w:t>
      </w:r>
    </w:p>
    <w:p>
      <w:r>
        <w:t xml:space="preserve">["Libya", "Tšad", "Algeria", "Mali", "Nigeria", "Burkina Faso", "Benin"]</w:t>
      </w:r>
    </w:p>
    <w:p>
      <w:r>
        <w:rPr>
          <w:b/>
        </w:rPr>
        <w:t xml:space="preserve">Esimerkki 4.3250</w:t>
      </w:r>
    </w:p>
    <w:p>
      <w:r>
        <w:t xml:space="preserve">käsite: Arizona kysymys: Mikä on Arizonan virallinen osavaltion kukka?</w:t>
      </w:r>
    </w:p>
    <w:p>
      <w:r>
        <w:rPr>
          <w:b/>
        </w:rPr>
        <w:t xml:space="preserve">Tulos</w:t>
      </w:r>
    </w:p>
    <w:p>
      <w:r>
        <w:t xml:space="preserve">['Saguaro']</w:t>
      </w:r>
    </w:p>
    <w:p>
      <w:r>
        <w:rPr>
          <w:b/>
        </w:rPr>
        <w:t xml:space="preserve">Esimerkki 4.3251</w:t>
      </w:r>
    </w:p>
    <w:p>
      <w:r>
        <w:t xml:space="preserve">käsite: Pakistan kysymys: Minkä uskontoon kuuluvat useimmat ihmiset Pakistanissa?</w:t>
      </w:r>
    </w:p>
    <w:p>
      <w:r>
        <w:rPr>
          <w:b/>
        </w:rPr>
        <w:t xml:space="preserve">Tulos</w:t>
      </w:r>
    </w:p>
    <w:p>
      <w:r>
        <w:t xml:space="preserve">['Hindu Kush']</w:t>
      </w:r>
    </w:p>
    <w:p>
      <w:r>
        <w:rPr>
          <w:b/>
        </w:rPr>
        <w:t xml:space="preserve">Esimerkki 4.3252</w:t>
      </w:r>
    </w:p>
    <w:p>
      <w:r>
        <w:t xml:space="preserve">käsite: Egypti kysymys: Missä pyramidit sijaitsevat Egyptissä?</w:t>
      </w:r>
    </w:p>
    <w:p>
      <w:r>
        <w:rPr>
          <w:b/>
        </w:rPr>
        <w:t xml:space="preserve">Tulos</w:t>
      </w:r>
    </w:p>
    <w:p>
      <w:r>
        <w:t xml:space="preserve">['Gizan suuri pyramidi']</w:t>
      </w:r>
    </w:p>
    <w:p>
      <w:r>
        <w:rPr>
          <w:b/>
        </w:rPr>
        <w:t xml:space="preserve">Esimerkki 4.3253</w:t>
      </w:r>
    </w:p>
    <w:p>
      <w:r>
        <w:t xml:space="preserve">käsite: Bungie Studios kysymys: Mitä pelejä Bungie teki?</w:t>
      </w:r>
    </w:p>
    <w:p>
      <w:r>
        <w:rPr>
          <w:b/>
        </w:rPr>
        <w:t xml:space="preserve">Tulos</w:t>
      </w:r>
    </w:p>
    <w:p>
      <w:r>
        <w:t xml:space="preserve">['Minotaurus: Kreetan labyrintit', 'Marathon Infinity', 'Marathon 2: Durandal', 'Operaatio Aavikkomyrsky', 'Myytti II: Soulblighter', 'Väärinkäyttö', 'Polkuja pimeyteen', 'Gnop!', 'Myytti: Langenneet herrat', 'Marathon']]</w:t>
      </w:r>
    </w:p>
    <w:p>
      <w:r>
        <w:rPr>
          <w:b/>
        </w:rPr>
        <w:t xml:space="preserve">Esimerkki 4.3254</w:t>
      </w:r>
    </w:p>
    <w:p>
      <w:r>
        <w:t xml:space="preserve">käsite: Cristiano Ronaldo kysymys: Kuka Cristiano Ronaldo pelaa 2012?</w:t>
      </w:r>
    </w:p>
    <w:p>
      <w:r>
        <w:rPr>
          <w:b/>
        </w:rPr>
        <w:t xml:space="preserve">Tulos</w:t>
      </w:r>
    </w:p>
    <w:p>
      <w:r>
        <w:t xml:space="preserve">['Real Madrid C.F.']</w:t>
      </w:r>
    </w:p>
    <w:p>
      <w:r>
        <w:rPr>
          <w:b/>
        </w:rPr>
        <w:t xml:space="preserve">Esimerkki 4.3255</w:t>
      </w:r>
    </w:p>
    <w:p>
      <w:r>
        <w:t xml:space="preserve">käsite: Mother Jones kysymys: Millaisia lakeja Mary Harris Jones vaati?</w:t>
      </w:r>
    </w:p>
    <w:p>
      <w:r>
        <w:rPr>
          <w:b/>
        </w:rPr>
        <w:t xml:space="preserve">Tulos</w:t>
      </w:r>
    </w:p>
    <w:p>
      <w:r>
        <w:t xml:space="preserve">["Lasten oikeudet", "Työelämän oikeudet"]]</w:t>
      </w:r>
    </w:p>
    <w:p>
      <w:r>
        <w:rPr>
          <w:b/>
        </w:rPr>
        <w:t xml:space="preserve">Esimerkki 4.3256</w:t>
      </w:r>
    </w:p>
    <w:p>
      <w:r>
        <w:t xml:space="preserve">käsite: Kobe Bryant kysymys: Missä joukkueessa Kobe Bryant pelasi ensin?</w:t>
      </w:r>
    </w:p>
    <w:p>
      <w:r>
        <w:rPr>
          <w:b/>
        </w:rPr>
        <w:t xml:space="preserve">Tulos</w:t>
      </w:r>
    </w:p>
    <w:p>
      <w:r>
        <w:t xml:space="preserve">['Los Angeles Lakers']</w:t>
      </w:r>
    </w:p>
    <w:p>
      <w:r>
        <w:rPr>
          <w:b/>
        </w:rPr>
        <w:t xml:space="preserve">Esimerkki 4.3257</w:t>
      </w:r>
    </w:p>
    <w:p>
      <w:r>
        <w:t xml:space="preserve">käsite: Kysymys: Millainen hallitus on Vietnamissa?</w:t>
      </w:r>
    </w:p>
    <w:p>
      <w:r>
        <w:rPr>
          <w:b/>
        </w:rPr>
        <w:t xml:space="preserve">Tulos</w:t>
      </w:r>
    </w:p>
    <w:p>
      <w:r>
        <w:t xml:space="preserve">['kommunistinen valtio']</w:t>
      </w:r>
    </w:p>
    <w:p>
      <w:r>
        <w:rPr>
          <w:b/>
        </w:rPr>
        <w:t xml:space="preserve">Esimerkki 4.3258</w:t>
      </w:r>
    </w:p>
    <w:p>
      <w:r>
        <w:t xml:space="preserve">käsite: Sveitsi kysymys: Mitä kieltä Sveitsissä puhutaan?</w:t>
      </w:r>
    </w:p>
    <w:p>
      <w:r>
        <w:rPr>
          <w:b/>
        </w:rPr>
        <w:t xml:space="preserve">Tulos</w:t>
      </w:r>
    </w:p>
    <w:p>
      <w:r>
        <w:t xml:space="preserve">['Romanikieli', 'Ranskan kieli', 'Saksan kieli', 'Italian kieli']]</w:t>
      </w:r>
    </w:p>
    <w:p>
      <w:r>
        <w:rPr>
          <w:b/>
        </w:rPr>
        <w:t xml:space="preserve">Esimerkki 4.3259</w:t>
      </w:r>
    </w:p>
    <w:p>
      <w:r>
        <w:t xml:space="preserve">käsite: Rooma kysymys: Missä yöpyä Rooman naapurustossa?</w:t>
      </w:r>
    </w:p>
    <w:p>
      <w:r>
        <w:rPr>
          <w:b/>
        </w:rPr>
        <w:t xml:space="preserve">Tulos</w:t>
      </w:r>
    </w:p>
    <w:p>
      <w:r>
        <w:t xml:space="preserve">['Metropolitana di Roma']</w:t>
      </w:r>
    </w:p>
    <w:p>
      <w:r>
        <w:rPr>
          <w:b/>
        </w:rPr>
        <w:t xml:space="preserve">Esimerkki 4.3260</w:t>
      </w:r>
    </w:p>
    <w:p>
      <w:r>
        <w:t xml:space="preserve">käsite: Vincent Van Gogh kysymys: Minkä tyylisiä taideteoksia van Gogh tuotti?</w:t>
      </w:r>
    </w:p>
    <w:p>
      <w:r>
        <w:rPr>
          <w:b/>
        </w:rPr>
        <w:t xml:space="preserve">Tulos</w:t>
      </w:r>
    </w:p>
    <w:p>
      <w:r>
        <w:t xml:space="preserve">['Post-impressionismi']</w:t>
      </w:r>
    </w:p>
    <w:p>
      <w:r>
        <w:rPr>
          <w:b/>
        </w:rPr>
        <w:t xml:space="preserve">Esimerkki 4.3261</w:t>
      </w:r>
    </w:p>
    <w:p>
      <w:r>
        <w:t xml:space="preserve">käsite: Kysymys: Mikä on american pie -laulu?</w:t>
      </w:r>
    </w:p>
    <w:p>
      <w:r>
        <w:rPr>
          <w:b/>
        </w:rPr>
        <w:t xml:space="preserve">Tulos</w:t>
      </w:r>
    </w:p>
    <w:p>
      <w:r>
        <w:t xml:space="preserve">["Miksi rodulla oli merkitystä Barack Obaman uudelleenvalinnassa"]</w:t>
      </w:r>
    </w:p>
    <w:p>
      <w:r>
        <w:rPr>
          <w:b/>
        </w:rPr>
        <w:t xml:space="preserve">Esimerkki 4.3262</w:t>
      </w:r>
    </w:p>
    <w:p>
      <w:r>
        <w:t xml:space="preserve">käsite: Portugalilainen kysymys: Mitä portugalilaisia pidetään portugalilaisina?</w:t>
      </w:r>
    </w:p>
    <w:p>
      <w:r>
        <w:rPr>
          <w:b/>
        </w:rPr>
        <w:t xml:space="preserve">Tulos</w:t>
      </w:r>
    </w:p>
    <w:p>
      <w:r>
        <w:t xml:space="preserve">['portugali']</w:t>
      </w:r>
    </w:p>
    <w:p>
      <w:r>
        <w:rPr>
          <w:b/>
        </w:rPr>
        <w:t xml:space="preserve">Esimerkki 4.3263</w:t>
      </w:r>
    </w:p>
    <w:p>
      <w:r>
        <w:t xml:space="preserve">käsite: Angelina Jolie kysymys: Missä elokuvissa Angelina Jolie näytteli?</w:t>
      </w:r>
    </w:p>
    <w:p>
      <w:r>
        <w:rPr>
          <w:b/>
        </w:rPr>
        <w:t xml:space="preserve">Tulos</w:t>
      </w:r>
    </w:p>
    <w:p>
      <w:r>
        <w:t xml:space="preserve">["Beowulf", "Cleopatra", "A Mighty Heart", "Changeling", "Confessions of an Action Star", "Celebrity News Reels: Hollywoodin pahamaineisimmat pariskunnat ja rumimmat erot", 'Beyond Borders', 'Alice &amp; Viril', 'Angela &amp; Viril', 'Alexander']]</w:t>
      </w:r>
    </w:p>
    <w:p>
      <w:r>
        <w:rPr>
          <w:b/>
        </w:rPr>
        <w:t xml:space="preserve">Esimerkki 4.3264</w:t>
      </w:r>
    </w:p>
    <w:p>
      <w:r>
        <w:t xml:space="preserve">käsite: Karthago kysymys: Missä muinainen Karthago sijaitsi?</w:t>
      </w:r>
    </w:p>
    <w:p>
      <w:r>
        <w:rPr>
          <w:b/>
        </w:rPr>
        <w:t xml:space="preserve">Tulos</w:t>
      </w:r>
    </w:p>
    <w:p>
      <w:r>
        <w:t xml:space="preserve">['Tunisia']</w:t>
      </w:r>
    </w:p>
    <w:p>
      <w:r>
        <w:rPr>
          <w:b/>
        </w:rPr>
        <w:t xml:space="preserve">Esimerkki 4.3265</w:t>
      </w:r>
    </w:p>
    <w:p>
      <w:r>
        <w:t xml:space="preserve">käsite: Kysymys: Millaisia maalauksia Marc Chagall teki?</w:t>
      </w:r>
    </w:p>
    <w:p>
      <w:r>
        <w:rPr>
          <w:b/>
        </w:rPr>
        <w:t xml:space="preserve">Tulos</w:t>
      </w:r>
    </w:p>
    <w:p>
      <w:r>
        <w:t xml:space="preserve">['Surrealismi', 'Ekspressionismi']</w:t>
      </w:r>
    </w:p>
    <w:p>
      <w:r>
        <w:rPr>
          <w:b/>
        </w:rPr>
        <w:t xml:space="preserve">Esimerkki 4.3266</w:t>
      </w:r>
    </w:p>
    <w:p>
      <w:r>
        <w:t xml:space="preserve">käsite: Werner Heisenberg kysymys: Mitä Heisenberg sanoi elektroneista?</w:t>
      </w:r>
    </w:p>
    <w:p>
      <w:r>
        <w:rPr>
          <w:b/>
        </w:rPr>
        <w:t xml:space="preserve">Tulos</w:t>
      </w:r>
    </w:p>
    <w:p>
      <w:r>
        <w:t xml:space="preserve">['wolfgang ernst pauli työskenteli werner karl heisenbergin kanssa']]</w:t>
      </w:r>
    </w:p>
    <w:p>
      <w:r>
        <w:rPr>
          <w:b/>
        </w:rPr>
        <w:t xml:space="preserve">Esimerkki 4.3267</w:t>
      </w:r>
    </w:p>
    <w:p>
      <w:r>
        <w:t xml:space="preserve">käsite: Howard Shore kysymys: mihin elokuviin Howard Shore kirjoitti musiikin?</w:t>
      </w:r>
    </w:p>
    <w:p>
      <w:r>
        <w:rPr>
          <w:b/>
        </w:rPr>
        <w:t xml:space="preserve">Tulos</w:t>
      </w:r>
    </w:p>
    <w:p>
      <w:r>
        <w:t xml:space="preserve">['Taru sormusten herrasta: The Two Towers", "The Lord of the Rings: The Return of the King", "The Departed", "The Lord of the Rings: The Fellowship of the Ring", "The Game", "Vampyyrin suudelma", "The Fly", "The Silence of the Lambs", "The Truth About Cats &amp; Dogs", "After Hours"].</w:t>
      </w:r>
    </w:p>
    <w:p>
      <w:r>
        <w:rPr>
          <w:b/>
        </w:rPr>
        <w:t xml:space="preserve">Esimerkki 4.3268</w:t>
      </w:r>
    </w:p>
    <w:p>
      <w:r>
        <w:t xml:space="preserve">käsite: Chilen kysymys: Mitä chileläiset puhuvat?</w:t>
      </w:r>
    </w:p>
    <w:p>
      <w:r>
        <w:rPr>
          <w:b/>
        </w:rPr>
        <w:t xml:space="preserve">Tulos</w:t>
      </w:r>
    </w:p>
    <w:p>
      <w:r>
        <w:t xml:space="preserve">['Puquinan kieli', 'Espanjan kieli']]</w:t>
      </w:r>
    </w:p>
    <w:p>
      <w:r>
        <w:rPr>
          <w:b/>
        </w:rPr>
        <w:t xml:space="preserve">Esimerkki 4.3269</w:t>
      </w:r>
    </w:p>
    <w:p>
      <w:r>
        <w:t xml:space="preserve">käsite: Frederick Douglass kysymys: Mitkä olivat Frederick Douglassin saavutukset?</w:t>
      </w:r>
    </w:p>
    <w:p>
      <w:r>
        <w:rPr>
          <w:b/>
        </w:rPr>
        <w:t xml:space="preserve">Tulos</w:t>
      </w:r>
    </w:p>
    <w:p>
      <w:r>
        <w:t xml:space="preserve">['kustantaja', 'puhuja', 'kirjailija', 'valtiomies', 'kirjailija']]</w:t>
      </w:r>
    </w:p>
    <w:p>
      <w:r>
        <w:rPr>
          <w:b/>
        </w:rPr>
        <w:t xml:space="preserve">Esimerkki 4.3270</w:t>
      </w:r>
    </w:p>
    <w:p>
      <w:r>
        <w:t xml:space="preserve">käsite: Kenneth Parcell kysymys: Kuka esittää Kennethiä 30 rockissa?</w:t>
      </w:r>
    </w:p>
    <w:p>
      <w:r>
        <w:rPr>
          <w:b/>
        </w:rPr>
        <w:t xml:space="preserve">Tulos</w:t>
      </w:r>
    </w:p>
    <w:p>
      <w:r>
        <w:t xml:space="preserve">['Jack McBrayer']</w:t>
      </w:r>
    </w:p>
    <w:p>
      <w:r>
        <w:rPr>
          <w:b/>
        </w:rPr>
        <w:t xml:space="preserve">Esimerkki 4.3271</w:t>
      </w:r>
    </w:p>
    <w:p>
      <w:r>
        <w:t xml:space="preserve">käsite: Kysymys: Milloin olympialaiset järjestetään?</w:t>
      </w:r>
    </w:p>
    <w:p>
      <w:r>
        <w:rPr>
          <w:b/>
        </w:rPr>
        <w:t xml:space="preserve">Tulos</w:t>
      </w:r>
    </w:p>
    <w:p>
      <w:r>
        <w:t xml:space="preserve">['Kerran kahdessa vuodessa']</w:t>
      </w:r>
    </w:p>
    <w:p>
      <w:r>
        <w:rPr>
          <w:b/>
        </w:rPr>
        <w:t xml:space="preserve">Esimerkki 4.3272</w:t>
      </w:r>
    </w:p>
    <w:p>
      <w:r>
        <w:t xml:space="preserve">käsite: Davenport kysymys: Mikä on davenport iowan postinumero?</w:t>
      </w:r>
    </w:p>
    <w:p>
      <w:r>
        <w:rPr>
          <w:b/>
        </w:rPr>
        <w:t xml:space="preserve">Tulos</w:t>
      </w:r>
    </w:p>
    <w:p>
      <w:r>
        <w:t xml:space="preserve">['52801']</w:t>
      </w:r>
    </w:p>
    <w:p>
      <w:r>
        <w:rPr>
          <w:b/>
        </w:rPr>
        <w:t xml:space="preserve">Esimerkki 4.3273</w:t>
      </w:r>
    </w:p>
    <w:p>
      <w:r>
        <w:t xml:space="preserve">käsite: Riley Finn kysymys: Missä Rileyn maatila sijaitsee?</w:t>
      </w:r>
    </w:p>
    <w:p>
      <w:r>
        <w:rPr>
          <w:b/>
        </w:rPr>
        <w:t xml:space="preserve">Tulos</w:t>
      </w:r>
    </w:p>
    <w:p>
      <w:r>
        <w:t xml:space="preserve">['Sunnydale']</w:t>
      </w:r>
    </w:p>
    <w:p>
      <w:r>
        <w:rPr>
          <w:b/>
        </w:rPr>
        <w:t xml:space="preserve">Esimerkki 4.3274</w:t>
      </w:r>
    </w:p>
    <w:p>
      <w:r>
        <w:t xml:space="preserve">käsite: New York Knicks kysymys: Kuka on New York Knicksin nykyinen valmentaja?</w:t>
      </w:r>
    </w:p>
    <w:p>
      <w:r>
        <w:rPr>
          <w:b/>
        </w:rPr>
        <w:t xml:space="preserve">Tulos</w:t>
      </w:r>
    </w:p>
    <w:p>
      <w:r>
        <w:t xml:space="preserve">['Mike Woodson']</w:t>
      </w:r>
    </w:p>
    <w:p>
      <w:r>
        <w:rPr>
          <w:b/>
        </w:rPr>
        <w:t xml:space="preserve">Esimerkki 4.3275</w:t>
      </w:r>
    </w:p>
    <w:p>
      <w:r>
        <w:t xml:space="preserve">käsite: William Shakespeare kysymys: Mikä oli William Shakespearen lasten nimi?</w:t>
      </w:r>
    </w:p>
    <w:p>
      <w:r>
        <w:rPr>
          <w:b/>
        </w:rPr>
        <w:t xml:space="preserve">Tulos</w:t>
      </w:r>
    </w:p>
    <w:p>
      <w:r>
        <w:t xml:space="preserve">['Judith Quiney', 'Susanna Hall', 'Hamnet Shakespeare']</w:t>
      </w:r>
    </w:p>
    <w:p>
      <w:r>
        <w:rPr>
          <w:b/>
        </w:rPr>
        <w:t xml:space="preserve">Esimerkki 4.3276</w:t>
      </w:r>
    </w:p>
    <w:p>
      <w:r>
        <w:t xml:space="preserve">käsite: Woodson kysymys: Minkä järjestön tohtori Carter G. Woodson perusti?</w:t>
      </w:r>
    </w:p>
    <w:p>
      <w:r>
        <w:rPr>
          <w:b/>
        </w:rPr>
        <w:t xml:space="preserve">Tulos</w:t>
      </w:r>
    </w:p>
    <w:p>
      <w:r>
        <w:t xml:space="preserve">["Association for the Study of African American Life and History"]</w:t>
      </w:r>
    </w:p>
    <w:p>
      <w:r>
        <w:rPr>
          <w:b/>
        </w:rPr>
        <w:t xml:space="preserve">Esimerkki 4.3277</w:t>
      </w:r>
    </w:p>
    <w:p>
      <w:r>
        <w:t xml:space="preserve">käsite: Kysymys: Kuka omistaa Steelers-jalkapallojoukkueen?</w:t>
      </w:r>
    </w:p>
    <w:p>
      <w:r>
        <w:rPr>
          <w:b/>
        </w:rPr>
        <w:t xml:space="preserve">Tulos</w:t>
      </w:r>
    </w:p>
    <w:p>
      <w:r>
        <w:t xml:space="preserve">['Rooneyn perhe']</w:t>
      </w:r>
    </w:p>
    <w:p>
      <w:r>
        <w:rPr>
          <w:b/>
        </w:rPr>
        <w:t xml:space="preserve">Esimerkki 4.3278</w:t>
      </w:r>
    </w:p>
    <w:p>
      <w:r>
        <w:t xml:space="preserve">käsite: Jamaika kysymys: Mitä valuuttaa Jamaika hyväksyy?</w:t>
      </w:r>
    </w:p>
    <w:p>
      <w:r>
        <w:rPr>
          <w:b/>
        </w:rPr>
        <w:t xml:space="preserve">Tulos</w:t>
      </w:r>
    </w:p>
    <w:p>
      <w:r>
        <w:t xml:space="preserve">['Jamaikan dollari']</w:t>
      </w:r>
    </w:p>
    <w:p>
      <w:r>
        <w:rPr>
          <w:b/>
        </w:rPr>
        <w:t xml:space="preserve">Esimerkki 4.3279</w:t>
      </w:r>
    </w:p>
    <w:p>
      <w:r>
        <w:t xml:space="preserve">käsite: Howard Sternin kysymys: Kuka esitti Howard Sterniä yksityiselämässä?</w:t>
      </w:r>
    </w:p>
    <w:p>
      <w:r>
        <w:rPr>
          <w:b/>
        </w:rPr>
        <w:t xml:space="preserve">Tulos</w:t>
      </w:r>
    </w:p>
    <w:p>
      <w:r>
        <w:t xml:space="preserve">['Itse']</w:t>
      </w:r>
    </w:p>
    <w:p>
      <w:r>
        <w:rPr>
          <w:b/>
        </w:rPr>
        <w:t xml:space="preserve">Esimerkki 4.3280</w:t>
      </w:r>
    </w:p>
    <w:p>
      <w:r>
        <w:t xml:space="preserve">käsite: Kysymys: Milloin maat liittyivät Euroopan unioniin?</w:t>
      </w:r>
    </w:p>
    <w:p>
      <w:r>
        <w:rPr>
          <w:b/>
        </w:rPr>
        <w:t xml:space="preserve">Tulos</w:t>
      </w:r>
    </w:p>
    <w:p>
      <w:r>
        <w:t xml:space="preserve">['1/1/1995', '1/1/2007', '1/1/1973', '5/1/2004', '3/25/1957']</w:t>
      </w:r>
    </w:p>
    <w:p>
      <w:r>
        <w:rPr>
          <w:b/>
        </w:rPr>
        <w:t xml:space="preserve">Esimerkki 4.3281</w:t>
      </w:r>
    </w:p>
    <w:p>
      <w:r>
        <w:t xml:space="preserve">käsite: Leonardo Da Vinci kysymys: Mitä keksintöjä Leonardo da Vinci teki?</w:t>
      </w:r>
    </w:p>
    <w:p>
      <w:r>
        <w:rPr>
          <w:b/>
        </w:rPr>
        <w:t xml:space="preserve">Tulos</w:t>
      </w:r>
    </w:p>
    <w:p>
      <w:r>
        <w:t xml:space="preserve">['Double default', 'Viola organista']]</w:t>
      </w:r>
    </w:p>
    <w:p>
      <w:r>
        <w:rPr>
          <w:b/>
        </w:rPr>
        <w:t xml:space="preserve">Esimerkki 4.3282</w:t>
      </w:r>
    </w:p>
    <w:p>
      <w:r>
        <w:t xml:space="preserve">käsite: Ronaldinho kysymys: Missä joukkueessa Ronaldinho pelaa?</w:t>
      </w:r>
    </w:p>
    <w:p>
      <w:r>
        <w:rPr>
          <w:b/>
        </w:rPr>
        <w:t xml:space="preserve">Tulos</w:t>
      </w:r>
    </w:p>
    <w:p>
      <w:r>
        <w:t xml:space="preserve">['Clube Atlético Mineiro']</w:t>
      </w:r>
    </w:p>
    <w:p>
      <w:r>
        <w:rPr>
          <w:b/>
        </w:rPr>
        <w:t xml:space="preserve">Esimerkki 4.3283</w:t>
      </w:r>
    </w:p>
    <w:p>
      <w:r>
        <w:t xml:space="preserve">käsite: Eric Cantor kysymys: Mistä Eric Cantor on kotoisin?</w:t>
      </w:r>
    </w:p>
    <w:p>
      <w:r>
        <w:rPr>
          <w:b/>
        </w:rPr>
        <w:t xml:space="preserve">Tulos</w:t>
      </w:r>
    </w:p>
    <w:p>
      <w:r>
        <w:t xml:space="preserve">['Richmond']</w:t>
      </w:r>
    </w:p>
    <w:p>
      <w:r>
        <w:rPr>
          <w:b/>
        </w:rPr>
        <w:t xml:space="preserve">Esimerkki 4.3284</w:t>
      </w:r>
    </w:p>
    <w:p>
      <w:r>
        <w:t xml:space="preserve">käsite: Ruotsi kysymys: Mikä on Ruotsin valuutan nimi?</w:t>
      </w:r>
    </w:p>
    <w:p>
      <w:r>
        <w:rPr>
          <w:b/>
        </w:rPr>
        <w:t xml:space="preserve">Tulos</w:t>
      </w:r>
    </w:p>
    <w:p>
      <w:r>
        <w:t xml:space="preserve">['Ruotsin kruunu']</w:t>
      </w:r>
    </w:p>
    <w:p>
      <w:r>
        <w:rPr>
          <w:b/>
        </w:rPr>
        <w:t xml:space="preserve">Esimerkki 4.3285</w:t>
      </w:r>
    </w:p>
    <w:p>
      <w:r>
        <w:t xml:space="preserve">käsite: Cameron Newton kysymys: Missä koulussa cam newton kävi ennen auburnia?</w:t>
      </w:r>
    </w:p>
    <w:p>
      <w:r>
        <w:rPr>
          <w:b/>
        </w:rPr>
        <w:t xml:space="preserve">Tulos</w:t>
      </w:r>
    </w:p>
    <w:p>
      <w:r>
        <w:t xml:space="preserve">['Westlake High School', 'University of Florida', 'Auburn University', 'Blinn College']]</w:t>
      </w:r>
    </w:p>
    <w:p>
      <w:r>
        <w:rPr>
          <w:b/>
        </w:rPr>
        <w:t xml:space="preserve">Esimerkki 4.3286</w:t>
      </w:r>
    </w:p>
    <w:p>
      <w:r>
        <w:t xml:space="preserve">käsite: Tim Mcgraw kysymys: Missä tim mcgraw kasvoi?</w:t>
      </w:r>
    </w:p>
    <w:p>
      <w:r>
        <w:rPr>
          <w:b/>
        </w:rPr>
        <w:t xml:space="preserve">Tulos</w:t>
      </w:r>
    </w:p>
    <w:p>
      <w:r>
        <w:t xml:space="preserve">['Delhi']</w:t>
      </w:r>
    </w:p>
    <w:p>
      <w:r>
        <w:rPr>
          <w:b/>
        </w:rPr>
        <w:t xml:space="preserve">Esimerkki 4.3287</w:t>
      </w:r>
    </w:p>
    <w:p>
      <w:r>
        <w:t xml:space="preserve">käsite: New York Giants kysymys: Milloin ny giants voitti superbowlin?</w:t>
      </w:r>
    </w:p>
    <w:p>
      <w:r>
        <w:rPr>
          <w:b/>
        </w:rPr>
        <w:t xml:space="preserve">Tulos</w:t>
      </w:r>
    </w:p>
    <w:p>
      <w:r>
        <w:t xml:space="preserve">['1927 New York Giants kausi', '2012 NFC Championship Game', '1934 NFL Championship Game', 'Super Bowl XXV', 'Super Bowl XLVI', '1938 NFL Championship Game', 'Super Bowl XLII', '1956 NFL Championship Game', 'Super Bowl XXI']]</w:t>
      </w:r>
    </w:p>
    <w:p>
      <w:r>
        <w:rPr>
          <w:b/>
        </w:rPr>
        <w:t xml:space="preserve">Esimerkki 4.3288</w:t>
      </w:r>
    </w:p>
    <w:p>
      <w:r>
        <w:t xml:space="preserve">käsite: John Kerry kysymys: Milloin Kerry pyrki presidentiksi?</w:t>
      </w:r>
    </w:p>
    <w:p>
      <w:r>
        <w:rPr>
          <w:b/>
        </w:rPr>
        <w:t xml:space="preserve">Tulos</w:t>
      </w:r>
    </w:p>
    <w:p>
      <w:r>
        <w:t xml:space="preserve">['John Kerryn presidentinvaalikampanja, 2004']</w:t>
      </w:r>
    </w:p>
    <w:p>
      <w:r>
        <w:rPr>
          <w:b/>
        </w:rPr>
        <w:t xml:space="preserve">Esimerkki 4.3289</w:t>
      </w:r>
    </w:p>
    <w:p>
      <w:r>
        <w:t xml:space="preserve">käsite: Ruotsi kysymys: Mikä on Ruotsin valuutta?</w:t>
      </w:r>
    </w:p>
    <w:p>
      <w:r>
        <w:rPr>
          <w:b/>
        </w:rPr>
        <w:t xml:space="preserve">Tulos</w:t>
      </w:r>
    </w:p>
    <w:p>
      <w:r>
        <w:t xml:space="preserve">['Ruotsin kruunu']</w:t>
      </w:r>
    </w:p>
    <w:p>
      <w:r>
        <w:rPr>
          <w:b/>
        </w:rPr>
        <w:t xml:space="preserve">Esimerkki 4.3290</w:t>
      </w:r>
    </w:p>
    <w:p>
      <w:r>
        <w:t xml:space="preserve">käsite: Kreikka kysymys: Mitä valuuttaa Kreikka käyttää?</w:t>
      </w:r>
    </w:p>
    <w:p>
      <w:r>
        <w:rPr>
          <w:b/>
        </w:rPr>
        <w:t xml:space="preserve">Tulos</w:t>
      </w:r>
    </w:p>
    <w:p>
      <w:r>
        <w:t xml:space="preserve">['Euro']</w:t>
      </w:r>
    </w:p>
    <w:p>
      <w:r>
        <w:rPr>
          <w:b/>
        </w:rPr>
        <w:t xml:space="preserve">Esimerkki 4.3291</w:t>
      </w:r>
    </w:p>
    <w:p>
      <w:r>
        <w:t xml:space="preserve">käsite: Sonny Bill Williams kysymys: Kuka sonny bill williams pelaa 2012?</w:t>
      </w:r>
    </w:p>
    <w:p>
      <w:r>
        <w:rPr>
          <w:b/>
        </w:rPr>
        <w:t xml:space="preserve">Tulos</w:t>
      </w:r>
    </w:p>
    <w:p>
      <w:r>
        <w:t xml:space="preserve">['Chiefs']</w:t>
      </w:r>
    </w:p>
    <w:p>
      <w:r>
        <w:rPr>
          <w:b/>
        </w:rPr>
        <w:t xml:space="preserve">Esimerkki 4.3292</w:t>
      </w:r>
    </w:p>
    <w:p>
      <w:r>
        <w:t xml:space="preserve">käsite: Utahin kysymys: Ketkä ovat Utahin senaattoreita?</w:t>
      </w:r>
    </w:p>
    <w:p>
      <w:r>
        <w:rPr>
          <w:b/>
        </w:rPr>
        <w:t xml:space="preserve">Tulos</w:t>
      </w:r>
    </w:p>
    <w:p>
      <w:r>
        <w:t xml:space="preserve">['Orrin Hatch', 'Mike Lee', 'Bob Bennett']</w:t>
      </w:r>
    </w:p>
    <w:p>
      <w:r>
        <w:rPr>
          <w:b/>
        </w:rPr>
        <w:t xml:space="preserve">Esimerkki 4.3293</w:t>
      </w:r>
    </w:p>
    <w:p>
      <w:r>
        <w:t xml:space="preserve">käsite: Georgetown University kysymys: Mikä on georgetown ga:n postinumero?</w:t>
      </w:r>
    </w:p>
    <w:p>
      <w:r>
        <w:rPr>
          <w:b/>
        </w:rPr>
        <w:t xml:space="preserve">Tulos</w:t>
      </w:r>
    </w:p>
    <w:p>
      <w:r>
        <w:t xml:space="preserve">['20057']</w:t>
      </w:r>
    </w:p>
    <w:p>
      <w:r>
        <w:rPr>
          <w:b/>
        </w:rPr>
        <w:t xml:space="preserve">Esimerkki 4.3294</w:t>
      </w:r>
    </w:p>
    <w:p>
      <w:r>
        <w:t xml:space="preserve">käsite: Michael Vick kysymys: Kenelle Michael Vick pelasi vuonna 2008?</w:t>
      </w:r>
    </w:p>
    <w:p>
      <w:r>
        <w:rPr>
          <w:b/>
        </w:rPr>
        <w:t xml:space="preserve">Tulos</w:t>
      </w:r>
    </w:p>
    <w:p>
      <w:r>
        <w:t xml:space="preserve">['United States Penitentiary, Leavenworth'']</w:t>
      </w:r>
    </w:p>
    <w:p>
      <w:r>
        <w:rPr>
          <w:b/>
        </w:rPr>
        <w:t xml:space="preserve">Esimerkki 4.3295</w:t>
      </w:r>
    </w:p>
    <w:p>
      <w:r>
        <w:t xml:space="preserve">käsite: Maui kysymys: Milloin oli viimeinen haihyökkäys Mauilla?</w:t>
      </w:r>
    </w:p>
    <w:p>
      <w:r>
        <w:rPr>
          <w:b/>
        </w:rPr>
        <w:t xml:space="preserve">Tulos</w:t>
      </w:r>
    </w:p>
    <w:p>
      <w:r>
        <w:t xml:space="preserve">['Wailuku']</w:t>
      </w:r>
    </w:p>
    <w:p>
      <w:r>
        <w:rPr>
          <w:b/>
        </w:rPr>
        <w:t xml:space="preserve">Esimerkki 4.3296</w:t>
      </w:r>
    </w:p>
    <w:p>
      <w:r>
        <w:t xml:space="preserve">käsite: Egypti kysymys: Millainen hallitus Egyptissä oli?</w:t>
      </w:r>
    </w:p>
    <w:p>
      <w:r>
        <w:rPr>
          <w:b/>
        </w:rPr>
        <w:t xml:space="preserve">Tulos</w:t>
      </w:r>
    </w:p>
    <w:p>
      <w:r>
        <w:t xml:space="preserve">['Puolipresidentillinen järjestelmä', 'Perustuslaillinen tasavalta', 'Tasavalta', 'Yhtenäisvaltio']]</w:t>
      </w:r>
    </w:p>
    <w:p>
      <w:r>
        <w:rPr>
          <w:b/>
        </w:rPr>
        <w:t xml:space="preserve">Esimerkki 4.3297</w:t>
      </w:r>
    </w:p>
    <w:p>
      <w:r>
        <w:t xml:space="preserve">käsite: Riannah kysymys: Mistä Rihanna on etnisesti kotoisin?</w:t>
      </w:r>
    </w:p>
    <w:p>
      <w:r>
        <w:rPr>
          <w:b/>
        </w:rPr>
        <w:t xml:space="preserve">Tulos</w:t>
      </w:r>
    </w:p>
    <w:p>
      <w:r>
        <w:t xml:space="preserve">['Afro-Guyanese']</w:t>
      </w:r>
    </w:p>
    <w:p>
      <w:r>
        <w:rPr>
          <w:b/>
        </w:rPr>
        <w:t xml:space="preserve">Esimerkki 4.3298</w:t>
      </w:r>
    </w:p>
    <w:p>
      <w:r>
        <w:t xml:space="preserve">käsite: Kysymys: Missä sijaitsi assyrialainen sivilisaatio?</w:t>
      </w:r>
    </w:p>
    <w:p>
      <w:r>
        <w:rPr>
          <w:b/>
        </w:rPr>
        <w:t xml:space="preserve">Tulos</w:t>
      </w:r>
    </w:p>
    <w:p>
      <w:r>
        <w:t xml:space="preserve">['Lähi-itä']</w:t>
      </w:r>
    </w:p>
    <w:p>
      <w:r>
        <w:rPr>
          <w:b/>
        </w:rPr>
        <w:t xml:space="preserve">Esimerkki 4.3299</w:t>
      </w:r>
    </w:p>
    <w:p>
      <w:r>
        <w:t xml:space="preserve">käsite: Kysymys: Mihin paroni de Montesquieu kuoli?</w:t>
      </w:r>
    </w:p>
    <w:p>
      <w:r>
        <w:rPr>
          <w:b/>
        </w:rPr>
        <w:t xml:space="preserve">Tulos</w:t>
      </w:r>
    </w:p>
    <w:p>
      <w:r>
        <w:t xml:space="preserve">['Fever']</w:t>
      </w:r>
    </w:p>
    <w:p>
      <w:r>
        <w:rPr>
          <w:b/>
        </w:rPr>
        <w:t xml:space="preserve">Esimerkki 4.3300</w:t>
      </w:r>
    </w:p>
    <w:p>
      <w:r>
        <w:t xml:space="preserve">käsite: Illinois kysymys: Ketkä ovat nykyiset senaattorit Illinoisista?</w:t>
      </w:r>
    </w:p>
    <w:p>
      <w:r>
        <w:rPr>
          <w:b/>
        </w:rPr>
        <w:t xml:space="preserve">Tulos</w:t>
      </w:r>
    </w:p>
    <w:p>
      <w:r>
        <w:t xml:space="preserve">['Dick Durbin']</w:t>
      </w:r>
    </w:p>
    <w:p>
      <w:r>
        <w:rPr>
          <w:b/>
        </w:rPr>
        <w:t xml:space="preserve">Esimerkki 4.3301</w:t>
      </w:r>
    </w:p>
    <w:p>
      <w:r>
        <w:t xml:space="preserve">käsite: Nashville Tennessee kysymys: Mitä tehdä nashville tn?</w:t>
      </w:r>
    </w:p>
    <w:p>
      <w:r>
        <w:rPr>
          <w:b/>
        </w:rPr>
        <w:t xml:space="preserve">Tulos</w:t>
      </w:r>
    </w:p>
    <w:p>
      <w:r>
        <w:t xml:space="preserve">['Tennessee Agricultural Museum', 'Parthenon', 'Hotel Halbrook Railroad &amp; Local History Museum', 'Warner Parks', 'Cheekwood Botanical Garden and Museum of Art', 'The Hermitage', 'Nashville Film Festival', 'Country Music Hall of Fame and Museum', 'Tennessee State Museum', 'Centennial Park (Nashville)']]</w:t>
      </w:r>
    </w:p>
    <w:p>
      <w:r>
        <w:rPr>
          <w:b/>
        </w:rPr>
        <w:t xml:space="preserve">Esimerkki 4.3302</w:t>
      </w:r>
    </w:p>
    <w:p>
      <w:r>
        <w:t xml:space="preserve">käsite: Robert Hooke kysymys: Mitä keksintöjä Robert Hooke teki?</w:t>
      </w:r>
    </w:p>
    <w:p>
      <w:r>
        <w:rPr>
          <w:b/>
        </w:rPr>
        <w:t xml:space="preserve">Tulos</w:t>
      </w:r>
    </w:p>
    <w:p>
      <w:r>
        <w:t xml:space="preserve">['Kalvo', 'Nivelkappale', 'Tasapainopyörä']</w:t>
      </w:r>
    </w:p>
    <w:p>
      <w:r>
        <w:rPr>
          <w:b/>
        </w:rPr>
        <w:t xml:space="preserve">Esimerkki 4.3303</w:t>
      </w:r>
    </w:p>
    <w:p>
      <w:r>
        <w:t xml:space="preserve">käsite: Patrick Jane kysymys: Kuka näyttelee Patrick Janen vaimoa?</w:t>
      </w:r>
    </w:p>
    <w:p>
      <w:r>
        <w:rPr>
          <w:b/>
        </w:rPr>
        <w:t xml:space="preserve">Tulos</w:t>
      </w:r>
    </w:p>
    <w:p>
      <w:r>
        <w:t xml:space="preserve">['Bruno Heller']</w:t>
      </w:r>
    </w:p>
    <w:p>
      <w:r>
        <w:rPr>
          <w:b/>
        </w:rPr>
        <w:t xml:space="preserve">Esimerkki 4.3304</w:t>
      </w:r>
    </w:p>
    <w:p>
      <w:r>
        <w:t xml:space="preserve">käsite: Derrick Rose kysymys: Missä joukkueessa Derrick Rose pelaa?</w:t>
      </w:r>
    </w:p>
    <w:p>
      <w:r>
        <w:rPr>
          <w:b/>
        </w:rPr>
        <w:t xml:space="preserve">Tulos</w:t>
      </w:r>
    </w:p>
    <w:p>
      <w:r>
        <w:t xml:space="preserve">['Chicago Bulls']</w:t>
      </w:r>
    </w:p>
    <w:p>
      <w:r>
        <w:rPr>
          <w:b/>
        </w:rPr>
        <w:t xml:space="preserve">Esimerkki 4.3305</w:t>
      </w:r>
    </w:p>
    <w:p>
      <w:r>
        <w:t xml:space="preserve">käsite: Kysymys: Mihin maihin Uusi-Seelanti vie?</w:t>
      </w:r>
    </w:p>
    <w:p>
      <w:r>
        <w:rPr>
          <w:b/>
        </w:rPr>
        <w:t xml:space="preserve">Tulos</w:t>
      </w:r>
    </w:p>
    <w:p>
      <w:r>
        <w:t xml:space="preserve">['Australia', 'Tuvalu', 'Yhdysvallat', 'Yhdistynyt kuningaskunta', 'Kiribati', 'Japani']]</w:t>
      </w:r>
    </w:p>
    <w:p>
      <w:r>
        <w:rPr>
          <w:b/>
        </w:rPr>
        <w:t xml:space="preserve">Esimerkki 4.3306</w:t>
      </w:r>
    </w:p>
    <w:p>
      <w:r>
        <w:t xml:space="preserve">käsite: Kysymys: Minkälainen hallitus entisessä Neuvostoliitossa on?</w:t>
      </w:r>
    </w:p>
    <w:p>
      <w:r>
        <w:rPr>
          <w:b/>
        </w:rPr>
        <w:t xml:space="preserve">Tulos</w:t>
      </w:r>
    </w:p>
    <w:p>
      <w:r>
        <w:t xml:space="preserve">['kommunistinen valtio']</w:t>
      </w:r>
    </w:p>
    <w:p>
      <w:r>
        <w:rPr>
          <w:b/>
        </w:rPr>
        <w:t xml:space="preserve">Esimerkki 4.3307</w:t>
      </w:r>
    </w:p>
    <w:p>
      <w:r>
        <w:t xml:space="preserve">käsite: Huell Howser kysymys: mihin sairauteen Huell Howser kuoli?</w:t>
      </w:r>
    </w:p>
    <w:p>
      <w:r>
        <w:rPr>
          <w:b/>
        </w:rPr>
        <w:t xml:space="preserve">Tulos</w:t>
      </w:r>
    </w:p>
    <w:p>
      <w:r>
        <w:t xml:space="preserve">['Eturauhassyöpä']</w:t>
      </w:r>
    </w:p>
    <w:p>
      <w:r>
        <w:rPr>
          <w:b/>
        </w:rPr>
        <w:t xml:space="preserve">Esimerkki 4.3308</w:t>
      </w:r>
    </w:p>
    <w:p>
      <w:r>
        <w:t xml:space="preserve">käsite: General Motors kysymys: Mitä automalleja gm valmistaa?</w:t>
      </w:r>
    </w:p>
    <w:p>
      <w:r>
        <w:rPr>
          <w:b/>
        </w:rPr>
        <w:t xml:space="preserve">Tulos</w:t>
      </w:r>
    </w:p>
    <w:p>
      <w:r>
        <w:t xml:space="preserve">['Hummer', 'Pontiac', 'Chevrolet', 'Buick', 'Oldsmobile', 'Cadillac']]</w:t>
      </w:r>
    </w:p>
    <w:p>
      <w:r>
        <w:rPr>
          <w:b/>
        </w:rPr>
        <w:t xml:space="preserve">Esimerkki 4.3309</w:t>
      </w:r>
    </w:p>
    <w:p>
      <w:r>
        <w:t xml:space="preserve">käsite: Zelda-sarjan kysymys: Mikä Legend of Zelda -peli on ensimmäinen?</w:t>
      </w:r>
    </w:p>
    <w:p>
      <w:r>
        <w:rPr>
          <w:b/>
        </w:rPr>
        <w:t xml:space="preserve">Tulos</w:t>
      </w:r>
    </w:p>
    <w:p>
      <w:r>
        <w:t xml:space="preserve">['The Legend of Zelda']</w:t>
      </w:r>
    </w:p>
    <w:p>
      <w:r>
        <w:rPr>
          <w:b/>
        </w:rPr>
        <w:t xml:space="preserve">Esimerkki 4.3310</w:t>
      </w:r>
    </w:p>
    <w:p>
      <w:r>
        <w:t xml:space="preserve">käsite: Zack De La Rocha kysymys: Mitä kansallisuutta Zack de la Rocha on?</w:t>
      </w:r>
    </w:p>
    <w:p>
      <w:r>
        <w:rPr>
          <w:b/>
        </w:rPr>
        <w:t xml:space="preserve">Tulos</w:t>
      </w:r>
    </w:p>
    <w:p>
      <w:r>
        <w:t xml:space="preserve">['Yhdysvallat']</w:t>
      </w:r>
    </w:p>
    <w:p>
      <w:r>
        <w:rPr>
          <w:b/>
        </w:rPr>
        <w:t xml:space="preserve">Esimerkki 4.3311</w:t>
      </w:r>
    </w:p>
    <w:p>
      <w:r>
        <w:t xml:space="preserve">käsite: Wolfgang Amadeus Mozart kysymys: Mihin Mozart kuoli?</w:t>
      </w:r>
    </w:p>
    <w:p>
      <w:r>
        <w:rPr>
          <w:b/>
        </w:rPr>
        <w:t xml:space="preserve">Tulos</w:t>
      </w:r>
    </w:p>
    <w:p>
      <w:r>
        <w:t xml:space="preserve">['Reumakuume']</w:t>
      </w:r>
    </w:p>
    <w:p>
      <w:r>
        <w:rPr>
          <w:b/>
        </w:rPr>
        <w:t xml:space="preserve">Esimerkki 4.3312</w:t>
      </w:r>
    </w:p>
    <w:p>
      <w:r>
        <w:t xml:space="preserve">käsite: Kysymys: Minä vuosina Steelers on voittanut Super Bowlin?</w:t>
      </w:r>
    </w:p>
    <w:p>
      <w:r>
        <w:rPr>
          <w:b/>
        </w:rPr>
        <w:t xml:space="preserve">Tulos</w:t>
      </w:r>
    </w:p>
    <w:p>
      <w:r>
        <w:t xml:space="preserve">['Super Bowl IX', 'Super Bowl XLIII', 'Super Bowl X', 'Super Bowl XL', 'Super Bowl XIV', 'Super Bowl XIII'']</w:t>
      </w:r>
    </w:p>
    <w:p>
      <w:r>
        <w:rPr>
          <w:b/>
        </w:rPr>
        <w:t xml:space="preserve">Esimerkki 4.3313</w:t>
      </w:r>
    </w:p>
    <w:p>
      <w:r>
        <w:t xml:space="preserve">käsite: Holliday kysymys: Mihin Doc Holliday kuoli?</w:t>
      </w:r>
    </w:p>
    <w:p>
      <w:r>
        <w:rPr>
          <w:b/>
        </w:rPr>
        <w:t xml:space="preserve">Tulos</w:t>
      </w:r>
    </w:p>
    <w:p>
      <w:r>
        <w:t xml:space="preserve">['Tuberkuloosi']</w:t>
      </w:r>
    </w:p>
    <w:p>
      <w:r>
        <w:rPr>
          <w:b/>
        </w:rPr>
        <w:t xml:space="preserve">Esimerkki 4.3314</w:t>
      </w:r>
    </w:p>
    <w:p>
      <w:r>
        <w:t xml:space="preserve">käsite: Iso-Britannia kysymys: Mitä maita Britannia omistaa?</w:t>
      </w:r>
    </w:p>
    <w:p>
      <w:r>
        <w:rPr>
          <w:b/>
        </w:rPr>
        <w:t xml:space="preserve">Tulos</w:t>
      </w:r>
    </w:p>
    <w:p>
      <w:r>
        <w:t xml:space="preserve">["Walesin ruhtinaskunta", "Skotlannin kuningaskunta"]</w:t>
      </w:r>
    </w:p>
    <w:p>
      <w:r>
        <w:rPr>
          <w:b/>
        </w:rPr>
        <w:t xml:space="preserve">Esimerkki 4.3315</w:t>
      </w:r>
    </w:p>
    <w:p>
      <w:r>
        <w:t xml:space="preserve">käsite: Ranska kysymys: Mikä hallitus Ranskalla on?</w:t>
      </w:r>
    </w:p>
    <w:p>
      <w:r>
        <w:rPr>
          <w:b/>
        </w:rPr>
        <w:t xml:space="preserve">Tulos</w:t>
      </w:r>
    </w:p>
    <w:p>
      <w:r>
        <w:t xml:space="preserve">["Puolipresidenttikunta", "Perustuslaillinen tasavalta", "Yhtenäisvaltio"]]</w:t>
      </w:r>
    </w:p>
    <w:p>
      <w:r>
        <w:rPr>
          <w:b/>
        </w:rPr>
        <w:t xml:space="preserve">Esimerkki 4.3316</w:t>
      </w:r>
    </w:p>
    <w:p>
      <w:r>
        <w:t xml:space="preserve">käsite: Dorothy Gale kysymys: Kuka näytteli Dorothya elokuvassa Wizard of Oz?</w:t>
      </w:r>
    </w:p>
    <w:p>
      <w:r>
        <w:rPr>
          <w:b/>
        </w:rPr>
        <w:t xml:space="preserve">Tulos</w:t>
      </w:r>
    </w:p>
    <w:p>
      <w:r>
        <w:t xml:space="preserve">['Aileen Quinn', 'Morgan Hallet', 'Lea Michele', 'Diana Ross', 'Sumi Shimamoto', 'Jill Small', 'Romola Remus', 'Fairuza Balk', 'Bebe Daniels', 'Judy Garland']</w:t>
      </w:r>
    </w:p>
    <w:p>
      <w:r>
        <w:rPr>
          <w:b/>
        </w:rPr>
        <w:t xml:space="preserve">Esimerkki 4.3317</w:t>
      </w:r>
    </w:p>
    <w:p>
      <w:r>
        <w:t xml:space="preserve">käsite: Kfc kysymys: Kuka oli Kfc:n omistaja?</w:t>
      </w:r>
    </w:p>
    <w:p>
      <w:r>
        <w:rPr>
          <w:b/>
        </w:rPr>
        <w:t xml:space="preserve">Tulos</w:t>
      </w:r>
    </w:p>
    <w:p>
      <w:r>
        <w:t xml:space="preserve">['Colonel Sanders']</w:t>
      </w:r>
    </w:p>
    <w:p>
      <w:r>
        <w:rPr>
          <w:b/>
        </w:rPr>
        <w:t xml:space="preserve">Esimerkki 4.3318</w:t>
      </w:r>
    </w:p>
    <w:p>
      <w:r>
        <w:t xml:space="preserve">käsite: Robin Gibb kysymys: Missä Robin Gibb kuoli?</w:t>
      </w:r>
    </w:p>
    <w:p>
      <w:r>
        <w:rPr>
          <w:b/>
        </w:rPr>
        <w:t xml:space="preserve">Tulos</w:t>
      </w:r>
    </w:p>
    <w:p>
      <w:r>
        <w:t xml:space="preserve">['Lontoo']</w:t>
      </w:r>
    </w:p>
    <w:p>
      <w:r>
        <w:rPr>
          <w:b/>
        </w:rPr>
        <w:t xml:space="preserve">Esimerkki 4.3319</w:t>
      </w:r>
    </w:p>
    <w:p>
      <w:r>
        <w:t xml:space="preserve">käsite: Kysymys: Mitkä maat sijaitsevat Välimeren rannalla?</w:t>
      </w:r>
    </w:p>
    <w:p>
      <w:r>
        <w:rPr>
          <w:b/>
        </w:rPr>
        <w:t xml:space="preserve">Tulos</w:t>
      </w:r>
    </w:p>
    <w:p>
      <w:r>
        <w:t xml:space="preserve">['Italia', 'Espanja', 'Ranska']</w:t>
      </w:r>
    </w:p>
    <w:p>
      <w:r>
        <w:rPr>
          <w:b/>
        </w:rPr>
        <w:t xml:space="preserve">Esimerkki 4.3320</w:t>
      </w:r>
    </w:p>
    <w:p>
      <w:r>
        <w:t xml:space="preserve">käsite: Venäjä kysymys: Mitä kieliä Venäjällä puhutaan?</w:t>
      </w:r>
    </w:p>
    <w:p>
      <w:r>
        <w:rPr>
          <w:b/>
        </w:rPr>
        <w:t xml:space="preserve">Tulos</w:t>
      </w:r>
    </w:p>
    <w:p>
      <w:r>
        <w:t xml:space="preserve">['Jiddish Language', 'Chuvash Language', 'Russian Language', 'Tatar Language', 'Ukrainian Language']]</w:t>
      </w:r>
    </w:p>
    <w:p>
      <w:r>
        <w:rPr>
          <w:b/>
        </w:rPr>
        <w:t xml:space="preserve">Esimerkki 4.3321</w:t>
      </w:r>
    </w:p>
    <w:p>
      <w:r>
        <w:t xml:space="preserve">käsite: Jim Halpert kysymys: Kuka esittää Jim Halpertia?</w:t>
      </w:r>
    </w:p>
    <w:p>
      <w:r>
        <w:rPr>
          <w:b/>
        </w:rPr>
        <w:t xml:space="preserve">Tulos</w:t>
      </w:r>
    </w:p>
    <w:p>
      <w:r>
        <w:t xml:space="preserve">['John Krasinski']</w:t>
      </w:r>
    </w:p>
    <w:p>
      <w:r>
        <w:rPr>
          <w:b/>
        </w:rPr>
        <w:t xml:space="preserve">Esimerkki 4.3322</w:t>
      </w:r>
    </w:p>
    <w:p>
      <w:r>
        <w:t xml:space="preserve">käsite: Philadelphia Phillies kysymys: Milloin Phillies perustettiin?</w:t>
      </w:r>
    </w:p>
    <w:p>
      <w:r>
        <w:rPr>
          <w:b/>
        </w:rPr>
        <w:t xml:space="preserve">Tulos</w:t>
      </w:r>
    </w:p>
    <w:p>
      <w:r>
        <w:t xml:space="preserve">['1883']</w:t>
      </w:r>
    </w:p>
    <w:p>
      <w:r>
        <w:rPr>
          <w:b/>
        </w:rPr>
        <w:t xml:space="preserve">Esimerkki 4.3323</w:t>
      </w:r>
    </w:p>
    <w:p>
      <w:r>
        <w:t xml:space="preserve">käsite: John Cabot kysymys: Keitä ovat John Cabotin vanhemmat?</w:t>
      </w:r>
    </w:p>
    <w:p>
      <w:r>
        <w:rPr>
          <w:b/>
        </w:rPr>
        <w:t xml:space="preserve">Tulos</w:t>
      </w:r>
    </w:p>
    <w:p>
      <w:r>
        <w:t xml:space="preserve">['Guilo Caboto']</w:t>
      </w:r>
    </w:p>
    <w:p>
      <w:r>
        <w:rPr>
          <w:b/>
        </w:rPr>
        <w:t xml:space="preserve">Esimerkki 4.3324</w:t>
      </w:r>
    </w:p>
    <w:p>
      <w:r>
        <w:t xml:space="preserve">käsite: Montana kysymys: Mikä on Montanan pääkaupunki Yhdysvalloissa?</w:t>
      </w:r>
    </w:p>
    <w:p>
      <w:r>
        <w:rPr>
          <w:b/>
        </w:rPr>
        <w:t xml:space="preserve">Tulos</w:t>
      </w:r>
    </w:p>
    <w:p>
      <w:r>
        <w:t xml:space="preserve">['Helena']</w:t>
      </w:r>
    </w:p>
    <w:p>
      <w:r>
        <w:rPr>
          <w:b/>
        </w:rPr>
        <w:t xml:space="preserve">Esimerkki 4.3325</w:t>
      </w:r>
    </w:p>
    <w:p>
      <w:r>
        <w:t xml:space="preserve">käsite: Mckinley kysymys: Kuka seurasi William McKinleyä presidenttinä?</w:t>
      </w:r>
    </w:p>
    <w:p>
      <w:r>
        <w:rPr>
          <w:b/>
        </w:rPr>
        <w:t xml:space="preserve">Tulos</w:t>
      </w:r>
    </w:p>
    <w:p>
      <w:r>
        <w:t xml:space="preserve">['Theodore Roosevelt']</w:t>
      </w:r>
    </w:p>
    <w:p>
      <w:r>
        <w:rPr>
          <w:b/>
        </w:rPr>
        <w:t xml:space="preserve">Esimerkki 4.3326</w:t>
      </w:r>
    </w:p>
    <w:p>
      <w:r>
        <w:t xml:space="preserve">käsite: Jamie Chung kysymys: Missä Jamie Chung asuu?</w:t>
      </w:r>
    </w:p>
    <w:p>
      <w:r>
        <w:rPr>
          <w:b/>
        </w:rPr>
        <w:t xml:space="preserve">Tulos</w:t>
      </w:r>
    </w:p>
    <w:p>
      <w:r>
        <w:t xml:space="preserve">['San Francisco']</w:t>
      </w:r>
    </w:p>
    <w:p>
      <w:r>
        <w:rPr>
          <w:b/>
        </w:rPr>
        <w:t xml:space="preserve">Esimerkki 4.3327</w:t>
      </w:r>
    </w:p>
    <w:p>
      <w:r>
        <w:t xml:space="preserve">käsite: George Washington Carver kysymys: Mistä George Washington Carver on kuuluisa?</w:t>
      </w:r>
    </w:p>
    <w:p>
      <w:r>
        <w:rPr>
          <w:b/>
        </w:rPr>
        <w:t xml:space="preserve">Tulos</w:t>
      </w:r>
    </w:p>
    <w:p>
      <w:r>
        <w:t xml:space="preserve">['Maapähkinävoi']</w:t>
      </w:r>
    </w:p>
    <w:p>
      <w:r>
        <w:rPr>
          <w:b/>
        </w:rPr>
        <w:t xml:space="preserve">Esimerkki 4.3328</w:t>
      </w:r>
    </w:p>
    <w:p>
      <w:r>
        <w:t xml:space="preserve">käsite: Wildwood New Jersey kysymys: Mikä on Wildwoodin postinumero?</w:t>
      </w:r>
    </w:p>
    <w:p>
      <w:r>
        <w:rPr>
          <w:b/>
        </w:rPr>
        <w:t xml:space="preserve">Tulos</w:t>
      </w:r>
    </w:p>
    <w:p>
      <w:r>
        <w:t xml:space="preserve">['08260']</w:t>
      </w:r>
    </w:p>
    <w:p>
      <w:r>
        <w:rPr>
          <w:b/>
        </w:rPr>
        <w:t xml:space="preserve">Esimerkki 4.3329</w:t>
      </w:r>
    </w:p>
    <w:p>
      <w:r>
        <w:t xml:space="preserve">käsite: Kysymys: Mitä rahayksikköä Kanada käyttää?</w:t>
      </w:r>
    </w:p>
    <w:p>
      <w:r>
        <w:rPr>
          <w:b/>
        </w:rPr>
        <w:t xml:space="preserve">Tulos</w:t>
      </w:r>
    </w:p>
    <w:p>
      <w:r>
        <w:t xml:space="preserve">['Kanadan dollari']</w:t>
      </w:r>
    </w:p>
    <w:p>
      <w:r>
        <w:rPr>
          <w:b/>
        </w:rPr>
        <w:t xml:space="preserve">Esimerkki 4.3330</w:t>
      </w:r>
    </w:p>
    <w:p>
      <w:r>
        <w:t xml:space="preserve">käsite: Bronxin kysymys: Missä Bronx tale tapahtui?</w:t>
      </w:r>
    </w:p>
    <w:p>
      <w:r>
        <w:rPr>
          <w:b/>
        </w:rPr>
        <w:t xml:space="preserve">Tulos</w:t>
      </w:r>
    </w:p>
    <w:p>
      <w:r>
        <w:t xml:space="preserve">['The Bronx']</w:t>
      </w:r>
    </w:p>
    <w:p>
      <w:r>
        <w:rPr>
          <w:b/>
        </w:rPr>
        <w:t xml:space="preserve">Esimerkki 4.3331</w:t>
      </w:r>
    </w:p>
    <w:p>
      <w:r>
        <w:t xml:space="preserve">käsite: Archer 2009 kysymys: Kuka esittää Rayta Archerissa?</w:t>
      </w:r>
    </w:p>
    <w:p>
      <w:r>
        <w:rPr>
          <w:b/>
        </w:rPr>
        <w:t xml:space="preserve">Tulos</w:t>
      </w:r>
    </w:p>
    <w:p>
      <w:r>
        <w:t xml:space="preserve">['Adam Reed']</w:t>
      </w:r>
    </w:p>
    <w:p>
      <w:r>
        <w:rPr>
          <w:b/>
        </w:rPr>
        <w:t xml:space="preserve">Esimerkki 4.3332</w:t>
      </w:r>
    </w:p>
    <w:p>
      <w:r>
        <w:t xml:space="preserve">käsite: Venäjä kysymys: Millaista rahaa Venäjällä käytetään?</w:t>
      </w:r>
    </w:p>
    <w:p>
      <w:r>
        <w:rPr>
          <w:b/>
        </w:rPr>
        <w:t xml:space="preserve">Tulos</w:t>
      </w:r>
    </w:p>
    <w:p>
      <w:r>
        <w:t xml:space="preserve">['Venäjän rupla']</w:t>
      </w:r>
    </w:p>
    <w:p>
      <w:r>
        <w:rPr>
          <w:b/>
        </w:rPr>
        <w:t xml:space="preserve">Esimerkki 4.3333</w:t>
      </w:r>
    </w:p>
    <w:p>
      <w:r>
        <w:t xml:space="preserve">käsite: University Of Vermont kysymys: Mitä uvm tarkoittaa college?</w:t>
      </w:r>
    </w:p>
    <w:p>
      <w:r>
        <w:rPr>
          <w:b/>
        </w:rPr>
        <w:t xml:space="preserve">Tulos</w:t>
      </w:r>
    </w:p>
    <w:p>
      <w:r>
        <w:t xml:space="preserve">['University of Vermont']</w:t>
      </w:r>
    </w:p>
    <w:p>
      <w:r>
        <w:rPr>
          <w:b/>
        </w:rPr>
        <w:t xml:space="preserve">Esimerkki 4.3334</w:t>
      </w:r>
    </w:p>
    <w:p>
      <w:r>
        <w:t xml:space="preserve">käsite: Elric kysymys: Kuka esittää Edward Elriciä?</w:t>
      </w:r>
    </w:p>
    <w:p>
      <w:r>
        <w:rPr>
          <w:b/>
        </w:rPr>
        <w:t xml:space="preserve">Tulos</w:t>
      </w:r>
    </w:p>
    <w:p>
      <w:r>
        <w:t xml:space="preserve">['Romi Park']</w:t>
      </w:r>
    </w:p>
    <w:p>
      <w:r>
        <w:rPr>
          <w:b/>
        </w:rPr>
        <w:t xml:space="preserve">Esimerkki 4.3335</w:t>
      </w:r>
    </w:p>
    <w:p>
      <w:r>
        <w:t xml:space="preserve">käsite: Samuel De Champlain kysymys: Mitä Samuel de Champlain etsi?</w:t>
      </w:r>
    </w:p>
    <w:p>
      <w:r>
        <w:rPr>
          <w:b/>
        </w:rPr>
        <w:t xml:space="preserve">Tulos</w:t>
      </w:r>
    </w:p>
    <w:p>
      <w:r>
        <w:t xml:space="preserve">["Champlain's Dream: The European Founding of North America"]</w:t>
      </w:r>
    </w:p>
    <w:p>
      <w:r>
        <w:rPr>
          <w:b/>
        </w:rPr>
        <w:t xml:space="preserve">Esimerkki 4.3336</w:t>
      </w:r>
    </w:p>
    <w:p>
      <w:r>
        <w:t xml:space="preserve">käsite: Kysymys: Kuka esittää Lola Bunnya Looney Tunes -ohjelmassa?</w:t>
      </w:r>
    </w:p>
    <w:p>
      <w:r>
        <w:rPr>
          <w:b/>
        </w:rPr>
        <w:t xml:space="preserve">Tulos</w:t>
      </w:r>
    </w:p>
    <w:p>
      <w:r>
        <w:t xml:space="preserve">['Britt McKillip', 'Kath Soucie']</w:t>
      </w:r>
    </w:p>
    <w:p>
      <w:r>
        <w:rPr>
          <w:b/>
        </w:rPr>
        <w:t xml:space="preserve">Esimerkki 4.3337</w:t>
      </w:r>
    </w:p>
    <w:p>
      <w:r>
        <w:t xml:space="preserve">käsite: Chicago kysymys: Mitä tehdä Chicagossa tänä viikonloppuna lasten kanssa?</w:t>
      </w:r>
    </w:p>
    <w:p>
      <w:r>
        <w:rPr>
          <w:b/>
        </w:rPr>
        <w:t xml:space="preserve">Tulos</w:t>
      </w:r>
    </w:p>
    <w:p>
      <w:r>
        <w:t xml:space="preserve">['Lincoln Park Zoo', 'DuSable Museum of African American History', 'Wrigley Field', 'Willis Tower', 'Polish Museum of America', 'Gilmore Car Museum', 'National Museum of Mexican Art', 'Shedd Aquarium', 'John Hancock Center', 'Field Museum of Natural History']]</w:t>
      </w:r>
    </w:p>
    <w:p>
      <w:r>
        <w:rPr>
          <w:b/>
        </w:rPr>
        <w:t xml:space="preserve">Esimerkki 4.3338</w:t>
      </w:r>
    </w:p>
    <w:p>
      <w:r>
        <w:t xml:space="preserve">käsite: Saksa kysymys: Millaista rahaa Saksa käyttää?</w:t>
      </w:r>
    </w:p>
    <w:p>
      <w:r>
        <w:rPr>
          <w:b/>
        </w:rPr>
        <w:t xml:space="preserve">Tulos</w:t>
      </w:r>
    </w:p>
    <w:p>
      <w:r>
        <w:t xml:space="preserve">['Euro']</w:t>
      </w:r>
    </w:p>
    <w:p>
      <w:r>
        <w:rPr>
          <w:b/>
        </w:rPr>
        <w:t xml:space="preserve">Esimerkki 4.3339</w:t>
      </w:r>
    </w:p>
    <w:p>
      <w:r>
        <w:t xml:space="preserve">käsite: Walter Raleigh kysymys: Kenelle Walter Raleigh purjehti?</w:t>
      </w:r>
    </w:p>
    <w:p>
      <w:r>
        <w:rPr>
          <w:b/>
        </w:rPr>
        <w:t xml:space="preserve">Tulos</w:t>
      </w:r>
    </w:p>
    <w:p>
      <w:r>
        <w:t xml:space="preserve">['England']</w:t>
      </w:r>
    </w:p>
    <w:p>
      <w:r>
        <w:rPr>
          <w:b/>
        </w:rPr>
        <w:t xml:space="preserve">Esimerkki 4.3340</w:t>
      </w:r>
    </w:p>
    <w:p>
      <w:r>
        <w:t xml:space="preserve">käsite: Kysymys: Mitkä kaupungit kuuluvat Maricopan piirikuntaan?</w:t>
      </w:r>
    </w:p>
    <w:p>
      <w:r>
        <w:rPr>
          <w:b/>
        </w:rPr>
        <w:t xml:space="preserve">Tulos</w:t>
      </w:r>
    </w:p>
    <w:p>
      <w:r>
        <w:t xml:space="preserve">['El Mirage', 'Cashion', 'Gila Bend', 'Arlington', 'Gilbert', 'Guadalupe', 'Buckeye', 'Glendale', 'Avondale', 'Chandler']]</w:t>
      </w:r>
    </w:p>
    <w:p>
      <w:r>
        <w:rPr>
          <w:b/>
        </w:rPr>
        <w:t xml:space="preserve">Esimerkki 4.3341</w:t>
      </w:r>
    </w:p>
    <w:p>
      <w:r>
        <w:t xml:space="preserve">käsite: Frank Baum kysymys: Missä Frank Baum asui?</w:t>
      </w:r>
    </w:p>
    <w:p>
      <w:r>
        <w:rPr>
          <w:b/>
        </w:rPr>
        <w:t xml:space="preserve">Tulos</w:t>
      </w:r>
    </w:p>
    <w:p>
      <w:r>
        <w:t xml:space="preserve">['Syracuse']</w:t>
      </w:r>
    </w:p>
    <w:p>
      <w:r>
        <w:rPr>
          <w:b/>
        </w:rPr>
        <w:t xml:space="preserve">Esimerkki 4.3342</w:t>
      </w:r>
    </w:p>
    <w:p>
      <w:r>
        <w:t xml:space="preserve">käsite: Kysymys: Mihin aikaan Grand Prix alkaa?</w:t>
      </w:r>
    </w:p>
    <w:p>
      <w:r>
        <w:rPr>
          <w:b/>
        </w:rPr>
        <w:t xml:space="preserve">Tulos</w:t>
      </w:r>
    </w:p>
    <w:p>
      <w:r>
        <w:t xml:space="preserve">['The Limit']</w:t>
      </w:r>
    </w:p>
    <w:p>
      <w:r>
        <w:rPr>
          <w:b/>
        </w:rPr>
        <w:t xml:space="preserve">Esimerkki 4.3343</w:t>
      </w:r>
    </w:p>
    <w:p>
      <w:r>
        <w:t xml:space="preserve">käsite: Dubai kysymys: Mitä nähtävää Dubaissa on?</w:t>
      </w:r>
    </w:p>
    <w:p>
      <w:r>
        <w:rPr>
          <w:b/>
        </w:rPr>
        <w:t xml:space="preserve">Tulos</w:t>
      </w:r>
    </w:p>
    <w:p>
      <w:r>
        <w:t xml:space="preserve">['Mushrif Park', 'Dubai Zoo', 'Fish Roundabout', 'Jumeirah Beach', 'Dubai International Convention Centre', 'Grand mosque', 'The Dubai Mall', 'Wild Wadi Water Park', 'Dubai Museum', 'Deira Clocktower']]</w:t>
      </w:r>
    </w:p>
    <w:p>
      <w:r>
        <w:rPr>
          <w:b/>
        </w:rPr>
        <w:t xml:space="preserve">Esimerkki 4.3344</w:t>
      </w:r>
    </w:p>
    <w:p>
      <w:r>
        <w:t xml:space="preserve">käsite: Johnny Depp kysymys: Mistä Johnny Depp on kotoisin?</w:t>
      </w:r>
    </w:p>
    <w:p>
      <w:r>
        <w:rPr>
          <w:b/>
        </w:rPr>
        <w:t xml:space="preserve">Tulos</w:t>
      </w:r>
    </w:p>
    <w:p>
      <w:r>
        <w:t xml:space="preserve">['Owensboro']</w:t>
      </w:r>
    </w:p>
    <w:p>
      <w:r>
        <w:rPr>
          <w:b/>
        </w:rPr>
        <w:t xml:space="preserve">Esimerkki 4.3345</w:t>
      </w:r>
    </w:p>
    <w:p>
      <w:r>
        <w:t xml:space="preserve">käsite: Kysymys: Mitä hahmoja Todd Haberkorn puhuu?</w:t>
      </w:r>
    </w:p>
    <w:p>
      <w:r>
        <w:rPr>
          <w:b/>
        </w:rPr>
        <w:t xml:space="preserve">Tulos</w:t>
      </w:r>
    </w:p>
    <w:p>
      <w:r>
        <w:t xml:space="preserve">['Death the Kid', 'Android 19']</w:t>
      </w:r>
    </w:p>
    <w:p>
      <w:r>
        <w:rPr>
          <w:b/>
        </w:rPr>
        <w:t xml:space="preserve">Esimerkki 4.3346</w:t>
      </w:r>
    </w:p>
    <w:p>
      <w:r>
        <w:t xml:space="preserve">käsite: Latinalainen kysymys: Mistä latinan kieli on peräisin?</w:t>
      </w:r>
    </w:p>
    <w:p>
      <w:r>
        <w:rPr>
          <w:b/>
        </w:rPr>
        <w:t xml:space="preserve">Tulos</w:t>
      </w:r>
    </w:p>
    <w:p>
      <w:r>
        <w:t xml:space="preserve">['italialaiset kielet', 'indoeurooppalaiset kielet'']</w:t>
      </w:r>
    </w:p>
    <w:p>
      <w:r>
        <w:rPr>
          <w:b/>
        </w:rPr>
        <w:t xml:space="preserve">Esimerkki 4.3347</w:t>
      </w:r>
    </w:p>
    <w:p>
      <w:r>
        <w:t xml:space="preserve">käsite: Pakistan kysymys: Mitä kieltä pakistanilaiset puhuvat?</w:t>
      </w:r>
    </w:p>
    <w:p>
      <w:r>
        <w:rPr>
          <w:b/>
        </w:rPr>
        <w:t xml:space="preserve">Tulos</w:t>
      </w:r>
    </w:p>
    <w:p>
      <w:r>
        <w:t xml:space="preserve">['Urdun kieli']</w:t>
      </w:r>
    </w:p>
    <w:p>
      <w:r>
        <w:rPr>
          <w:b/>
        </w:rPr>
        <w:t xml:space="preserve">Esimerkki 4.3348</w:t>
      </w:r>
    </w:p>
    <w:p>
      <w:r>
        <w:t xml:space="preserve">käsite: Kiina-kysymys: Mikä on Kiinan raja?</w:t>
      </w:r>
    </w:p>
    <w:p>
      <w:r>
        <w:rPr>
          <w:b/>
        </w:rPr>
        <w:t xml:space="preserve">Tulos</w:t>
      </w:r>
    </w:p>
    <w:p>
      <w:r>
        <w:t xml:space="preserve">['Euraasia', 'Aasia']</w:t>
      </w:r>
    </w:p>
    <w:p>
      <w:r>
        <w:rPr>
          <w:b/>
        </w:rPr>
        <w:t xml:space="preserve">Esimerkki 4.3349</w:t>
      </w:r>
    </w:p>
    <w:p>
      <w:r>
        <w:t xml:space="preserve">käsite: Venäjä kysymys: Milloin Venäjän liiga alkaa?</w:t>
      </w:r>
    </w:p>
    <w:p>
      <w:r>
        <w:rPr>
          <w:b/>
        </w:rPr>
        <w:t xml:space="preserve">Tulos</w:t>
      </w:r>
    </w:p>
    <w:p>
      <w:r>
        <w:t xml:space="preserve">['ru', 'su', '.рф']</w:t>
      </w:r>
    </w:p>
    <w:p>
      <w:r>
        <w:rPr>
          <w:b/>
        </w:rPr>
        <w:t xml:space="preserve">Esimerkki 4.3350</w:t>
      </w:r>
    </w:p>
    <w:p>
      <w:r>
        <w:t xml:space="preserve">käsite: Alice Walker kysymys: Mistä Alice Walker oli kuuluisa?</w:t>
      </w:r>
    </w:p>
    <w:p>
      <w:r>
        <w:rPr>
          <w:b/>
        </w:rPr>
        <w:t xml:space="preserve">Tulos</w:t>
      </w:r>
    </w:p>
    <w:p>
      <w:r>
        <w:t xml:space="preserve">['Kirjoittaja']</w:t>
      </w:r>
    </w:p>
    <w:p>
      <w:r>
        <w:rPr>
          <w:b/>
        </w:rPr>
        <w:t xml:space="preserve">Esimerkki 4.3351</w:t>
      </w:r>
    </w:p>
    <w:p>
      <w:r>
        <w:t xml:space="preserve">käsite: Michael Jackson kysymys: Missä Michael Jackson kävi koulua?</w:t>
      </w:r>
    </w:p>
    <w:p>
      <w:r>
        <w:rPr>
          <w:b/>
        </w:rPr>
        <w:t xml:space="preserve">Tulos</w:t>
      </w:r>
    </w:p>
    <w:p>
      <w:r>
        <w:t xml:space="preserve">['Montclair College Preparatory School']</w:t>
      </w:r>
    </w:p>
    <w:p>
      <w:r>
        <w:rPr>
          <w:b/>
        </w:rPr>
        <w:t xml:space="preserve">Esimerkki 4.3352</w:t>
      </w:r>
    </w:p>
    <w:p>
      <w:r>
        <w:t xml:space="preserve">käsite: Haiti-kysymys: Mistä haitilaiset ovat kotoisin?</w:t>
      </w:r>
    </w:p>
    <w:p>
      <w:r>
        <w:rPr>
          <w:b/>
        </w:rPr>
        <w:t xml:space="preserve">Tulos</w:t>
      </w:r>
    </w:p>
    <w:p>
      <w:r>
        <w:t xml:space="preserve">['Haiti']</w:t>
      </w:r>
    </w:p>
    <w:p>
      <w:r>
        <w:rPr>
          <w:b/>
        </w:rPr>
        <w:t xml:space="preserve">Esimerkki 4.3353</w:t>
      </w:r>
    </w:p>
    <w:p>
      <w:r>
        <w:t xml:space="preserve">käsite: Kentucky kysymys: Missä on aikavyöhyke Kentuckyssa?</w:t>
      </w:r>
    </w:p>
    <w:p>
      <w:r>
        <w:rPr>
          <w:b/>
        </w:rPr>
        <w:t xml:space="preserve">Tulos</w:t>
      </w:r>
    </w:p>
    <w:p>
      <w:r>
        <w:t xml:space="preserve">['Pohjois-Amerikan itäinen aikavyöhyke']</w:t>
      </w:r>
    </w:p>
    <w:p>
      <w:r>
        <w:rPr>
          <w:b/>
        </w:rPr>
        <w:t xml:space="preserve">Esimerkki 4.3354</w:t>
      </w:r>
    </w:p>
    <w:p>
      <w:r>
        <w:t xml:space="preserve">käsite: John Frusciante kysymys: Millä albumeilla John Frusciante soitti?</w:t>
      </w:r>
    </w:p>
    <w:p>
      <w:r>
        <w:rPr>
          <w:b/>
        </w:rPr>
        <w:t xml:space="preserve">Tulos</w:t>
      </w:r>
    </w:p>
    <w:p>
      <w:r>
        <w:t xml:space="preserve">['Verhot', 'Hymyile kaduilta pidät', 'Going Inside EP', 'From the Sounds Inside', 'Niandra LaDes ja yleensä vain t-paita', 'DC EP', 'Sisällä tyhjyys', 'Tallentaa vain vettä kymmenen päivää', 'Varjot törmäävät ihmisten kanssa', 'Demo &amp; akustinen varjot törmäävät ihmisten kanssa']</w:t>
      </w:r>
    </w:p>
    <w:p>
      <w:r>
        <w:rPr>
          <w:b/>
        </w:rPr>
        <w:t xml:space="preserve">Esimerkki 4.3355</w:t>
      </w:r>
    </w:p>
    <w:p>
      <w:r>
        <w:t xml:space="preserve">käsite: Walt Whitman kysymys: Mikä vaikutti Whitmanin runouteen?</w:t>
      </w:r>
    </w:p>
    <w:p>
      <w:r>
        <w:rPr>
          <w:b/>
        </w:rPr>
        <w:t xml:space="preserve">Tulos</w:t>
      </w:r>
    </w:p>
    <w:p>
      <w:r>
        <w:t xml:space="preserve">['Abraham Lincoln', 'Edgar Allan Poe', 'Georg Wilhelm Friedrich Hegel', 'Ralph Waldo Emerson', 'Walter Scott', 'Oscar Wilde']]</w:t>
      </w:r>
    </w:p>
    <w:p>
      <w:r>
        <w:rPr>
          <w:b/>
        </w:rPr>
        <w:t xml:space="preserve">Esimerkki 4.3356</w:t>
      </w:r>
    </w:p>
    <w:p>
      <w:r>
        <w:t xml:space="preserve">käsite: Mitä Martin Luther King Jr teki elämässään?</w:t>
      </w:r>
    </w:p>
    <w:p>
      <w:r>
        <w:rPr>
          <w:b/>
        </w:rPr>
        <w:t xml:space="preserve">Tulos</w:t>
      </w:r>
    </w:p>
    <w:p>
      <w:r>
        <w:t xml:space="preserve">['Kansalaisoikeudet ja poliittiset oikeudet']</w:t>
      </w:r>
    </w:p>
    <w:p>
      <w:r>
        <w:rPr>
          <w:b/>
        </w:rPr>
        <w:t xml:space="preserve">Esimerkki 4.3357</w:t>
      </w:r>
    </w:p>
    <w:p>
      <w:r>
        <w:t xml:space="preserve">käsite: Kysymys: Millainen oikeusjärjestelmä Australiassa on?</w:t>
      </w:r>
    </w:p>
    <w:p>
      <w:r>
        <w:rPr>
          <w:b/>
        </w:rPr>
        <w:t xml:space="preserve">Tulos</w:t>
      </w:r>
    </w:p>
    <w:p>
      <w:r>
        <w:t xml:space="preserve">['parlamentaarinen järjestelmä', 'liittovaltio', 'perustuslaillinen monarkia']]</w:t>
      </w:r>
    </w:p>
    <w:p>
      <w:r>
        <w:rPr>
          <w:b/>
        </w:rPr>
        <w:t xml:space="preserve">Esimerkki 4.3358</w:t>
      </w:r>
    </w:p>
    <w:p>
      <w:r>
        <w:t xml:space="preserve">käsite: Hoffa kysymys: Missä Jimmy Hoffa asui?</w:t>
      </w:r>
    </w:p>
    <w:p>
      <w:r>
        <w:rPr>
          <w:b/>
        </w:rPr>
        <w:t xml:space="preserve">Tulos</w:t>
      </w:r>
    </w:p>
    <w:p>
      <w:r>
        <w:t xml:space="preserve">['Indiana']</w:t>
      </w:r>
    </w:p>
    <w:p>
      <w:r>
        <w:rPr>
          <w:b/>
        </w:rPr>
        <w:t xml:space="preserve">Esimerkki 4.3359</w:t>
      </w:r>
    </w:p>
    <w:p>
      <w:r>
        <w:t xml:space="preserve">käsite: Frederick Douglass kysymys: Mikä rooli Frederick Douglassilla oli luopumisliikkeessä?</w:t>
      </w:r>
    </w:p>
    <w:p>
      <w:r>
        <w:rPr>
          <w:b/>
        </w:rPr>
        <w:t xml:space="preserve">Tulos</w:t>
      </w:r>
    </w:p>
    <w:p>
      <w:r>
        <w:t xml:space="preserve">['American Equal Rights Association']</w:t>
      </w:r>
    </w:p>
    <w:p>
      <w:r>
        <w:rPr>
          <w:b/>
        </w:rPr>
        <w:t xml:space="preserve">Esimerkki 4.3360</w:t>
      </w:r>
    </w:p>
    <w:p>
      <w:r>
        <w:t xml:space="preserve">käsite: Welsh People kysymys: Missä ihmiset puhuvat walesia?</w:t>
      </w:r>
    </w:p>
    <w:p>
      <w:r>
        <w:rPr>
          <w:b/>
        </w:rPr>
        <w:t xml:space="preserve">Tulos</w:t>
      </w:r>
    </w:p>
    <w:p>
      <w:r>
        <w:t xml:space="preserve">['Yhdistynyt kuningaskunta']</w:t>
      </w:r>
    </w:p>
    <w:p>
      <w:r>
        <w:rPr>
          <w:b/>
        </w:rPr>
        <w:t xml:space="preserve">Esimerkki 4.3361</w:t>
      </w:r>
    </w:p>
    <w:p>
      <w:r>
        <w:t xml:space="preserve">käsite: Suzanne Collins kysymys: Mitä lastenkirjoja Suzanne Collins kirjoitti?</w:t>
      </w:r>
    </w:p>
    <w:p>
      <w:r>
        <w:rPr>
          <w:b/>
        </w:rPr>
        <w:t xml:space="preserve">Tulos</w:t>
      </w:r>
    </w:p>
    <w:p>
      <w:r>
        <w:t xml:space="preserve">['Gregor ja kirouksen profetia', 'Gregor ja salaisuuden merkit', 'TULIPALON TODISTUS', 'Gregor ja kynnen koodi', 'Underland Chronicles Kolmas kirja', 'Kun Charlie McButton menetti voimansa', 'Gregor ja lämminveristen kirous', 'Tulipalo', '12', 'Gregor Overlander']]</w:t>
      </w:r>
    </w:p>
    <w:p>
      <w:r>
        <w:rPr>
          <w:b/>
        </w:rPr>
        <w:t xml:space="preserve">Esimerkki 4.3362</w:t>
      </w:r>
    </w:p>
    <w:p>
      <w:r>
        <w:t xml:space="preserve">käsite: Barack Obama kysymys: missä osavaltiossa Obama syntyi?</w:t>
      </w:r>
    </w:p>
    <w:p>
      <w:r>
        <w:rPr>
          <w:b/>
        </w:rPr>
        <w:t xml:space="preserve">Tulos</w:t>
      </w:r>
    </w:p>
    <w:p>
      <w:r>
        <w:t xml:space="preserve">['Havaiji']</w:t>
      </w:r>
    </w:p>
    <w:p>
      <w:r>
        <w:rPr>
          <w:b/>
        </w:rPr>
        <w:t xml:space="preserve">Esimerkki 4.3363</w:t>
      </w:r>
    </w:p>
    <w:p>
      <w:r>
        <w:t xml:space="preserve">käsite: Morgantown kysymys: Mikä on postinumero morgantown in?</w:t>
      </w:r>
    </w:p>
    <w:p>
      <w:r>
        <w:rPr>
          <w:b/>
        </w:rPr>
        <w:t xml:space="preserve">Tulos</w:t>
      </w:r>
    </w:p>
    <w:p>
      <w:r>
        <w:t xml:space="preserve">['26508', '26501', '26502', '26504', '26505', '26506', '26507']</w:t>
      </w:r>
    </w:p>
    <w:p>
      <w:r>
        <w:rPr>
          <w:b/>
        </w:rPr>
        <w:t xml:space="preserve">Esimerkki 4.3364</w:t>
      </w:r>
    </w:p>
    <w:p>
      <w:r>
        <w:t xml:space="preserve">käsite: Kysymys: Kuka on Demokritos ja mitä hän löysi?</w:t>
      </w:r>
    </w:p>
    <w:p>
      <w:r>
        <w:rPr>
          <w:b/>
        </w:rPr>
        <w:t xml:space="preserve">Tulos</w:t>
      </w:r>
    </w:p>
    <w:p>
      <w:r>
        <w:t xml:space="preserve">['Matemaatikko']</w:t>
      </w:r>
    </w:p>
    <w:p>
      <w:r>
        <w:rPr>
          <w:b/>
        </w:rPr>
        <w:t xml:space="preserve">Esimerkki 4.3365</w:t>
      </w:r>
    </w:p>
    <w:p>
      <w:r>
        <w:t xml:space="preserve">käsite: Bella Swan kysymys: Kuka esittää Bellaa Twilightissa?</w:t>
      </w:r>
    </w:p>
    <w:p>
      <w:r>
        <w:rPr>
          <w:b/>
        </w:rPr>
        <w:t xml:space="preserve">Tulos</w:t>
      </w:r>
    </w:p>
    <w:p>
      <w:r>
        <w:t xml:space="preserve">['Kristen Stewart']</w:t>
      </w:r>
    </w:p>
    <w:p>
      <w:r>
        <w:rPr>
          <w:b/>
        </w:rPr>
        <w:t xml:space="preserve">Esimerkki 4.3366</w:t>
      </w:r>
    </w:p>
    <w:p>
      <w:r>
        <w:t xml:space="preserve">käsite: Battle Of Gettysburg kysymys: Mistä Gettysburg alkoi?</w:t>
      </w:r>
    </w:p>
    <w:p>
      <w:r>
        <w:rPr>
          <w:b/>
        </w:rPr>
        <w:t xml:space="preserve">Tulos</w:t>
      </w:r>
    </w:p>
    <w:p>
      <w:r>
        <w:t xml:space="preserve">['Yhdysvallat']</w:t>
      </w:r>
    </w:p>
    <w:p>
      <w:r>
        <w:rPr>
          <w:b/>
        </w:rPr>
        <w:t xml:space="preserve">Esimerkki 4.3367</w:t>
      </w:r>
    </w:p>
    <w:p>
      <w:r>
        <w:t xml:space="preserve">käsite: Cristiano Ronaldo kysymys: Kenen joukkueessa Cristiano Ronaldo pelaa vuonna 2010?</w:t>
      </w:r>
    </w:p>
    <w:p>
      <w:r>
        <w:rPr>
          <w:b/>
        </w:rPr>
        <w:t xml:space="preserve">Tulos</w:t>
      </w:r>
    </w:p>
    <w:p>
      <w:r>
        <w:t xml:space="preserve">['Real Madrid C.F.']</w:t>
      </w:r>
    </w:p>
    <w:p>
      <w:r>
        <w:rPr>
          <w:b/>
        </w:rPr>
        <w:t xml:space="preserve">Esimerkki 4.3368</w:t>
      </w:r>
    </w:p>
    <w:p>
      <w:r>
        <w:t xml:space="preserve">käsite: Elvis Presley kysymys: Missä Elvis Presley asui ennen kuolemaansa?</w:t>
      </w:r>
    </w:p>
    <w:p>
      <w:r>
        <w:rPr>
          <w:b/>
        </w:rPr>
        <w:t xml:space="preserve">Tulos</w:t>
      </w:r>
    </w:p>
    <w:p>
      <w:r>
        <w:t xml:space="preserve">['Memphis']</w:t>
      </w:r>
    </w:p>
    <w:p>
      <w:r>
        <w:rPr>
          <w:b/>
        </w:rPr>
        <w:t xml:space="preserve">Esimerkki 4.3369</w:t>
      </w:r>
    </w:p>
    <w:p>
      <w:r>
        <w:t xml:space="preserve">käsite: Saksa kysymys: Mikä on Saksan valuutta vuonna 2010?</w:t>
      </w:r>
    </w:p>
    <w:p>
      <w:r>
        <w:rPr>
          <w:b/>
        </w:rPr>
        <w:t xml:space="preserve">Tulos</w:t>
      </w:r>
    </w:p>
    <w:p>
      <w:r>
        <w:t xml:space="preserve">['Euro']</w:t>
      </w:r>
    </w:p>
    <w:p>
      <w:r>
        <w:rPr>
          <w:b/>
        </w:rPr>
        <w:t xml:space="preserve">Esimerkki 4.3370</w:t>
      </w:r>
    </w:p>
    <w:p>
      <w:r>
        <w:t xml:space="preserve">käsite: Daytona Beach kysymys: Mitä tehdä Daytonassa?</w:t>
      </w:r>
    </w:p>
    <w:p>
      <w:r>
        <w:rPr>
          <w:b/>
        </w:rPr>
        <w:t xml:space="preserve">Tulos</w:t>
      </w:r>
    </w:p>
    <w:p>
      <w:r>
        <w:t xml:space="preserve">['Daytona 500 Experience', 'Jackie Robinson Ballpark', 'Daytona International Speedway', 'Mary McLeod Bethune Home', 'Daytona Beach Bike Week', 'Museum of Arts and Sciences', 'Halifax Historical Museum', 'Daytona Lagoon', 'Ocean Center', 'South Beach Street Historic District']]</w:t>
      </w:r>
    </w:p>
    <w:p>
      <w:r>
        <w:rPr>
          <w:b/>
        </w:rPr>
        <w:t xml:space="preserve">Esimerkki 4.3371</w:t>
      </w:r>
    </w:p>
    <w:p>
      <w:r>
        <w:t xml:space="preserve">käsite: Paul Walker kysymys: Ketä Paul Walker näyttelee elokuvassa Fast and Furious?</w:t>
      </w:r>
    </w:p>
    <w:p>
      <w:r>
        <w:rPr>
          <w:b/>
        </w:rPr>
        <w:t xml:space="preserve">Tulos</w:t>
      </w:r>
    </w:p>
    <w:p>
      <w:r>
        <w:t xml:space="preserve">["Brian O'Conner"]</w:t>
      </w:r>
    </w:p>
    <w:p>
      <w:r>
        <w:rPr>
          <w:b/>
        </w:rPr>
        <w:t xml:space="preserve">Esimerkki 4.3372</w:t>
      </w:r>
    </w:p>
    <w:p>
      <w:r>
        <w:t xml:space="preserve">käsite: Bush kysymys: Kuka oli varapresidentti George W. Bushin aikana?</w:t>
      </w:r>
    </w:p>
    <w:p>
      <w:r>
        <w:rPr>
          <w:b/>
        </w:rPr>
        <w:t xml:space="preserve">Tulos</w:t>
      </w:r>
    </w:p>
    <w:p>
      <w:r>
        <w:t xml:space="preserve">['Dick Cheney']</w:t>
      </w:r>
    </w:p>
    <w:p>
      <w:r>
        <w:rPr>
          <w:b/>
        </w:rPr>
        <w:t xml:space="preserve">Esimerkki 4.3373</w:t>
      </w:r>
    </w:p>
    <w:p>
      <w:r>
        <w:t xml:space="preserve">käsite: Kevin Hart 1980 kysymys: Missä Kevin Hart kävi koulua?</w:t>
      </w:r>
    </w:p>
    <w:p>
      <w:r>
        <w:rPr>
          <w:b/>
        </w:rPr>
        <w:t xml:space="preserve">Tulos</w:t>
      </w:r>
    </w:p>
    <w:p>
      <w:r>
        <w:t xml:space="preserve">['Castlemont High School', 'Temple University']</w:t>
      </w:r>
    </w:p>
    <w:p>
      <w:r>
        <w:rPr>
          <w:b/>
        </w:rPr>
        <w:t xml:space="preserve">Esimerkki 4.3374</w:t>
      </w:r>
    </w:p>
    <w:p>
      <w:r>
        <w:t xml:space="preserve">käsite: General Motors kysymys: Missä gm-autot valmistetaan?</w:t>
      </w:r>
    </w:p>
    <w:p>
      <w:r>
        <w:rPr>
          <w:b/>
        </w:rPr>
        <w:t xml:space="preserve">Tulos</w:t>
      </w:r>
    </w:p>
    <w:p>
      <w:r>
        <w:t xml:space="preserve">['Yhdysvallat']</w:t>
      </w:r>
    </w:p>
    <w:p>
      <w:r>
        <w:rPr>
          <w:b/>
        </w:rPr>
        <w:t xml:space="preserve">Esimerkki 4.3375</w:t>
      </w:r>
    </w:p>
    <w:p>
      <w:r>
        <w:t xml:space="preserve">käsite: Japan kysymys: Millaista rahaa japanilaiset käyttävät?</w:t>
      </w:r>
    </w:p>
    <w:p>
      <w:r>
        <w:rPr>
          <w:b/>
        </w:rPr>
        <w:t xml:space="preserve">Tulos</w:t>
      </w:r>
    </w:p>
    <w:p>
      <w:r>
        <w:t xml:space="preserve">['Japanin jeni']</w:t>
      </w:r>
    </w:p>
    <w:p>
      <w:r>
        <w:rPr>
          <w:b/>
        </w:rPr>
        <w:t xml:space="preserve">Esimerkki 4.3376</w:t>
      </w:r>
    </w:p>
    <w:p>
      <w:r>
        <w:t xml:space="preserve">käsite: Melbourne Australia kysymys: Mistä nimi Melbourne tulee?</w:t>
      </w:r>
    </w:p>
    <w:p>
      <w:r>
        <w:rPr>
          <w:b/>
        </w:rPr>
        <w:t xml:space="preserve">Tulos</w:t>
      </w:r>
    </w:p>
    <w:p>
      <w:r>
        <w:t xml:space="preserve">['William Lamb, 2. varakreivi Melbourne']</w:t>
      </w:r>
    </w:p>
    <w:p>
      <w:r>
        <w:rPr>
          <w:b/>
        </w:rPr>
        <w:t xml:space="preserve">Esimerkki 4.3377</w:t>
      </w:r>
    </w:p>
    <w:p>
      <w:r>
        <w:t xml:space="preserve">käsite: Ukrainan kysymys: Mitä valuuttaa Ukraina käyttää?</w:t>
      </w:r>
    </w:p>
    <w:p>
      <w:r>
        <w:rPr>
          <w:b/>
        </w:rPr>
        <w:t xml:space="preserve">Tulos</w:t>
      </w:r>
    </w:p>
    <w:p>
      <w:r>
        <w:t xml:space="preserve">['Ukrainan hryvnia']</w:t>
      </w:r>
    </w:p>
    <w:p>
      <w:r>
        <w:rPr>
          <w:b/>
        </w:rPr>
        <w:t xml:space="preserve">Esimerkki 4.3378</w:t>
      </w:r>
    </w:p>
    <w:p>
      <w:r>
        <w:t xml:space="preserve">käsite: Chilen kysymys: Millaista rahaa Chile käyttää?</w:t>
      </w:r>
    </w:p>
    <w:p>
      <w:r>
        <w:rPr>
          <w:b/>
        </w:rPr>
        <w:t xml:space="preserve">Tulos</w:t>
      </w:r>
    </w:p>
    <w:p>
      <w:r>
        <w:t xml:space="preserve">['Chilen peso']</w:t>
      </w:r>
    </w:p>
    <w:p>
      <w:r>
        <w:rPr>
          <w:b/>
        </w:rPr>
        <w:t xml:space="preserve">Esimerkki 4.3379</w:t>
      </w:r>
    </w:p>
    <w:p>
      <w:r>
        <w:t xml:space="preserve">käsite: Italia kysymys: Mikä valuutta Italialla on?</w:t>
      </w:r>
    </w:p>
    <w:p>
      <w:r>
        <w:rPr>
          <w:b/>
        </w:rPr>
        <w:t xml:space="preserve">Tulos</w:t>
      </w:r>
    </w:p>
    <w:p>
      <w:r>
        <w:t xml:space="preserve">['Euro']</w:t>
      </w:r>
    </w:p>
    <w:p>
      <w:r>
        <w:rPr>
          <w:b/>
        </w:rPr>
        <w:t xml:space="preserve">Esimerkki 4.3380</w:t>
      </w:r>
    </w:p>
    <w:p>
      <w:r>
        <w:t xml:space="preserve">käsite: Kysymys: Mitkä ovat espanjankieliset maat ja niiden pääkaupungit?</w:t>
      </w:r>
    </w:p>
    <w:p>
      <w:r>
        <w:rPr>
          <w:b/>
        </w:rPr>
        <w:t xml:space="preserve">Tulos</w:t>
      </w:r>
    </w:p>
    <w:p>
      <w:r>
        <w:t xml:space="preserve">['Honduras', 'Uruguay', 'El Salvador', 'Panama', 'Päiväntasaajan Guinea', 'Andorra', 'Guatemala', 'Puerto Rico', 'Paraguay', 'Belize']]</w:t>
      </w:r>
    </w:p>
    <w:p>
      <w:r>
        <w:rPr>
          <w:b/>
        </w:rPr>
        <w:t xml:space="preserve">Esimerkki 4.3381</w:t>
      </w:r>
    </w:p>
    <w:p>
      <w:r>
        <w:t xml:space="preserve">käsite: Tanska kysymys: Mitä kieltä tanskalaiset puhuvat?</w:t>
      </w:r>
    </w:p>
    <w:p>
      <w:r>
        <w:rPr>
          <w:b/>
        </w:rPr>
        <w:t xml:space="preserve">Tulos</w:t>
      </w:r>
    </w:p>
    <w:p>
      <w:r>
        <w:t xml:space="preserve">['Grönlannin kieli', 'Färsaaret', 'Saksan kieli', 'Tanskan kieli']]</w:t>
      </w:r>
    </w:p>
    <w:p>
      <w:r>
        <w:rPr>
          <w:b/>
        </w:rPr>
        <w:t xml:space="preserve">Esimerkki 4.3382</w:t>
      </w:r>
    </w:p>
    <w:p>
      <w:r>
        <w:t xml:space="preserve">käsite: Susan Atkins kysymys: Mihin Susan Atkins kuoli?</w:t>
      </w:r>
    </w:p>
    <w:p>
      <w:r>
        <w:rPr>
          <w:b/>
        </w:rPr>
        <w:t xml:space="preserve">Tulos</w:t>
      </w:r>
    </w:p>
    <w:p>
      <w:r>
        <w:t xml:space="preserve">['Aivokasvain', 'Syöpä']</w:t>
      </w:r>
    </w:p>
    <w:p>
      <w:r>
        <w:rPr>
          <w:b/>
        </w:rPr>
        <w:t xml:space="preserve">Esimerkki 4.3383</w:t>
      </w:r>
    </w:p>
    <w:p>
      <w:r>
        <w:t xml:space="preserve">käsite: Brasilia kysymys: Minkälaista valuuttaa Brasilia käyttää?</w:t>
      </w:r>
    </w:p>
    <w:p>
      <w:r>
        <w:rPr>
          <w:b/>
        </w:rPr>
        <w:t xml:space="preserve">Tulos</w:t>
      </w:r>
    </w:p>
    <w:p>
      <w:r>
        <w:t xml:space="preserve">['Brazilian real']</w:t>
      </w:r>
    </w:p>
    <w:p>
      <w:r>
        <w:rPr>
          <w:b/>
        </w:rPr>
        <w:t xml:space="preserve">Esimerkki 4.3384</w:t>
      </w:r>
    </w:p>
    <w:p>
      <w:r>
        <w:t xml:space="preserve">käsite: Tommy Oliver kysymys: Kuka näyttelee Tommy Oliveria Power Rangersissa?</w:t>
      </w:r>
    </w:p>
    <w:p>
      <w:r>
        <w:rPr>
          <w:b/>
        </w:rPr>
        <w:t xml:space="preserve">Tulos</w:t>
      </w:r>
    </w:p>
    <w:p>
      <w:r>
        <w:t xml:space="preserve">['Jason David Frank']</w:t>
      </w:r>
    </w:p>
    <w:p>
      <w:r>
        <w:rPr>
          <w:b/>
        </w:rPr>
        <w:t xml:space="preserve">Esimerkki 4.3385</w:t>
      </w:r>
    </w:p>
    <w:p>
      <w:r>
        <w:t xml:space="preserve">käsite: Dwight Howard kysymys: Minä vuonna Dwight Howard voitti slam dunk contestin?</w:t>
      </w:r>
    </w:p>
    <w:p>
      <w:r>
        <w:rPr>
          <w:b/>
        </w:rPr>
        <w:t xml:space="preserve">Tulos</w:t>
      </w:r>
    </w:p>
    <w:p>
      <w:r>
        <w:t xml:space="preserve">['NBA-kausi 2007-08']</w:t>
      </w:r>
    </w:p>
    <w:p>
      <w:r>
        <w:rPr>
          <w:b/>
        </w:rPr>
        <w:t xml:space="preserve">Esimerkki 4.3386</w:t>
      </w:r>
    </w:p>
    <w:p>
      <w:r>
        <w:t xml:space="preserve">käsite: Marco Polo kysymys: Mistä maasta Marco Polo tuli?</w:t>
      </w:r>
    </w:p>
    <w:p>
      <w:r>
        <w:rPr>
          <w:b/>
        </w:rPr>
        <w:t xml:space="preserve">Tulos</w:t>
      </w:r>
    </w:p>
    <w:p>
      <w:r>
        <w:t xml:space="preserve">['Venetsia']</w:t>
      </w:r>
    </w:p>
    <w:p>
      <w:r>
        <w:rPr>
          <w:b/>
        </w:rPr>
        <w:t xml:space="preserve">Esimerkki 4.3387</w:t>
      </w:r>
    </w:p>
    <w:p>
      <w:r>
        <w:t xml:space="preserve">käsite: Hitler kysymys: Mitkä olivat Hitlerin vanhempien nimet?</w:t>
      </w:r>
    </w:p>
    <w:p>
      <w:r>
        <w:rPr>
          <w:b/>
        </w:rPr>
        <w:t xml:space="preserve">Tulos</w:t>
      </w:r>
    </w:p>
    <w:p>
      <w:r>
        <w:t xml:space="preserve">['Alois Hitler', 'Klara Hitler']</w:t>
      </w:r>
    </w:p>
    <w:p>
      <w:r>
        <w:rPr>
          <w:b/>
        </w:rPr>
        <w:t xml:space="preserve">Esimerkki 4.3388</w:t>
      </w:r>
    </w:p>
    <w:p>
      <w:r>
        <w:t xml:space="preserve">käsite: Kysymys: Milloin oli katolisen kirkon ensimmäinen paavi?</w:t>
      </w:r>
    </w:p>
    <w:p>
      <w:r>
        <w:rPr>
          <w:b/>
        </w:rPr>
        <w:t xml:space="preserve">Tulos</w:t>
      </w:r>
    </w:p>
    <w:p>
      <w:r>
        <w:t xml:space="preserve">['Paavali apostoli', 'Pietari']</w:t>
      </w:r>
    </w:p>
    <w:p>
      <w:r>
        <w:rPr>
          <w:b/>
        </w:rPr>
        <w:t xml:space="preserve">Esimerkki 4.3389</w:t>
      </w:r>
    </w:p>
    <w:p>
      <w:r>
        <w:t xml:space="preserve">käsite: Amerigo Vespucci kysymys: Mitä Amerigo Vespucci tutki?</w:t>
      </w:r>
    </w:p>
    <w:p>
      <w:r>
        <w:rPr>
          <w:b/>
        </w:rPr>
        <w:t xml:space="preserve">Tulos</w:t>
      </w:r>
    </w:p>
    <w:p>
      <w:r>
        <w:t xml:space="preserve">['Amerikat']</w:t>
      </w:r>
    </w:p>
    <w:p>
      <w:r>
        <w:rPr>
          <w:b/>
        </w:rPr>
        <w:t xml:space="preserve">Esimerkki 4.3390</w:t>
      </w:r>
    </w:p>
    <w:p>
      <w:r>
        <w:t xml:space="preserve">käsite: Kuuba kysymys: Mitä valuuttaa tuon Kuubaan?</w:t>
      </w:r>
    </w:p>
    <w:p>
      <w:r>
        <w:rPr>
          <w:b/>
        </w:rPr>
        <w:t xml:space="preserve">Tulos</w:t>
      </w:r>
    </w:p>
    <w:p>
      <w:r>
        <w:t xml:space="preserve">['Kuuban peso']</w:t>
      </w:r>
    </w:p>
    <w:p>
      <w:r>
        <w:rPr>
          <w:b/>
        </w:rPr>
        <w:t xml:space="preserve">Esimerkki 4.3391</w:t>
      </w:r>
    </w:p>
    <w:p>
      <w:r>
        <w:t xml:space="preserve">käsite: Henry kysymys: Missä Patrick Henry asui?</w:t>
      </w:r>
    </w:p>
    <w:p>
      <w:r>
        <w:rPr>
          <w:b/>
        </w:rPr>
        <w:t xml:space="preserve">Tulos</w:t>
      </w:r>
    </w:p>
    <w:p>
      <w:r>
        <w:t xml:space="preserve">['Virginia']</w:t>
      </w:r>
    </w:p>
    <w:p>
      <w:r>
        <w:rPr>
          <w:b/>
        </w:rPr>
        <w:t xml:space="preserve">Esimerkki 4.3392</w:t>
      </w:r>
    </w:p>
    <w:p>
      <w:r>
        <w:t xml:space="preserve">käsite: Kysymys: Millainen hallitus on Mongoliassa?</w:t>
      </w:r>
    </w:p>
    <w:p>
      <w:r>
        <w:rPr>
          <w:b/>
        </w:rPr>
        <w:t xml:space="preserve">Tulos</w:t>
      </w:r>
    </w:p>
    <w:p>
      <w:r>
        <w:t xml:space="preserve">['Puolipresidentillinen järjestelmä', 'Parlamentaarinen tasavalta']]</w:t>
      </w:r>
    </w:p>
    <w:p>
      <w:r>
        <w:rPr>
          <w:b/>
        </w:rPr>
        <w:t xml:space="preserve">Esimerkki 4.3393</w:t>
      </w:r>
    </w:p>
    <w:p>
      <w:r>
        <w:t xml:space="preserve">käsite: Kysymys: Mitkä ovat joitakin Amerikan alkuperäiskansojen juhlapäiviä?</w:t>
      </w:r>
    </w:p>
    <w:p>
      <w:r>
        <w:rPr>
          <w:b/>
        </w:rPr>
        <w:t xml:space="preserve">Tulos</w:t>
      </w:r>
    </w:p>
    <w:p>
      <w:r>
        <w:t xml:space="preserve">['Tom Selleck']</w:t>
      </w:r>
    </w:p>
    <w:p>
      <w:r>
        <w:rPr>
          <w:b/>
        </w:rPr>
        <w:t xml:space="preserve">Esimerkki 4.3394</w:t>
      </w:r>
    </w:p>
    <w:p>
      <w:r>
        <w:t xml:space="preserve">käsite: James kysymys: Missä Jesse James kuoli?</w:t>
      </w:r>
    </w:p>
    <w:p>
      <w:r>
        <w:rPr>
          <w:b/>
        </w:rPr>
        <w:t xml:space="preserve">Tulos</w:t>
      </w:r>
    </w:p>
    <w:p>
      <w:r>
        <w:t xml:space="preserve">['Saint Joseph']</w:t>
      </w:r>
    </w:p>
    <w:p>
      <w:r>
        <w:rPr>
          <w:b/>
        </w:rPr>
        <w:t xml:space="preserve">Esimerkki 4.3395</w:t>
      </w:r>
    </w:p>
    <w:p>
      <w:r>
        <w:t xml:space="preserve">käsite: Espanja kysymys: Missä Espanja sijaitsee, missä maanosassa?</w:t>
      </w:r>
    </w:p>
    <w:p>
      <w:r>
        <w:rPr>
          <w:b/>
        </w:rPr>
        <w:t xml:space="preserve">Tulos</w:t>
      </w:r>
    </w:p>
    <w:p>
      <w:r>
        <w:t xml:space="preserve">['Eurooppa']</w:t>
      </w:r>
    </w:p>
    <w:p>
      <w:r>
        <w:rPr>
          <w:b/>
        </w:rPr>
        <w:t xml:space="preserve">Esimerkki 4.3396</w:t>
      </w:r>
    </w:p>
    <w:p>
      <w:r>
        <w:t xml:space="preserve">käsite: Filippiinit kysymys: Millainen hallitusmuoto Filippiineillä on?</w:t>
      </w:r>
    </w:p>
    <w:p>
      <w:r>
        <w:rPr>
          <w:b/>
        </w:rPr>
        <w:t xml:space="preserve">Tulos</w:t>
      </w:r>
    </w:p>
    <w:p>
      <w:r>
        <w:t xml:space="preserve">['perustuslaillinen tasavalta', 'presidenttikunta', 'tasavalta', 'yhtenäisvaltio']]</w:t>
      </w:r>
    </w:p>
    <w:p>
      <w:r>
        <w:rPr>
          <w:b/>
        </w:rPr>
        <w:t xml:space="preserve">Esimerkki 4.3397</w:t>
      </w:r>
    </w:p>
    <w:p>
      <w:r>
        <w:t xml:space="preserve">käsite: Stewie Griffin kysymys: Kuka näyttelee Stewie Griffiniä Family Guyssa?</w:t>
      </w:r>
    </w:p>
    <w:p>
      <w:r>
        <w:rPr>
          <w:b/>
        </w:rPr>
        <w:t xml:space="preserve">Tulos</w:t>
      </w:r>
    </w:p>
    <w:p>
      <w:r>
        <w:t xml:space="preserve">['Seth MacFarlane']</w:t>
      </w:r>
    </w:p>
    <w:p>
      <w:r>
        <w:rPr>
          <w:b/>
        </w:rPr>
        <w:t xml:space="preserve">Esimerkki 4.3398</w:t>
      </w:r>
    </w:p>
    <w:p>
      <w:r>
        <w:t xml:space="preserve">käsite: Kanada kysymys: Mitkä ovat Kanadan kaksi suurinta uskontoa?</w:t>
      </w:r>
    </w:p>
    <w:p>
      <w:r>
        <w:rPr>
          <w:b/>
        </w:rPr>
        <w:t xml:space="preserve">Tulos</w:t>
      </w:r>
    </w:p>
    <w:p>
      <w:r>
        <w:t xml:space="preserve">['protestantismi', 'katolilaisuus', 'islam']</w:t>
      </w:r>
    </w:p>
    <w:p>
      <w:r>
        <w:rPr>
          <w:b/>
        </w:rPr>
        <w:t xml:space="preserve">Esimerkki 4.3399</w:t>
      </w:r>
    </w:p>
    <w:p>
      <w:r>
        <w:t xml:space="preserve">käsite: Kanada kysymys: Millainen hallitus kanadalaisilla on?</w:t>
      </w:r>
    </w:p>
    <w:p>
      <w:r>
        <w:rPr>
          <w:b/>
        </w:rPr>
        <w:t xml:space="preserve">Tulos</w:t>
      </w:r>
    </w:p>
    <w:p>
      <w:r>
        <w:t xml:space="preserve">["Parlamentaarinen järjestelmä", "Federaatio", "Perustuslaillinen monarkia", "Monipuoluejärjestelmä"]]</w:t>
      </w:r>
    </w:p>
    <w:p>
      <w:r>
        <w:rPr>
          <w:b/>
        </w:rPr>
        <w:t xml:space="preserve">Esimerkki 4.3400</w:t>
      </w:r>
    </w:p>
    <w:p>
      <w:r>
        <w:t xml:space="preserve">käsite: Thomas Cromwell 1st Earl Of Essex kysymys: Mitä tapahtui sir thomas cromwellille?</w:t>
      </w:r>
    </w:p>
    <w:p>
      <w:r>
        <w:rPr>
          <w:b/>
        </w:rPr>
        <w:t xml:space="preserve">Tulos</w:t>
      </w:r>
    </w:p>
    <w:p>
      <w:r>
        <w:t xml:space="preserve">['Decapitaatio']</w:t>
      </w:r>
    </w:p>
    <w:p>
      <w:r>
        <w:rPr>
          <w:b/>
        </w:rPr>
        <w:t xml:space="preserve">Esimerkki 4.3401</w:t>
      </w:r>
    </w:p>
    <w:p>
      <w:r>
        <w:t xml:space="preserve">käsite: Kiina kysymys: Mitä ruokaa on peräisin Kiinasta?</w:t>
      </w:r>
    </w:p>
    <w:p>
      <w:r>
        <w:rPr>
          <w:b/>
        </w:rPr>
        <w:t xml:space="preserve">Tulos</w:t>
      </w:r>
    </w:p>
    <w:p>
      <w:r>
        <w:t xml:space="preserve">["Guangzhou Zhu Jiang Brewery Co.Ltd."]. Zhu Jiang Beer", "Tsingtao Beer", "Harbin Beer"].</w:t>
      </w:r>
    </w:p>
    <w:p>
      <w:r>
        <w:rPr>
          <w:b/>
        </w:rPr>
        <w:t xml:space="preserve">Esimerkki 4.3402</w:t>
      </w:r>
    </w:p>
    <w:p>
      <w:r>
        <w:t xml:space="preserve">käsite: Stewie Griffin kysymys: Kuka soittaa Stewie Griffinin ääntä?</w:t>
      </w:r>
    </w:p>
    <w:p>
      <w:r>
        <w:rPr>
          <w:b/>
        </w:rPr>
        <w:t xml:space="preserve">Tulos</w:t>
      </w:r>
    </w:p>
    <w:p>
      <w:r>
        <w:t xml:space="preserve">['Seth MacFarlane']</w:t>
      </w:r>
    </w:p>
    <w:p>
      <w:r>
        <w:rPr>
          <w:b/>
        </w:rPr>
        <w:t xml:space="preserve">Esimerkki 4.3403</w:t>
      </w:r>
    </w:p>
    <w:p>
      <w:r>
        <w:t xml:space="preserve">käsite: Butler-kysymys: Kenet Butler voitti viime yönä?</w:t>
      </w:r>
    </w:p>
    <w:p>
      <w:r>
        <w:rPr>
          <w:b/>
        </w:rPr>
        <w:t xml:space="preserve">Tulos</w:t>
      </w:r>
    </w:p>
    <w:p>
      <w:r>
        <w:t xml:space="preserve">['Stephano']</w:t>
      </w:r>
    </w:p>
    <w:p>
      <w:r>
        <w:rPr>
          <w:b/>
        </w:rPr>
        <w:t xml:space="preserve">Esimerkki 4.3404</w:t>
      </w:r>
    </w:p>
    <w:p>
      <w:r>
        <w:t xml:space="preserve">käsite: Peru kysymys: Mikä on Perun vuorten nimi?</w:t>
      </w:r>
    </w:p>
    <w:p>
      <w:r>
        <w:rPr>
          <w:b/>
        </w:rPr>
        <w:t xml:space="preserve">Tulos</w:t>
      </w:r>
    </w:p>
    <w:p>
      <w:r>
        <w:t xml:space="preserve">['Andit']</w:t>
      </w:r>
    </w:p>
    <w:p>
      <w:r>
        <w:rPr>
          <w:b/>
        </w:rPr>
        <w:t xml:space="preserve">Esimerkki 4.3405</w:t>
      </w:r>
    </w:p>
    <w:p>
      <w:r>
        <w:t xml:space="preserve">käsite: Keeping Up With The Kardashians -kysymys: Ketkä Kardashianit saavat lapsia?</w:t>
      </w:r>
    </w:p>
    <w:p>
      <w:r>
        <w:rPr>
          <w:b/>
        </w:rPr>
        <w:t xml:space="preserve">Tulos</w:t>
      </w:r>
    </w:p>
    <w:p>
      <w:r>
        <w:t xml:space="preserve">['Kim Kardashian']</w:t>
      </w:r>
    </w:p>
    <w:p>
      <w:r>
        <w:rPr>
          <w:b/>
        </w:rPr>
        <w:t xml:space="preserve">Esimerkki 4.3406</w:t>
      </w:r>
    </w:p>
    <w:p>
      <w:r>
        <w:t xml:space="preserve">käsite: Kysymys: Mistä Etelä-Amerikka koostuu?</w:t>
      </w:r>
    </w:p>
    <w:p>
      <w:r>
        <w:rPr>
          <w:b/>
        </w:rPr>
        <w:t xml:space="preserve">Tulos</w:t>
      </w:r>
    </w:p>
    <w:p>
      <w:r>
        <w:t xml:space="preserve">['Carrasco', 'Chacaltaya', 'Chile', 'Pampas', 'Amazonin allas', 'Ranskan Guayana', 'Peru', 'Guyana', 'Paraguay', 'Bolivia']]</w:t>
      </w:r>
    </w:p>
    <w:p>
      <w:r>
        <w:rPr>
          <w:b/>
        </w:rPr>
        <w:t xml:space="preserve">Esimerkki 4.3407</w:t>
      </w:r>
    </w:p>
    <w:p>
      <w:r>
        <w:t xml:space="preserve">käsite: Plaxico Burress kysymys: Missä joukkueessa Plaxico Burress pelaa?</w:t>
      </w:r>
    </w:p>
    <w:p>
      <w:r>
        <w:rPr>
          <w:b/>
        </w:rPr>
        <w:t xml:space="preserve">Tulos</w:t>
      </w:r>
    </w:p>
    <w:p>
      <w:r>
        <w:t xml:space="preserve">['Pittsburgh Steelers']</w:t>
      </w:r>
    </w:p>
    <w:p>
      <w:r>
        <w:rPr>
          <w:b/>
        </w:rPr>
        <w:t xml:space="preserve">Esimerkki 4.3408</w:t>
      </w:r>
    </w:p>
    <w:p>
      <w:r>
        <w:t xml:space="preserve">käsite: Englanninkielinen kysymys: Missä päin maailmaa puhutaan englantia?</w:t>
      </w:r>
    </w:p>
    <w:p>
      <w:r>
        <w:rPr>
          <w:b/>
        </w:rPr>
        <w:t xml:space="preserve">Tulos</w:t>
      </w:r>
    </w:p>
    <w:p>
      <w:r>
        <w:t xml:space="preserve">['Kanada', 'Australia', 'Etelä-Afrikka', 'Sambia', 'Yhdistynyt kuningaskunta', 'Zimbabwe', 'Uganda', 'Uusi-Seelanti', 'Turks- ja Caicossaaret', 'Tansania']]</w:t>
      </w:r>
    </w:p>
    <w:p>
      <w:r>
        <w:rPr>
          <w:b/>
        </w:rPr>
        <w:t xml:space="preserve">Esimerkki 4.3409</w:t>
      </w:r>
    </w:p>
    <w:p>
      <w:r>
        <w:t xml:space="preserve">käsite: Victoria Beckham kysymys: Mistä Victoria Beckham on kotoisin?</w:t>
      </w:r>
    </w:p>
    <w:p>
      <w:r>
        <w:rPr>
          <w:b/>
        </w:rPr>
        <w:t xml:space="preserve">Tulos</w:t>
      </w:r>
    </w:p>
    <w:p>
      <w:r>
        <w:t xml:space="preserve">['Harlow']</w:t>
      </w:r>
    </w:p>
    <w:p>
      <w:r>
        <w:rPr>
          <w:b/>
        </w:rPr>
        <w:t xml:space="preserve">Esimerkki 4.3410</w:t>
      </w:r>
    </w:p>
    <w:p>
      <w:r>
        <w:t xml:space="preserve">käsite: Ryan kysymys: Mikä virka Paul Ryanilla on?</w:t>
      </w:r>
    </w:p>
    <w:p>
      <w:r>
        <w:rPr>
          <w:b/>
        </w:rPr>
        <w:t xml:space="preserve">Tulos</w:t>
      </w:r>
    </w:p>
    <w:p>
      <w:r>
        <w:t xml:space="preserve">['Yhdysvaltojen edustaja']</w:t>
      </w:r>
    </w:p>
    <w:p>
      <w:r>
        <w:rPr>
          <w:b/>
        </w:rPr>
        <w:t xml:space="preserve">Esimerkki 4.3411</w:t>
      </w:r>
    </w:p>
    <w:p>
      <w:r>
        <w:t xml:space="preserve">käsite: Kysymys: Millainen hallitus Fidžillä on vuonna 2010?</w:t>
      </w:r>
    </w:p>
    <w:p>
      <w:r>
        <w:rPr>
          <w:b/>
        </w:rPr>
        <w:t xml:space="preserve">Tulos</w:t>
      </w:r>
    </w:p>
    <w:p>
      <w:r>
        <w:t xml:space="preserve">['sotilasdiktatuuri', 'sotilasjuntta', 'parlamentaarinen tasavalta']</w:t>
      </w:r>
    </w:p>
    <w:p>
      <w:r>
        <w:rPr>
          <w:b/>
        </w:rPr>
        <w:t xml:space="preserve">Esimerkki 4.3412</w:t>
      </w:r>
    </w:p>
    <w:p>
      <w:r>
        <w:t xml:space="preserve">käsite: Kysymys: Missä maassa Iberian niemimaa sijaitsee?</w:t>
      </w:r>
    </w:p>
    <w:p>
      <w:r>
        <w:rPr>
          <w:b/>
        </w:rPr>
        <w:t xml:space="preserve">Tulos</w:t>
      </w:r>
    </w:p>
    <w:p>
      <w:r>
        <w:t xml:space="preserve">['Portugali', 'Espanja']</w:t>
      </w:r>
    </w:p>
    <w:p>
      <w:r>
        <w:rPr>
          <w:b/>
        </w:rPr>
        <w:t xml:space="preserve">Esimerkki 4.3413</w:t>
      </w:r>
    </w:p>
    <w:p>
      <w:r>
        <w:t xml:space="preserve">käsite: Daniel kysymys: Kuka on Daniel Raamatussa?</w:t>
      </w:r>
    </w:p>
    <w:p>
      <w:r>
        <w:rPr>
          <w:b/>
        </w:rPr>
        <w:t xml:space="preserve">Tulos</w:t>
      </w:r>
    </w:p>
    <w:p>
      <w:r>
        <w:t xml:space="preserve">['profeetta', 'kirjoittaja']</w:t>
      </w:r>
    </w:p>
    <w:p>
      <w:r>
        <w:rPr>
          <w:b/>
        </w:rPr>
        <w:t xml:space="preserve">Esimerkki 4.3414</w:t>
      </w:r>
    </w:p>
    <w:p>
      <w:r>
        <w:t xml:space="preserve">käsite: Marty Mcfly kysymys: Kuka näytteli Marty McFlyn isää?</w:t>
      </w:r>
    </w:p>
    <w:p>
      <w:r>
        <w:rPr>
          <w:b/>
        </w:rPr>
        <w:t xml:space="preserve">Tulos</w:t>
      </w:r>
    </w:p>
    <w:p>
      <w:r>
        <w:t xml:space="preserve">['George McFly']</w:t>
      </w:r>
    </w:p>
    <w:p>
      <w:r>
        <w:rPr>
          <w:b/>
        </w:rPr>
        <w:t xml:space="preserve">Esimerkki 4.3415</w:t>
      </w:r>
    </w:p>
    <w:p>
      <w:r>
        <w:t xml:space="preserve">käsite: Washington kysymys: Mikä on George Washingtonin perintö?</w:t>
      </w:r>
    </w:p>
    <w:p>
      <w:r>
        <w:rPr>
          <w:b/>
        </w:rPr>
        <w:t xml:space="preserve">Tulos</w:t>
      </w:r>
    </w:p>
    <w:p>
      <w:r>
        <w:t xml:space="preserve">['United States Military Academy', 'Society of the Cincinnati', 'Continental Army', 'Culper Ring', 'United States Army Corps of Engineers']]</w:t>
      </w:r>
    </w:p>
    <w:p>
      <w:r>
        <w:rPr>
          <w:b/>
        </w:rPr>
        <w:t xml:space="preserve">Esimerkki 4.3416</w:t>
      </w:r>
    </w:p>
    <w:p>
      <w:r>
        <w:t xml:space="preserve">käsite: Bermuda kysymys: missä yöpyä bermudalla tripadvisor?</w:t>
      </w:r>
    </w:p>
    <w:p>
      <w:r>
        <w:rPr>
          <w:b/>
        </w:rPr>
        <w:t xml:space="preserve">Tulos</w:t>
      </w:r>
    </w:p>
    <w:p>
      <w:r>
        <w:t xml:space="preserve">['Bermudan matkailuvirasto']</w:t>
      </w:r>
    </w:p>
    <w:p>
      <w:r>
        <w:rPr>
          <w:b/>
        </w:rPr>
        <w:t xml:space="preserve">Esimerkki 4.3417</w:t>
      </w:r>
    </w:p>
    <w:p>
      <w:r>
        <w:t xml:space="preserve">käsite: Barcelona kysymys: Mikä lentokenttä on lähimpänä Barcelonan satamaa?</w:t>
      </w:r>
    </w:p>
    <w:p>
      <w:r>
        <w:rPr>
          <w:b/>
        </w:rPr>
        <w:t xml:space="preserve">Tulos</w:t>
      </w:r>
    </w:p>
    <w:p>
      <w:r>
        <w:t xml:space="preserve">['Barcelona-El Pratin lentoasema']</w:t>
      </w:r>
    </w:p>
    <w:p>
      <w:r>
        <w:rPr>
          <w:b/>
        </w:rPr>
        <w:t xml:space="preserve">Esimerkki 4.3418</w:t>
      </w:r>
    </w:p>
    <w:p>
      <w:r>
        <w:t xml:space="preserve">käsite: Kuka on Jojo Simmonsin äiti?</w:t>
      </w:r>
    </w:p>
    <w:p>
      <w:r>
        <w:rPr>
          <w:b/>
        </w:rPr>
        <w:t xml:space="preserve">Tulos</w:t>
      </w:r>
    </w:p>
    <w:p>
      <w:r>
        <w:t xml:space="preserve">['Evelyn Simmons']</w:t>
      </w:r>
    </w:p>
    <w:p>
      <w:r>
        <w:rPr>
          <w:b/>
        </w:rPr>
        <w:t xml:space="preserve">Esimerkki 4.3419</w:t>
      </w:r>
    </w:p>
    <w:p>
      <w:r>
        <w:t xml:space="preserve">käsite: Yhdysvallat kysymys: Missä kirsikkapuut kasvavat Yhdysvalloissa?</w:t>
      </w:r>
    </w:p>
    <w:p>
      <w:r>
        <w:rPr>
          <w:b/>
        </w:rPr>
        <w:t xml:space="preserve">Tulos</w:t>
      </w:r>
    </w:p>
    <w:p>
      <w:r>
        <w:t xml:space="preserve">['Washington, D.C.']</w:t>
      </w:r>
    </w:p>
    <w:p>
      <w:r>
        <w:rPr>
          <w:b/>
        </w:rPr>
        <w:t xml:space="preserve">Esimerkki 4.3420</w:t>
      </w:r>
    </w:p>
    <w:p>
      <w:r>
        <w:t xml:space="preserve">käsite: John Connor kysymys: Kuka näyttelee John Connoria Terminator Salvationissa?</w:t>
      </w:r>
    </w:p>
    <w:p>
      <w:r>
        <w:rPr>
          <w:b/>
        </w:rPr>
        <w:t xml:space="preserve">Tulos</w:t>
      </w:r>
    </w:p>
    <w:p>
      <w:r>
        <w:t xml:space="preserve">['Christian Bale']</w:t>
      </w:r>
    </w:p>
    <w:p>
      <w:r>
        <w:rPr>
          <w:b/>
        </w:rPr>
        <w:t xml:space="preserve">Esimerkki 4.3421</w:t>
      </w:r>
    </w:p>
    <w:p>
      <w:r>
        <w:t xml:space="preserve">käsite: Doug Williams 1955 kysymys: Minä vuonna Doug Williams voitti Super Bowlin?</w:t>
      </w:r>
    </w:p>
    <w:p>
      <w:r>
        <w:rPr>
          <w:b/>
        </w:rPr>
        <w:t xml:space="preserve">Tulos</w:t>
      </w:r>
    </w:p>
    <w:p>
      <w:r>
        <w:t xml:space="preserve">['NFL-kausi 1987']</w:t>
      </w:r>
    </w:p>
    <w:p>
      <w:r>
        <w:rPr>
          <w:b/>
        </w:rPr>
        <w:t xml:space="preserve">Esimerkki 4.3422</w:t>
      </w:r>
    </w:p>
    <w:p>
      <w:r>
        <w:t xml:space="preserve">käsite: Osama bin Laden kysymys: Missä maassa Osama bin Laden tapettiin?</w:t>
      </w:r>
    </w:p>
    <w:p>
      <w:r>
        <w:rPr>
          <w:b/>
        </w:rPr>
        <w:t xml:space="preserve">Tulos</w:t>
      </w:r>
    </w:p>
    <w:p>
      <w:r>
        <w:t xml:space="preserve">['Abbottabad']</w:t>
      </w:r>
    </w:p>
    <w:p>
      <w:r>
        <w:rPr>
          <w:b/>
        </w:rPr>
        <w:t xml:space="preserve">Esimerkki 4.3423</w:t>
      </w:r>
    </w:p>
    <w:p>
      <w:r>
        <w:t xml:space="preserve">käsite: James Cook kysymys: Missä James Cook kävi matkoillaan?</w:t>
      </w:r>
    </w:p>
    <w:p>
      <w:r>
        <w:rPr>
          <w:b/>
        </w:rPr>
        <w:t xml:space="preserve">Tulos</w:t>
      </w:r>
    </w:p>
    <w:p>
      <w:r>
        <w:t xml:space="preserve">['Matka Tyynelle valtamerelle']</w:t>
      </w:r>
    </w:p>
    <w:p>
      <w:r>
        <w:rPr>
          <w:b/>
        </w:rPr>
        <w:t xml:space="preserve">Esimerkki 4.3424</w:t>
      </w:r>
    </w:p>
    <w:p>
      <w:r>
        <w:t xml:space="preserve">käsite: Michigan kysymys: Kuka voitti kuvernöörin vaalit Michiganissa?</w:t>
      </w:r>
    </w:p>
    <w:p>
      <w:r>
        <w:rPr>
          <w:b/>
        </w:rPr>
        <w:t xml:space="preserve">Tulos</w:t>
      </w:r>
    </w:p>
    <w:p>
      <w:r>
        <w:t xml:space="preserve">['Rick Snyder']</w:t>
      </w:r>
    </w:p>
    <w:p>
      <w:r>
        <w:rPr>
          <w:b/>
        </w:rPr>
        <w:t xml:space="preserve">Esimerkki 4.3425</w:t>
      </w:r>
    </w:p>
    <w:p>
      <w:r>
        <w:t xml:space="preserve">konsepti: Heidi Klum kysymys: Missä Heidi Klum ja Seal menivät naimisiin?</w:t>
      </w:r>
    </w:p>
    <w:p>
      <w:r>
        <w:rPr>
          <w:b/>
        </w:rPr>
        <w:t xml:space="preserve">Tulos</w:t>
      </w:r>
    </w:p>
    <w:p>
      <w:r>
        <w:t xml:space="preserve">['Meksiko']</w:t>
      </w:r>
    </w:p>
    <w:p>
      <w:r>
        <w:rPr>
          <w:b/>
        </w:rPr>
        <w:t xml:space="preserve">Esimerkki 4.3426</w:t>
      </w:r>
    </w:p>
    <w:p>
      <w:r>
        <w:t xml:space="preserve">käsite: Humphry Davy kysymys: millaisia kokeita Humphrey Davy teki?</w:t>
      </w:r>
    </w:p>
    <w:p>
      <w:r>
        <w:rPr>
          <w:b/>
        </w:rPr>
        <w:t xml:space="preserve">Tulos</w:t>
      </w:r>
    </w:p>
    <w:p>
      <w:r>
        <w:t xml:space="preserve">["Hän kokeili voltasta ja päätti, että sähköä tuotetaan elektrolyyttisissä kennoissa kemiallisen vaikutuksen ansiosta ja että kemiallinen vuorovaikutus tapahtuu vastakkaisesti varattujen aineiden välillä."]]</w:t>
      </w:r>
    </w:p>
    <w:p>
      <w:r>
        <w:rPr>
          <w:b/>
        </w:rPr>
        <w:t xml:space="preserve">Esimerkki 4.3427</w:t>
      </w:r>
    </w:p>
    <w:p>
      <w:r>
        <w:t xml:space="preserve">käsite: Kysymys: Kuka loi Kiinan kommunistisen puolueen?</w:t>
      </w:r>
    </w:p>
    <w:p>
      <w:r>
        <w:rPr>
          <w:b/>
        </w:rPr>
        <w:t xml:space="preserve">Tulos</w:t>
      </w:r>
    </w:p>
    <w:p>
      <w:r>
        <w:t xml:space="preserve">["Kiinan kommunistinen puolue: surkastuminen ja sopeutuminen"]]</w:t>
      </w:r>
    </w:p>
    <w:p>
      <w:r>
        <w:rPr>
          <w:b/>
        </w:rPr>
        <w:t xml:space="preserve">Esimerkki 4.3428</w:t>
      </w:r>
    </w:p>
    <w:p>
      <w:r>
        <w:t xml:space="preserve">käsite: New England kysymys: Missä aikavyöhykkeessä New England on?</w:t>
      </w:r>
    </w:p>
    <w:p>
      <w:r>
        <w:rPr>
          <w:b/>
        </w:rPr>
        <w:t xml:space="preserve">Tulos</w:t>
      </w:r>
    </w:p>
    <w:p>
      <w:r>
        <w:t xml:space="preserve">['Pohjois-Amerikan itäinen aikavyöhyke']</w:t>
      </w:r>
    </w:p>
    <w:p>
      <w:r>
        <w:rPr>
          <w:b/>
        </w:rPr>
        <w:t xml:space="preserve">Esimerkki 4.3429</w:t>
      </w:r>
    </w:p>
    <w:p>
      <w:r>
        <w:t xml:space="preserve">käsite: Robert H Schuller kysymys: Mitä tapahtui pastori Robert Schullerille?</w:t>
      </w:r>
    </w:p>
    <w:p>
      <w:r>
        <w:rPr>
          <w:b/>
        </w:rPr>
        <w:t xml:space="preserve">Tulos</w:t>
      </w:r>
    </w:p>
    <w:p>
      <w:r>
        <w:t xml:space="preserve">['Televisioevankelista', 'Kirjailija']</w:t>
      </w:r>
    </w:p>
    <w:p>
      <w:r>
        <w:rPr>
          <w:b/>
        </w:rPr>
        <w:t xml:space="preserve">Esimerkki 4.3430</w:t>
      </w:r>
    </w:p>
    <w:p>
      <w:r>
        <w:t xml:space="preserve">käsite: Meg Griffin kysymys: Kuka esittää Megin ääntä Family Guyssa?</w:t>
      </w:r>
    </w:p>
    <w:p>
      <w:r>
        <w:rPr>
          <w:b/>
        </w:rPr>
        <w:t xml:space="preserve">Tulos</w:t>
      </w:r>
    </w:p>
    <w:p>
      <w:r>
        <w:t xml:space="preserve">['Lacey Chabert', 'Mila Kunis']</w:t>
      </w:r>
    </w:p>
    <w:p>
      <w:r>
        <w:rPr>
          <w:b/>
        </w:rPr>
        <w:t xml:space="preserve">Esimerkki 4.3431</w:t>
      </w:r>
    </w:p>
    <w:p>
      <w:r>
        <w:t xml:space="preserve">käsite: London kysymys: Mitä voit vierailla Lontoossa?</w:t>
      </w:r>
    </w:p>
    <w:p>
      <w:r>
        <w:rPr>
          <w:b/>
        </w:rPr>
        <w:t xml:space="preserve">Tulos</w:t>
      </w:r>
    </w:p>
    <w:p>
      <w:r>
        <w:t xml:space="preserve">["Regent's Park", "Tower of London", "Buckinghamin palatsi", "Westminsterin palatsi", "London Eye", "Tower Bridge", "Hyde Park", "Westminster Abbey", "St Paul's Cathedral", "Trafalgar Square"]]</w:t>
      </w:r>
    </w:p>
    <w:p>
      <w:r>
        <w:rPr>
          <w:b/>
        </w:rPr>
        <w:t xml:space="preserve">Esimerkki 4.3432</w:t>
      </w:r>
    </w:p>
    <w:p>
      <w:r>
        <w:t xml:space="preserve">käsite: Pohjois-Korea kysymys: Millainen hallitusmuoto Pohjois-Koreassa on?</w:t>
      </w:r>
    </w:p>
    <w:p>
      <w:r>
        <w:rPr>
          <w:b/>
        </w:rPr>
        <w:t xml:space="preserve">Tulos</w:t>
      </w:r>
    </w:p>
    <w:p>
      <w:r>
        <w:t xml:space="preserve">['Juche']</w:t>
      </w:r>
    </w:p>
    <w:p>
      <w:r>
        <w:rPr>
          <w:b/>
        </w:rPr>
        <w:t xml:space="preserve">Esimerkki 4.3433</w:t>
      </w:r>
    </w:p>
    <w:p>
      <w:r>
        <w:t xml:space="preserve">käsite: Cornell University kysymys: Missä sijaitsee Cornell University?</w:t>
      </w:r>
    </w:p>
    <w:p>
      <w:r>
        <w:rPr>
          <w:b/>
        </w:rPr>
        <w:t xml:space="preserve">Tulos</w:t>
      </w:r>
    </w:p>
    <w:p>
      <w:r>
        <w:t xml:space="preserve">['Ithaca']</w:t>
      </w:r>
    </w:p>
    <w:p>
      <w:r>
        <w:rPr>
          <w:b/>
        </w:rPr>
        <w:t xml:space="preserve">Esimerkki 4.3434</w:t>
      </w:r>
    </w:p>
    <w:p>
      <w:r>
        <w:t xml:space="preserve">käsite: Kuka puhuu arabian kieltä?</w:t>
      </w:r>
    </w:p>
    <w:p>
      <w:r>
        <w:rPr>
          <w:b/>
        </w:rPr>
        <w:t xml:space="preserve">Tulos</w:t>
      </w:r>
    </w:p>
    <w:p>
      <w:r>
        <w:t xml:space="preserve">['Tunisia', 'Eritrea', 'Saudi-Arabia', 'Komorit']]</w:t>
      </w:r>
    </w:p>
    <w:p>
      <w:r>
        <w:rPr>
          <w:b/>
        </w:rPr>
        <w:t xml:space="preserve">Esimerkki 4.3435</w:t>
      </w:r>
    </w:p>
    <w:p>
      <w:r>
        <w:t xml:space="preserve">käsite: Kysymys: Kuka näytteli vanhempia Ferris Buellerin vapaapäivässä?</w:t>
      </w:r>
    </w:p>
    <w:p>
      <w:r>
        <w:rPr>
          <w:b/>
        </w:rPr>
        <w:t xml:space="preserve">Tulos</w:t>
      </w:r>
    </w:p>
    <w:p>
      <w:r>
        <w:t xml:space="preserve">['Cindy Pickett']</w:t>
      </w:r>
    </w:p>
    <w:p>
      <w:r>
        <w:rPr>
          <w:b/>
        </w:rPr>
        <w:t xml:space="preserve">Esimerkki 4.3436</w:t>
      </w:r>
    </w:p>
    <w:p>
      <w:r>
        <w:t xml:space="preserve">käsite: Kysymys: Mitä murteita Yhdistyneessä kuningaskunnassa puhutaan?</w:t>
      </w:r>
    </w:p>
    <w:p>
      <w:r>
        <w:rPr>
          <w:b/>
        </w:rPr>
        <w:t xml:space="preserve">Tulos</w:t>
      </w:r>
    </w:p>
    <w:p>
      <w:r>
        <w:t xml:space="preserve">['Englannin kieli']</w:t>
      </w:r>
    </w:p>
    <w:p>
      <w:r>
        <w:rPr>
          <w:b/>
        </w:rPr>
        <w:t xml:space="preserve">Esimerkki 4.3437</w:t>
      </w:r>
    </w:p>
    <w:p>
      <w:r>
        <w:t xml:space="preserve">käsite: Venetsia kysymys: Mitä minun pitäisi käydä Venetsiassa?</w:t>
      </w:r>
    </w:p>
    <w:p>
      <w:r>
        <w:rPr>
          <w:b/>
        </w:rPr>
        <w:t xml:space="preserve">Tulos</w:t>
      </w:r>
    </w:p>
    <w:p>
      <w:r>
        <w:t xml:space="preserve">['Grand Canal, Venetsia', 'Grand Canal, Venetsia', 'Venetsia: Palazzo Dario, Venetsia', 'Näkymä Venetsiasta', 'Gondoli Venetsiassa', 'Näkymä Venetsiasta: Herttuan palatsi, Dogana ja San Giorgio']]</w:t>
      </w:r>
    </w:p>
    <w:p>
      <w:r>
        <w:rPr>
          <w:b/>
        </w:rPr>
        <w:t xml:space="preserve">Esimerkki 4.3438</w:t>
      </w:r>
    </w:p>
    <w:p>
      <w:r>
        <w:t xml:space="preserve">käsite: James Madison kysymys: Missä James Madison syntyi?</w:t>
      </w:r>
    </w:p>
    <w:p>
      <w:r>
        <w:rPr>
          <w:b/>
        </w:rPr>
        <w:t xml:space="preserve">Tulos</w:t>
      </w:r>
    </w:p>
    <w:p>
      <w:r>
        <w:t xml:space="preserve">['Port Conway']</w:t>
      </w:r>
    </w:p>
    <w:p>
      <w:r>
        <w:rPr>
          <w:b/>
        </w:rPr>
        <w:t xml:space="preserve">Esimerkki 4.3439</w:t>
      </w:r>
    </w:p>
    <w:p>
      <w:r>
        <w:t xml:space="preserve">käsite: Iran-kysymys: Milloin Iran on viimeksi hyökännyt toiseen maahan?</w:t>
      </w:r>
    </w:p>
    <w:p>
      <w:r>
        <w:rPr>
          <w:b/>
        </w:rPr>
        <w:t xml:space="preserve">Tulos</w:t>
      </w:r>
    </w:p>
    <w:p>
      <w:r>
        <w:t xml:space="preserve">['Iranin ja Irakin sota']</w:t>
      </w:r>
    </w:p>
    <w:p>
      <w:r>
        <w:rPr>
          <w:b/>
        </w:rPr>
        <w:t xml:space="preserve">Esimerkki 4.3440</w:t>
      </w:r>
    </w:p>
    <w:p>
      <w:r>
        <w:t xml:space="preserve">käsite: Kysymys: Miltä ottomaanien valtakunta näytti?</w:t>
      </w:r>
    </w:p>
    <w:p>
      <w:r>
        <w:rPr>
          <w:b/>
        </w:rPr>
        <w:t xml:space="preserve">Tulos</w:t>
      </w:r>
    </w:p>
    <w:p>
      <w:r>
        <w:t xml:space="preserve">['Itävalta-Unkari', 'Bulgarian kuningaskunta', 'Saksan keisarikunta']</w:t>
      </w:r>
    </w:p>
    <w:p>
      <w:r>
        <w:rPr>
          <w:b/>
        </w:rPr>
        <w:t xml:space="preserve">Esimerkki 4.3441</w:t>
      </w:r>
    </w:p>
    <w:p>
      <w:r>
        <w:t xml:space="preserve">käsite: Kareem Abdul-jabbar kysymys: Missä joukkueessa Kareem Abdul-Jabbar pelaa?</w:t>
      </w:r>
    </w:p>
    <w:p>
      <w:r>
        <w:rPr>
          <w:b/>
        </w:rPr>
        <w:t xml:space="preserve">Tulos</w:t>
      </w:r>
    </w:p>
    <w:p>
      <w:r>
        <w:t xml:space="preserve">['Milwaukee Bucks', 'Los Angeles Lakers', 'UCLA Bruinsin miesten koripallo']]</w:t>
      </w:r>
    </w:p>
    <w:p>
      <w:r>
        <w:rPr>
          <w:b/>
        </w:rPr>
        <w:t xml:space="preserve">Esimerkki 4.3442</w:t>
      </w:r>
    </w:p>
    <w:p>
      <w:r>
        <w:t xml:space="preserve">käsite: Jeff Probst kysymys: Kuka on Jeff Probstin ex-vaimo?</w:t>
      </w:r>
    </w:p>
    <w:p>
      <w:r>
        <w:rPr>
          <w:b/>
        </w:rPr>
        <w:t xml:space="preserve">Tulos</w:t>
      </w:r>
    </w:p>
    <w:p>
      <w:r>
        <w:t xml:space="preserve">['Shelly Wright']</w:t>
      </w:r>
    </w:p>
    <w:p>
      <w:r>
        <w:rPr>
          <w:b/>
        </w:rPr>
        <w:t xml:space="preserve">Esimerkki 4.3443</w:t>
      </w:r>
    </w:p>
    <w:p>
      <w:r>
        <w:t xml:space="preserve">käsite: Tsonga kysymys: Missä Tsonga on syntynyt?</w:t>
      </w:r>
    </w:p>
    <w:p>
      <w:r>
        <w:rPr>
          <w:b/>
        </w:rPr>
        <w:t xml:space="preserve">Tulos</w:t>
      </w:r>
    </w:p>
    <w:p>
      <w:r>
        <w:t xml:space="preserve">['Le Mans']</w:t>
      </w:r>
    </w:p>
    <w:p>
      <w:r>
        <w:rPr>
          <w:b/>
        </w:rPr>
        <w:t xml:space="preserve">Esimerkki 4.3444</w:t>
      </w:r>
    </w:p>
    <w:p>
      <w:r>
        <w:t xml:space="preserve">käsite: Bethany Hamilton kysymys: Miltä saarelta Bethany Hamilton on kotoisin?</w:t>
      </w:r>
    </w:p>
    <w:p>
      <w:r>
        <w:rPr>
          <w:b/>
        </w:rPr>
        <w:t xml:space="preserve">Tulos</w:t>
      </w:r>
    </w:p>
    <w:p>
      <w:r>
        <w:t xml:space="preserve">['Lihue']</w:t>
      </w:r>
    </w:p>
    <w:p>
      <w:r>
        <w:rPr>
          <w:b/>
        </w:rPr>
        <w:t xml:space="preserve">Esimerkki 4.3445</w:t>
      </w:r>
    </w:p>
    <w:p>
      <w:r>
        <w:t xml:space="preserve">käsite: Paige Matthews kysymys: Mikä on Paige Halliwellin voimat?</w:t>
      </w:r>
    </w:p>
    <w:p>
      <w:r>
        <w:rPr>
          <w:b/>
        </w:rPr>
        <w:t xml:space="preserve">Tulos</w:t>
      </w:r>
    </w:p>
    <w:p>
      <w:r>
        <w:t xml:space="preserve">['Teleportaatio', 'Kiertoliike']</w:t>
      </w:r>
    </w:p>
    <w:p>
      <w:r>
        <w:rPr>
          <w:b/>
        </w:rPr>
        <w:t xml:space="preserve">Esimerkki 4.3446</w:t>
      </w:r>
    </w:p>
    <w:p>
      <w:r>
        <w:t xml:space="preserve">käsite: Jean-jacques Rousseau kysymys: Mitä Jean-jacques Rousseau kirjoitti?</w:t>
      </w:r>
    </w:p>
    <w:p>
      <w:r>
        <w:rPr>
          <w:b/>
        </w:rPr>
        <w:t xml:space="preserve">Tulos</w:t>
      </w:r>
    </w:p>
    <w:p>
      <w:r>
        <w:t xml:space="preserve">["A la rencontre de Jean-Jacques Rousseau", "Omaelämäkerrallisia, tieteellisiä, uskonnollisia, moraalisia ja kirjallisia kirjoituksia", "Jean Jacques Rousseaun "Emile", "Cartas a Sofía", "Antologia di scritti politici", 'Basic crystallography', 'Bekenntnisse', 'Le botaniste sans maître, ou, Manière d'apprendre seul la botanique', 'A Discourse Upon The Origin And The Foundation Of The Inequality Among Mankind', 'La botanique de J. J. Rousseau']</w:t>
      </w:r>
    </w:p>
    <w:p>
      <w:r>
        <w:rPr>
          <w:b/>
        </w:rPr>
        <w:t xml:space="preserve">Esimerkki 4.3447</w:t>
      </w:r>
    </w:p>
    <w:p>
      <w:r>
        <w:t xml:space="preserve">käsite: Washington kysymys: Mikä kaupunki on Washingtonin osavaltion pääkaupunki?</w:t>
      </w:r>
    </w:p>
    <w:p>
      <w:r>
        <w:rPr>
          <w:b/>
        </w:rPr>
        <w:t xml:space="preserve">Tulos</w:t>
      </w:r>
    </w:p>
    <w:p>
      <w:r>
        <w:t xml:space="preserve">['Olympia']</w:t>
      </w:r>
    </w:p>
    <w:p>
      <w:r>
        <w:rPr>
          <w:b/>
        </w:rPr>
        <w:t xml:space="preserve">Esimerkki 4.3448</w:t>
      </w:r>
    </w:p>
    <w:p>
      <w:r>
        <w:t xml:space="preserve">käsite: Shawn Johnson kysymys: Mitä Shawn Johnson tekee?</w:t>
      </w:r>
    </w:p>
    <w:p>
      <w:r>
        <w:rPr>
          <w:b/>
        </w:rPr>
        <w:t xml:space="preserve">Tulos</w:t>
      </w:r>
    </w:p>
    <w:p>
      <w:r>
        <w:t xml:space="preserve">['Voimistelija']</w:t>
      </w:r>
    </w:p>
    <w:p>
      <w:r>
        <w:rPr>
          <w:b/>
        </w:rPr>
        <w:t xml:space="preserve">Esimerkki 4.3449</w:t>
      </w:r>
    </w:p>
    <w:p>
      <w:r>
        <w:t xml:space="preserve">käsite: Ronald Reagan kysymys: Mistä Reaganin hallinto tunnettiin?</w:t>
      </w:r>
    </w:p>
    <w:p>
      <w:r>
        <w:rPr>
          <w:b/>
        </w:rPr>
        <w:t xml:space="preserve">Tulos</w:t>
      </w:r>
    </w:p>
    <w:p>
      <w:r>
        <w:t xml:space="preserve">['Konservatiivien vallankumous Amerikassa']</w:t>
      </w:r>
    </w:p>
    <w:p>
      <w:r>
        <w:rPr>
          <w:b/>
        </w:rPr>
        <w:t xml:space="preserve">Esimerkki 4.3450</w:t>
      </w:r>
    </w:p>
    <w:p>
      <w:r>
        <w:t xml:space="preserve">käsite: Nadia Boulanger kysymys: Missä Nadia Boulanger asui?</w:t>
      </w:r>
    </w:p>
    <w:p>
      <w:r>
        <w:rPr>
          <w:b/>
        </w:rPr>
        <w:t xml:space="preserve">Tulos</w:t>
      </w:r>
    </w:p>
    <w:p>
      <w:r>
        <w:t xml:space="preserve">['Pariisi']</w:t>
      </w:r>
    </w:p>
    <w:p>
      <w:r>
        <w:rPr>
          <w:b/>
        </w:rPr>
        <w:t xml:space="preserve">Esimerkki 4.3451</w:t>
      </w:r>
    </w:p>
    <w:p>
      <w:r>
        <w:t xml:space="preserve">käsite: Jordan kysymys: Minä vuonna Michael Jordan valittiin?</w:t>
      </w:r>
    </w:p>
    <w:p>
      <w:r>
        <w:rPr>
          <w:b/>
        </w:rPr>
        <w:t xml:space="preserve">Tulos</w:t>
      </w:r>
    </w:p>
    <w:p>
      <w:r>
        <w:t xml:space="preserve">['1984 NBA Draft']</w:t>
      </w:r>
    </w:p>
    <w:p>
      <w:r>
        <w:rPr>
          <w:b/>
        </w:rPr>
        <w:t xml:space="preserve">Esimerkki 4.3452</w:t>
      </w:r>
    </w:p>
    <w:p>
      <w:r>
        <w:t xml:space="preserve">käsite: Maui kysymys: Miltä lentokentältä lennätte Mauille?</w:t>
      </w:r>
    </w:p>
    <w:p>
      <w:r>
        <w:rPr>
          <w:b/>
        </w:rPr>
        <w:t xml:space="preserve">Tulos</w:t>
      </w:r>
    </w:p>
    <w:p>
      <w:r>
        <w:t xml:space="preserve">['Kahului Airport']</w:t>
      </w:r>
    </w:p>
    <w:p>
      <w:r>
        <w:rPr>
          <w:b/>
        </w:rPr>
        <w:t xml:space="preserve">Esimerkki 4.3453</w:t>
      </w:r>
    </w:p>
    <w:p>
      <w:r>
        <w:t xml:space="preserve">käsite: Mark Sanchez kysymys: Kenelle Mark Sanchez pelaa?</w:t>
      </w:r>
    </w:p>
    <w:p>
      <w:r>
        <w:rPr>
          <w:b/>
        </w:rPr>
        <w:t xml:space="preserve">Tulos</w:t>
      </w:r>
    </w:p>
    <w:p>
      <w:r>
        <w:t xml:space="preserve">['New York Jets']</w:t>
      </w:r>
    </w:p>
    <w:p>
      <w:r>
        <w:rPr>
          <w:b/>
        </w:rPr>
        <w:t xml:space="preserve">Esimerkki 4.3454</w:t>
      </w:r>
    </w:p>
    <w:p>
      <w:r>
        <w:t xml:space="preserve">käsite: Kysymys: Mihin mereen Jangtse-joki laskee?</w:t>
      </w:r>
    </w:p>
    <w:p>
      <w:r>
        <w:rPr>
          <w:b/>
        </w:rPr>
        <w:t xml:space="preserve">Tulos</w:t>
      </w:r>
    </w:p>
    <w:p>
      <w:r>
        <w:t xml:space="preserve">['Itä-Kiinan meri']</w:t>
      </w:r>
    </w:p>
    <w:p>
      <w:r>
        <w:rPr>
          <w:b/>
        </w:rPr>
        <w:t xml:space="preserve">Esimerkki 4.3455</w:t>
      </w:r>
    </w:p>
    <w:p>
      <w:r>
        <w:t xml:space="preserve">käsite: Afganistan kysymys: Mitkä ovat Afganistanin tärkeimmät tuonti- ja vientituotteet?</w:t>
      </w:r>
    </w:p>
    <w:p>
      <w:r>
        <w:rPr>
          <w:b/>
        </w:rPr>
        <w:t xml:space="preserve">Tulos</w:t>
      </w:r>
    </w:p>
    <w:p>
      <w:r>
        <w:t xml:space="preserve">["Hedelmien ja pähkinöiden viljely", "Matto- ja matonjalostamot", "Oopiumi"]]</w:t>
      </w:r>
    </w:p>
    <w:p>
      <w:r>
        <w:rPr>
          <w:b/>
        </w:rPr>
        <w:t xml:space="preserve">Esimerkki 4.3456</w:t>
      </w:r>
    </w:p>
    <w:p>
      <w:r>
        <w:t xml:space="preserve">käsite: Gerard Butler kysymys: Missä elokuvissa Gerard Butler on näytellyt?</w:t>
      </w:r>
    </w:p>
    <w:p>
      <w:r>
        <w:rPr>
          <w:b/>
        </w:rPr>
        <w:t xml:space="preserve">Tulos</w:t>
      </w:r>
    </w:p>
    <w:p>
      <w:r>
        <w:t xml:space="preserve">['Attila', 'Beowulf &amp; Grendel', '300', 'Dear Frankie', 'Butterfly on a Wheel', 'Gamer', 'Fast Food', 'Dracula 2000', 'Coriolanus']]</w:t>
      </w:r>
    </w:p>
    <w:p>
      <w:r>
        <w:rPr>
          <w:b/>
        </w:rPr>
        <w:t xml:space="preserve">Esimerkki 4.3457</w:t>
      </w:r>
    </w:p>
    <w:p>
      <w:r>
        <w:t xml:space="preserve">käsite: Ranska kysymys: Mikä maa on Ranskan vieressä?</w:t>
      </w:r>
    </w:p>
    <w:p>
      <w:r>
        <w:rPr>
          <w:b/>
        </w:rPr>
        <w:t xml:space="preserve">Tulos</w:t>
      </w:r>
    </w:p>
    <w:p>
      <w:r>
        <w:t xml:space="preserve">['Italia', 'Monaco', 'Luxemburg', 'Andorra', 'Sveitsi', 'Saksa', 'Biskajanlahti', 'Belgia', 'Piemonte', 'Espanja']]</w:t>
      </w:r>
    </w:p>
    <w:p>
      <w:r>
        <w:rPr>
          <w:b/>
        </w:rPr>
        <w:t xml:space="preserve">Esimerkki 4.3458</w:t>
      </w:r>
    </w:p>
    <w:p>
      <w:r>
        <w:t xml:space="preserve">käsite: Saksa kysymys: Millainen hallitus Saksassa on?</w:t>
      </w:r>
    </w:p>
    <w:p>
      <w:r>
        <w:rPr>
          <w:b/>
        </w:rPr>
        <w:t xml:space="preserve">Tulos</w:t>
      </w:r>
    </w:p>
    <w:p>
      <w:r>
        <w:t xml:space="preserve">['perustuslaillinen tasavalta', 'monipuoluejärjestelmä', 'liittotasavalta', 'demokratia', 'parlamentaarinen tasavalta']]</w:t>
      </w:r>
    </w:p>
    <w:p>
      <w:r>
        <w:rPr>
          <w:b/>
        </w:rPr>
        <w:t xml:space="preserve">Esimerkki 4.3459</w:t>
      </w:r>
    </w:p>
    <w:p>
      <w:r>
        <w:t xml:space="preserve">käsite: Montpelier kysymys: Mitä tekemistä Montpelier vt:ssä on?</w:t>
      </w:r>
    </w:p>
    <w:p>
      <w:r>
        <w:rPr>
          <w:b/>
        </w:rPr>
        <w:t xml:space="preserve">Tulos</w:t>
      </w:r>
    </w:p>
    <w:p>
      <w:r>
        <w:t xml:space="preserve">["Jed's Maple", "Karmê Chöling", "Vermont Icelandic Horse Farm", "Cold Hollow Cider Mill", "Down To Earth Worm Farm of Vermont", "Mount Mansfield", "Ben &amp; Jerry's Waterbury Factory", "Spider Web Farm", "Weathered Barn Doll Museum", "Vermont State House"]]</w:t>
      </w:r>
    </w:p>
    <w:p>
      <w:r>
        <w:rPr>
          <w:b/>
        </w:rPr>
        <w:t xml:space="preserve">Esimerkki 4.3460</w:t>
      </w:r>
    </w:p>
    <w:p>
      <w:r>
        <w:t xml:space="preserve">käsite: Japani kysymys: Kuka on Japanin johtaja juuri nyt?</w:t>
      </w:r>
    </w:p>
    <w:p>
      <w:r>
        <w:rPr>
          <w:b/>
        </w:rPr>
        <w:t xml:space="preserve">Tulos</w:t>
      </w:r>
    </w:p>
    <w:p>
      <w:r>
        <w:t xml:space="preserve">['Shinzō Abe']</w:t>
      </w:r>
    </w:p>
    <w:p>
      <w:r>
        <w:rPr>
          <w:b/>
        </w:rPr>
        <w:t xml:space="preserve">Esimerkki 4.3461</w:t>
      </w:r>
    </w:p>
    <w:p>
      <w:r>
        <w:t xml:space="preserve">käsite: Michael Jordan kysymys: Milloin Michael Jordan aloitti koripallon pelaamisen NBA:ssa?</w:t>
      </w:r>
    </w:p>
    <w:p>
      <w:r>
        <w:rPr>
          <w:b/>
        </w:rPr>
        <w:t xml:space="preserve">Tulos</w:t>
      </w:r>
    </w:p>
    <w:p>
      <w:r>
        <w:t xml:space="preserve">['1984']</w:t>
      </w:r>
    </w:p>
    <w:p>
      <w:r>
        <w:rPr>
          <w:b/>
        </w:rPr>
        <w:t xml:space="preserve">Esimerkki 4.3462</w:t>
      </w:r>
    </w:p>
    <w:p>
      <w:r>
        <w:t xml:space="preserve">käsite: Michael Clarke Duncan kysymys: Mitä elokuvia Michael Clarke Duncan oli?</w:t>
      </w:r>
    </w:p>
    <w:p>
      <w:r>
        <w:rPr>
          <w:b/>
        </w:rPr>
        <w:t xml:space="preserve">Tulos</w:t>
      </w:r>
    </w:p>
    <w:p>
      <w:r>
        <w:t xml:space="preserve">['American Crude', 'Air Buddies', 'A Crush on You', 'Brother Bear', 'Back in Business', 'A Night at the Roxbury', 'Breakfast of Champions', 'Bulworth', 'Armageddon', 'Brother Bear 2']]</w:t>
      </w:r>
    </w:p>
    <w:p>
      <w:r>
        <w:rPr>
          <w:b/>
        </w:rPr>
        <w:t xml:space="preserve">Esimerkki 4.3463</w:t>
      </w:r>
    </w:p>
    <w:p>
      <w:r>
        <w:t xml:space="preserve">käsite: Kennedy kysymys: Missä kaupungissa presidentti Kennedy tapettiin?</w:t>
      </w:r>
    </w:p>
    <w:p>
      <w:r>
        <w:rPr>
          <w:b/>
        </w:rPr>
        <w:t xml:space="preserve">Tulos</w:t>
      </w:r>
    </w:p>
    <w:p>
      <w:r>
        <w:t xml:space="preserve">['Dallas']</w:t>
      </w:r>
    </w:p>
    <w:p>
      <w:r>
        <w:rPr>
          <w:b/>
        </w:rPr>
        <w:t xml:space="preserve">Esimerkki 4.3464</w:t>
      </w:r>
    </w:p>
    <w:p>
      <w:r>
        <w:t xml:space="preserve">käsite: Martin Cooper kysymys: Mistä Martin Cooper on kotoisin?</w:t>
      </w:r>
    </w:p>
    <w:p>
      <w:r>
        <w:rPr>
          <w:b/>
        </w:rPr>
        <w:t xml:space="preserve">Tulos</w:t>
      </w:r>
    </w:p>
    <w:p>
      <w:r>
        <w:t xml:space="preserve">['Yhdysvallat']</w:t>
      </w:r>
    </w:p>
    <w:p>
      <w:r>
        <w:rPr>
          <w:b/>
        </w:rPr>
        <w:t xml:space="preserve">Esimerkki 4.3465</w:t>
      </w:r>
    </w:p>
    <w:p>
      <w:r>
        <w:t xml:space="preserve">käsite: Charlie Sheen kysymys: Mikä on Charlie Sheenin isän nimi?</w:t>
      </w:r>
    </w:p>
    <w:p>
      <w:r>
        <w:rPr>
          <w:b/>
        </w:rPr>
        <w:t xml:space="preserve">Tulos</w:t>
      </w:r>
    </w:p>
    <w:p>
      <w:r>
        <w:t xml:space="preserve">['Martin Sheen']</w:t>
      </w:r>
    </w:p>
    <w:p>
      <w:r>
        <w:rPr>
          <w:b/>
        </w:rPr>
        <w:t xml:space="preserve">Esimerkki 4.3466</w:t>
      </w:r>
    </w:p>
    <w:p>
      <w:r>
        <w:t xml:space="preserve">käsite: Major League Baseball kysymys: Kuinka monta mlb-joukkuetta on olemassa?</w:t>
      </w:r>
    </w:p>
    <w:p>
      <w:r>
        <w:rPr>
          <w:b/>
        </w:rPr>
        <w:t xml:space="preserve">Tulos</w:t>
      </w:r>
    </w:p>
    <w:p>
      <w:r>
        <w:t xml:space="preserve">['Baltimore Orioles', 'New York Mets', 'Los Angeles Dodgers', 'San Diego Padres', 'Detroit Tigers', 'San Francisco Giants', 'Milwaukee Brewers', 'Tampa Bay Rays', 'New York Yankees', 'Chicago Cubs]]</w:t>
      </w:r>
    </w:p>
    <w:p>
      <w:r>
        <w:rPr>
          <w:b/>
        </w:rPr>
        <w:t xml:space="preserve">Esimerkki 4.3467</w:t>
      </w:r>
    </w:p>
    <w:p>
      <w:r>
        <w:t xml:space="preserve">käsite: John Boehner kysymys: Mikä virka Boehnerilla on?</w:t>
      </w:r>
    </w:p>
    <w:p>
      <w:r>
        <w:rPr>
          <w:b/>
        </w:rPr>
        <w:t xml:space="preserve">Tulos</w:t>
      </w:r>
    </w:p>
    <w:p>
      <w:r>
        <w:t xml:space="preserve">['kongressin jäsen']</w:t>
      </w:r>
    </w:p>
    <w:p>
      <w:r>
        <w:rPr>
          <w:b/>
        </w:rPr>
        <w:t xml:space="preserve">Esimerkki 4.3468</w:t>
      </w:r>
    </w:p>
    <w:p>
      <w:r>
        <w:t xml:space="preserve">käsite: Baltimore Ravens kysymys: Missä Baltimore Ravens pelaa?</w:t>
      </w:r>
    </w:p>
    <w:p>
      <w:r>
        <w:rPr>
          <w:b/>
        </w:rPr>
        <w:t xml:space="preserve">Tulos</w:t>
      </w:r>
    </w:p>
    <w:p>
      <w:r>
        <w:t xml:space="preserve">['M&amp;T Bank Stadium']</w:t>
      </w:r>
    </w:p>
    <w:p>
      <w:r>
        <w:rPr>
          <w:b/>
        </w:rPr>
        <w:t xml:space="preserve">Esimerkki 4.3469</w:t>
      </w:r>
    </w:p>
    <w:p>
      <w:r>
        <w:t xml:space="preserve">käsite: Harlem Globetrotters kysymys: Mitä urheilulajia Harlem Globetrotters pelaa?</w:t>
      </w:r>
    </w:p>
    <w:p>
      <w:r>
        <w:rPr>
          <w:b/>
        </w:rPr>
        <w:t xml:space="preserve">Tulos</w:t>
      </w:r>
    </w:p>
    <w:p>
      <w:r>
        <w:t xml:space="preserve">['Koripallo']</w:t>
      </w:r>
    </w:p>
    <w:p>
      <w:r>
        <w:rPr>
          <w:b/>
        </w:rPr>
        <w:t xml:space="preserve">Esimerkki 4.3470</w:t>
      </w:r>
    </w:p>
    <w:p>
      <w:r>
        <w:t xml:space="preserve">käsite: Betty White kysymys: Kenen kanssa Betty White oli naimisissa?</w:t>
      </w:r>
    </w:p>
    <w:p>
      <w:r>
        <w:rPr>
          <w:b/>
        </w:rPr>
        <w:t xml:space="preserve">Tulos</w:t>
      </w:r>
    </w:p>
    <w:p>
      <w:r>
        <w:t xml:space="preserve">['Lane Allen', 'Allen Ludden', 'Dick Barker']</w:t>
      </w:r>
    </w:p>
    <w:p>
      <w:r>
        <w:rPr>
          <w:b/>
        </w:rPr>
        <w:t xml:space="preserve">Esimerkki 4.3471</w:t>
      </w:r>
    </w:p>
    <w:p>
      <w:r>
        <w:t xml:space="preserve">käsite: Edgar Allan Poe kysymys: Mihin Poe on nyt haudattu?</w:t>
      </w:r>
    </w:p>
    <w:p>
      <w:r>
        <w:rPr>
          <w:b/>
        </w:rPr>
        <w:t xml:space="preserve">Tulos</w:t>
      </w:r>
    </w:p>
    <w:p>
      <w:r>
        <w:t xml:space="preserve">['Westminster Hall and Burying Ground']</w:t>
      </w:r>
    </w:p>
    <w:p>
      <w:r>
        <w:rPr>
          <w:b/>
        </w:rPr>
        <w:t xml:space="preserve">Esimerkki 4.3472</w:t>
      </w:r>
    </w:p>
    <w:p>
      <w:r>
        <w:t xml:space="preserve">käsite: Kysymys: Missä tanska sijaitsee?</w:t>
      </w:r>
    </w:p>
    <w:p>
      <w:r>
        <w:rPr>
          <w:b/>
        </w:rPr>
        <w:t xml:space="preserve">Tulos</w:t>
      </w:r>
    </w:p>
    <w:p>
      <w:r>
        <w:t xml:space="preserve">['Tanska', 'Grönlanti']</w:t>
      </w:r>
    </w:p>
    <w:p>
      <w:r>
        <w:rPr>
          <w:b/>
        </w:rPr>
        <w:t xml:space="preserve">Esimerkki 4.3473</w:t>
      </w:r>
    </w:p>
    <w:p>
      <w:r>
        <w:t xml:space="preserve">käsite: Dallasin kysymys: Mikä on paras asuinalue Dallasissa?</w:t>
      </w:r>
    </w:p>
    <w:p>
      <w:r>
        <w:rPr>
          <w:b/>
        </w:rPr>
        <w:t xml:space="preserve">Tulos</w:t>
      </w:r>
    </w:p>
    <w:p>
      <w:r>
        <w:t xml:space="preserve">['Convention Center District', 'City Center District', 'Government District', 'Arts District', 'West End', 'Belmont', 'Main Street', 'Farmers Market', 'Reunion', 'Bryan Place']]</w:t>
      </w:r>
    </w:p>
    <w:p>
      <w:r>
        <w:rPr>
          <w:b/>
        </w:rPr>
        <w:t xml:space="preserve">Esimerkki 4.3474</w:t>
      </w:r>
    </w:p>
    <w:p>
      <w:r>
        <w:t xml:space="preserve">käsite: Kysymys: Kuka näyttelee Mary Jane Watsonia Hämähäkkimies 2:ssa?</w:t>
      </w:r>
    </w:p>
    <w:p>
      <w:r>
        <w:rPr>
          <w:b/>
        </w:rPr>
        <w:t xml:space="preserve">Tulos</w:t>
      </w:r>
    </w:p>
    <w:p>
      <w:r>
        <w:t xml:space="preserve">['Kirsten Dunst']</w:t>
      </w:r>
    </w:p>
    <w:p>
      <w:r>
        <w:rPr>
          <w:b/>
        </w:rPr>
        <w:t xml:space="preserve">Esimerkki 4.3475</w:t>
      </w:r>
    </w:p>
    <w:p>
      <w:r>
        <w:t xml:space="preserve">käsite: Skotlantilainen kysymys: Mitä kieliä skotlantilaiset puhuvat?</w:t>
      </w:r>
    </w:p>
    <w:p>
      <w:r>
        <w:rPr>
          <w:b/>
        </w:rPr>
        <w:t xml:space="preserve">Tulos</w:t>
      </w:r>
    </w:p>
    <w:p>
      <w:r>
        <w:t xml:space="preserve">['Skotlannin gaelin kieli', 'Skotlannin kieli', 'Englannin kieli', 'Skotlannin englanti']]</w:t>
      </w:r>
    </w:p>
    <w:p>
      <w:r>
        <w:rPr>
          <w:b/>
        </w:rPr>
        <w:t xml:space="preserve">Esimerkki 4.3476</w:t>
      </w:r>
    </w:p>
    <w:p>
      <w:r>
        <w:t xml:space="preserve">käsite: Brasilia kysymys: Minkälaista rahaa Brasiliassa on?</w:t>
      </w:r>
    </w:p>
    <w:p>
      <w:r>
        <w:rPr>
          <w:b/>
        </w:rPr>
        <w:t xml:space="preserve">Tulos</w:t>
      </w:r>
    </w:p>
    <w:p>
      <w:r>
        <w:t xml:space="preserve">['Brazilian real']</w:t>
      </w:r>
    </w:p>
    <w:p>
      <w:r>
        <w:rPr>
          <w:b/>
        </w:rPr>
        <w:t xml:space="preserve">Esimerkki 4.3477</w:t>
      </w:r>
    </w:p>
    <w:p>
      <w:r>
        <w:t xml:space="preserve">käsite: Mary Kay kysymys: Kuka perusti Mary Kayn?</w:t>
      </w:r>
    </w:p>
    <w:p>
      <w:r>
        <w:rPr>
          <w:b/>
        </w:rPr>
        <w:t xml:space="preserve">Tulos</w:t>
      </w:r>
    </w:p>
    <w:p>
      <w:r>
        <w:t xml:space="preserve">['Mary Kay Ash']</w:t>
      </w:r>
    </w:p>
    <w:p>
      <w:r>
        <w:rPr>
          <w:b/>
        </w:rPr>
        <w:t xml:space="preserve">Esimerkki 4.3478</w:t>
      </w:r>
    </w:p>
    <w:p>
      <w:r>
        <w:t xml:space="preserve">käsite: Ranska kysymys: Millaisia hallintomuotoja Ranskassa on?</w:t>
      </w:r>
    </w:p>
    <w:p>
      <w:r>
        <w:rPr>
          <w:b/>
        </w:rPr>
        <w:t xml:space="preserve">Tulos</w:t>
      </w:r>
    </w:p>
    <w:p>
      <w:r>
        <w:t xml:space="preserve">["Puolipresidenttikunta", "Perustuslaillinen tasavalta", "Yhtenäisvaltio"]]</w:t>
      </w:r>
    </w:p>
    <w:p>
      <w:r>
        <w:rPr>
          <w:b/>
        </w:rPr>
        <w:t xml:space="preserve">Esimerkki 4.3479</w:t>
      </w:r>
    </w:p>
    <w:p>
      <w:r>
        <w:t xml:space="preserve">käsite: Helena-vuori Kysymys: Missä on Helena-vuori?</w:t>
      </w:r>
    </w:p>
    <w:p>
      <w:r>
        <w:rPr>
          <w:b/>
        </w:rPr>
        <w:t xml:space="preserve">Tulos</w:t>
      </w:r>
    </w:p>
    <w:p>
      <w:r>
        <w:t xml:space="preserve">['Skamania County', 'Washington']</w:t>
      </w:r>
    </w:p>
    <w:p>
      <w:r>
        <w:rPr>
          <w:b/>
        </w:rPr>
        <w:t xml:space="preserve">Esimerkki 4.3480</w:t>
      </w:r>
    </w:p>
    <w:p>
      <w:r>
        <w:t xml:space="preserve">käsite: Toronto Maple Leafs kysymys: Ketkä ovat Toronto Maple Leafsin pelaajia?</w:t>
      </w:r>
    </w:p>
    <w:p>
      <w:r>
        <w:rPr>
          <w:b/>
        </w:rPr>
        <w:t xml:space="preserve">Tulos</w:t>
      </w:r>
    </w:p>
    <w:p>
      <w:r>
        <w:t xml:space="preserve">['Phil Kessel']</w:t>
      </w:r>
    </w:p>
    <w:p>
      <w:r>
        <w:rPr>
          <w:b/>
        </w:rPr>
        <w:t xml:space="preserve">Esimerkki 4.3481</w:t>
      </w:r>
    </w:p>
    <w:p>
      <w:r>
        <w:t xml:space="preserve">käsite: Kysymys: Mitkä nykyiset maat käyttävät englantia kansalliskielenään?</w:t>
      </w:r>
    </w:p>
    <w:p>
      <w:r>
        <w:rPr>
          <w:b/>
        </w:rPr>
        <w:t xml:space="preserve">Tulos</w:t>
      </w:r>
    </w:p>
    <w:p>
      <w:r>
        <w:t xml:space="preserve">['Kanada', 'Australia', 'Etelä-Afrikka', 'Sambia', 'Yhdistynyt kuningaskunta', 'Zimbabwe', 'Uganda', 'Uusi-Seelanti', 'Turks- ja Caicossaaret', 'Tansania']]</w:t>
      </w:r>
    </w:p>
    <w:p>
      <w:r>
        <w:rPr>
          <w:b/>
        </w:rPr>
        <w:t xml:space="preserve">Esimerkki 4.3482</w:t>
      </w:r>
    </w:p>
    <w:p>
      <w:r>
        <w:t xml:space="preserve">käsite: Venäjä kysymys: Missä maanosassa Venäjä sijaitsee?</w:t>
      </w:r>
    </w:p>
    <w:p>
      <w:r>
        <w:rPr>
          <w:b/>
        </w:rPr>
        <w:t xml:space="preserve">Tulos</w:t>
      </w:r>
    </w:p>
    <w:p>
      <w:r>
        <w:t xml:space="preserve">['Euraasia']</w:t>
      </w:r>
    </w:p>
    <w:p>
      <w:r>
        <w:rPr>
          <w:b/>
        </w:rPr>
        <w:t xml:space="preserve">Esimerkki 4.3483</w:t>
      </w:r>
    </w:p>
    <w:p>
      <w:r>
        <w:t xml:space="preserve">käsite: Ottawa kysymys: Mitä tehdä Ottawa Ontariossa tänään?</w:t>
      </w:r>
    </w:p>
    <w:p>
      <w:r>
        <w:rPr>
          <w:b/>
        </w:rPr>
        <w:t xml:space="preserve">Tulos</w:t>
      </w:r>
    </w:p>
    <w:p>
      <w:r>
        <w:t xml:space="preserve">['Bytown Museum', 'Canada Aviation and Space Museum', 'Nepean Museum', 'Billings Estate Museum', 'Canadian Museum of Contemporary Photography', 'National Gallery of Canada', 'Canada Agriculture Museum', 'Canada Science and Technology Museum', 'Canadian Ski Museum', 'Canadian Museum of Nature']]</w:t>
      </w:r>
    </w:p>
    <w:p>
      <w:r>
        <w:rPr>
          <w:b/>
        </w:rPr>
        <w:t xml:space="preserve">Esimerkki 4.3484</w:t>
      </w:r>
    </w:p>
    <w:p>
      <w:r>
        <w:t xml:space="preserve">käsite: Ryan kysymys: Missä Paul Ryan asui?</w:t>
      </w:r>
    </w:p>
    <w:p>
      <w:r>
        <w:rPr>
          <w:b/>
        </w:rPr>
        <w:t xml:space="preserve">Tulos</w:t>
      </w:r>
    </w:p>
    <w:p>
      <w:r>
        <w:t xml:space="preserve">['Janesville']</w:t>
      </w:r>
    </w:p>
    <w:p>
      <w:r>
        <w:rPr>
          <w:b/>
        </w:rPr>
        <w:t xml:space="preserve">Esimerkki 4.3485</w:t>
      </w:r>
    </w:p>
    <w:p>
      <w:r>
        <w:t xml:space="preserve">käsite: Galileo Galilei kysymys: Kuka on Galileo Galilei ja mistä hän on kuuluisa?</w:t>
      </w:r>
    </w:p>
    <w:p>
      <w:r>
        <w:rPr>
          <w:b/>
        </w:rPr>
        <w:t xml:space="preserve">Tulos</w:t>
      </w:r>
    </w:p>
    <w:p>
      <w:r>
        <w:t xml:space="preserve">['matemaatikko', 'tähtitieteilijä', 'tiedemies', 'fyysikko', 'astrologi']]</w:t>
      </w:r>
    </w:p>
    <w:p>
      <w:r>
        <w:rPr>
          <w:b/>
        </w:rPr>
        <w:t xml:space="preserve">Esimerkki 4.3486</w:t>
      </w:r>
    </w:p>
    <w:p>
      <w:r>
        <w:t xml:space="preserve">käsite: Australian Open kysymys: Mikä on Australian Openin nimi?</w:t>
      </w:r>
    </w:p>
    <w:p>
      <w:r>
        <w:rPr>
          <w:b/>
        </w:rPr>
        <w:t xml:space="preserve">Tulos</w:t>
      </w:r>
    </w:p>
    <w:p>
      <w:r>
        <w:t xml:space="preserve">['2012 Australian Open']</w:t>
      </w:r>
    </w:p>
    <w:p>
      <w:r>
        <w:rPr>
          <w:b/>
        </w:rPr>
        <w:t xml:space="preserve">Esimerkki 4.3487</w:t>
      </w:r>
    </w:p>
    <w:p>
      <w:r>
        <w:t xml:space="preserve">käsite: Guatemala kysymys: Mikä on Guatemalan rahayksikkö?</w:t>
      </w:r>
    </w:p>
    <w:p>
      <w:r>
        <w:rPr>
          <w:b/>
        </w:rPr>
        <w:t xml:space="preserve">Tulos</w:t>
      </w:r>
    </w:p>
    <w:p>
      <w:r>
        <w:t xml:space="preserve">['Guatemalan ketsal']</w:t>
      </w:r>
    </w:p>
    <w:p>
      <w:r>
        <w:rPr>
          <w:b/>
        </w:rPr>
        <w:t xml:space="preserve">Esimerkki 4.3488</w:t>
      </w:r>
    </w:p>
    <w:p>
      <w:r>
        <w:t xml:space="preserve">käsite: Angola kysymys: Missä Angola sijaitsee?</w:t>
      </w:r>
    </w:p>
    <w:p>
      <w:r>
        <w:rPr>
          <w:b/>
        </w:rPr>
        <w:t xml:space="preserve">Tulos</w:t>
      </w:r>
    </w:p>
    <w:p>
      <w:r>
        <w:t xml:space="preserve">['Afrikka']</w:t>
      </w:r>
    </w:p>
    <w:p>
      <w:r>
        <w:rPr>
          <w:b/>
        </w:rPr>
        <w:t xml:space="preserve">Esimerkki 4.3489</w:t>
      </w:r>
    </w:p>
    <w:p>
      <w:r>
        <w:t xml:space="preserve">käsite: Kysymys: Mikä on tiibetin kieli?</w:t>
      </w:r>
    </w:p>
    <w:p>
      <w:r>
        <w:rPr>
          <w:b/>
        </w:rPr>
        <w:t xml:space="preserve">Tulos</w:t>
      </w:r>
    </w:p>
    <w:p>
      <w:r>
        <w:t xml:space="preserve">['Nepalin kieli', 'Tiibetin kieli', 'Kiinan kieli', 'Baiman kieli', 'Tiibetin kielet']]</w:t>
      </w:r>
    </w:p>
    <w:p>
      <w:r>
        <w:rPr>
          <w:b/>
        </w:rPr>
        <w:t xml:space="preserve">Esimerkki 4.3490</w:t>
      </w:r>
    </w:p>
    <w:p>
      <w:r>
        <w:t xml:space="preserve">käsite: Venäjä kysymys: Mikä on Venäjän kansallislippu?</w:t>
      </w:r>
    </w:p>
    <w:p>
      <w:r>
        <w:rPr>
          <w:b/>
        </w:rPr>
        <w:t xml:space="preserve">Tulos</w:t>
      </w:r>
    </w:p>
    <w:p>
      <w:r>
        <w:t xml:space="preserve">['Venäjän lippu']</w:t>
      </w:r>
    </w:p>
    <w:p>
      <w:r>
        <w:rPr>
          <w:b/>
        </w:rPr>
        <w:t xml:space="preserve">Esimerkki 4.3491</w:t>
      </w:r>
    </w:p>
    <w:p>
      <w:r>
        <w:t xml:space="preserve">käsite: Maria Sharapova kysymys: Milloin Maria Sharapova alkoi pelata tennistä?</w:t>
      </w:r>
    </w:p>
    <w:p>
      <w:r>
        <w:rPr>
          <w:b/>
        </w:rPr>
        <w:t xml:space="preserve">Tulos</w:t>
      </w:r>
    </w:p>
    <w:p>
      <w:r>
        <w:t xml:space="preserve">['2004 Wimbledon Championships']</w:t>
      </w:r>
    </w:p>
    <w:p>
      <w:r>
        <w:rPr>
          <w:b/>
        </w:rPr>
        <w:t xml:space="preserve">Esimerkki 4.3492</w:t>
      </w:r>
    </w:p>
    <w:p>
      <w:r>
        <w:t xml:space="preserve">käsite: Kysymys: Millainen hallitus Kanadassa on?</w:t>
      </w:r>
    </w:p>
    <w:p>
      <w:r>
        <w:rPr>
          <w:b/>
        </w:rPr>
        <w:t xml:space="preserve">Tulos</w:t>
      </w:r>
    </w:p>
    <w:p>
      <w:r>
        <w:t xml:space="preserve">['Kanadan parlamentti']</w:t>
      </w:r>
    </w:p>
    <w:p>
      <w:r>
        <w:rPr>
          <w:b/>
        </w:rPr>
        <w:t xml:space="preserve">Esimerkki 4.3493</w:t>
      </w:r>
    </w:p>
    <w:p>
      <w:r>
        <w:t xml:space="preserve">käsite: Meksiko kysymys: Minkä maan kanssa Meksiko käy kauppaa?</w:t>
      </w:r>
    </w:p>
    <w:p>
      <w:r>
        <w:rPr>
          <w:b/>
        </w:rPr>
        <w:t xml:space="preserve">Tulos</w:t>
      </w:r>
    </w:p>
    <w:p>
      <w:r>
        <w:t xml:space="preserve">['Pohjois-Amerikan vapaakauppasopimus']</w:t>
      </w:r>
    </w:p>
    <w:p>
      <w:r>
        <w:rPr>
          <w:b/>
        </w:rPr>
        <w:t xml:space="preserve">Esimerkki 4.3494</w:t>
      </w:r>
    </w:p>
    <w:p>
      <w:r>
        <w:t xml:space="preserve">käsite: Australia kysymys: Millainen hallitusmuoto on Australiassa?</w:t>
      </w:r>
    </w:p>
    <w:p>
      <w:r>
        <w:rPr>
          <w:b/>
        </w:rPr>
        <w:t xml:space="preserve">Tulos</w:t>
      </w:r>
    </w:p>
    <w:p>
      <w:r>
        <w:t xml:space="preserve">['parlamentaarinen järjestelmä', 'liittovaltio', 'perustuslaillinen monarkia']]</w:t>
      </w:r>
    </w:p>
    <w:p>
      <w:r>
        <w:rPr>
          <w:b/>
        </w:rPr>
        <w:t xml:space="preserve">Esimerkki 4.3495</w:t>
      </w:r>
    </w:p>
    <w:p>
      <w:r>
        <w:t xml:space="preserve">käsite: Jamaika kysymys: Mitkä ovat Jamaikan viralliset kielet?</w:t>
      </w:r>
    </w:p>
    <w:p>
      <w:r>
        <w:rPr>
          <w:b/>
        </w:rPr>
        <w:t xml:space="preserve">Tulos</w:t>
      </w:r>
    </w:p>
    <w:p>
      <w:r>
        <w:t xml:space="preserve">['Jamaican Creole English Language', 'Jamaican English']</w:t>
      </w:r>
    </w:p>
    <w:p>
      <w:r>
        <w:rPr>
          <w:b/>
        </w:rPr>
        <w:t xml:space="preserve">Esimerkki 4.3496</w:t>
      </w:r>
    </w:p>
    <w:p>
      <w:r>
        <w:t xml:space="preserve">käsite: Harriet Tubman kysymys: Missä Harriet Tubman asui sisällissodan jälkeen?</w:t>
      </w:r>
    </w:p>
    <w:p>
      <w:r>
        <w:rPr>
          <w:b/>
        </w:rPr>
        <w:t xml:space="preserve">Tulos</w:t>
      </w:r>
    </w:p>
    <w:p>
      <w:r>
        <w:t xml:space="preserve">['Auburn']</w:t>
      </w:r>
    </w:p>
    <w:p>
      <w:r>
        <w:rPr>
          <w:b/>
        </w:rPr>
        <w:t xml:space="preserve">Esimerkki 4.3497</w:t>
      </w:r>
    </w:p>
    <w:p>
      <w:r>
        <w:t xml:space="preserve">käsite: Simba kysymys: Kuka oli Simban ääni?</w:t>
      </w:r>
    </w:p>
    <w:p>
      <w:r>
        <w:rPr>
          <w:b/>
        </w:rPr>
        <w:t xml:space="preserve">Tulos</w:t>
      </w:r>
    </w:p>
    <w:p>
      <w:r>
        <w:t xml:space="preserve">['Matthew Broderick']</w:t>
      </w:r>
    </w:p>
    <w:p>
      <w:r>
        <w:rPr>
          <w:b/>
        </w:rPr>
        <w:t xml:space="preserve">Esimerkki 4.3498</w:t>
      </w:r>
    </w:p>
    <w:p>
      <w:r>
        <w:t xml:space="preserve">käsite: James Cook kysymys: Mihin maahan James Cook purjehti?</w:t>
      </w:r>
    </w:p>
    <w:p>
      <w:r>
        <w:rPr>
          <w:b/>
        </w:rPr>
        <w:t xml:space="preserve">Tulos</w:t>
      </w:r>
    </w:p>
    <w:p>
      <w:r>
        <w:t xml:space="preserve">['Ison-Britannian kuningaskunta']</w:t>
      </w:r>
    </w:p>
    <w:p>
      <w:r>
        <w:rPr>
          <w:b/>
        </w:rPr>
        <w:t xml:space="preserve">Esimerkki 4.3499</w:t>
      </w:r>
    </w:p>
    <w:p>
      <w:r>
        <w:t xml:space="preserve">käsite: Oregon kysymys: Mikä on Oregonin pääkaupunki?</w:t>
      </w:r>
    </w:p>
    <w:p>
      <w:r>
        <w:rPr>
          <w:b/>
        </w:rPr>
        <w:t xml:space="preserve">Tulos</w:t>
      </w:r>
    </w:p>
    <w:p>
      <w:r>
        <w:t xml:space="preserve">['Salem']</w:t>
      </w:r>
    </w:p>
    <w:p>
      <w:r>
        <w:rPr>
          <w:b/>
        </w:rPr>
        <w:t xml:space="preserve">Esimerkki 4.3500</w:t>
      </w:r>
    </w:p>
    <w:p>
      <w:r>
        <w:t xml:space="preserve">käsite: Espanja kysymys: Mikä on espanjalaisten rahan nimi?</w:t>
      </w:r>
    </w:p>
    <w:p>
      <w:r>
        <w:rPr>
          <w:b/>
        </w:rPr>
        <w:t xml:space="preserve">Tulos</w:t>
      </w:r>
    </w:p>
    <w:p>
      <w:r>
        <w:t xml:space="preserve">['Euro']</w:t>
      </w:r>
    </w:p>
    <w:p>
      <w:r>
        <w:rPr>
          <w:b/>
        </w:rPr>
        <w:t xml:space="preserve">Esimerkki 4.3501</w:t>
      </w:r>
    </w:p>
    <w:p>
      <w:r>
        <w:t xml:space="preserve">käsite: Normandian kysymys: Mitä tapahtui Normandian maihinnousun jälkeen?</w:t>
      </w:r>
    </w:p>
    <w:p>
      <w:r>
        <w:rPr>
          <w:b/>
        </w:rPr>
        <w:t xml:space="preserve">Tulos</w:t>
      </w:r>
    </w:p>
    <w:p>
      <w:r>
        <w:t xml:space="preserve">['Cherbourgin taistelu']</w:t>
      </w:r>
    </w:p>
    <w:p>
      <w:r>
        <w:rPr>
          <w:b/>
        </w:rPr>
        <w:t xml:space="preserve">Esimerkki 4.3502</w:t>
      </w:r>
    </w:p>
    <w:p>
      <w:r>
        <w:t xml:space="preserve">käsite: James Franco kysymys: Ketä James Franco näytteli General Hospitalissa?</w:t>
      </w:r>
    </w:p>
    <w:p>
      <w:r>
        <w:rPr>
          <w:b/>
        </w:rPr>
        <w:t xml:space="preserve">Tulos</w:t>
      </w:r>
    </w:p>
    <w:p>
      <w:r>
        <w:t xml:space="preserve">['Franco']</w:t>
      </w:r>
    </w:p>
    <w:p>
      <w:r>
        <w:rPr>
          <w:b/>
        </w:rPr>
        <w:t xml:space="preserve">Esimerkki 4.3503</w:t>
      </w:r>
    </w:p>
    <w:p>
      <w:r>
        <w:t xml:space="preserve">käsite: Lincoln kysymys: Mihin puolueeseen Lincoln kuului?</w:t>
      </w:r>
    </w:p>
    <w:p>
      <w:r>
        <w:rPr>
          <w:b/>
        </w:rPr>
        <w:t xml:space="preserve">Tulos</w:t>
      </w:r>
    </w:p>
    <w:p>
      <w:r>
        <w:t xml:space="preserve">['Illinois Republican Party', 'Republican Party', 'National Union Party', 'Whig Party']]</w:t>
      </w:r>
    </w:p>
    <w:p>
      <w:r>
        <w:rPr>
          <w:b/>
        </w:rPr>
        <w:t xml:space="preserve">Esimerkki 4.3504</w:t>
      </w:r>
    </w:p>
    <w:p>
      <w:r>
        <w:t xml:space="preserve">käsite: Saruman kysymys: Kuka näyttelee Sarumania sormusten herrasta?</w:t>
      </w:r>
    </w:p>
    <w:p>
      <w:r>
        <w:rPr>
          <w:b/>
        </w:rPr>
        <w:t xml:space="preserve">Tulos</w:t>
      </w:r>
    </w:p>
    <w:p>
      <w:r>
        <w:t xml:space="preserve">['Christopher Lee']</w:t>
      </w:r>
    </w:p>
    <w:p>
      <w:r>
        <w:rPr>
          <w:b/>
        </w:rPr>
        <w:t xml:space="preserve">Esimerkki 4.3505</w:t>
      </w:r>
    </w:p>
    <w:p>
      <w:r>
        <w:t xml:space="preserve">käsite: Bahama kysymys: Missä on paras paikka vierailla Bahamalla?</w:t>
      </w:r>
    </w:p>
    <w:p>
      <w:r>
        <w:rPr>
          <w:b/>
        </w:rPr>
        <w:t xml:space="preserve">Tulos</w:t>
      </w:r>
    </w:p>
    <w:p>
      <w:r>
        <w:t xml:space="preserve">['Inagua', 'Freeport', 'Cat Island, Bahama', 'Ragged Island, Bahama', 'Mayaguana', 'Bimini', 'Exuma', 'Long Island', 'Harbour Island', 'Acklins and Crooked Islands']]</w:t>
      </w:r>
    </w:p>
    <w:p>
      <w:r>
        <w:rPr>
          <w:b/>
        </w:rPr>
        <w:t xml:space="preserve">Esimerkki 4.3506</w:t>
      </w:r>
    </w:p>
    <w:p>
      <w:r>
        <w:t xml:space="preserve">käsite: Meksiko kysymys: Mikä on Meksikon valuutan nimi?</w:t>
      </w:r>
    </w:p>
    <w:p>
      <w:r>
        <w:rPr>
          <w:b/>
        </w:rPr>
        <w:t xml:space="preserve">Tulos</w:t>
      </w:r>
    </w:p>
    <w:p>
      <w:r>
        <w:t xml:space="preserve">['Meksikon peso']</w:t>
      </w:r>
    </w:p>
    <w:p>
      <w:r>
        <w:rPr>
          <w:b/>
        </w:rPr>
        <w:t xml:space="preserve">Esimerkki 4.3507</w:t>
      </w:r>
    </w:p>
    <w:p>
      <w:r>
        <w:t xml:space="preserve">käsite: Shaquille Oneal kysymys: Mitkä joukkueet pelasivat Shaq 4?</w:t>
      </w:r>
    </w:p>
    <w:p>
      <w:r>
        <w:rPr>
          <w:b/>
        </w:rPr>
        <w:t xml:space="preserve">Tulos</w:t>
      </w:r>
    </w:p>
    <w:p>
      <w:r>
        <w:t xml:space="preserve">['Boston Celtics', 'Miami Heat', "LSU Tigersin miesten koripallojoukkue", 'Los Angeles Lakers', 'Orlando Magic']]</w:t>
      </w:r>
    </w:p>
    <w:p>
      <w:r>
        <w:rPr>
          <w:b/>
        </w:rPr>
        <w:t xml:space="preserve">Esimerkki 4.3508</w:t>
      </w:r>
    </w:p>
    <w:p>
      <w:r>
        <w:t xml:space="preserve">käsite: Turkki kysymys: Mitä valuuttaa Turkki hyväksyy?</w:t>
      </w:r>
    </w:p>
    <w:p>
      <w:r>
        <w:rPr>
          <w:b/>
        </w:rPr>
        <w:t xml:space="preserve">Tulos</w:t>
      </w:r>
    </w:p>
    <w:p>
      <w:r>
        <w:t xml:space="preserve">['Turkin liira']</w:t>
      </w:r>
    </w:p>
    <w:p>
      <w:r>
        <w:rPr>
          <w:b/>
        </w:rPr>
        <w:t xml:space="preserve">Esimerkki 4.3509</w:t>
      </w:r>
    </w:p>
    <w:p>
      <w:r>
        <w:t xml:space="preserve">käsite: Lincoln kysymys: Kuka oli varapresidentti Lincolnin aikana?</w:t>
      </w:r>
    </w:p>
    <w:p>
      <w:r>
        <w:rPr>
          <w:b/>
        </w:rPr>
        <w:t xml:space="preserve">Tulos</w:t>
      </w:r>
    </w:p>
    <w:p>
      <w:r>
        <w:t xml:space="preserve">['Andrew Johnson', 'Hannibal Hamlin']</w:t>
      </w:r>
    </w:p>
    <w:p>
      <w:r>
        <w:rPr>
          <w:b/>
        </w:rPr>
        <w:t xml:space="preserve">Esimerkki 4.3510</w:t>
      </w:r>
    </w:p>
    <w:p>
      <w:r>
        <w:t xml:space="preserve">käsite: George Washington University kysymys: Missä osavaltiossa George Washington University sijaitsee?</w:t>
      </w:r>
    </w:p>
    <w:p>
      <w:r>
        <w:rPr>
          <w:b/>
        </w:rPr>
        <w:t xml:space="preserve">Tulos</w:t>
      </w:r>
    </w:p>
    <w:p>
      <w:r>
        <w:t xml:space="preserve">['Washington, D.C.']</w:t>
      </w:r>
    </w:p>
    <w:p>
      <w:r>
        <w:rPr>
          <w:b/>
        </w:rPr>
        <w:t xml:space="preserve">Esimerkki 4.3511</w:t>
      </w:r>
    </w:p>
    <w:p>
      <w:r>
        <w:t xml:space="preserve">käsite: Vesalius kysymys: Missä Andreas Vesalius kuoli?</w:t>
      </w:r>
    </w:p>
    <w:p>
      <w:r>
        <w:rPr>
          <w:b/>
        </w:rPr>
        <w:t xml:space="preserve">Tulos</w:t>
      </w:r>
    </w:p>
    <w:p>
      <w:r>
        <w:t xml:space="preserve">['Zakynthos']</w:t>
      </w:r>
    </w:p>
    <w:p>
      <w:r>
        <w:rPr>
          <w:b/>
        </w:rPr>
        <w:t xml:space="preserve">Esimerkki 4.3512</w:t>
      </w:r>
    </w:p>
    <w:p>
      <w:r>
        <w:t xml:space="preserve">käsite: Ryan kysymys: Missä Paul Ryan kävi collegea?</w:t>
      </w:r>
    </w:p>
    <w:p>
      <w:r>
        <w:rPr>
          <w:b/>
        </w:rPr>
        <w:t xml:space="preserve">Tulos</w:t>
      </w:r>
    </w:p>
    <w:p>
      <w:r>
        <w:t xml:space="preserve">['Miamin yliopisto']</w:t>
      </w:r>
    </w:p>
    <w:p>
      <w:r>
        <w:rPr>
          <w:b/>
        </w:rPr>
        <w:t xml:space="preserve">Esimerkki 4.3513</w:t>
      </w:r>
    </w:p>
    <w:p>
      <w:r>
        <w:t xml:space="preserve">käsite: Ronaldo kysymys: Kenelle Ronaldo pelaa nyt?</w:t>
      </w:r>
    </w:p>
    <w:p>
      <w:r>
        <w:rPr>
          <w:b/>
        </w:rPr>
        <w:t xml:space="preserve">Tulos</w:t>
      </w:r>
    </w:p>
    <w:p>
      <w:r>
        <w:t xml:space="preserve">['Sport Club Corinthians Paulista']</w:t>
      </w:r>
    </w:p>
    <w:p>
      <w:r>
        <w:rPr>
          <w:b/>
        </w:rPr>
        <w:t xml:space="preserve">Esimerkki 4.3514</w:t>
      </w:r>
    </w:p>
    <w:p>
      <w:r>
        <w:t xml:space="preserve">käsite: Arizona Cardinals kysymys: Minkä väriset ovat Arizona Cardinalsin peliasut?</w:t>
      </w:r>
    </w:p>
    <w:p>
      <w:r>
        <w:rPr>
          <w:b/>
        </w:rPr>
        <w:t xml:space="preserve">Tulos</w:t>
      </w:r>
    </w:p>
    <w:p>
      <w:r>
        <w:t xml:space="preserve">['Musta', 'Valkoinen', 'Kardinaali']</w:t>
      </w:r>
    </w:p>
    <w:p>
      <w:r>
        <w:rPr>
          <w:b/>
        </w:rPr>
        <w:t xml:space="preserve">Esimerkki 4.3515</w:t>
      </w:r>
    </w:p>
    <w:p>
      <w:r>
        <w:t xml:space="preserve">käsite: Bush kysymys: Milloin George H.W. Bush valittiin presidentiksi?</w:t>
      </w:r>
    </w:p>
    <w:p>
      <w:r>
        <w:rPr>
          <w:b/>
        </w:rPr>
        <w:t xml:space="preserve">Tulos</w:t>
      </w:r>
    </w:p>
    <w:p>
      <w:r>
        <w:t xml:space="preserve">['1/20/1993']</w:t>
      </w:r>
    </w:p>
    <w:p>
      <w:r>
        <w:rPr>
          <w:b/>
        </w:rPr>
        <w:t xml:space="preserve">Esimerkki 4.3516</w:t>
      </w:r>
    </w:p>
    <w:p>
      <w:r>
        <w:t xml:space="preserve">käsite: Qin Shi Huang kysymys: Missä keisari Qin Shi Huang syntyi?</w:t>
      </w:r>
    </w:p>
    <w:p>
      <w:r>
        <w:rPr>
          <w:b/>
        </w:rPr>
        <w:t xml:space="preserve">Tulos</w:t>
      </w:r>
    </w:p>
    <w:p>
      <w:r>
        <w:t xml:space="preserve">['Handan']</w:t>
      </w:r>
    </w:p>
    <w:p>
      <w:r>
        <w:rPr>
          <w:b/>
        </w:rPr>
        <w:t xml:space="preserve">Esimerkki 4.3517</w:t>
      </w:r>
    </w:p>
    <w:p>
      <w:r>
        <w:t xml:space="preserve">käsite: Ford Motor Company kysymys: Missä sijaitsi ensimmäinen Ford Motor Company?</w:t>
      </w:r>
    </w:p>
    <w:p>
      <w:r>
        <w:rPr>
          <w:b/>
        </w:rPr>
        <w:t xml:space="preserve">Tulos</w:t>
      </w:r>
    </w:p>
    <w:p>
      <w:r>
        <w:t xml:space="preserve">['Dearborn']</w:t>
      </w:r>
    </w:p>
    <w:p>
      <w:r>
        <w:rPr>
          <w:b/>
        </w:rPr>
        <w:t xml:space="preserve">Esimerkki 4.3518</w:t>
      </w:r>
    </w:p>
    <w:p>
      <w:r>
        <w:t xml:space="preserve">käsite: Kysymys: Missä seneca-intiaanit asuivat?</w:t>
      </w:r>
    </w:p>
    <w:p>
      <w:r>
        <w:rPr>
          <w:b/>
        </w:rPr>
        <w:t xml:space="preserve">Tulos</w:t>
      </w:r>
    </w:p>
    <w:p>
      <w:r>
        <w:t xml:space="preserve">['New York']</w:t>
      </w:r>
    </w:p>
    <w:p>
      <w:r>
        <w:rPr>
          <w:b/>
        </w:rPr>
        <w:t xml:space="preserve">Esimerkki 4.3519</w:t>
      </w:r>
    </w:p>
    <w:p>
      <w:r>
        <w:t xml:space="preserve">käsite: Kysymys: Mistä maasta irlannin kieli on peräisin?</w:t>
      </w:r>
    </w:p>
    <w:p>
      <w:r>
        <w:rPr>
          <w:b/>
        </w:rPr>
        <w:t xml:space="preserve">Tulos</w:t>
      </w:r>
    </w:p>
    <w:p>
      <w:r>
        <w:t xml:space="preserve">['Irish']</w:t>
      </w:r>
    </w:p>
    <w:p>
      <w:r>
        <w:rPr>
          <w:b/>
        </w:rPr>
        <w:t xml:space="preserve">Esimerkki 4.3520</w:t>
      </w:r>
    </w:p>
    <w:p>
      <w:r>
        <w:t xml:space="preserve">käsite: Harlem-kysymys: mitä Harlemin renessanssi loi?</w:t>
      </w:r>
    </w:p>
    <w:p>
      <w:r>
        <w:rPr>
          <w:b/>
        </w:rPr>
        <w:t xml:space="preserve">Tulos</w:t>
      </w:r>
    </w:p>
    <w:p>
      <w:r>
        <w:t xml:space="preserve">["Harlemin renessanssin vuoropuhelut (osa 1): Mustan historian eläminen ja kirjoittaminen"]]</w:t>
      </w:r>
    </w:p>
    <w:p>
      <w:r>
        <w:rPr>
          <w:b/>
        </w:rPr>
        <w:t xml:space="preserve">Esimerkki 4.3521</w:t>
      </w:r>
    </w:p>
    <w:p>
      <w:r>
        <w:t xml:space="preserve">käsite: Gerard Butler kysymys: Mitä elokuvia Gerard Butler?</w:t>
      </w:r>
    </w:p>
    <w:p>
      <w:r>
        <w:rPr>
          <w:b/>
        </w:rPr>
        <w:t xml:space="preserve">Tulos</w:t>
      </w:r>
    </w:p>
    <w:p>
      <w:r>
        <w:t xml:space="preserve">['Attila', 'Beowulf &amp; Grendel', '300', 'Dear Frankie', 'Butterfly on a Wheel', 'Gamer', 'Fast Food', 'Dracula 2000', 'Coriolanus']]</w:t>
      </w:r>
    </w:p>
    <w:p>
      <w:r>
        <w:rPr>
          <w:b/>
        </w:rPr>
        <w:t xml:space="preserve">Esimerkki 4.3522</w:t>
      </w:r>
    </w:p>
    <w:p>
      <w:r>
        <w:t xml:space="preserve">käsite: Mendelejev kysymys: Missä Mendelejev kuoli?</w:t>
      </w:r>
    </w:p>
    <w:p>
      <w:r>
        <w:rPr>
          <w:b/>
        </w:rPr>
        <w:t xml:space="preserve">Tulos</w:t>
      </w:r>
    </w:p>
    <w:p>
      <w:r>
        <w:t xml:space="preserve">['Pietari']</w:t>
      </w:r>
    </w:p>
    <w:p>
      <w:r>
        <w:rPr>
          <w:b/>
        </w:rPr>
        <w:t xml:space="preserve">Esimerkki 4.3523</w:t>
      </w:r>
    </w:p>
    <w:p>
      <w:r>
        <w:t xml:space="preserve">käsite: Glastonbury kysymys: missä on Glastonbury uk?</w:t>
      </w:r>
    </w:p>
    <w:p>
      <w:r>
        <w:rPr>
          <w:b/>
        </w:rPr>
        <w:t xml:space="preserve">Tulos</w:t>
      </w:r>
    </w:p>
    <w:p>
      <w:r>
        <w:t xml:space="preserve">['Yhdistynyt kuningaskunta', 'Mendip']</w:t>
      </w:r>
    </w:p>
    <w:p>
      <w:r>
        <w:rPr>
          <w:b/>
        </w:rPr>
        <w:t xml:space="preserve">Esimerkki 4.3524</w:t>
      </w:r>
    </w:p>
    <w:p>
      <w:r>
        <w:t xml:space="preserve">käsite: Kysymys: Millä kielellä antiikin roomalaiset kirjoittivat?</w:t>
      </w:r>
    </w:p>
    <w:p>
      <w:r>
        <w:rPr>
          <w:b/>
        </w:rPr>
        <w:t xml:space="preserve">Tulos</w:t>
      </w:r>
    </w:p>
    <w:p>
      <w:r>
        <w:t xml:space="preserve">['Latinankieli']</w:t>
      </w:r>
    </w:p>
    <w:p>
      <w:r>
        <w:rPr>
          <w:b/>
        </w:rPr>
        <w:t xml:space="preserve">Esimerkki 4.3525</w:t>
      </w:r>
    </w:p>
    <w:p>
      <w:r>
        <w:t xml:space="preserve">käsite: Diego Forlan kysymys: Missä joukkueessa Diego Forlan tällä hetkellä pelaa?</w:t>
      </w:r>
    </w:p>
    <w:p>
      <w:r>
        <w:rPr>
          <w:b/>
        </w:rPr>
        <w:t xml:space="preserve">Tulos</w:t>
      </w:r>
    </w:p>
    <w:p>
      <w:r>
        <w:t xml:space="preserve">['Sport Club Internacional']</w:t>
      </w:r>
    </w:p>
    <w:p>
      <w:r>
        <w:rPr>
          <w:b/>
        </w:rPr>
        <w:t xml:space="preserve">Esimerkki 4.3526</w:t>
      </w:r>
    </w:p>
    <w:p>
      <w:r>
        <w:t xml:space="preserve">käsite: Liam Hemsworth kysymys: Missä muissa elokuvissa Liam Hemsworth on mukana?</w:t>
      </w:r>
    </w:p>
    <w:p>
      <w:r>
        <w:rPr>
          <w:b/>
        </w:rPr>
        <w:t xml:space="preserve">Tulos</w:t>
      </w:r>
    </w:p>
    <w:p>
      <w:r>
        <w:t xml:space="preserve">['Knowing', 'Triangle', 'The Hunger Games', 'The Expendables 2', 'The Last Song', 'Timeless', 'Empire State', 'The Hunger Games: Catching Fire', 'Arabian Nights', 'Love and Honor'].</w:t>
      </w:r>
    </w:p>
    <w:p>
      <w:r>
        <w:rPr>
          <w:b/>
        </w:rPr>
        <w:t xml:space="preserve">Esimerkki 4.3527</w:t>
      </w:r>
    </w:p>
    <w:p>
      <w:r>
        <w:t xml:space="preserve">käsite: San Francisco kysymys: Mitä tehdä San Franciscon keskustassa?</w:t>
      </w:r>
    </w:p>
    <w:p>
      <w:r>
        <w:rPr>
          <w:b/>
        </w:rPr>
        <w:t xml:space="preserve">Tulos</w:t>
      </w:r>
    </w:p>
    <w:p>
      <w:r>
        <w:t xml:space="preserve">["Fisherman's Wharf", "Golden Gate Park", "Coit Tower", "Presidio of San Francisco", "Crissy Field", "San Francisco Ferry Building", "Alcatraz Island", "Baker Beach", "Lombard Street", "Golden Gate Bridge"]]</w:t>
      </w:r>
    </w:p>
    <w:p>
      <w:r>
        <w:rPr>
          <w:b/>
        </w:rPr>
        <w:t xml:space="preserve">Esimerkki 4.3528</w:t>
      </w:r>
    </w:p>
    <w:p>
      <w:r>
        <w:t xml:space="preserve">käsite: Bob Marley kysymys: Millaiseen syöpään Bob Marley kuoli?</w:t>
      </w:r>
    </w:p>
    <w:p>
      <w:r>
        <w:rPr>
          <w:b/>
        </w:rPr>
        <w:t xml:space="preserve">Tulos</w:t>
      </w:r>
    </w:p>
    <w:p>
      <w:r>
        <w:t xml:space="preserve">['Akraalinen linssimelanooma']</w:t>
      </w:r>
    </w:p>
    <w:p>
      <w:r>
        <w:rPr>
          <w:b/>
        </w:rPr>
        <w:t xml:space="preserve">Esimerkki 4.3529</w:t>
      </w:r>
    </w:p>
    <w:p>
      <w:r>
        <w:t xml:space="preserve">käsite: Jeesus kysymys: Mitä uskontoa Jeesus Kristus noudatti?</w:t>
      </w:r>
    </w:p>
    <w:p>
      <w:r>
        <w:rPr>
          <w:b/>
        </w:rPr>
        <w:t xml:space="preserve">Tulos</w:t>
      </w:r>
    </w:p>
    <w:p>
      <w:r>
        <w:t xml:space="preserve">['juutalaisuus']</w:t>
      </w:r>
    </w:p>
    <w:p>
      <w:r>
        <w:rPr>
          <w:b/>
        </w:rPr>
        <w:t xml:space="preserve">Esimerkki 4.3530</w:t>
      </w:r>
    </w:p>
    <w:p>
      <w:r>
        <w:t xml:space="preserve">käsite: Luke Skywalker kysymys: Kuka näytteli Luke Skywalkeria?</w:t>
      </w:r>
    </w:p>
    <w:p>
      <w:r>
        <w:rPr>
          <w:b/>
        </w:rPr>
        <w:t xml:space="preserve">Tulos</w:t>
      </w:r>
    </w:p>
    <w:p>
      <w:r>
        <w:t xml:space="preserve">['Mark Hamill']</w:t>
      </w:r>
    </w:p>
    <w:p>
      <w:r>
        <w:rPr>
          <w:b/>
        </w:rPr>
        <w:t xml:space="preserve">Esimerkki 4.3531</w:t>
      </w:r>
    </w:p>
    <w:p>
      <w:r>
        <w:t xml:space="preserve">käsite: Richard Nixon kysymys: Kuka oli ulkoministeri Richard Nixonin ollessa presidentti?</w:t>
      </w:r>
    </w:p>
    <w:p>
      <w:r>
        <w:rPr>
          <w:b/>
        </w:rPr>
        <w:t xml:space="preserve">Tulos</w:t>
      </w:r>
    </w:p>
    <w:p>
      <w:r>
        <w:t xml:space="preserve">['Henry Kissinger']</w:t>
      </w:r>
    </w:p>
    <w:p>
      <w:r>
        <w:rPr>
          <w:b/>
        </w:rPr>
        <w:t xml:space="preserve">Esimerkki 4.3532</w:t>
      </w:r>
    </w:p>
    <w:p>
      <w:r>
        <w:t xml:space="preserve">käsite: Simbas Pride kysymys: Kuka on Kovun ääni leijonakuninkaassa?</w:t>
      </w:r>
    </w:p>
    <w:p>
      <w:r>
        <w:rPr>
          <w:b/>
        </w:rPr>
        <w:t xml:space="preserve">Tulos</w:t>
      </w:r>
    </w:p>
    <w:p>
      <w:r>
        <w:t xml:space="preserve">['Jason Marsden']</w:t>
      </w:r>
    </w:p>
    <w:p>
      <w:r>
        <w:rPr>
          <w:b/>
        </w:rPr>
        <w:t xml:space="preserve">Esimerkki 4.3533</w:t>
      </w:r>
    </w:p>
    <w:p>
      <w:r>
        <w:t xml:space="preserve">käsite: Roosevelt kysymys: Missä Theodore Roosevelt asui ennen kuin hänestä tuli presidentti?</w:t>
      </w:r>
    </w:p>
    <w:p>
      <w:r>
        <w:rPr>
          <w:b/>
        </w:rPr>
        <w:t xml:space="preserve">Tulos</w:t>
      </w:r>
    </w:p>
    <w:p>
      <w:r>
        <w:t xml:space="preserve">['New York City']</w:t>
      </w:r>
    </w:p>
    <w:p>
      <w:r>
        <w:rPr>
          <w:b/>
        </w:rPr>
        <w:t xml:space="preserve">Esimerkki 4.3534</w:t>
      </w:r>
    </w:p>
    <w:p>
      <w:r>
        <w:t xml:space="preserve">käsite: Tom Brady kysymys: Minä vuonna Tom Brady valittiin?</w:t>
      </w:r>
    </w:p>
    <w:p>
      <w:r>
        <w:rPr>
          <w:b/>
        </w:rPr>
        <w:t xml:space="preserve">Tulos</w:t>
      </w:r>
    </w:p>
    <w:p>
      <w:r>
        <w:t xml:space="preserve">['1999']</w:t>
      </w:r>
    </w:p>
    <w:p>
      <w:r>
        <w:rPr>
          <w:b/>
        </w:rPr>
        <w:t xml:space="preserve">Esimerkki 4.3535</w:t>
      </w:r>
    </w:p>
    <w:p>
      <w:r>
        <w:t xml:space="preserve">käsite: Michael Bloomberg kysymys: Mihin puolueeseen Bloomberg kuuluu?</w:t>
      </w:r>
    </w:p>
    <w:p>
      <w:r>
        <w:rPr>
          <w:b/>
        </w:rPr>
        <w:t xml:space="preserve">Tulos</w:t>
      </w:r>
    </w:p>
    <w:p>
      <w:r>
        <w:t xml:space="preserve">['Independent']</w:t>
      </w:r>
    </w:p>
    <w:p>
      <w:r>
        <w:rPr>
          <w:b/>
        </w:rPr>
        <w:t xml:space="preserve">Esimerkki 4.3536</w:t>
      </w:r>
    </w:p>
    <w:p>
      <w:r>
        <w:t xml:space="preserve">käsite: T Boone Pickens Jr kysymys: Missä T Boone Pickens asuu?</w:t>
      </w:r>
    </w:p>
    <w:p>
      <w:r>
        <w:rPr>
          <w:b/>
        </w:rPr>
        <w:t xml:space="preserve">Tulos</w:t>
      </w:r>
    </w:p>
    <w:p>
      <w:r>
        <w:t xml:space="preserve">['Oklahoma']</w:t>
      </w:r>
    </w:p>
    <w:p>
      <w:r>
        <w:rPr>
          <w:b/>
        </w:rPr>
        <w:t xml:space="preserve">Esimerkki 4.3537</w:t>
      </w:r>
    </w:p>
    <w:p>
      <w:r>
        <w:t xml:space="preserve">käsite: New York Mets kysymys: Milloin Mets voitti mestaruuden?</w:t>
      </w:r>
    </w:p>
    <w:p>
      <w:r>
        <w:rPr>
          <w:b/>
        </w:rPr>
        <w:t xml:space="preserve">Tulos</w:t>
      </w:r>
    </w:p>
    <w:p>
      <w:r>
        <w:t xml:space="preserve">['1969 World Series', '1986 World Series']]</w:t>
      </w:r>
    </w:p>
    <w:p>
      <w:r>
        <w:rPr>
          <w:b/>
        </w:rPr>
        <w:t xml:space="preserve">Esimerkki 4.3538</w:t>
      </w:r>
    </w:p>
    <w:p>
      <w:r>
        <w:t xml:space="preserve">käsite: Paul Of Tarsus kysymys: Mistä pyhä Paavali oli kotoisin?</w:t>
      </w:r>
    </w:p>
    <w:p>
      <w:r>
        <w:rPr>
          <w:b/>
        </w:rPr>
        <w:t xml:space="preserve">Tulos</w:t>
      </w:r>
    </w:p>
    <w:p>
      <w:r>
        <w:t xml:space="preserve">['Tarsus, Mersin']</w:t>
      </w:r>
    </w:p>
    <w:p>
      <w:r>
        <w:rPr>
          <w:b/>
        </w:rPr>
        <w:t xml:space="preserve">Esimerkki 4.3539</w:t>
      </w:r>
    </w:p>
    <w:p>
      <w:r>
        <w:t xml:space="preserve">käsite: Saksa kysymys: Mikä on Saksan pääkaupunki nyt?</w:t>
      </w:r>
    </w:p>
    <w:p>
      <w:r>
        <w:rPr>
          <w:b/>
        </w:rPr>
        <w:t xml:space="preserve">Tulos</w:t>
      </w:r>
    </w:p>
    <w:p>
      <w:r>
        <w:t xml:space="preserve">['Berliini']</w:t>
      </w:r>
    </w:p>
    <w:p>
      <w:r>
        <w:rPr>
          <w:b/>
        </w:rPr>
        <w:t xml:space="preserve">Esimerkki 4.3540</w:t>
      </w:r>
    </w:p>
    <w:p>
      <w:r>
        <w:t xml:space="preserve">käsite: Kysymys: Mihin maihin Japani vie?</w:t>
      </w:r>
    </w:p>
    <w:p>
      <w:r>
        <w:rPr>
          <w:b/>
        </w:rPr>
        <w:t xml:space="preserve">Tulos</w:t>
      </w:r>
    </w:p>
    <w:p>
      <w:r>
        <w:t xml:space="preserve">['Kanada', 'Sudan', 'Tansania', 'Amerikan Yhdysvallat', 'Kiribati', 'Uusi-Seelanti']]</w:t>
      </w:r>
    </w:p>
    <w:p>
      <w:r>
        <w:rPr>
          <w:b/>
        </w:rPr>
        <w:t xml:space="preserve">Esimerkki 4.3541</w:t>
      </w:r>
    </w:p>
    <w:p>
      <w:r>
        <w:t xml:space="preserve">käsite: Kieli: Arabian kieli kysymys: Missä arabia on virallinen kieli?</w:t>
      </w:r>
    </w:p>
    <w:p>
      <w:r>
        <w:rPr>
          <w:b/>
        </w:rPr>
        <w:t xml:space="preserve">Tulos</w:t>
      </w:r>
    </w:p>
    <w:p>
      <w:r>
        <w:t xml:space="preserve">['Bahrain', 'Saudi-Arabia', 'Libya', 'Algeria', 'Egypti', 'Kuwait', 'Libanon', 'Israel', 'Jordania', 'Irak']]</w:t>
      </w:r>
    </w:p>
    <w:p>
      <w:r>
        <w:rPr>
          <w:b/>
        </w:rPr>
        <w:t xml:space="preserve">Esimerkki 4.3542</w:t>
      </w:r>
    </w:p>
    <w:p>
      <w:r>
        <w:t xml:space="preserve">käsite: Syyria kysymys: Missä maanosassa Syyria sijaitsee?</w:t>
      </w:r>
    </w:p>
    <w:p>
      <w:r>
        <w:rPr>
          <w:b/>
        </w:rPr>
        <w:t xml:space="preserve">Tulos</w:t>
      </w:r>
    </w:p>
    <w:p>
      <w:r>
        <w:t xml:space="preserve">['Aasia']</w:t>
      </w:r>
    </w:p>
    <w:p>
      <w:r>
        <w:rPr>
          <w:b/>
        </w:rPr>
        <w:t xml:space="preserve">Esimerkki 4.3543</w:t>
      </w:r>
    </w:p>
    <w:p>
      <w:r>
        <w:t xml:space="preserve">käsite: Stephanie Rice kysymys: Missä kilpailuissa Stephanie Rice kilpailee?</w:t>
      </w:r>
    </w:p>
    <w:p>
      <w:r>
        <w:rPr>
          <w:b/>
        </w:rPr>
        <w:t xml:space="preserve">Tulos</w:t>
      </w:r>
    </w:p>
    <w:p>
      <w:r>
        <w:t xml:space="preserve">["Uinti kesäolympialaisissa 2012 - naisten 400 metrin sekauinti", "Uinti kesäolympialaisissa 2008 - naisten 200 metrin sekauinti", "Uinti kesäolympialaisissa 2008 - naisten 400 metrin sekauinti"]]</w:t>
      </w:r>
    </w:p>
    <w:p>
      <w:r>
        <w:rPr>
          <w:b/>
        </w:rPr>
        <w:t xml:space="preserve">Esimerkki 4.3544</w:t>
      </w:r>
    </w:p>
    <w:p>
      <w:r>
        <w:t xml:space="preserve">käsite: Nelson Mandela kysymys: Mitä tapahtui Nelson Mandelalle sen jälkeen, kun hänet vapautettiin vankilasta?</w:t>
      </w:r>
    </w:p>
    <w:p>
      <w:r>
        <w:rPr>
          <w:b/>
        </w:rPr>
        <w:t xml:space="preserve">Tulos</w:t>
      </w:r>
    </w:p>
    <w:p>
      <w:r>
        <w:t xml:space="preserve">['Etelä-Afrikan presidentti']</w:t>
      </w:r>
    </w:p>
    <w:p>
      <w:r>
        <w:rPr>
          <w:b/>
        </w:rPr>
        <w:t xml:space="preserve">Esimerkki 4.3545</w:t>
      </w:r>
    </w:p>
    <w:p>
      <w:r>
        <w:t xml:space="preserve">käsite: Charlton Heston kysymys: Missä Charlton Heston asui?</w:t>
      </w:r>
    </w:p>
    <w:p>
      <w:r>
        <w:rPr>
          <w:b/>
        </w:rPr>
        <w:t xml:space="preserve">Tulos</w:t>
      </w:r>
    </w:p>
    <w:p>
      <w:r>
        <w:t xml:space="preserve">["St. Helen", "Wilmette", "Los Angeles", "Evanston"]</w:t>
      </w:r>
    </w:p>
    <w:p>
      <w:r>
        <w:rPr>
          <w:b/>
        </w:rPr>
        <w:t xml:space="preserve">Esimerkki 4.3546</w:t>
      </w:r>
    </w:p>
    <w:p>
      <w:r>
        <w:t xml:space="preserve">käsite: Irene kysymys: Missä hurrikaani Irene?</w:t>
      </w:r>
    </w:p>
    <w:p>
      <w:r>
        <w:rPr>
          <w:b/>
        </w:rPr>
        <w:t xml:space="preserve">Tulos</w:t>
      </w:r>
    </w:p>
    <w:p>
      <w:r>
        <w:t xml:space="preserve">['Itäiset Yhdysvallat', 'New Jersey', 'Pienet Antillit', 'Connecticut', 'Pohjois-Carolina', 'Bahama', 'Itä-Kanada', 'Suuret Antillit', 'New York', 'Turks- ja Caicossaaret']]</w:t>
      </w:r>
    </w:p>
    <w:p>
      <w:r>
        <w:rPr>
          <w:b/>
        </w:rPr>
        <w:t xml:space="preserve">Esimerkki 4.3547</w:t>
      </w:r>
    </w:p>
    <w:p>
      <w:r>
        <w:t xml:space="preserve">käsite: Thaimaa kysymys: Millä alueella Thaimaa sijaitsee?</w:t>
      </w:r>
    </w:p>
    <w:p>
      <w:r>
        <w:rPr>
          <w:b/>
        </w:rPr>
        <w:t xml:space="preserve">Tulos</w:t>
      </w:r>
    </w:p>
    <w:p>
      <w:r>
        <w:t xml:space="preserve">['Euraasia', 'Kaakkois-Aasia', 'Aasia']</w:t>
      </w:r>
    </w:p>
    <w:p>
      <w:r>
        <w:rPr>
          <w:b/>
        </w:rPr>
        <w:t xml:space="preserve">Esimerkki 4.3548</w:t>
      </w:r>
    </w:p>
    <w:p>
      <w:r>
        <w:t xml:space="preserve">käsite: Kysymys: Kuka oli presidentti, kun Yhdysvaltain laivasto-osasto perustettiin?</w:t>
      </w:r>
    </w:p>
    <w:p>
      <w:r>
        <w:rPr>
          <w:b/>
        </w:rPr>
        <w:t xml:space="preserve">Tulos</w:t>
      </w:r>
    </w:p>
    <w:p>
      <w:r>
        <w:t xml:space="preserve">['William McKinley']</w:t>
      </w:r>
    </w:p>
    <w:p>
      <w:r>
        <w:rPr>
          <w:b/>
        </w:rPr>
        <w:t xml:space="preserve">Esimerkki 4.3549</w:t>
      </w:r>
    </w:p>
    <w:p>
      <w:r>
        <w:t xml:space="preserve">käsite: Orlando kysymys: Missä vierailla Orlando Floridassa?</w:t>
      </w:r>
    </w:p>
    <w:p>
      <w:r>
        <w:rPr>
          <w:b/>
        </w:rPr>
        <w:t xml:space="preserve">Tulos</w:t>
      </w:r>
    </w:p>
    <w:p>
      <w:r>
        <w:t xml:space="preserve">['SeaWorld Orlando', 'Orlando Science Center', 'Cornell Fine Arts Museum', 'Charles Hosmer Morse Museum of American Art', 'Universal Studios Florida', 'Orlando Museum of Art', 'Harry P. Leu Gardens', 'Arboretum of the University of Central Florida', 'Holy Land Experience', 'Universal Orlando'']</w:t>
      </w:r>
    </w:p>
    <w:p>
      <w:r>
        <w:rPr>
          <w:b/>
        </w:rPr>
        <w:t xml:space="preserve">Esimerkki 4.3550</w:t>
      </w:r>
    </w:p>
    <w:p>
      <w:r>
        <w:t xml:space="preserve">käsite: American Idol kysymys: Ketkä ovat kaikki American Idol voittajat ja kakkoset?</w:t>
      </w:r>
    </w:p>
    <w:p>
      <w:r>
        <w:rPr>
          <w:b/>
        </w:rPr>
        <w:t xml:space="preserve">Tulos</w:t>
      </w:r>
    </w:p>
    <w:p>
      <w:r>
        <w:t xml:space="preserve">['Carrie Underwood', 'Lee DeWyze', 'David Cook', 'Phillip Phillips', 'Kelly Clarkson', 'Ruben Studdard', 'Kris Allen', 'Taylor Hicks', 'Jordin Sparks', 'Fantasia'']</w:t>
      </w:r>
    </w:p>
    <w:p>
      <w:r>
        <w:rPr>
          <w:b/>
        </w:rPr>
        <w:t xml:space="preserve">Esimerkki 4.3551</w:t>
      </w:r>
    </w:p>
    <w:p>
      <w:r>
        <w:t xml:space="preserve">käsite: Kiina kysymys: Mitä urheilulajeja Kiinassa on?</w:t>
      </w:r>
    </w:p>
    <w:p>
      <w:r>
        <w:rPr>
          <w:b/>
        </w:rPr>
        <w:t xml:space="preserve">Tulos</w:t>
      </w:r>
    </w:p>
    <w:p>
      <w:r>
        <w:t xml:space="preserve">['Kiinan PR-jalkapallomaajoukkue', 'Kiinan miesten lentopallomaajoukkue', 'Kiinan futsalmaajoukkue', 'Kiinan baseballmaajoukkue', 'Kiinan naisten koripallomaajoukkue', 'Bayi Yiyang High-Tech District', 'Kiinan naisten lentopallomaajoukkue', 'Kiinan Fed Cup -joukkue', 'Kiinan krikettimaajoukkue', 'Kiinan Davis Cup -joukkue']]</w:t>
      </w:r>
    </w:p>
    <w:p>
      <w:r>
        <w:rPr>
          <w:b/>
        </w:rPr>
        <w:t xml:space="preserve">Esimerkki 4.3552</w:t>
      </w:r>
    </w:p>
    <w:p>
      <w:r>
        <w:t xml:space="preserve">käsite: Graham Bell kysymys: Mistä Alexander Graham Bell tunnettiin?</w:t>
      </w:r>
    </w:p>
    <w:p>
      <w:r>
        <w:rPr>
          <w:b/>
        </w:rPr>
        <w:t xml:space="preserve">Tulos</w:t>
      </w:r>
    </w:p>
    <w:p>
      <w:r>
        <w:t xml:space="preserve">['Puhelin']</w:t>
      </w:r>
    </w:p>
    <w:p>
      <w:r>
        <w:rPr>
          <w:b/>
        </w:rPr>
        <w:t xml:space="preserve">Esimerkki 4.3553</w:t>
      </w:r>
    </w:p>
    <w:p>
      <w:r>
        <w:t xml:space="preserve">käsite: Joe Satriani kysymys: Missä bändissä Joe Satriani soitti?</w:t>
      </w:r>
    </w:p>
    <w:p>
      <w:r>
        <w:rPr>
          <w:b/>
        </w:rPr>
        <w:t xml:space="preserve">Tulos</w:t>
      </w:r>
    </w:p>
    <w:p>
      <w:r>
        <w:t xml:space="preserve">['Greg Kihn Band', 'Deep Purple', 'Chickenfoot', 'The G3 Jam']</w:t>
      </w:r>
    </w:p>
    <w:p>
      <w:r>
        <w:rPr>
          <w:b/>
        </w:rPr>
        <w:t xml:space="preserve">Esimerkki 4.3554</w:t>
      </w:r>
    </w:p>
    <w:p>
      <w:r>
        <w:t xml:space="preserve">käsite: Hedberg kysymys: Mitä Mitch Hedberg teki?</w:t>
      </w:r>
    </w:p>
    <w:p>
      <w:r>
        <w:rPr>
          <w:b/>
        </w:rPr>
        <w:t xml:space="preserve">Tulos</w:t>
      </w:r>
    </w:p>
    <w:p>
      <w:r>
        <w:t xml:space="preserve">['Heroiinin yliannostus']</w:t>
      </w:r>
    </w:p>
    <w:p>
      <w:r>
        <w:rPr>
          <w:b/>
        </w:rPr>
        <w:t xml:space="preserve">Esimerkki 4.3555</w:t>
      </w:r>
    </w:p>
    <w:p>
      <w:r>
        <w:t xml:space="preserve">käsite: Yhdysvallat kysymys: Ketä vastaan Yhdysvallat taisteli ensimmäisessä maailmansodassa?</w:t>
      </w:r>
    </w:p>
    <w:p>
      <w:r>
        <w:rPr>
          <w:b/>
        </w:rPr>
        <w:t xml:space="preserve">Tulos</w:t>
      </w:r>
    </w:p>
    <w:p>
      <w:r>
        <w:t xml:space="preserve">['Yhdistynyt kuningaskunta', 'Australia', 'Italia', 'Venäjä', 'Ranska']</w:t>
      </w:r>
    </w:p>
    <w:p>
      <w:r>
        <w:rPr>
          <w:b/>
        </w:rPr>
        <w:t xml:space="preserve">Esimerkki 4.3556</w:t>
      </w:r>
    </w:p>
    <w:p>
      <w:r>
        <w:t xml:space="preserve">käsite: Jason Priestley kysymys: Millä kaudella Jason Priestley lähti 90210:stä?</w:t>
      </w:r>
    </w:p>
    <w:p>
      <w:r>
        <w:rPr>
          <w:b/>
        </w:rPr>
        <w:t xml:space="preserve">Tulos</w:t>
      </w:r>
    </w:p>
    <w:p>
      <w:r>
        <w:t xml:space="preserve">['Beverly Hills, 90210 - Season 9']</w:t>
      </w:r>
    </w:p>
    <w:p>
      <w:r>
        <w:rPr>
          <w:b/>
        </w:rPr>
        <w:t xml:space="preserve">Esimerkki 4.3557</w:t>
      </w:r>
    </w:p>
    <w:p>
      <w:r>
        <w:t xml:space="preserve">käsite: Timoteuksen kysymys: Kuka kirjoitti 2. Timoteuksen kirjan 4?</w:t>
      </w:r>
    </w:p>
    <w:p>
      <w:r>
        <w:rPr>
          <w:b/>
        </w:rPr>
        <w:t xml:space="preserve">Tulos</w:t>
      </w:r>
    </w:p>
    <w:p>
      <w:r>
        <w:t xml:space="preserve">['Itäinen ortodoksinen kirkko', 'anglikaanisuus', 'itäiset katoliset kirkot', 'anglikaaninen yhteisö', 'katolilaisuus', 'luterilaisuus', 'itämainen ortodoksisuus']]</w:t>
      </w:r>
    </w:p>
    <w:p>
      <w:r>
        <w:rPr>
          <w:b/>
        </w:rPr>
        <w:t xml:space="preserve">Esimerkki 4.3558</w:t>
      </w:r>
    </w:p>
    <w:p>
      <w:r>
        <w:t xml:space="preserve">käsite: Kambodža kysymys: Millä kolmella maalla on yhteinen maaraja Kambodžan kanssa?</w:t>
      </w:r>
    </w:p>
    <w:p>
      <w:r>
        <w:rPr>
          <w:b/>
        </w:rPr>
        <w:t xml:space="preserve">Tulos</w:t>
      </w:r>
    </w:p>
    <w:p>
      <w:r>
        <w:t xml:space="preserve">["Vietnam, Kambodža, Laos ja Mekongin laajempi alue"]</w:t>
      </w:r>
    </w:p>
    <w:p>
      <w:r>
        <w:rPr>
          <w:b/>
        </w:rPr>
        <w:t xml:space="preserve">Esimerkki 4.3559</w:t>
      </w:r>
    </w:p>
    <w:p>
      <w:r>
        <w:t xml:space="preserve">käsite: Kysymys: Mistä maasta Juan Ponce de Leon oli kotoisin?</w:t>
      </w:r>
    </w:p>
    <w:p>
      <w:r>
        <w:rPr>
          <w:b/>
        </w:rPr>
        <w:t xml:space="preserve">Tulos</w:t>
      </w:r>
    </w:p>
    <w:p>
      <w:r>
        <w:t xml:space="preserve">['Santervás de Campos']</w:t>
      </w:r>
    </w:p>
    <w:p>
      <w:r>
        <w:rPr>
          <w:b/>
        </w:rPr>
        <w:t xml:space="preserve">Esimerkki 4.3560</w:t>
      </w:r>
    </w:p>
    <w:p>
      <w:r>
        <w:t xml:space="preserve">käsite: Florida kysymys: Minne mennä Floridassa lomalle?</w:t>
      </w:r>
    </w:p>
    <w:p>
      <w:r>
        <w:rPr>
          <w:b/>
        </w:rPr>
        <w:t xml:space="preserve">Tulos</w:t>
      </w:r>
    </w:p>
    <w:p>
      <w:r>
        <w:t xml:space="preserve">['Miami']</w:t>
      </w:r>
    </w:p>
    <w:p>
      <w:r>
        <w:rPr>
          <w:b/>
        </w:rPr>
        <w:t xml:space="preserve">Esimerkki 4.3561</w:t>
      </w:r>
    </w:p>
    <w:p>
      <w:r>
        <w:t xml:space="preserve">käsite: Neuvostoliitto kysymys: Mitä Neuvostoliiton tähti edustaa?</w:t>
      </w:r>
    </w:p>
    <w:p>
      <w:r>
        <w:rPr>
          <w:b/>
        </w:rPr>
        <w:t xml:space="preserve">Tulos</w:t>
      </w:r>
    </w:p>
    <w:p>
      <w:r>
        <w:t xml:space="preserve">['Neuvostoliiton kommunistinen puolue']</w:t>
      </w:r>
    </w:p>
    <w:p>
      <w:r>
        <w:rPr>
          <w:b/>
        </w:rPr>
        <w:t xml:space="preserve">Esimerkki 4.3562</w:t>
      </w:r>
    </w:p>
    <w:p>
      <w:r>
        <w:t xml:space="preserve">käsite: Steve Nash kysymys: Missä yliopistossa Steve Nash pelasi koripalloa?</w:t>
      </w:r>
    </w:p>
    <w:p>
      <w:r>
        <w:rPr>
          <w:b/>
        </w:rPr>
        <w:t xml:space="preserve">Tulos</w:t>
      </w:r>
    </w:p>
    <w:p>
      <w:r>
        <w:t xml:space="preserve">['Santa Claran yliopisto']</w:t>
      </w:r>
    </w:p>
    <w:p>
      <w:r>
        <w:rPr>
          <w:b/>
        </w:rPr>
        <w:t xml:space="preserve">Esimerkki 4.3563</w:t>
      </w:r>
    </w:p>
    <w:p>
      <w:r>
        <w:t xml:space="preserve">käsite: Shao Kahn kysymys: Kuka näyttelee Shao Kahnia?</w:t>
      </w:r>
    </w:p>
    <w:p>
      <w:r>
        <w:rPr>
          <w:b/>
        </w:rPr>
        <w:t xml:space="preserve">Tulos</w:t>
      </w:r>
    </w:p>
    <w:p>
      <w:r>
        <w:t xml:space="preserve">['Frank Welker']</w:t>
      </w:r>
    </w:p>
    <w:p>
      <w:r>
        <w:rPr>
          <w:b/>
        </w:rPr>
        <w:t xml:space="preserve">Esimerkki 4.3564</w:t>
      </w:r>
    </w:p>
    <w:p>
      <w:r>
        <w:t xml:space="preserve">käsite: Douglas Engelbart kysymys: Mitä Douglas Engelbart keksi?</w:t>
      </w:r>
    </w:p>
    <w:p>
      <w:r>
        <w:rPr>
          <w:b/>
        </w:rPr>
        <w:t xml:space="preserve">Tulos</w:t>
      </w:r>
    </w:p>
    <w:p>
      <w:r>
        <w:t xml:space="preserve">['Hiiri']</w:t>
      </w:r>
    </w:p>
    <w:p>
      <w:r>
        <w:rPr>
          <w:b/>
        </w:rPr>
        <w:t xml:space="preserve">Esimerkki 4.3565</w:t>
      </w:r>
    </w:p>
    <w:p>
      <w:r>
        <w:t xml:space="preserve">käsite: Chuck Hughes kysymys: Missä keittiömestari Chuck Hughes kävi koulua?</w:t>
      </w:r>
    </w:p>
    <w:p>
      <w:r>
        <w:rPr>
          <w:b/>
        </w:rPr>
        <w:t xml:space="preserve">Tulos</w:t>
      </w:r>
    </w:p>
    <w:p>
      <w:r>
        <w:t xml:space="preserve">['University of Texas at El Paso']</w:t>
      </w:r>
    </w:p>
    <w:p>
      <w:r>
        <w:rPr>
          <w:b/>
        </w:rPr>
        <w:t xml:space="preserve">Esimerkki 4.3566</w:t>
      </w:r>
    </w:p>
    <w:p>
      <w:r>
        <w:t xml:space="preserve">käsite: Eriksen kysymys: Kuka näyttelee Marvin Erikseniä?</w:t>
      </w:r>
    </w:p>
    <w:p>
      <w:r>
        <w:rPr>
          <w:b/>
        </w:rPr>
        <w:t xml:space="preserve">Tulos</w:t>
      </w:r>
    </w:p>
    <w:p>
      <w:r>
        <w:t xml:space="preserve">['Jason Segel']</w:t>
      </w:r>
    </w:p>
    <w:p>
      <w:r>
        <w:rPr>
          <w:b/>
        </w:rPr>
        <w:t xml:space="preserve">Esimerkki 4.3567</w:t>
      </w:r>
    </w:p>
    <w:p>
      <w:r>
        <w:t xml:space="preserve">käsite: James Madison kysymys: Mitä James Madison kirjoitti?</w:t>
      </w:r>
    </w:p>
    <w:p>
      <w:r>
        <w:rPr>
          <w:b/>
        </w:rPr>
        <w:t xml:space="preserve">Tulos</w:t>
      </w:r>
    </w:p>
    <w:p>
      <w:r>
        <w:t xml:space="preserve">['Kanadan valloitus', 'Suuri pieni Madison', 'American Compact: James Madison ja perustamisongelma", "Vuoden 1812 sota", "James Madison: James Madison: "James Madison: Kirjoituksia", "James Madison: The American Presidents', 'James Madison and the creation of the American Republic', 'The Life Of James Madison', 'Sailor of fortune', 'The flag maker']]</w:t>
      </w:r>
    </w:p>
    <w:p>
      <w:r>
        <w:rPr>
          <w:b/>
        </w:rPr>
        <w:t xml:space="preserve">Esimerkki 4.3568</w:t>
      </w:r>
    </w:p>
    <w:p>
      <w:r>
        <w:t xml:space="preserve">käsite: Abarth-kysymys: Missä Fiat Abarth valmistetaan?</w:t>
      </w:r>
    </w:p>
    <w:p>
      <w:r>
        <w:rPr>
          <w:b/>
        </w:rPr>
        <w:t xml:space="preserve">Tulos</w:t>
      </w:r>
    </w:p>
    <w:p>
      <w:r>
        <w:t xml:space="preserve">['Torino']</w:t>
      </w:r>
    </w:p>
    <w:p>
      <w:r>
        <w:rPr>
          <w:b/>
        </w:rPr>
        <w:t xml:space="preserve">Esimerkki 4.3569</w:t>
      </w:r>
    </w:p>
    <w:p>
      <w:r>
        <w:t xml:space="preserve">käsite: Tommy Steele kysymys: Missä Tommy Steele syntyi?</w:t>
      </w:r>
    </w:p>
    <w:p>
      <w:r>
        <w:rPr>
          <w:b/>
        </w:rPr>
        <w:t xml:space="preserve">Tulos</w:t>
      </w:r>
    </w:p>
    <w:p>
      <w:r>
        <w:t xml:space="preserve">['Bermondsey']</w:t>
      </w:r>
    </w:p>
    <w:p>
      <w:r>
        <w:rPr>
          <w:b/>
        </w:rPr>
        <w:t xml:space="preserve">Esimerkki 4.3570</w:t>
      </w:r>
    </w:p>
    <w:p>
      <w:r>
        <w:t xml:space="preserve">käsite: Chad Michael Murray kysymys: Mitä chad michael murray näyttelee?</w:t>
      </w:r>
    </w:p>
    <w:p>
      <w:r>
        <w:rPr>
          <w:b/>
        </w:rPr>
        <w:t xml:space="preserve">Tulos</w:t>
      </w:r>
    </w:p>
    <w:p>
      <w:r>
        <w:t xml:space="preserve">['Renee', 'Megiddo: Omega-koodi 2', 'House of Wax', 'The Lone Ranger', 'Rohkeiden koti', 'Tuhkimotarina', 'Kummittelu Connecticutissa 2: Georgian haamut', 'Lies in Plain Sight', 'Freaky Friday']]</w:t>
      </w:r>
    </w:p>
    <w:p>
      <w:r>
        <w:rPr>
          <w:b/>
        </w:rPr>
        <w:t xml:space="preserve">Esimerkki 4.3571</w:t>
      </w:r>
    </w:p>
    <w:p>
      <w:r>
        <w:t xml:space="preserve">käsite: Derek Fisher kysymys: Missä joukkueessa Derek Fisher pelaa vuonna 2012?</w:t>
      </w:r>
    </w:p>
    <w:p>
      <w:r>
        <w:rPr>
          <w:b/>
        </w:rPr>
        <w:t xml:space="preserve">Tulos</w:t>
      </w:r>
    </w:p>
    <w:p>
      <w:r>
        <w:t xml:space="preserve">['Oklahoma City Thunder', 'Dallas Mavericks', 'Los Angeles Lakers']</w:t>
      </w:r>
    </w:p>
    <w:p>
      <w:r>
        <w:rPr>
          <w:b/>
        </w:rPr>
        <w:t xml:space="preserve">Esimerkki 4.3572</w:t>
      </w:r>
    </w:p>
    <w:p>
      <w:r>
        <w:t xml:space="preserve">käsite: Egypti kysymys: Mitkä ovat tärkeitä tapahtumia muinaisessa Egyptissä?</w:t>
      </w:r>
    </w:p>
    <w:p>
      <w:r>
        <w:rPr>
          <w:b/>
        </w:rPr>
        <w:t xml:space="preserve">Tulos</w:t>
      </w:r>
    </w:p>
    <w:p>
      <w:r>
        <w:t xml:space="preserve">['Kitosin sota', 'Fariskurin taistelu', 'Viides ristiretki', 'Operaatio Brevity', 'Läntinen aavikkokampanja', 'Al-Babeinin taistelu', 'Seitsemäs ristiretki', 'Operaatio Crusader', 'Abukirin taistelu', 'Suezin kriisi']]</w:t>
      </w:r>
    </w:p>
    <w:p>
      <w:r>
        <w:rPr>
          <w:b/>
        </w:rPr>
        <w:t xml:space="preserve">Esimerkki 4.3573</w:t>
      </w:r>
    </w:p>
    <w:p>
      <w:r>
        <w:t xml:space="preserve">käsite: Kennedy kysymys: Kuka vannoi virkavalansa, kun John F. Kennedy murhattiin?</w:t>
      </w:r>
    </w:p>
    <w:p>
      <w:r>
        <w:rPr>
          <w:b/>
        </w:rPr>
        <w:t xml:space="preserve">Tulos</w:t>
      </w:r>
    </w:p>
    <w:p>
      <w:r>
        <w:t xml:space="preserve">['Lyndon B. Johnson']</w:t>
      </w:r>
    </w:p>
    <w:p>
      <w:r>
        <w:rPr>
          <w:b/>
        </w:rPr>
        <w:t xml:space="preserve">Esimerkki 4.3574</w:t>
      </w:r>
    </w:p>
    <w:p>
      <w:r>
        <w:t xml:space="preserve">käsite: Christchurch kysymys: Milloin Christchurchin maanjäristys tapahtui?</w:t>
      </w:r>
    </w:p>
    <w:p>
      <w:r>
        <w:rPr>
          <w:b/>
        </w:rPr>
        <w:t xml:space="preserve">Tulos</w:t>
      </w:r>
    </w:p>
    <w:p>
      <w:r>
        <w:t xml:space="preserve">['2011 Christchurchin maanjäristys']</w:t>
      </w:r>
    </w:p>
    <w:p>
      <w:r>
        <w:rPr>
          <w:b/>
        </w:rPr>
        <w:t xml:space="preserve">Esimerkki 4.3575</w:t>
      </w:r>
    </w:p>
    <w:p>
      <w:r>
        <w:t xml:space="preserve">käsite: Timothy Mcgee kysymys: Milloin Mcgee liittyi NCIS-tiimiin?</w:t>
      </w:r>
    </w:p>
    <w:p>
      <w:r>
        <w:rPr>
          <w:b/>
        </w:rPr>
        <w:t xml:space="preserve">Tulos</w:t>
      </w:r>
    </w:p>
    <w:p>
      <w:r>
        <w:t xml:space="preserve">['2003']</w:t>
      </w:r>
    </w:p>
    <w:p>
      <w:r>
        <w:rPr>
          <w:b/>
        </w:rPr>
        <w:t xml:space="preserve">Esimerkki 4.3576</w:t>
      </w:r>
    </w:p>
    <w:p>
      <w:r>
        <w:t xml:space="preserve">käsite: Khartum kysymys: Missä olet, jos olet khartumissa?</w:t>
      </w:r>
    </w:p>
    <w:p>
      <w:r>
        <w:rPr>
          <w:b/>
        </w:rPr>
        <w:t xml:space="preserve">Tulos</w:t>
      </w:r>
    </w:p>
    <w:p>
      <w:r>
        <w:t xml:space="preserve">['Sudan']</w:t>
      </w:r>
    </w:p>
    <w:p>
      <w:r>
        <w:rPr>
          <w:b/>
        </w:rPr>
        <w:t xml:space="preserve">Esimerkki 4.3577</w:t>
      </w:r>
    </w:p>
    <w:p>
      <w:r>
        <w:t xml:space="preserve">käsite: Fred West kysymys: Missä Fred West työskenteli?</w:t>
      </w:r>
    </w:p>
    <w:p>
      <w:r>
        <w:rPr>
          <w:b/>
        </w:rPr>
        <w:t xml:space="preserve">Tulos</w:t>
      </w:r>
    </w:p>
    <w:p>
      <w:r>
        <w:t xml:space="preserve">['Työntekijä']</w:t>
      </w:r>
    </w:p>
    <w:p>
      <w:r>
        <w:rPr>
          <w:b/>
        </w:rPr>
        <w:t xml:space="preserve">Esimerkki 4.3578</w:t>
      </w:r>
    </w:p>
    <w:p>
      <w:r>
        <w:t xml:space="preserve">käsite: Auburn University kysymys: Missä on University of auburn?</w:t>
      </w:r>
    </w:p>
    <w:p>
      <w:r>
        <w:rPr>
          <w:b/>
        </w:rPr>
        <w:t xml:space="preserve">Tulos</w:t>
      </w:r>
    </w:p>
    <w:p>
      <w:r>
        <w:t xml:space="preserve">['Alabama', 'Auburn University Historic District', 'United States of America', 'Auburn']]</w:t>
      </w:r>
    </w:p>
    <w:p>
      <w:r>
        <w:rPr>
          <w:b/>
        </w:rPr>
        <w:t xml:space="preserve">Esimerkki 4.3579</w:t>
      </w:r>
    </w:p>
    <w:p>
      <w:r>
        <w:t xml:space="preserve">käsite: Egypti kysymys: Mitkä maat ovat Egyptin ympärillä?</w:t>
      </w:r>
    </w:p>
    <w:p>
      <w:r>
        <w:rPr>
          <w:b/>
        </w:rPr>
        <w:t xml:space="preserve">Tulos</w:t>
      </w:r>
    </w:p>
    <w:p>
      <w:r>
        <w:t xml:space="preserve">['Sudan', 'Israel', 'Punainen meri', 'Libya']</w:t>
      </w:r>
    </w:p>
    <w:p>
      <w:r>
        <w:rPr>
          <w:b/>
        </w:rPr>
        <w:t xml:space="preserve">Esimerkki 4.3580</w:t>
      </w:r>
    </w:p>
    <w:p>
      <w:r>
        <w:t xml:space="preserve">käsite: Julia Roberts kysymys: Mistä Julia Roberts voitti Oscarin?</w:t>
      </w:r>
    </w:p>
    <w:p>
      <w:r>
        <w:rPr>
          <w:b/>
        </w:rPr>
        <w:t xml:space="preserve">Tulos</w:t>
      </w:r>
    </w:p>
    <w:p>
      <w:r>
        <w:t xml:space="preserve">['Erin Brockovich']</w:t>
      </w:r>
    </w:p>
    <w:p>
      <w:r>
        <w:rPr>
          <w:b/>
        </w:rPr>
        <w:t xml:space="preserve">Esimerkki 4.3581</w:t>
      </w:r>
    </w:p>
    <w:p>
      <w:r>
        <w:t xml:space="preserve">käsite: Mitt Romney kysymys: Minä vuonna Mitt Romney pyrki ensimmäisen kerran presidentiksi?</w:t>
      </w:r>
    </w:p>
    <w:p>
      <w:r>
        <w:rPr>
          <w:b/>
        </w:rPr>
        <w:t xml:space="preserve">Tulos</w:t>
      </w:r>
    </w:p>
    <w:p>
      <w:r>
        <w:t xml:space="preserve">['Mitt Romneyn presidentinvaalikampanja, 2008']</w:t>
      </w:r>
    </w:p>
    <w:p>
      <w:r>
        <w:rPr>
          <w:b/>
        </w:rPr>
        <w:t xml:space="preserve">Esimerkki 4.3582</w:t>
      </w:r>
    </w:p>
    <w:p>
      <w:r>
        <w:t xml:space="preserve">käsite: John Legend kysymys: Kuka on kihloissa John Legendin kanssa?</w:t>
      </w:r>
    </w:p>
    <w:p>
      <w:r>
        <w:rPr>
          <w:b/>
        </w:rPr>
        <w:t xml:space="preserve">Tulos</w:t>
      </w:r>
    </w:p>
    <w:p>
      <w:r>
        <w:t xml:space="preserve">['Christine Teigen']</w:t>
      </w:r>
    </w:p>
    <w:p>
      <w:r>
        <w:rPr>
          <w:b/>
        </w:rPr>
        <w:t xml:space="preserve">Esimerkki 4.3583</w:t>
      </w:r>
    </w:p>
    <w:p>
      <w:r>
        <w:t xml:space="preserve">käsite: Nestle kysymys: Mitä Nestle omistaa?</w:t>
      </w:r>
    </w:p>
    <w:p>
      <w:r>
        <w:rPr>
          <w:b/>
        </w:rPr>
        <w:t xml:space="preserve">Tulos</w:t>
      </w:r>
    </w:p>
    <w:p>
      <w:r>
        <w:t xml:space="preserve">['Suklaa ja kaakaotuotteet', 'Jäätelön ja pakastettujen jälkiruokien valmistus', 'Pullotetun veden valmistus', 'Keksit ja keksit', 'Pullotetut ja purkitetut virvoitusjuomat ja hiilihapolliset vedet', 'Virvoitusjuomien valmistus']]</w:t>
      </w:r>
    </w:p>
    <w:p>
      <w:r>
        <w:rPr>
          <w:b/>
        </w:rPr>
        <w:t xml:space="preserve">Esimerkki 4.3584</w:t>
      </w:r>
    </w:p>
    <w:p>
      <w:r>
        <w:t xml:space="preserve">käsite: Indiana kysymys: Kuka voitti Indianan kuvernöörin 2012?</w:t>
      </w:r>
    </w:p>
    <w:p>
      <w:r>
        <w:rPr>
          <w:b/>
        </w:rPr>
        <w:t xml:space="preserve">Tulos</w:t>
      </w:r>
    </w:p>
    <w:p>
      <w:r>
        <w:t xml:space="preserve">['Mitch Daniels']</w:t>
      </w:r>
    </w:p>
    <w:p>
      <w:r>
        <w:rPr>
          <w:b/>
        </w:rPr>
        <w:t xml:space="preserve">Esimerkki 4.3585</w:t>
      </w:r>
    </w:p>
    <w:p>
      <w:r>
        <w:t xml:space="preserve">käsite: Ranska kysymys: Missä liittoutuneiden hyökkäys Ranskaan tapahtui?</w:t>
      </w:r>
    </w:p>
    <w:p>
      <w:r>
        <w:rPr>
          <w:b/>
        </w:rPr>
        <w:t xml:space="preserve">Tulos</w:t>
      </w:r>
    </w:p>
    <w:p>
      <w:r>
        <w:t xml:space="preserve">['Normandia']</w:t>
      </w:r>
    </w:p>
    <w:p>
      <w:r>
        <w:rPr>
          <w:b/>
        </w:rPr>
        <w:t xml:space="preserve">Esimerkki 4.3586</w:t>
      </w:r>
    </w:p>
    <w:p>
      <w:r>
        <w:t xml:space="preserve">käsite: Joseph River kysymys: Mistä St. Joe River alkaa?</w:t>
      </w:r>
    </w:p>
    <w:p>
      <w:r>
        <w:rPr>
          <w:b/>
        </w:rPr>
        <w:t xml:space="preserve">Tulos</w:t>
      </w:r>
    </w:p>
    <w:p>
      <w:r>
        <w:t xml:space="preserve">['Lake Michigan']</w:t>
      </w:r>
    </w:p>
    <w:p>
      <w:r>
        <w:rPr>
          <w:b/>
        </w:rPr>
        <w:t xml:space="preserve">Esimerkki 4.3587</w:t>
      </w:r>
    </w:p>
    <w:p>
      <w:r>
        <w:t xml:space="preserve">käsite: Alex Smith kysymys: Missä Alex Smith pelasi lukiossa jalkapalloa?</w:t>
      </w:r>
    </w:p>
    <w:p>
      <w:r>
        <w:rPr>
          <w:b/>
        </w:rPr>
        <w:t xml:space="preserve">Tulos</w:t>
      </w:r>
    </w:p>
    <w:p>
      <w:r>
        <w:t xml:space="preserve">['Helix High School']</w:t>
      </w:r>
    </w:p>
    <w:p>
      <w:r>
        <w:rPr>
          <w:b/>
        </w:rPr>
        <w:t xml:space="preserve">Esimerkki 4.3588</w:t>
      </w:r>
    </w:p>
    <w:p>
      <w:r>
        <w:t xml:space="preserve">käsite: Gizan kysymys: Missä sijaitsevat Gizan pyramidit?</w:t>
      </w:r>
    </w:p>
    <w:p>
      <w:r>
        <w:rPr>
          <w:b/>
        </w:rPr>
        <w:t xml:space="preserve">Tulos</w:t>
      </w:r>
    </w:p>
    <w:p>
      <w:r>
        <w:t xml:space="preserve">['Gizan tasanko']</w:t>
      </w:r>
    </w:p>
    <w:p>
      <w:r>
        <w:rPr>
          <w:b/>
        </w:rPr>
        <w:t xml:space="preserve">Esimerkki 4.3589</w:t>
      </w:r>
    </w:p>
    <w:p>
      <w:r>
        <w:t xml:space="preserve">käsite: Nasdaq kysymys: Milloin Nasdaq aloittaa kaupankäynnin?</w:t>
      </w:r>
    </w:p>
    <w:p>
      <w:r>
        <w:rPr>
          <w:b/>
        </w:rPr>
        <w:t xml:space="preserve">Tulos</w:t>
      </w:r>
    </w:p>
    <w:p>
      <w:r>
        <w:t xml:space="preserve">['1971']</w:t>
      </w:r>
    </w:p>
    <w:p>
      <w:r>
        <w:rPr>
          <w:b/>
        </w:rPr>
        <w:t xml:space="preserve">Esimerkki 4.3590</w:t>
      </w:r>
    </w:p>
    <w:p>
      <w:r>
        <w:t xml:space="preserve">käsite: Kermit The Frog kysymys: Kuka näyttelee Kermitiä muppets-elokuvassa?</w:t>
      </w:r>
    </w:p>
    <w:p>
      <w:r>
        <w:rPr>
          <w:b/>
        </w:rPr>
        <w:t xml:space="preserve">Tulos</w:t>
      </w:r>
    </w:p>
    <w:p>
      <w:r>
        <w:t xml:space="preserve">['Jim Henson']</w:t>
      </w:r>
    </w:p>
    <w:p>
      <w:r>
        <w:rPr>
          <w:b/>
        </w:rPr>
        <w:t xml:space="preserve">Esimerkki 4.3591</w:t>
      </w:r>
    </w:p>
    <w:p>
      <w:r>
        <w:t xml:space="preserve">käsite: Iran kysymys: Millainen hallitus Iranilla on nykyään?</w:t>
      </w:r>
    </w:p>
    <w:p>
      <w:r>
        <w:rPr>
          <w:b/>
        </w:rPr>
        <w:t xml:space="preserve">Tulos</w:t>
      </w:r>
    </w:p>
    <w:p>
      <w:r>
        <w:t xml:space="preserve">['Islamilainen tasavalta', 'teokratia', 'yhtenäinen valtio']</w:t>
      </w:r>
    </w:p>
    <w:p>
      <w:r>
        <w:rPr>
          <w:b/>
        </w:rPr>
        <w:t xml:space="preserve">Esimerkki 4.3592</w:t>
      </w:r>
    </w:p>
    <w:p>
      <w:r>
        <w:t xml:space="preserve">käsite: Kysymys: Mitä on afroamerikkalainen kirjallisuus?</w:t>
      </w:r>
    </w:p>
    <w:p>
      <w:r>
        <w:rPr>
          <w:b/>
        </w:rPr>
        <w:t xml:space="preserve">Tulos</w:t>
      </w:r>
    </w:p>
    <w:p>
      <w:r>
        <w:t xml:space="preserve">['Black Like Me', 'Amos Fortune, Free Man', 'The Souls of Black Folk', 'Race Matters', 'Black Boy', 'Notes of a Native Son', 'Manchild in the Promised Land', 'The Children', 'The Fire Next Time', 'No Name in the Street'']</w:t>
      </w:r>
    </w:p>
    <w:p>
      <w:r>
        <w:rPr>
          <w:b/>
        </w:rPr>
        <w:t xml:space="preserve">Esimerkki 4.3593</w:t>
      </w:r>
    </w:p>
    <w:p>
      <w:r>
        <w:t xml:space="preserve">käsite: Ranska kysymys: Mitkä ovat Ranskan pääkielet?</w:t>
      </w:r>
    </w:p>
    <w:p>
      <w:r>
        <w:rPr>
          <w:b/>
        </w:rPr>
        <w:t xml:space="preserve">Tulos</w:t>
      </w:r>
    </w:p>
    <w:p>
      <w:r>
        <w:t xml:space="preserve">['Ranskan kieli']</w:t>
      </w:r>
    </w:p>
    <w:p>
      <w:r>
        <w:rPr>
          <w:b/>
        </w:rPr>
        <w:t xml:space="preserve">Esimerkki 4.3594</w:t>
      </w:r>
    </w:p>
    <w:p>
      <w:r>
        <w:t xml:space="preserve">käsite: Guyana kysymys: Mitä kieltä puhutaan Guyanassa Etelä-Amerikassa?</w:t>
      </w:r>
    </w:p>
    <w:p>
      <w:r>
        <w:rPr>
          <w:b/>
        </w:rPr>
        <w:t xml:space="preserve">Tulos</w:t>
      </w:r>
    </w:p>
    <w:p>
      <w:r>
        <w:t xml:space="preserve">['Englannin kieli']</w:t>
      </w:r>
    </w:p>
    <w:p>
      <w:r>
        <w:rPr>
          <w:b/>
        </w:rPr>
        <w:t xml:space="preserve">Esimerkki 4.3595</w:t>
      </w:r>
    </w:p>
    <w:p>
      <w:r>
        <w:t xml:space="preserve">käsite: New York Yankees kysymys: Minä vuonna New York Yankees perustettiin?</w:t>
      </w:r>
    </w:p>
    <w:p>
      <w:r>
        <w:rPr>
          <w:b/>
        </w:rPr>
        <w:t xml:space="preserve">Tulos</w:t>
      </w:r>
    </w:p>
    <w:p>
      <w:r>
        <w:t xml:space="preserve">['1901']</w:t>
      </w:r>
    </w:p>
    <w:p>
      <w:r>
        <w:rPr>
          <w:b/>
        </w:rPr>
        <w:t xml:space="preserve">Esimerkki 4.3596</w:t>
      </w:r>
    </w:p>
    <w:p>
      <w:r>
        <w:t xml:space="preserve">käsite: Japani kysymys: Mitä pelejä japanilaiset pelaavat?</w:t>
      </w:r>
    </w:p>
    <w:p>
      <w:r>
        <w:rPr>
          <w:b/>
        </w:rPr>
        <w:t xml:space="preserve">Tulos</w:t>
      </w:r>
    </w:p>
    <w:p>
      <w:r>
        <w:t xml:space="preserve">['The Legend of Zelda', '3D Dot Game Heroes', 'Akuma-kun: Makai no Wana", "Atsui 12 Game: Furi Furi Party!", "11eyes CrossOver", "11eyes: Tsumi to Batsu to Aganai no Shōjo", "Military Madness", "The Legend of Zelda: Twilight Princess", "Cosmic Walker"]]</w:t>
      </w:r>
    </w:p>
    <w:p>
      <w:r>
        <w:rPr>
          <w:b/>
        </w:rPr>
        <w:t xml:space="preserve">Esimerkki 4.3597</w:t>
      </w:r>
    </w:p>
    <w:p>
      <w:r>
        <w:t xml:space="preserve">käsite: Mandela kysymys: Missä kaupungissa Nelson Mandela syntyi?</w:t>
      </w:r>
    </w:p>
    <w:p>
      <w:r>
        <w:rPr>
          <w:b/>
        </w:rPr>
        <w:t xml:space="preserve">Tulos</w:t>
      </w:r>
    </w:p>
    <w:p>
      <w:r>
        <w:t xml:space="preserve">['Mvezo']</w:t>
      </w:r>
    </w:p>
    <w:p>
      <w:r>
        <w:rPr>
          <w:b/>
        </w:rPr>
        <w:t xml:space="preserve">Esimerkki 4.3598</w:t>
      </w:r>
    </w:p>
    <w:p>
      <w:r>
        <w:t xml:space="preserve">käsite: Kysymys: Mihin aikaan itsenäisyyskeskus aukeaa sunnuntaisin?</w:t>
      </w:r>
    </w:p>
    <w:p>
      <w:r>
        <w:rPr>
          <w:b/>
        </w:rPr>
        <w:t xml:space="preserve">Tulos</w:t>
      </w:r>
    </w:p>
    <w:p>
      <w:r>
        <w:t xml:space="preserve">['Independence']</w:t>
      </w:r>
    </w:p>
    <w:p>
      <w:r>
        <w:rPr>
          <w:b/>
        </w:rPr>
        <w:t xml:space="preserve">Esimerkki 4.3599</w:t>
      </w:r>
    </w:p>
    <w:p>
      <w:r>
        <w:t xml:space="preserve">käsite: Kysymys: Missä navajo-heimo asui?</w:t>
      </w:r>
    </w:p>
    <w:p>
      <w:r>
        <w:rPr>
          <w:b/>
        </w:rPr>
        <w:t xml:space="preserve">Tulos</w:t>
      </w:r>
    </w:p>
    <w:p>
      <w:r>
        <w:t xml:space="preserve">['Arizona', 'Utah', 'Lounais-Yhdysvallat', 'Navajo Nation', 'Kalifornia', 'Uusi Meksiko']</w:t>
      </w:r>
    </w:p>
    <w:p>
      <w:r>
        <w:rPr>
          <w:b/>
        </w:rPr>
        <w:t xml:space="preserve">Esimerkki 4.3600</w:t>
      </w:r>
    </w:p>
    <w:p>
      <w:r>
        <w:t xml:space="preserve">käsite: Frankie Lymon kysymys: Mihin Frankie Lymon kuoli?</w:t>
      </w:r>
    </w:p>
    <w:p>
      <w:r>
        <w:rPr>
          <w:b/>
        </w:rPr>
        <w:t xml:space="preserve">Tulos</w:t>
      </w:r>
    </w:p>
    <w:p>
      <w:r>
        <w:t xml:space="preserve">['Heroiinin yliannostus']</w:t>
      </w:r>
    </w:p>
    <w:p>
      <w:r>
        <w:rPr>
          <w:b/>
        </w:rPr>
        <w:t xml:space="preserve">Esimerkki 4.3601</w:t>
      </w:r>
    </w:p>
    <w:p>
      <w:r>
        <w:t xml:space="preserve">käsite: Austin kysymys: Mitä nähdä Austinin lähellä?</w:t>
      </w:r>
    </w:p>
    <w:p>
      <w:r>
        <w:rPr>
          <w:b/>
        </w:rPr>
        <w:t xml:space="preserve">Tulos</w:t>
      </w:r>
    </w:p>
    <w:p>
      <w:r>
        <w:t xml:space="preserve">['Texasin yleisen turvallisuuden ministeriön historiallinen museo ja tutkimuskeskus', 'Roskien katedraali', 'Harry Ransom Center', 'Texasin muistomuseo', 'Ann W. Richards Congress Avenue -silta', 'Zilker Park', 'Texasin osavaltion Capitol', 'William Sidney Porter House', 'Bullockin Texasin osavaltion historiallinen museo', 'Barton Springs Pool']]</w:t>
      </w:r>
    </w:p>
    <w:p>
      <w:r>
        <w:rPr>
          <w:b/>
        </w:rPr>
        <w:t xml:space="preserve">Esimerkki 4.3602</w:t>
      </w:r>
    </w:p>
    <w:p>
      <w:r>
        <w:t xml:space="preserve">käsite: Trey Songz kysymys: Missä Trey Songz kävi lukiota?</w:t>
      </w:r>
    </w:p>
    <w:p>
      <w:r>
        <w:rPr>
          <w:b/>
        </w:rPr>
        <w:t xml:space="preserve">Tulos</w:t>
      </w:r>
    </w:p>
    <w:p>
      <w:r>
        <w:t xml:space="preserve">['Petersburg High School']</w:t>
      </w:r>
    </w:p>
    <w:p>
      <w:r>
        <w:rPr>
          <w:b/>
        </w:rPr>
        <w:t xml:space="preserve">Esimerkki 4.3603</w:t>
      </w:r>
    </w:p>
    <w:p>
      <w:r>
        <w:t xml:space="preserve">käsite: Matthias Jakob Schleiden kysymys: Mistä Matthias Schleiden tunnettiin?</w:t>
      </w:r>
    </w:p>
    <w:p>
      <w:r>
        <w:rPr>
          <w:b/>
        </w:rPr>
        <w:t xml:space="preserve">Tulos</w:t>
      </w:r>
    </w:p>
    <w:p>
      <w:r>
        <w:t xml:space="preserve">['Kasvitieteilijä']</w:t>
      </w:r>
    </w:p>
    <w:p>
      <w:r>
        <w:rPr>
          <w:b/>
        </w:rPr>
        <w:t xml:space="preserve">Esimerkki 4.3604</w:t>
      </w:r>
    </w:p>
    <w:p>
      <w:r>
        <w:t xml:space="preserve">käsite: Jeesus kysymys: Missä maassa Jeesus syntyi?</w:t>
      </w:r>
    </w:p>
    <w:p>
      <w:r>
        <w:rPr>
          <w:b/>
        </w:rPr>
        <w:t xml:space="preserve">Tulos</w:t>
      </w:r>
    </w:p>
    <w:p>
      <w:r>
        <w:t xml:space="preserve">['Iudaea']</w:t>
      </w:r>
    </w:p>
    <w:p>
      <w:r>
        <w:rPr>
          <w:b/>
        </w:rPr>
        <w:t xml:space="preserve">Esimerkki 4.3605</w:t>
      </w:r>
    </w:p>
    <w:p>
      <w:r>
        <w:t xml:space="preserve">käsite: Louisiana kysymys: Milloin Louisiana liittyi unioniin?</w:t>
      </w:r>
    </w:p>
    <w:p>
      <w:r>
        <w:rPr>
          <w:b/>
        </w:rPr>
        <w:t xml:space="preserve">Tulos</w:t>
      </w:r>
    </w:p>
    <w:p>
      <w:r>
        <w:t xml:space="preserve">['4/30/1812']</w:t>
      </w:r>
    </w:p>
    <w:p>
      <w:r>
        <w:rPr>
          <w:b/>
        </w:rPr>
        <w:t xml:space="preserve">Esimerkki 4.3606</w:t>
      </w:r>
    </w:p>
    <w:p>
      <w:r>
        <w:t xml:space="preserve">käsite: Kristen Stewart kysymys: Kuka on Kristen Stewartin vanhemmat?</w:t>
      </w:r>
    </w:p>
    <w:p>
      <w:r>
        <w:rPr>
          <w:b/>
        </w:rPr>
        <w:t xml:space="preserve">Tulos</w:t>
      </w:r>
    </w:p>
    <w:p>
      <w:r>
        <w:t xml:space="preserve">["John Stewart", "Jules Mann-Stewart"]</w:t>
      </w:r>
    </w:p>
    <w:p>
      <w:r>
        <w:rPr>
          <w:b/>
        </w:rPr>
        <w:t xml:space="preserve">Esimerkki 4.3607</w:t>
      </w:r>
    </w:p>
    <w:p>
      <w:r>
        <w:t xml:space="preserve">käsite: Mary Shelley kysymys: Milloin Mary Shelley kirjoitti Frankensteinin, mitkä olivat olosuhteet?</w:t>
      </w:r>
    </w:p>
    <w:p>
      <w:r>
        <w:rPr>
          <w:b/>
        </w:rPr>
        <w:t xml:space="preserve">Tulos</w:t>
      </w:r>
    </w:p>
    <w:p>
      <w:r>
        <w:t xml:space="preserve">[""Vuonna 1817 he asettuivat asumaan Marlow-on-Thamesiin, ja Mary muutti Frankensteinin romaaniksi tutustumalla Davy\:n kemianluentoihin antaakseen aitoutta tarinalleen tiedemiehestä, joka luo elämää, mutta ei sitten pysty hallitsemaan luomaansa olentoa."]"]</w:t>
      </w:r>
    </w:p>
    <w:p>
      <w:r>
        <w:rPr>
          <w:b/>
        </w:rPr>
        <w:t xml:space="preserve">Esimerkki 4.3608</w:t>
      </w:r>
    </w:p>
    <w:p>
      <w:r>
        <w:t xml:space="preserve">käsite: Vietnamin sota kysymys: Miksi Vietnamin sotaa käytiin?</w:t>
      </w:r>
    </w:p>
    <w:p>
      <w:r>
        <w:rPr>
          <w:b/>
        </w:rPr>
        <w:t xml:space="preserve">Tulos</w:t>
      </w:r>
    </w:p>
    <w:p>
      <w:r>
        <w:t xml:space="preserve">['Kommunismi']</w:t>
      </w:r>
    </w:p>
    <w:p>
      <w:r>
        <w:rPr>
          <w:b/>
        </w:rPr>
        <w:t xml:space="preserve">Esimerkki 4.3609</w:t>
      </w:r>
    </w:p>
    <w:p>
      <w:r>
        <w:t xml:space="preserve">käsite: Kate Spade kysymys: Mikä on Kate Spade?</w:t>
      </w:r>
    </w:p>
    <w:p>
      <w:r>
        <w:rPr>
          <w:b/>
        </w:rPr>
        <w:t xml:space="preserve">Tulos</w:t>
      </w:r>
    </w:p>
    <w:p>
      <w:r>
        <w:t xml:space="preserve">['Muotisuunnittelija']</w:t>
      </w:r>
    </w:p>
    <w:p>
      <w:r>
        <w:rPr>
          <w:b/>
        </w:rPr>
        <w:t xml:space="preserve">Esimerkki 4.3610</w:t>
      </w:r>
    </w:p>
    <w:p>
      <w:r>
        <w:t xml:space="preserve">käsite: Australiassa: Minkä ikäisenä nainen voi jäädä eläkkeelle Australiassa?</w:t>
      </w:r>
    </w:p>
    <w:p>
      <w:r>
        <w:rPr>
          <w:b/>
        </w:rPr>
        <w:t xml:space="preserve">Tulos</w:t>
      </w:r>
    </w:p>
    <w:p>
      <w:r>
        <w:t xml:space="preserve">['au']</w:t>
      </w:r>
    </w:p>
    <w:p>
      <w:r>
        <w:rPr>
          <w:b/>
        </w:rPr>
        <w:t xml:space="preserve">Esimerkki 4.3611</w:t>
      </w:r>
    </w:p>
    <w:p>
      <w:r>
        <w:t xml:space="preserve">käsite: Lamar Odom kysymys: Missä joukkueessa lamar odom pelaa 2013?</w:t>
      </w:r>
    </w:p>
    <w:p>
      <w:r>
        <w:rPr>
          <w:b/>
        </w:rPr>
        <w:t xml:space="preserve">Tulos</w:t>
      </w:r>
    </w:p>
    <w:p>
      <w:r>
        <w:t xml:space="preserve">['Los Angeles Clippers']</w:t>
      </w:r>
    </w:p>
    <w:p>
      <w:r>
        <w:rPr>
          <w:b/>
        </w:rPr>
        <w:t xml:space="preserve">Esimerkki 4.3612</w:t>
      </w:r>
    </w:p>
    <w:p>
      <w:r>
        <w:t xml:space="preserve">käsite: American Federation Of Labor kysymys: Kuka perusti American Federation of Labor afl:n vuonna 1886?</w:t>
      </w:r>
    </w:p>
    <w:p>
      <w:r>
        <w:rPr>
          <w:b/>
        </w:rPr>
        <w:t xml:space="preserve">Tulos</w:t>
      </w:r>
    </w:p>
    <w:p>
      <w:r>
        <w:t xml:space="preserve">['Samuel Gompers']</w:t>
      </w:r>
    </w:p>
    <w:p>
      <w:r>
        <w:rPr>
          <w:b/>
        </w:rPr>
        <w:t xml:space="preserve">Esimerkki 4.3613</w:t>
      </w:r>
    </w:p>
    <w:p>
      <w:r>
        <w:t xml:space="preserve">käsite: Louisville kysymys: Missä on Louisville Ne?</w:t>
      </w:r>
    </w:p>
    <w:p>
      <w:r>
        <w:rPr>
          <w:b/>
        </w:rPr>
        <w:t xml:space="preserve">Tulos</w:t>
      </w:r>
    </w:p>
    <w:p>
      <w:r>
        <w:t xml:space="preserve">['Jefferson County', 'Yhdysvallat', 'Kentucky']</w:t>
      </w:r>
    </w:p>
    <w:p>
      <w:r>
        <w:rPr>
          <w:b/>
        </w:rPr>
        <w:t xml:space="preserve">Esimerkki 4.3614</w:t>
      </w:r>
    </w:p>
    <w:p>
      <w:r>
        <w:t xml:space="preserve">käsite: Missouri River kysymys: Missä Missouri River päättyy?</w:t>
      </w:r>
    </w:p>
    <w:p>
      <w:r>
        <w:rPr>
          <w:b/>
        </w:rPr>
        <w:t xml:space="preserve">Tulos</w:t>
      </w:r>
    </w:p>
    <w:p>
      <w:r>
        <w:t xml:space="preserve">['Mississippijoki']</w:t>
      </w:r>
    </w:p>
    <w:p>
      <w:r>
        <w:rPr>
          <w:b/>
        </w:rPr>
        <w:t xml:space="preserve">Esimerkki 4.3615</w:t>
      </w:r>
    </w:p>
    <w:p>
      <w:r>
        <w:t xml:space="preserve">käsite: Hank Baskett kysymys: Missä joukkueessa Hank Baskett pelaa vuonna 2010?</w:t>
      </w:r>
    </w:p>
    <w:p>
      <w:r>
        <w:rPr>
          <w:b/>
        </w:rPr>
        <w:t xml:space="preserve">Tulos</w:t>
      </w:r>
    </w:p>
    <w:p>
      <w:r>
        <w:t xml:space="preserve">['Philadelphia Eagles']</w:t>
      </w:r>
    </w:p>
    <w:p>
      <w:r>
        <w:rPr>
          <w:b/>
        </w:rPr>
        <w:t xml:space="preserve">Esimerkki 4.3616</w:t>
      </w:r>
    </w:p>
    <w:p>
      <w:r>
        <w:t xml:space="preserve">käsite: Italia kysymys: Missä päin maailmaa puhutaan italiaa?</w:t>
      </w:r>
    </w:p>
    <w:p>
      <w:r>
        <w:rPr>
          <w:b/>
        </w:rPr>
        <w:t xml:space="preserve">Tulos</w:t>
      </w:r>
    </w:p>
    <w:p>
      <w:r>
        <w:t xml:space="preserve">['Italia']</w:t>
      </w:r>
    </w:p>
    <w:p>
      <w:r>
        <w:rPr>
          <w:b/>
        </w:rPr>
        <w:t xml:space="preserve">Esimerkki 4.3617</w:t>
      </w:r>
    </w:p>
    <w:p>
      <w:r>
        <w:t xml:space="preserve">käsite: Panama kysymys: Mikä on valuutta Panamassa?</w:t>
      </w:r>
    </w:p>
    <w:p>
      <w:r>
        <w:rPr>
          <w:b/>
        </w:rPr>
        <w:t xml:space="preserve">Tulos</w:t>
      </w:r>
    </w:p>
    <w:p>
      <w:r>
        <w:t xml:space="preserve">['Yhdysvaltain dollari', 'Panaman balboa']</w:t>
      </w:r>
    </w:p>
    <w:p>
      <w:r>
        <w:rPr>
          <w:b/>
        </w:rPr>
        <w:t xml:space="preserve">Esimerkki 4.3618</w:t>
      </w:r>
    </w:p>
    <w:p>
      <w:r>
        <w:t xml:space="preserve">käsite: Martin Luther King Jr. kysymys: Missä yliopistossa Martin Luther King Jr. opiskeli?</w:t>
      </w:r>
    </w:p>
    <w:p>
      <w:r>
        <w:rPr>
          <w:b/>
        </w:rPr>
        <w:t xml:space="preserve">Tulos</w:t>
      </w:r>
    </w:p>
    <w:p>
      <w:r>
        <w:t xml:space="preserve">['Morehouse College']</w:t>
      </w:r>
    </w:p>
    <w:p>
      <w:r>
        <w:rPr>
          <w:b/>
        </w:rPr>
        <w:t xml:space="preserve">Esimerkki 4.3619</w:t>
      </w:r>
    </w:p>
    <w:p>
      <w:r>
        <w:t xml:space="preserve">käsite: Romania kysymys: Mitkä 5 maata rajoittuvat Romaniaan?</w:t>
      </w:r>
    </w:p>
    <w:p>
      <w:r>
        <w:rPr>
          <w:b/>
        </w:rPr>
        <w:t xml:space="preserve">Tulos</w:t>
      </w:r>
    </w:p>
    <w:p>
      <w:r>
        <w:t xml:space="preserve">['Ukraina', 'Serbia', 'Moldova', 'Odessan alue', 'Unkari', 'Bulgaria']</w:t>
      </w:r>
    </w:p>
    <w:p>
      <w:r>
        <w:rPr>
          <w:b/>
        </w:rPr>
        <w:t xml:space="preserve">Esimerkki 4.3620</w:t>
      </w:r>
    </w:p>
    <w:p>
      <w:r>
        <w:t xml:space="preserve">käsite: Kansas City Chiefs kysymys: Milloin Kansas City Chiefs voitti viimeksi superbowlin?</w:t>
      </w:r>
    </w:p>
    <w:p>
      <w:r>
        <w:rPr>
          <w:b/>
        </w:rPr>
        <w:t xml:space="preserve">Tulos</w:t>
      </w:r>
    </w:p>
    <w:p>
      <w:r>
        <w:t xml:space="preserve">['Super Bowl IV']</w:t>
      </w:r>
    </w:p>
    <w:p>
      <w:r>
        <w:rPr>
          <w:b/>
        </w:rPr>
        <w:t xml:space="preserve">Esimerkki 4.3621</w:t>
      </w:r>
    </w:p>
    <w:p>
      <w:r>
        <w:t xml:space="preserve">käsite: Will Smith kysymys: Missä Will Smith kävi lukiota?</w:t>
      </w:r>
    </w:p>
    <w:p>
      <w:r>
        <w:rPr>
          <w:b/>
        </w:rPr>
        <w:t xml:space="preserve">Tulos</w:t>
      </w:r>
    </w:p>
    <w:p>
      <w:r>
        <w:t xml:space="preserve">['Overbrook High School']</w:t>
      </w:r>
    </w:p>
    <w:p>
      <w:r>
        <w:rPr>
          <w:b/>
        </w:rPr>
        <w:t xml:space="preserve">Esimerkki 4.3622</w:t>
      </w:r>
    </w:p>
    <w:p>
      <w:r>
        <w:t xml:space="preserve">käsite: Arabiemiirikunnat kysymys: Missä Arabiemiirikunnat sijaitsee?</w:t>
      </w:r>
    </w:p>
    <w:p>
      <w:r>
        <w:rPr>
          <w:b/>
        </w:rPr>
        <w:t xml:space="preserve">Tulos</w:t>
      </w:r>
    </w:p>
    <w:p>
      <w:r>
        <w:t xml:space="preserve">['Lähi-itä']</w:t>
      </w:r>
    </w:p>
    <w:p>
      <w:r>
        <w:rPr>
          <w:b/>
        </w:rPr>
        <w:t xml:space="preserve">Esimerkki 4.3623</w:t>
      </w:r>
    </w:p>
    <w:p>
      <w:r>
        <w:t xml:space="preserve">käsite: Kate Middleton kysymys: Missä Kate Middleton viettää joulun?</w:t>
      </w:r>
    </w:p>
    <w:p>
      <w:r>
        <w:rPr>
          <w:b/>
        </w:rPr>
        <w:t xml:space="preserve">Tulos</w:t>
      </w:r>
    </w:p>
    <w:p>
      <w:r>
        <w:t xml:space="preserve">['Bucklebury']</w:t>
      </w:r>
    </w:p>
    <w:p>
      <w:r>
        <w:rPr>
          <w:b/>
        </w:rPr>
        <w:t xml:space="preserve">Esimerkki 4.3624</w:t>
      </w:r>
    </w:p>
    <w:p>
      <w:r>
        <w:t xml:space="preserve">käsite: Liam Hemsworth kysymys: Mitä muita elokuvia Liam Hemsworth on tehnyt?</w:t>
      </w:r>
    </w:p>
    <w:p>
      <w:r>
        <w:rPr>
          <w:b/>
        </w:rPr>
        <w:t xml:space="preserve">Tulos</w:t>
      </w:r>
    </w:p>
    <w:p>
      <w:r>
        <w:t xml:space="preserve">['Knowing', 'Triangle', 'The Hunger Games', 'The Expendables 2', 'The Last Song', 'Timeless', 'Empire State', 'The Hunger Games: Catching Fire', 'Arabian Nights', 'Love and Honor'].</w:t>
      </w:r>
    </w:p>
    <w:p>
      <w:r>
        <w:rPr>
          <w:b/>
        </w:rPr>
        <w:t xml:space="preserve">Esimerkki 4.3625</w:t>
      </w:r>
    </w:p>
    <w:p>
      <w:r>
        <w:t xml:space="preserve">käsite: Duncan Bannatyne kysymys: Mikä on Duncan Bannatyne?</w:t>
      </w:r>
    </w:p>
    <w:p>
      <w:r>
        <w:rPr>
          <w:b/>
        </w:rPr>
        <w:t xml:space="preserve">Tulos</w:t>
      </w:r>
    </w:p>
    <w:p>
      <w:r>
        <w:t xml:space="preserve">['Juontaja', 'Näyttelijä', 'TV-persoona', 'Yrittäjä', 'Liikemies', 'Sijoittaja']]</w:t>
      </w:r>
    </w:p>
    <w:p>
      <w:r>
        <w:rPr>
          <w:b/>
        </w:rPr>
        <w:t xml:space="preserve">Esimerkki 4.3626</w:t>
      </w:r>
    </w:p>
    <w:p>
      <w:r>
        <w:t xml:space="preserve">käsite: Julius Caesar kysymys: Mistä Caesar Augustus tunnettiin?</w:t>
      </w:r>
    </w:p>
    <w:p>
      <w:r>
        <w:rPr>
          <w:b/>
        </w:rPr>
        <w:t xml:space="preserve">Tulos</w:t>
      </w:r>
    </w:p>
    <w:p>
      <w:r>
        <w:t xml:space="preserve">['Kirjailija', 'Poliitikko']</w:t>
      </w:r>
    </w:p>
    <w:p>
      <w:r>
        <w:rPr>
          <w:b/>
        </w:rPr>
        <w:t xml:space="preserve">Esimerkki 4.3627</w:t>
      </w:r>
    </w:p>
    <w:p>
      <w:r>
        <w:t xml:space="preserve">käsite: Bradley Cooper kysymys: Milloin Bradley Cooperin isä kuoli?</w:t>
      </w:r>
    </w:p>
    <w:p>
      <w:r>
        <w:rPr>
          <w:b/>
        </w:rPr>
        <w:t xml:space="preserve">Tulos</w:t>
      </w:r>
    </w:p>
    <w:p>
      <w:r>
        <w:t xml:space="preserve">['2011']</w:t>
      </w:r>
    </w:p>
    <w:p>
      <w:r>
        <w:rPr>
          <w:b/>
        </w:rPr>
        <w:t xml:space="preserve">Esimerkki 4.3628</w:t>
      </w:r>
    </w:p>
    <w:p>
      <w:r>
        <w:t xml:space="preserve">käsite: Itämeri kysymys: Mitkä maat rajoittuvat Itämereen?</w:t>
      </w:r>
    </w:p>
    <w:p>
      <w:r>
        <w:rPr>
          <w:b/>
        </w:rPr>
        <w:t xml:space="preserve">Tulos</w:t>
      </w:r>
    </w:p>
    <w:p>
      <w:r>
        <w:t xml:space="preserve">["Atlantin valtameri", "Itä-Preussi", "Pommerin voivodikunta - II RP", "Danzigin vapaakaupunki", "Puolan toinen tasavalta", "Pohjois-Saksan tasanko"]]</w:t>
      </w:r>
    </w:p>
    <w:p>
      <w:r>
        <w:rPr>
          <w:b/>
        </w:rPr>
        <w:t xml:space="preserve">Esimerkki 4.3629</w:t>
      </w:r>
    </w:p>
    <w:p>
      <w:r>
        <w:t xml:space="preserve">käsite: Perth Skotlanti kysymys: Mitä tehdä Perth Skotlannissa?</w:t>
      </w:r>
    </w:p>
    <w:p>
      <w:r>
        <w:rPr>
          <w:b/>
        </w:rPr>
        <w:t xml:space="preserve">Tulos</w:t>
      </w:r>
    </w:p>
    <w:p>
      <w:r>
        <w:t xml:space="preserve">['Perth Concert Hall']</w:t>
      </w:r>
    </w:p>
    <w:p>
      <w:r>
        <w:rPr>
          <w:b/>
        </w:rPr>
        <w:t xml:space="preserve">Esimerkki 4.3630</w:t>
      </w:r>
    </w:p>
    <w:p>
      <w:r>
        <w:t xml:space="preserve">käsite: Keyshia Cole kysymys: Kuka on Keyshia Cole naimisissa liian?</w:t>
      </w:r>
    </w:p>
    <w:p>
      <w:r>
        <w:rPr>
          <w:b/>
        </w:rPr>
        <w:t xml:space="preserve">Tulos</w:t>
      </w:r>
    </w:p>
    <w:p>
      <w:r>
        <w:t xml:space="preserve">['Daniel Gibson']</w:t>
      </w:r>
    </w:p>
    <w:p>
      <w:r>
        <w:rPr>
          <w:b/>
        </w:rPr>
        <w:t xml:space="preserve">Esimerkki 4.3631</w:t>
      </w:r>
    </w:p>
    <w:p>
      <w:r>
        <w:t xml:space="preserve">käsite: Christine Gregoire kysymys: Ketä Christine Gregoire edustaa?</w:t>
      </w:r>
    </w:p>
    <w:p>
      <w:r>
        <w:rPr>
          <w:b/>
        </w:rPr>
        <w:t xml:space="preserve">Tulos</w:t>
      </w:r>
    </w:p>
    <w:p>
      <w:r>
        <w:t xml:space="preserve">['Demokraattinen puolue']</w:t>
      </w:r>
    </w:p>
    <w:p>
      <w:r>
        <w:rPr>
          <w:b/>
        </w:rPr>
        <w:t xml:space="preserve">Esimerkki 4.3632</w:t>
      </w:r>
    </w:p>
    <w:p>
      <w:r>
        <w:t xml:space="preserve">käsite: Leonardo da Vinci kysymys: Mitkä olivat Leonardo da Vincin keksintöjä?</w:t>
      </w:r>
    </w:p>
    <w:p>
      <w:r>
        <w:rPr>
          <w:b/>
        </w:rPr>
        <w:t xml:space="preserve">Tulos</w:t>
      </w:r>
    </w:p>
    <w:p>
      <w:r>
        <w:t xml:space="preserve">['Double default', 'Viola organista']]</w:t>
      </w:r>
    </w:p>
    <w:p>
      <w:r>
        <w:rPr>
          <w:b/>
        </w:rPr>
        <w:t xml:space="preserve">Esimerkki 4.3633</w:t>
      </w:r>
    </w:p>
    <w:p>
      <w:r>
        <w:t xml:space="preserve">käsite: Daniel Tosh kysymys: Missä yliopistossa tosh.o kävi?</w:t>
      </w:r>
    </w:p>
    <w:p>
      <w:r>
        <w:rPr>
          <w:b/>
        </w:rPr>
        <w:t xml:space="preserve">Tulos</w:t>
      </w:r>
    </w:p>
    <w:p>
      <w:r>
        <w:t xml:space="preserve">['University of Central Florida']</w:t>
      </w:r>
    </w:p>
    <w:p>
      <w:r>
        <w:rPr>
          <w:b/>
        </w:rPr>
        <w:t xml:space="preserve">Esimerkki 4.3634</w:t>
      </w:r>
    </w:p>
    <w:p>
      <w:r>
        <w:t xml:space="preserve">käsite: Sam Winchester kysymys: Kuka esittää Samia vihanhallinnassa?</w:t>
      </w:r>
    </w:p>
    <w:p>
      <w:r>
        <w:rPr>
          <w:b/>
        </w:rPr>
        <w:t xml:space="preserve">Tulos</w:t>
      </w:r>
    </w:p>
    <w:p>
      <w:r>
        <w:t xml:space="preserve">['Jared Padalecki']</w:t>
      </w:r>
    </w:p>
    <w:p>
      <w:r>
        <w:rPr>
          <w:b/>
        </w:rPr>
        <w:t xml:space="preserve">Esimerkki 4.3635</w:t>
      </w:r>
    </w:p>
    <w:p>
      <w:r>
        <w:t xml:space="preserve">käsite: Willie Nelson kysymys: Millaisia jousia Willie Nelson käyttää?</w:t>
      </w:r>
    </w:p>
    <w:p>
      <w:r>
        <w:rPr>
          <w:b/>
        </w:rPr>
        <w:t xml:space="preserve">Tulos</w:t>
      </w:r>
    </w:p>
    <w:p>
      <w:r>
        <w:t xml:space="preserve">['Steel-string akustinen kitara']</w:t>
      </w:r>
    </w:p>
    <w:p>
      <w:r>
        <w:rPr>
          <w:b/>
        </w:rPr>
        <w:t xml:space="preserve">Esimerkki 4.3636</w:t>
      </w:r>
    </w:p>
    <w:p>
      <w:r>
        <w:t xml:space="preserve">käsite: Heidi Klum kysymys: Ketä Heidi Klum tapaili ennen Sealia?</w:t>
      </w:r>
    </w:p>
    <w:p>
      <w:r>
        <w:rPr>
          <w:b/>
        </w:rPr>
        <w:t xml:space="preserve">Tulos</w:t>
      </w:r>
    </w:p>
    <w:p>
      <w:r>
        <w:t xml:space="preserve">['Ric Pipino']</w:t>
      </w:r>
    </w:p>
    <w:p>
      <w:r>
        <w:rPr>
          <w:b/>
        </w:rPr>
        <w:t xml:space="preserve">Esimerkki 4.3637</w:t>
      </w:r>
    </w:p>
    <w:p>
      <w:r>
        <w:t xml:space="preserve">käsite: Kysymys: Millainen äänestysjärjestelmä Australiassa on?</w:t>
      </w:r>
    </w:p>
    <w:p>
      <w:r>
        <w:rPr>
          <w:b/>
        </w:rPr>
        <w:t xml:space="preserve">Tulos</w:t>
      </w:r>
    </w:p>
    <w:p>
      <w:r>
        <w:t xml:space="preserve">['Parlamentaarinen järjestelmä', 'Liittovaltio', 'Perustuslaillinen monarkia']</w:t>
      </w:r>
    </w:p>
    <w:p>
      <w:r>
        <w:rPr>
          <w:b/>
        </w:rPr>
        <w:t xml:space="preserve">Esimerkki 4.3638</w:t>
      </w:r>
    </w:p>
    <w:p>
      <w:r>
        <w:t xml:space="preserve">käsite: Andrew Jackson kysymys: Missä presidentti Andrew Jackson kasvoi?</w:t>
      </w:r>
    </w:p>
    <w:p>
      <w:r>
        <w:rPr>
          <w:b/>
        </w:rPr>
        <w:t xml:space="preserve">Tulos</w:t>
      </w:r>
    </w:p>
    <w:p>
      <w:r>
        <w:t xml:space="preserve">['Waxhaws']</w:t>
      </w:r>
    </w:p>
    <w:p>
      <w:r>
        <w:rPr>
          <w:b/>
        </w:rPr>
        <w:t xml:space="preserve">Esimerkki 4.3639</w:t>
      </w:r>
    </w:p>
    <w:p>
      <w:r>
        <w:t xml:space="preserve">käsite: Pavlov kysymys: Mitä Ivan Pavlov keksi?</w:t>
      </w:r>
    </w:p>
    <w:p>
      <w:r>
        <w:rPr>
          <w:b/>
        </w:rPr>
        <w:t xml:space="preserve">Tulos</w:t>
      </w:r>
    </w:p>
    <w:p>
      <w:r>
        <w:t xml:space="preserve">['Klassinen ehdollistaminen']</w:t>
      </w:r>
    </w:p>
    <w:p>
      <w:r>
        <w:rPr>
          <w:b/>
        </w:rPr>
        <w:t xml:space="preserve">Esimerkki 4.3640</w:t>
      </w:r>
    </w:p>
    <w:p>
      <w:r>
        <w:t xml:space="preserve">käsite: Ukrainan kysymys: Mitkä maat ja meret rajaavat Ukrainaa?</w:t>
      </w:r>
    </w:p>
    <w:p>
      <w:r>
        <w:rPr>
          <w:b/>
        </w:rPr>
        <w:t xml:space="preserve">Tulos</w:t>
      </w:r>
    </w:p>
    <w:p>
      <w:r>
        <w:t xml:space="preserve">['Romania', 'Valko-Venäjä', 'Puola', 'Moldova', 'Slovakia', 'Unkari', 'Venäjä']]</w:t>
      </w:r>
    </w:p>
    <w:p>
      <w:r>
        <w:rPr>
          <w:b/>
        </w:rPr>
        <w:t xml:space="preserve">Esimerkki 4.3641</w:t>
      </w:r>
    </w:p>
    <w:p>
      <w:r>
        <w:t xml:space="preserve">käsite: Murray River kysymys: Missä Murray River sijaitsee?</w:t>
      </w:r>
    </w:p>
    <w:p>
      <w:r>
        <w:rPr>
          <w:b/>
        </w:rPr>
        <w:t xml:space="preserve">Tulos</w:t>
      </w:r>
    </w:p>
    <w:p>
      <w:r>
        <w:t xml:space="preserve">['Australia']</w:t>
      </w:r>
    </w:p>
    <w:p>
      <w:r>
        <w:rPr>
          <w:b/>
        </w:rPr>
        <w:t xml:space="preserve">Esimerkki 4.3642</w:t>
      </w:r>
    </w:p>
    <w:p>
      <w:r>
        <w:t xml:space="preserve">käsite: Joe Biden kysymys: Missä Joe Biden oli senaattori?</w:t>
      </w:r>
    </w:p>
    <w:p>
      <w:r>
        <w:rPr>
          <w:b/>
        </w:rPr>
        <w:t xml:space="preserve">Tulos</w:t>
      </w:r>
    </w:p>
    <w:p>
      <w:r>
        <w:t xml:space="preserve">['Delaware']</w:t>
      </w:r>
    </w:p>
    <w:p>
      <w:r>
        <w:rPr>
          <w:b/>
        </w:rPr>
        <w:t xml:space="preserve">Esimerkki 4.3643</w:t>
      </w:r>
    </w:p>
    <w:p>
      <w:r>
        <w:t xml:space="preserve">käsite: Italia kysymys: Mikä on Italian rahayksikkö?</w:t>
      </w:r>
    </w:p>
    <w:p>
      <w:r>
        <w:rPr>
          <w:b/>
        </w:rPr>
        <w:t xml:space="preserve">Tulos</w:t>
      </w:r>
    </w:p>
    <w:p>
      <w:r>
        <w:t xml:space="preserve">['Euro']</w:t>
      </w:r>
    </w:p>
    <w:p>
      <w:r>
        <w:rPr>
          <w:b/>
        </w:rPr>
        <w:t xml:space="preserve">Esimerkki 4.3644</w:t>
      </w:r>
    </w:p>
    <w:p>
      <w:r>
        <w:t xml:space="preserve">käsite: Hitler kysymys: Missä Adolf Hitler kuoli?</w:t>
      </w:r>
    </w:p>
    <w:p>
      <w:r>
        <w:rPr>
          <w:b/>
        </w:rPr>
        <w:t xml:space="preserve">Tulos</w:t>
      </w:r>
    </w:p>
    <w:p>
      <w:r>
        <w:t xml:space="preserve">['Berliini']</w:t>
      </w:r>
    </w:p>
    <w:p>
      <w:r>
        <w:rPr>
          <w:b/>
        </w:rPr>
        <w:t xml:space="preserve">Esimerkki 4.3645</w:t>
      </w:r>
    </w:p>
    <w:p>
      <w:r>
        <w:t xml:space="preserve">käsite: Mississippi kysymys: Kuinka monta prosenttia Mississippistä on mustia?</w:t>
      </w:r>
    </w:p>
    <w:p>
      <w:r>
        <w:rPr>
          <w:b/>
        </w:rPr>
        <w:t xml:space="preserve">Tulos</w:t>
      </w:r>
    </w:p>
    <w:p>
      <w:r>
        <w:t xml:space="preserve">['Yoknapatawpha County', 'Caldecott County']</w:t>
      </w:r>
    </w:p>
    <w:p>
      <w:r>
        <w:rPr>
          <w:b/>
        </w:rPr>
        <w:t xml:space="preserve">Esimerkki 4.3646</w:t>
      </w:r>
    </w:p>
    <w:p>
      <w:r>
        <w:t xml:space="preserve">käsite: Reggie Bush kysymys: Minä vuonna Reggie Bush valittiin?</w:t>
      </w:r>
    </w:p>
    <w:p>
      <w:r>
        <w:rPr>
          <w:b/>
        </w:rPr>
        <w:t xml:space="preserve">Tulos</w:t>
      </w:r>
    </w:p>
    <w:p>
      <w:r>
        <w:t xml:space="preserve">['2006 NFL Draft']</w:t>
      </w:r>
    </w:p>
    <w:p>
      <w:r>
        <w:rPr>
          <w:b/>
        </w:rPr>
        <w:t xml:space="preserve">Esimerkki 4.3647</w:t>
      </w:r>
    </w:p>
    <w:p>
      <w:r>
        <w:t xml:space="preserve">käsite: Holmes kysymys: Mistä Sherlock Holmes oli kuuluisa?</w:t>
      </w:r>
    </w:p>
    <w:p>
      <w:r>
        <w:rPr>
          <w:b/>
        </w:rPr>
        <w:t xml:space="preserve">Tulos</w:t>
      </w:r>
    </w:p>
    <w:p>
      <w:r>
        <w:t xml:space="preserve">['Etsivä']</w:t>
      </w:r>
    </w:p>
    <w:p>
      <w:r>
        <w:rPr>
          <w:b/>
        </w:rPr>
        <w:t xml:space="preserve">Esimerkki 4.3648</w:t>
      </w:r>
    </w:p>
    <w:p>
      <w:r>
        <w:t xml:space="preserve">käsite: Boston Celtics kysymys: Kuka on numero 5 boston celtics?</w:t>
      </w:r>
    </w:p>
    <w:p>
      <w:r>
        <w:rPr>
          <w:b/>
        </w:rPr>
        <w:t xml:space="preserve">Tulos</w:t>
      </w:r>
    </w:p>
    <w:p>
      <w:r>
        <w:t xml:space="preserve">['Kevin Garnett']</w:t>
      </w:r>
    </w:p>
    <w:p>
      <w:r>
        <w:rPr>
          <w:b/>
        </w:rPr>
        <w:t xml:space="preserve">Esimerkki 4.3649</w:t>
      </w:r>
    </w:p>
    <w:p>
      <w:r>
        <w:t xml:space="preserve">käsite: Sirius-kysymys: Miltä näyttää Siriuksen musta sauva?</w:t>
      </w:r>
    </w:p>
    <w:p>
      <w:r>
        <w:rPr>
          <w:b/>
        </w:rPr>
        <w:t xml:space="preserve">Tulos</w:t>
      </w:r>
    </w:p>
    <w:p>
      <w:r>
        <w:t xml:space="preserve">['Tähti']</w:t>
      </w:r>
    </w:p>
    <w:p>
      <w:r>
        <w:rPr>
          <w:b/>
        </w:rPr>
        <w:t xml:space="preserve">Esimerkki 4.3650</w:t>
      </w:r>
    </w:p>
    <w:p>
      <w:r>
        <w:t xml:space="preserve">käsite: Bacon kysymys: Kuka on Roger Bacon keksijä?</w:t>
      </w:r>
    </w:p>
    <w:p>
      <w:r>
        <w:rPr>
          <w:b/>
        </w:rPr>
        <w:t xml:space="preserve">Tulos</w:t>
      </w:r>
    </w:p>
    <w:p>
      <w:r>
        <w:t xml:space="preserve">['Suurennuslasi']</w:t>
      </w:r>
    </w:p>
    <w:p>
      <w:r>
        <w:rPr>
          <w:b/>
        </w:rPr>
        <w:t xml:space="preserve">Esimerkki 4.3651</w:t>
      </w:r>
    </w:p>
    <w:p>
      <w:r>
        <w:t xml:space="preserve">käsite: Libya-kysymys: Minne libyalaiset pakolaiset ovat menossa?</w:t>
      </w:r>
    </w:p>
    <w:p>
      <w:r>
        <w:rPr>
          <w:b/>
        </w:rPr>
        <w:t xml:space="preserve">Tulos</w:t>
      </w:r>
    </w:p>
    <w:p>
      <w:r>
        <w:t xml:space="preserve">['Tunisia']</w:t>
      </w:r>
    </w:p>
    <w:p>
      <w:r>
        <w:rPr>
          <w:b/>
        </w:rPr>
        <w:t xml:space="preserve">Esimerkki 4.3652</w:t>
      </w:r>
    </w:p>
    <w:p>
      <w:r>
        <w:t xml:space="preserve">käsite: Kysymys: Missä kaupungissa Woodstock pidettiin?</w:t>
      </w:r>
    </w:p>
    <w:p>
      <w:r>
        <w:rPr>
          <w:b/>
        </w:rPr>
        <w:t xml:space="preserve">Tulos</w:t>
      </w:r>
    </w:p>
    <w:p>
      <w:r>
        <w:t xml:space="preserve">['Bethel']</w:t>
      </w:r>
    </w:p>
    <w:p>
      <w:r>
        <w:rPr>
          <w:b/>
        </w:rPr>
        <w:t xml:space="preserve">Esimerkki 4.3653</w:t>
      </w:r>
    </w:p>
    <w:p>
      <w:r>
        <w:t xml:space="preserve">käsite: Kysymys: Kuka on pakanoiden mielestä jumala?</w:t>
      </w:r>
    </w:p>
    <w:p>
      <w:r>
        <w:rPr>
          <w:b/>
        </w:rPr>
        <w:t xml:space="preserve">Tulos</w:t>
      </w:r>
    </w:p>
    <w:p>
      <w:r>
        <w:t xml:space="preserve">['Odin']</w:t>
      </w:r>
    </w:p>
    <w:p>
      <w:r>
        <w:rPr>
          <w:b/>
        </w:rPr>
        <w:t xml:space="preserve">Esimerkki 4.3654</w:t>
      </w:r>
    </w:p>
    <w:p>
      <w:r>
        <w:t xml:space="preserve">käsite: Benjamin Franklin kysymys: Mikä oli yksi asia, josta Benjamin Franklin on kuuluisa?</w:t>
      </w:r>
    </w:p>
    <w:p>
      <w:r>
        <w:rPr>
          <w:b/>
        </w:rPr>
        <w:t xml:space="preserve">Tulos</w:t>
      </w:r>
    </w:p>
    <w:p>
      <w:r>
        <w:t xml:space="preserve">['Bifocals']</w:t>
      </w:r>
    </w:p>
    <w:p>
      <w:r>
        <w:rPr>
          <w:b/>
        </w:rPr>
        <w:t xml:space="preserve">Esimerkki 4.3655</w:t>
      </w:r>
    </w:p>
    <w:p>
      <w:r>
        <w:t xml:space="preserve">käsite: John Willams kysymys: Mitä John Williams soitti?</w:t>
      </w:r>
    </w:p>
    <w:p>
      <w:r>
        <w:rPr>
          <w:b/>
        </w:rPr>
        <w:t xml:space="preserve">Tulos</w:t>
      </w:r>
    </w:p>
    <w:p>
      <w:r>
        <w:t xml:space="preserve">['pasuuna', 'piano', 'trumpetti', 'klarinetti']</w:t>
      </w:r>
    </w:p>
    <w:p>
      <w:r>
        <w:rPr>
          <w:b/>
        </w:rPr>
        <w:t xml:space="preserve">Esimerkki 4.3656</w:t>
      </w:r>
    </w:p>
    <w:p>
      <w:r>
        <w:t xml:space="preserve">käsite: Kysymys: Mistä Iso-Britannia harjoittaa tuontia?</w:t>
      </w:r>
    </w:p>
    <w:p>
      <w:r>
        <w:rPr>
          <w:b/>
        </w:rPr>
        <w:t xml:space="preserve">Tulos</w:t>
      </w:r>
    </w:p>
    <w:p>
      <w:r>
        <w:t xml:space="preserve">['Kanada', 'Afganistan', 'Madagaskar', 'Amerikan Yhdysvallat', 'Antigua ja Barbuda', 'Uusi-Seelanti', 'Anguilla']]</w:t>
      </w:r>
    </w:p>
    <w:p>
      <w:r>
        <w:rPr>
          <w:b/>
        </w:rPr>
        <w:t xml:space="preserve">Esimerkki 4.3657</w:t>
      </w:r>
    </w:p>
    <w:p>
      <w:r>
        <w:t xml:space="preserve">käsite: Southwest Airlines kysymys: Kuka perusti Southwest Airlinesin?</w:t>
      </w:r>
    </w:p>
    <w:p>
      <w:r>
        <w:rPr>
          <w:b/>
        </w:rPr>
        <w:t xml:space="preserve">Tulos</w:t>
      </w:r>
    </w:p>
    <w:p>
      <w:r>
        <w:t xml:space="preserve">['Herb Kelleher', 'Rollin King']</w:t>
      </w:r>
    </w:p>
    <w:p>
      <w:r>
        <w:rPr>
          <w:b/>
        </w:rPr>
        <w:t xml:space="preserve">Esimerkki 4.3658</w:t>
      </w:r>
    </w:p>
    <w:p>
      <w:r>
        <w:t xml:space="preserve">käsite: Kolumbia kysymys: Kuka on Kolumbian nykyinen presidentti 2011?</w:t>
      </w:r>
    </w:p>
    <w:p>
      <w:r>
        <w:rPr>
          <w:b/>
        </w:rPr>
        <w:t xml:space="preserve">Tulos</w:t>
      </w:r>
    </w:p>
    <w:p>
      <w:r>
        <w:t xml:space="preserve">['Juan Manuel Santos']</w:t>
      </w:r>
    </w:p>
    <w:p>
      <w:r>
        <w:rPr>
          <w:b/>
        </w:rPr>
        <w:t xml:space="preserve">Esimerkki 4.3659</w:t>
      </w:r>
    </w:p>
    <w:p>
      <w:r>
        <w:t xml:space="preserve">käsite: Darwin kysymys: Mikä oli Charles Darwinin kirjoittaman kirjan nimi?</w:t>
      </w:r>
    </w:p>
    <w:p>
      <w:r>
        <w:rPr>
          <w:b/>
        </w:rPr>
        <w:t xml:space="preserve">Tulos</w:t>
      </w:r>
    </w:p>
    <w:p>
      <w:r>
        <w:t xml:space="preserve">['Lajien synty']</w:t>
      </w:r>
    </w:p>
    <w:p>
      <w:r>
        <w:rPr>
          <w:b/>
        </w:rPr>
        <w:t xml:space="preserve">Esimerkki 4.3660</w:t>
      </w:r>
    </w:p>
    <w:p>
      <w:r>
        <w:t xml:space="preserve">käsite: Miller kysymys: Kenen Arthur Miller voisi ajatella tekevän niin?</w:t>
      </w:r>
    </w:p>
    <w:p>
      <w:r>
        <w:rPr>
          <w:b/>
        </w:rPr>
        <w:t xml:space="preserve">Tulos</w:t>
      </w:r>
    </w:p>
    <w:p>
      <w:r>
        <w:t xml:space="preserve">['Kirjoittaja']</w:t>
      </w:r>
    </w:p>
    <w:p>
      <w:r>
        <w:rPr>
          <w:b/>
        </w:rPr>
        <w:t xml:space="preserve">Esimerkki 4.3661</w:t>
      </w:r>
    </w:p>
    <w:p>
      <w:r>
        <w:t xml:space="preserve">käsite: Ibrahim kysymys: Kenestä Abraham polveutuu?</w:t>
      </w:r>
    </w:p>
    <w:p>
      <w:r>
        <w:rPr>
          <w:b/>
        </w:rPr>
        <w:t xml:space="preserve">Tulos</w:t>
      </w:r>
    </w:p>
    <w:p>
      <w:r>
        <w:t xml:space="preserve">['Terah', 'Amathlaah']</w:t>
      </w:r>
    </w:p>
    <w:p>
      <w:r>
        <w:rPr>
          <w:b/>
        </w:rPr>
        <w:t xml:space="preserve">Esimerkki 4.3662</w:t>
      </w:r>
    </w:p>
    <w:p>
      <w:r>
        <w:t xml:space="preserve">käsite: Mitä Atticus Finch teki?</w:t>
      </w:r>
    </w:p>
    <w:p>
      <w:r>
        <w:rPr>
          <w:b/>
        </w:rPr>
        <w:t xml:space="preserve">Tulos</w:t>
      </w:r>
    </w:p>
    <w:p>
      <w:r>
        <w:t xml:space="preserve">['Asianajaja']</w:t>
      </w:r>
    </w:p>
    <w:p>
      <w:r>
        <w:rPr>
          <w:b/>
        </w:rPr>
        <w:t xml:space="preserve">Esimerkki 4.3663</w:t>
      </w:r>
    </w:p>
    <w:p>
      <w:r>
        <w:t xml:space="preserve">käsite: Patrick Swayze kysymys: Millaiseen syöpään Patrick Swayze kuoli?</w:t>
      </w:r>
    </w:p>
    <w:p>
      <w:r>
        <w:rPr>
          <w:b/>
        </w:rPr>
        <w:t xml:space="preserve">Tulos</w:t>
      </w:r>
    </w:p>
    <w:p>
      <w:r>
        <w:t xml:space="preserve">['Haimasyöpä']</w:t>
      </w:r>
    </w:p>
    <w:p>
      <w:r>
        <w:rPr>
          <w:b/>
        </w:rPr>
        <w:t xml:space="preserve">Esimerkki 4.3664</w:t>
      </w:r>
    </w:p>
    <w:p>
      <w:r>
        <w:t xml:space="preserve">käsite: James Madison kysymys: Mikä oli James Madisonin tehtävä?</w:t>
      </w:r>
    </w:p>
    <w:p>
      <w:r>
        <w:rPr>
          <w:b/>
        </w:rPr>
        <w:t xml:space="preserve">Tulos</w:t>
      </w:r>
    </w:p>
    <w:p>
      <w:r>
        <w:t xml:space="preserve">["Yhdysvaltain edustaja", "Yhdysvaltain ulkoministeri", "Yhdysvaltain presidentti"]]</w:t>
      </w:r>
    </w:p>
    <w:p>
      <w:r>
        <w:rPr>
          <w:b/>
        </w:rPr>
        <w:t xml:space="preserve">Esimerkki 4.3665</w:t>
      </w:r>
    </w:p>
    <w:p>
      <w:r>
        <w:t xml:space="preserve">käsite: Ranska kysymys: Mitä kieltä Ranskassa puhutaan?</w:t>
      </w:r>
    </w:p>
    <w:p>
      <w:r>
        <w:rPr>
          <w:b/>
        </w:rPr>
        <w:t xml:space="preserve">Tulos</w:t>
      </w:r>
    </w:p>
    <w:p>
      <w:r>
        <w:t xml:space="preserve">['Ranskan kieli']</w:t>
      </w:r>
    </w:p>
    <w:p>
      <w:r>
        <w:rPr>
          <w:b/>
        </w:rPr>
        <w:t xml:space="preserve">Esimerkki 4.3666</w:t>
      </w:r>
    </w:p>
    <w:p>
      <w:r>
        <w:t xml:space="preserve">käsite: Spratlysaaret kysymys: Missä sijaitsevat Spratlysaaret?</w:t>
      </w:r>
    </w:p>
    <w:p>
      <w:r>
        <w:rPr>
          <w:b/>
        </w:rPr>
        <w:t xml:space="preserve">Tulos</w:t>
      </w:r>
    </w:p>
    <w:p>
      <w:r>
        <w:t xml:space="preserve">['Aasia']</w:t>
      </w:r>
    </w:p>
    <w:p>
      <w:r>
        <w:rPr>
          <w:b/>
        </w:rPr>
        <w:t xml:space="preserve">Esimerkki 4.3667</w:t>
      </w:r>
    </w:p>
    <w:p>
      <w:r>
        <w:t xml:space="preserve">käsite: Hammurabi kysymys: mistä Hammurabi tuli?</w:t>
      </w:r>
    </w:p>
    <w:p>
      <w:r>
        <w:rPr>
          <w:b/>
        </w:rPr>
        <w:t xml:space="preserve">Tulos</w:t>
      </w:r>
    </w:p>
    <w:p>
      <w:r>
        <w:t xml:space="preserve">['Babylonia', 'Babylon']</w:t>
      </w:r>
    </w:p>
    <w:p>
      <w:r>
        <w:rPr>
          <w:b/>
        </w:rPr>
        <w:t xml:space="preserve">Esimerkki 4.3668</w:t>
      </w:r>
    </w:p>
    <w:p>
      <w:r>
        <w:t xml:space="preserve">käsite: Elizabeth 1998 kysymys: Kuka tekee kuningatar Elisabetin hiukset?</w:t>
      </w:r>
    </w:p>
    <w:p>
      <w:r>
        <w:rPr>
          <w:b/>
        </w:rPr>
        <w:t xml:space="preserve">Tulos</w:t>
      </w:r>
    </w:p>
    <w:p>
      <w:r>
        <w:t xml:space="preserve">['Jenny Shircore']</w:t>
      </w:r>
    </w:p>
    <w:p>
      <w:r>
        <w:rPr>
          <w:b/>
        </w:rPr>
        <w:t xml:space="preserve">Esimerkki 4.3669</w:t>
      </w:r>
    </w:p>
    <w:p>
      <w:r>
        <w:t xml:space="preserve">käsite: Horry kysymys: Millä joukkueilla Robert Horry voitti sormuksia?</w:t>
      </w:r>
    </w:p>
    <w:p>
      <w:r>
        <w:rPr>
          <w:b/>
        </w:rPr>
        <w:t xml:space="preserve">Tulos</w:t>
      </w:r>
    </w:p>
    <w:p>
      <w:r>
        <w:t xml:space="preserve">['Houston Rockets']</w:t>
      </w:r>
    </w:p>
    <w:p>
      <w:r>
        <w:rPr>
          <w:b/>
        </w:rPr>
        <w:t xml:space="preserve">Esimerkki 4.3670</w:t>
      </w:r>
    </w:p>
    <w:p>
      <w:r>
        <w:t xml:space="preserve">käsite: Colorado kysymys: Missä aikavyöhykkeessä Colorado on?</w:t>
      </w:r>
    </w:p>
    <w:p>
      <w:r>
        <w:rPr>
          <w:b/>
        </w:rPr>
        <w:t xml:space="preserve">Tulos</w:t>
      </w:r>
    </w:p>
    <w:p>
      <w:r>
        <w:t xml:space="preserve">['Mountain Time Zone']</w:t>
      </w:r>
    </w:p>
    <w:p>
      <w:r>
        <w:rPr>
          <w:b/>
        </w:rPr>
        <w:t xml:space="preserve">Esimerkki 4.3671</w:t>
      </w:r>
    </w:p>
    <w:p>
      <w:r>
        <w:t xml:space="preserve">käsite: Dickens kysymys: Mitä Charles Dickens kirjoitti?</w:t>
      </w:r>
    </w:p>
    <w:p>
      <w:r>
        <w:rPr>
          <w:b/>
        </w:rPr>
        <w:t xml:space="preserve">Tulos</w:t>
      </w:r>
    </w:p>
    <w:p>
      <w:r>
        <w:t xml:space="preserve">['The Chimes', 'Our Mutual Friend', 'The Old Curiosity Shop', 'David Copperfield', 'A Christmas Carol', 'The Cricket on the Hearth', 'The Life and Adventures of Nicholas Nickleby', 'Hard Times', 'Oliver Twist', 'A Tale of Two Cities' (Kahdesta kaupungista kertova tarina)]]</w:t>
      </w:r>
    </w:p>
    <w:p>
      <w:r>
        <w:rPr>
          <w:b/>
        </w:rPr>
        <w:t xml:space="preserve">Esimerkki 4.3672</w:t>
      </w:r>
    </w:p>
    <w:p>
      <w:r>
        <w:t xml:space="preserve">käsite: St Helens Park New South Wales kysymys: Missä on st helens park nsw?</w:t>
      </w:r>
    </w:p>
    <w:p>
      <w:r>
        <w:rPr>
          <w:b/>
        </w:rPr>
        <w:t xml:space="preserve">Tulos</w:t>
      </w:r>
    </w:p>
    <w:p>
      <w:r>
        <w:t xml:space="preserve">['New South Wales']</w:t>
      </w:r>
    </w:p>
    <w:p>
      <w:r>
        <w:rPr>
          <w:b/>
        </w:rPr>
        <w:t xml:space="preserve">Esimerkki 4.3673</w:t>
      </w:r>
    </w:p>
    <w:p>
      <w:r>
        <w:t xml:space="preserve">käsite: Ruffin kysymys: Kuka tappoi David Ruffinin?</w:t>
      </w:r>
    </w:p>
    <w:p>
      <w:r>
        <w:rPr>
          <w:b/>
        </w:rPr>
        <w:t xml:space="preserve">Tulos</w:t>
      </w:r>
    </w:p>
    <w:p>
      <w:r>
        <w:t xml:space="preserve">['Huumeiden yliannostus']</w:t>
      </w:r>
    </w:p>
    <w:p>
      <w:r>
        <w:rPr>
          <w:b/>
        </w:rPr>
        <w:t xml:space="preserve">Esimerkki 4.3674</w:t>
      </w:r>
    </w:p>
    <w:p>
      <w:r>
        <w:t xml:space="preserve">käsite: James Franco kysymys: Missä James Franco opiskeli näyttelemistä?</w:t>
      </w:r>
    </w:p>
    <w:p>
      <w:r>
        <w:rPr>
          <w:b/>
        </w:rPr>
        <w:t xml:space="preserve">Tulos</w:t>
      </w:r>
    </w:p>
    <w:p>
      <w:r>
        <w:t xml:space="preserve">['University of California, Los Angeles', 'University of Houston', 'Brooklyn College', 'Columbia University School of the Arts', 'Rhode Island School of Design', 'Warren Wilson College', 'Yale University', 'Tisch School of the Arts', 'Palo Alto High School'']</w:t>
      </w:r>
    </w:p>
    <w:p>
      <w:r>
        <w:rPr>
          <w:b/>
        </w:rPr>
        <w:t xml:space="preserve">Esimerkki 4.3675</w:t>
      </w:r>
    </w:p>
    <w:p>
      <w:r>
        <w:t xml:space="preserve">käsite: Etelä-Afrikka kysymys: Mikä on Etelä-Afrikan pääkaupunki?</w:t>
      </w:r>
    </w:p>
    <w:p>
      <w:r>
        <w:rPr>
          <w:b/>
        </w:rPr>
        <w:t xml:space="preserve">Tulos</w:t>
      </w:r>
    </w:p>
    <w:p>
      <w:r>
        <w:t xml:space="preserve">['Bloemfontein', 'Pretoria', 'Kapkaupunki']</w:t>
      </w:r>
    </w:p>
    <w:p>
      <w:r>
        <w:rPr>
          <w:b/>
        </w:rPr>
        <w:t xml:space="preserve">Esimerkki 4.3676</w:t>
      </w:r>
    </w:p>
    <w:p>
      <w:r>
        <w:t xml:space="preserve">käsite: Kysymys: Mihin kieliperheeseen englanti kuuluu?</w:t>
      </w:r>
    </w:p>
    <w:p>
      <w:r>
        <w:rPr>
          <w:b/>
        </w:rPr>
        <w:t xml:space="preserve">Tulos</w:t>
      </w:r>
    </w:p>
    <w:p>
      <w:r>
        <w:t xml:space="preserve">['länsigermaaniset kielet']</w:t>
      </w:r>
    </w:p>
    <w:p>
      <w:r>
        <w:rPr>
          <w:b/>
        </w:rPr>
        <w:t xml:space="preserve">Esimerkki 4.3677</w:t>
      </w:r>
    </w:p>
    <w:p>
      <w:r>
        <w:t xml:space="preserve">käsite: Uusi-Seelanti kysymys: Keneltä Uusi-Seelanti tuo tuotteita?</w:t>
      </w:r>
    </w:p>
    <w:p>
      <w:r>
        <w:rPr>
          <w:b/>
        </w:rPr>
        <w:t xml:space="preserve">Tulos</w:t>
      </w:r>
    </w:p>
    <w:p>
      <w:r>
        <w:t xml:space="preserve">['Kiina']</w:t>
      </w:r>
    </w:p>
    <w:p>
      <w:r>
        <w:rPr>
          <w:b/>
        </w:rPr>
        <w:t xml:space="preserve">Esimerkki 4.3678</w:t>
      </w:r>
    </w:p>
    <w:p>
      <w:r>
        <w:t xml:space="preserve">käsite: Meksiko kysymys: Kuka on Meksikon presidentti juuri nyt 2011?</w:t>
      </w:r>
    </w:p>
    <w:p>
      <w:r>
        <w:rPr>
          <w:b/>
        </w:rPr>
        <w:t xml:space="preserve">Tulos</w:t>
      </w:r>
    </w:p>
    <w:p>
      <w:r>
        <w:t xml:space="preserve">['Felipe Calderón']</w:t>
      </w:r>
    </w:p>
    <w:p>
      <w:r>
        <w:rPr>
          <w:b/>
        </w:rPr>
        <w:t xml:space="preserve">Esimerkki 4.3679</w:t>
      </w:r>
    </w:p>
    <w:p>
      <w:r>
        <w:t xml:space="preserve">käsite: Kysymys: Mitkä ovat kiinan kielen eri murteet?</w:t>
      </w:r>
    </w:p>
    <w:p>
      <w:r>
        <w:rPr>
          <w:b/>
        </w:rPr>
        <w:t xml:space="preserve">Tulos</w:t>
      </w:r>
    </w:p>
    <w:p>
      <w:r>
        <w:t xml:space="preserve">['Qingtian murre', 'Standardi mandariini']]</w:t>
      </w:r>
    </w:p>
    <w:p>
      <w:r>
        <w:rPr>
          <w:b/>
        </w:rPr>
        <w:t xml:space="preserve">Esimerkki 4.3680</w:t>
      </w:r>
    </w:p>
    <w:p>
      <w:r>
        <w:t xml:space="preserve">käsite: Kennedy kysymys: Missä kaupungissa Kennedy ammuttiin?</w:t>
      </w:r>
    </w:p>
    <w:p>
      <w:r>
        <w:rPr>
          <w:b/>
        </w:rPr>
        <w:t xml:space="preserve">Tulos</w:t>
      </w:r>
    </w:p>
    <w:p>
      <w:r>
        <w:t xml:space="preserve">['Dallas']</w:t>
      </w:r>
    </w:p>
    <w:p>
      <w:r>
        <w:rPr>
          <w:b/>
        </w:rPr>
        <w:t xml:space="preserve">Esimerkki 4.3681</w:t>
      </w:r>
    </w:p>
    <w:p>
      <w:r>
        <w:t xml:space="preserve">käsite: San Francisco Giants kysymys: Kuka omistaa sf giantsin omistajan?</w:t>
      </w:r>
    </w:p>
    <w:p>
      <w:r>
        <w:rPr>
          <w:b/>
        </w:rPr>
        <w:t xml:space="preserve">Tulos</w:t>
      </w:r>
    </w:p>
    <w:p>
      <w:r>
        <w:t xml:space="preserve">['Bill Neukom']</w:t>
      </w:r>
    </w:p>
    <w:p>
      <w:r>
        <w:rPr>
          <w:b/>
        </w:rPr>
        <w:t xml:space="preserve">Esimerkki 4.3682</w:t>
      </w:r>
    </w:p>
    <w:p>
      <w:r>
        <w:t xml:space="preserve">käsite: Alabama kysymys: Mikä on Alabaman osavaltion puun nimi?</w:t>
      </w:r>
    </w:p>
    <w:p>
      <w:r>
        <w:rPr>
          <w:b/>
        </w:rPr>
        <w:t xml:space="preserve">Tulos</w:t>
      </w:r>
    </w:p>
    <w:p>
      <w:r>
        <w:t xml:space="preserve">['Pinus palustris']</w:t>
      </w:r>
    </w:p>
    <w:p>
      <w:r>
        <w:rPr>
          <w:b/>
        </w:rPr>
        <w:t xml:space="preserve">Esimerkki 4.3683</w:t>
      </w:r>
    </w:p>
    <w:p>
      <w:r>
        <w:t xml:space="preserve">käsite: Kentucky kysymys: Mikä on Kentuckyn pääkaupunki, joka tunnetaan bluegrassistaan?</w:t>
      </w:r>
    </w:p>
    <w:p>
      <w:r>
        <w:rPr>
          <w:b/>
        </w:rPr>
        <w:t xml:space="preserve">Tulos</w:t>
      </w:r>
    </w:p>
    <w:p>
      <w:r>
        <w:t xml:space="preserve">['Frankfort']</w:t>
      </w:r>
    </w:p>
    <w:p>
      <w:r>
        <w:rPr>
          <w:b/>
        </w:rPr>
        <w:t xml:space="preserve">Esimerkki 4.3684</w:t>
      </w:r>
    </w:p>
    <w:p>
      <w:r>
        <w:t xml:space="preserve">käsite: Aruba kysymys: Mitä rahaa käytätte Aruballa?</w:t>
      </w:r>
    </w:p>
    <w:p>
      <w:r>
        <w:rPr>
          <w:b/>
        </w:rPr>
        <w:t xml:space="preserve">Tulos</w:t>
      </w:r>
    </w:p>
    <w:p>
      <w:r>
        <w:t xml:space="preserve">['Aruban florin']</w:t>
      </w:r>
    </w:p>
    <w:p>
      <w:r>
        <w:rPr>
          <w:b/>
        </w:rPr>
        <w:t xml:space="preserve">Esimerkki 4.3685</w:t>
      </w:r>
    </w:p>
    <w:p>
      <w:r>
        <w:t xml:space="preserve">käsite: Paul Of Tarsus kysymys: Missä apostoli Paavali kasvoi?</w:t>
      </w:r>
    </w:p>
    <w:p>
      <w:r>
        <w:rPr>
          <w:b/>
        </w:rPr>
        <w:t xml:space="preserve">Tulos</w:t>
      </w:r>
    </w:p>
    <w:p>
      <w:r>
        <w:t xml:space="preserve">['Tarsus, Mersin']</w:t>
      </w:r>
    </w:p>
    <w:p>
      <w:r>
        <w:rPr>
          <w:b/>
        </w:rPr>
        <w:t xml:space="preserve">Esimerkki 4.3686</w:t>
      </w:r>
    </w:p>
    <w:p>
      <w:r>
        <w:t xml:space="preserve">käsite: Karl Marx kysymys: Mitä Karl Marx uskoi?</w:t>
      </w:r>
    </w:p>
    <w:p>
      <w:r>
        <w:rPr>
          <w:b/>
        </w:rPr>
        <w:t xml:space="preserve">Tulos</w:t>
      </w:r>
    </w:p>
    <w:p>
      <w:r>
        <w:t xml:space="preserve">['Marxismi']</w:t>
      </w:r>
    </w:p>
    <w:p>
      <w:r>
        <w:rPr>
          <w:b/>
        </w:rPr>
        <w:t xml:space="preserve">Esimerkki 4.3687</w:t>
      </w:r>
    </w:p>
    <w:p>
      <w:r>
        <w:t xml:space="preserve">käsite: Kysymys: Mitkä maat jakavat maarajan Vietnamin kanssa?</w:t>
      </w:r>
    </w:p>
    <w:p>
      <w:r>
        <w:rPr>
          <w:b/>
        </w:rPr>
        <w:t xml:space="preserve">Tulos</w:t>
      </w:r>
    </w:p>
    <w:p>
      <w:r>
        <w:t xml:space="preserve">['Houaphan', 'Salavanin maakunta', 'Savannakhetin maakunta', 'Bolikhamxai', 'Phongsalyn maakunta', 'Kiina', 'Laos', 'Khammouan', 'Louangphabangin maakunta', 'Attapun maakunta']]</w:t>
      </w:r>
    </w:p>
    <w:p>
      <w:r>
        <w:rPr>
          <w:b/>
        </w:rPr>
        <w:t xml:space="preserve">Esimerkki 4.3688</w:t>
      </w:r>
    </w:p>
    <w:p>
      <w:r>
        <w:t xml:space="preserve">käsite: Mary I Of England kysymys: Kenen kanssa kuningatar Mary meni naimisiin?</w:t>
      </w:r>
    </w:p>
    <w:p>
      <w:r>
        <w:rPr>
          <w:b/>
        </w:rPr>
        <w:t xml:space="preserve">Tulos</w:t>
      </w:r>
    </w:p>
    <w:p>
      <w:r>
        <w:t xml:space="preserve">['Philip II of Spain']</w:t>
      </w:r>
    </w:p>
    <w:p>
      <w:r>
        <w:rPr>
          <w:b/>
        </w:rPr>
        <w:t xml:space="preserve">Esimerkki 4.3689</w:t>
      </w:r>
    </w:p>
    <w:p>
      <w:r>
        <w:t xml:space="preserve">käsite: Japani kysymys: Mistä Japani hyökkäsi saadakseen resursseja?</w:t>
      </w:r>
    </w:p>
    <w:p>
      <w:r>
        <w:rPr>
          <w:b/>
        </w:rPr>
        <w:t xml:space="preserve">Tulos</w:t>
      </w:r>
    </w:p>
    <w:p>
      <w:r>
        <w:t xml:space="preserve">['Kiina']</w:t>
      </w:r>
    </w:p>
    <w:p>
      <w:r>
        <w:rPr>
          <w:b/>
        </w:rPr>
        <w:t xml:space="preserve">Esimerkki 4.3690</w:t>
      </w:r>
    </w:p>
    <w:p>
      <w:r>
        <w:t xml:space="preserve">käsite: Chicago Bulls kysymys: Kuka on Chicago Bullsin päävalmentaja?</w:t>
      </w:r>
    </w:p>
    <w:p>
      <w:r>
        <w:rPr>
          <w:b/>
        </w:rPr>
        <w:t xml:space="preserve">Tulos</w:t>
      </w:r>
    </w:p>
    <w:p>
      <w:r>
        <w:t xml:space="preserve">['Tom Thibodeau']</w:t>
      </w:r>
    </w:p>
    <w:p>
      <w:r>
        <w:rPr>
          <w:b/>
        </w:rPr>
        <w:t xml:space="preserve">Esimerkki 4.3691</w:t>
      </w:r>
    </w:p>
    <w:p>
      <w:r>
        <w:t xml:space="preserve">käsite: Kysymys: Minkälaista rahaa käytätte Kuubassa?</w:t>
      </w:r>
    </w:p>
    <w:p>
      <w:r>
        <w:rPr>
          <w:b/>
        </w:rPr>
        <w:t xml:space="preserve">Tulos</w:t>
      </w:r>
    </w:p>
    <w:p>
      <w:r>
        <w:t xml:space="preserve">['Kuuban peso', 'Kuuban muunnettava peso']</w:t>
      </w:r>
    </w:p>
    <w:p>
      <w:r>
        <w:rPr>
          <w:b/>
        </w:rPr>
        <w:t xml:space="preserve">Esimerkki 4.3692</w:t>
      </w:r>
    </w:p>
    <w:p>
      <w:r>
        <w:t xml:space="preserve">käsite: Georgian kysymys: Missä päin Georgiaa usher asuu?</w:t>
      </w:r>
    </w:p>
    <w:p>
      <w:r>
        <w:rPr>
          <w:b/>
        </w:rPr>
        <w:t xml:space="preserve">Tulos</w:t>
      </w:r>
    </w:p>
    <w:p>
      <w:r>
        <w:t xml:space="preserve">['Georgian yleiskokous']</w:t>
      </w:r>
    </w:p>
    <w:p>
      <w:r>
        <w:rPr>
          <w:b/>
        </w:rPr>
        <w:t xml:space="preserve">Esimerkki 4.3693</w:t>
      </w:r>
    </w:p>
    <w:p>
      <w:r>
        <w:t xml:space="preserve">käsite: Georgian kysymys: Ketkä ovat Georgian kaksi osavaltion senaattoria?</w:t>
      </w:r>
    </w:p>
    <w:p>
      <w:r>
        <w:rPr>
          <w:b/>
        </w:rPr>
        <w:t xml:space="preserve">Tulos</w:t>
      </w:r>
    </w:p>
    <w:p>
      <w:r>
        <w:t xml:space="preserve">['Saxby Chambliss']</w:t>
      </w:r>
    </w:p>
    <w:p>
      <w:r>
        <w:rPr>
          <w:b/>
        </w:rPr>
        <w:t xml:space="preserve">Esimerkki 4.3694</w:t>
      </w:r>
    </w:p>
    <w:p>
      <w:r>
        <w:t xml:space="preserve">käsite: Kysymys: Minkälainen hallitusmuoto on Australiassa käytössä?</w:t>
      </w:r>
    </w:p>
    <w:p>
      <w:r>
        <w:rPr>
          <w:b/>
        </w:rPr>
        <w:t xml:space="preserve">Tulos</w:t>
      </w:r>
    </w:p>
    <w:p>
      <w:r>
        <w:t xml:space="preserve">['perustuslaillinen monarkia']</w:t>
      </w:r>
    </w:p>
    <w:p>
      <w:r>
        <w:rPr>
          <w:b/>
        </w:rPr>
        <w:t xml:space="preserve">Esimerkki 4.3695</w:t>
      </w:r>
    </w:p>
    <w:p>
      <w:r>
        <w:t xml:space="preserve">käsite: Kysymys: Mitä kieltä ihmiset Tšekin tasavallassa puhuvat?</w:t>
      </w:r>
    </w:p>
    <w:p>
      <w:r>
        <w:rPr>
          <w:b/>
        </w:rPr>
        <w:t xml:space="preserve">Tulos</w:t>
      </w:r>
    </w:p>
    <w:p>
      <w:r>
        <w:t xml:space="preserve">['Tšekin kieli']</w:t>
      </w:r>
    </w:p>
    <w:p>
      <w:r>
        <w:rPr>
          <w:b/>
        </w:rPr>
        <w:t xml:space="preserve">Esimerkki 4.3696</w:t>
      </w:r>
    </w:p>
    <w:p>
      <w:r>
        <w:t xml:space="preserve">käsite: Riley Finn kysymys: Kuka näyttelee Riley Finniä Buffy vampyyrintappajassa?</w:t>
      </w:r>
    </w:p>
    <w:p>
      <w:r>
        <w:rPr>
          <w:b/>
        </w:rPr>
        <w:t xml:space="preserve">Tulos</w:t>
      </w:r>
    </w:p>
    <w:p>
      <w:r>
        <w:t xml:space="preserve">['Marc Blucas']</w:t>
      </w:r>
    </w:p>
    <w:p>
      <w:r>
        <w:rPr>
          <w:b/>
        </w:rPr>
        <w:t xml:space="preserve">Esimerkki 4.3697</w:t>
      </w:r>
    </w:p>
    <w:p>
      <w:r>
        <w:t xml:space="preserve">käsite: Kysymys: Millainen poliittinen järjestelmä on Kanadassa?</w:t>
      </w:r>
    </w:p>
    <w:p>
      <w:r>
        <w:rPr>
          <w:b/>
        </w:rPr>
        <w:t xml:space="preserve">Tulos</w:t>
      </w:r>
    </w:p>
    <w:p>
      <w:r>
        <w:t xml:space="preserve">["Parlamentaarinen järjestelmä", "Federaatio", "Perustuslaillinen monarkia", "Monipuoluejärjestelmä"]]</w:t>
      </w:r>
    </w:p>
    <w:p>
      <w:r>
        <w:rPr>
          <w:b/>
        </w:rPr>
        <w:t xml:space="preserve">Esimerkki 4.3698</w:t>
      </w:r>
    </w:p>
    <w:p>
      <w:r>
        <w:t xml:space="preserve">käsite: Rupert Giles kysymys: Kuka näyttelee Gilesia Buffy vampyyrintappajassa?</w:t>
      </w:r>
    </w:p>
    <w:p>
      <w:r>
        <w:rPr>
          <w:b/>
        </w:rPr>
        <w:t xml:space="preserve">Tulos</w:t>
      </w:r>
    </w:p>
    <w:p>
      <w:r>
        <w:t xml:space="preserve">['Anthony Stewart Head']</w:t>
      </w:r>
    </w:p>
    <w:p>
      <w:r>
        <w:rPr>
          <w:b/>
        </w:rPr>
        <w:t xml:space="preserve">Esimerkki 4.3699</w:t>
      </w:r>
    </w:p>
    <w:p>
      <w:r>
        <w:t xml:space="preserve">käsite: Kysymys: Kuka esittää Lola Bunnya Looney Tunesissa?</w:t>
      </w:r>
    </w:p>
    <w:p>
      <w:r>
        <w:rPr>
          <w:b/>
        </w:rPr>
        <w:t xml:space="preserve">Tulos</w:t>
      </w:r>
    </w:p>
    <w:p>
      <w:r>
        <w:t xml:space="preserve">['Britt McKillip', 'Kristen Wiig']</w:t>
      </w:r>
    </w:p>
    <w:p>
      <w:r>
        <w:rPr>
          <w:b/>
        </w:rPr>
        <w:t xml:space="preserve">Esimerkki 4.3700</w:t>
      </w:r>
    </w:p>
    <w:p>
      <w:r>
        <w:t xml:space="preserve">käsite: Charles Babbage kysymys: Mitä Charles Babbage loi 1800-luvulla?</w:t>
      </w:r>
    </w:p>
    <w:p>
      <w:r>
        <w:rPr>
          <w:b/>
        </w:rPr>
        <w:t xml:space="preserve">Tulos</w:t>
      </w:r>
    </w:p>
    <w:p>
      <w:r>
        <w:t xml:space="preserve">['Analytical Engine']</w:t>
      </w:r>
    </w:p>
    <w:p>
      <w:r>
        <w:rPr>
          <w:b/>
        </w:rPr>
        <w:t xml:space="preserve">Esimerkki 4.3701</w:t>
      </w:r>
    </w:p>
    <w:p>
      <w:r>
        <w:t xml:space="preserve">käsite: Darth Vader kysymys: Kuka esittää Anakinia kloonisodissa?</w:t>
      </w:r>
    </w:p>
    <w:p>
      <w:r>
        <w:rPr>
          <w:b/>
        </w:rPr>
        <w:t xml:space="preserve">Tulos</w:t>
      </w:r>
    </w:p>
    <w:p>
      <w:r>
        <w:t xml:space="preserve">['Matt Lanter']</w:t>
      </w:r>
    </w:p>
    <w:p>
      <w:r>
        <w:rPr>
          <w:b/>
        </w:rPr>
        <w:t xml:space="preserve">Esimerkki 4.3702</w:t>
      </w:r>
    </w:p>
    <w:p>
      <w:r>
        <w:t xml:space="preserve">käsite: Hitler kysymys: Mitä Hitler vihasi?</w:t>
      </w:r>
    </w:p>
    <w:p>
      <w:r>
        <w:rPr>
          <w:b/>
        </w:rPr>
        <w:t xml:space="preserve">Tulos</w:t>
      </w:r>
    </w:p>
    <w:p>
      <w:r>
        <w:t xml:space="preserve">["Näistä ja muista lähteistä nuori Hitler alkoi rakentaa visiota maailmasta, jossa juutalaisista (pikemminkin rodun kuin uskonnon perusteella) tuli symboli ja syy kaikkeen kaaokseen, korruptioon ja tuhoon kulttuurissa, politiikassa ja taloudessa, ja että lehdistö, prostituutio, kuppa, kapitalismi, marxilaisuus, demokratia ja rauhanomaisuus olivat kaikki keinoja, joita 'juutalainen' käytti hyväkseen salaliitossaan heikentääkseen saksalaista kansaa ja luovan arjalaisen rodun puhtautta."]]</w:t>
      </w:r>
    </w:p>
    <w:p>
      <w:r>
        <w:rPr>
          <w:b/>
        </w:rPr>
        <w:t xml:space="preserve">Esimerkki 4.3703</w:t>
      </w:r>
    </w:p>
    <w:p>
      <w:r>
        <w:t xml:space="preserve">käsite: Faramir kysymys: Kuka näyttelee Faramiria sormusten herrasta?</w:t>
      </w:r>
    </w:p>
    <w:p>
      <w:r>
        <w:rPr>
          <w:b/>
        </w:rPr>
        <w:t xml:space="preserve">Tulos</w:t>
      </w:r>
    </w:p>
    <w:p>
      <w:r>
        <w:t xml:space="preserve">['David Wenham']</w:t>
      </w:r>
    </w:p>
    <w:p>
      <w:r>
        <w:rPr>
          <w:b/>
        </w:rPr>
        <w:t xml:space="preserve">Esimerkki 4.3704</w:t>
      </w:r>
    </w:p>
    <w:p>
      <w:r>
        <w:t xml:space="preserve">käsite: Chicago Bulls kysymys: Milloin Chicago Bulls on viimeksi voittanut mestaruuden?</w:t>
      </w:r>
    </w:p>
    <w:p>
      <w:r>
        <w:rPr>
          <w:b/>
        </w:rPr>
        <w:t xml:space="preserve">Tulos</w:t>
      </w:r>
    </w:p>
    <w:p>
      <w:r>
        <w:t xml:space="preserve">['1992 NBA Finals', '1991 NBA Finals', '1997 NBA Finals', '1993 NBA Finals', '1998 NBA Finals', '1996 NBA Finals']]</w:t>
      </w:r>
    </w:p>
    <w:p>
      <w:r>
        <w:rPr>
          <w:b/>
        </w:rPr>
        <w:t xml:space="preserve">Esimerkki 4.3705</w:t>
      </w:r>
    </w:p>
    <w:p>
      <w:r>
        <w:t xml:space="preserve">käsite: Swift kysymys: Mistä Jonathan Swift on kuuluisa?</w:t>
      </w:r>
    </w:p>
    <w:p>
      <w:r>
        <w:rPr>
          <w:b/>
        </w:rPr>
        <w:t xml:space="preserve">Tulos</w:t>
      </w:r>
    </w:p>
    <w:p>
      <w:r>
        <w:t xml:space="preserve">['Pamphleteer']</w:t>
      </w:r>
    </w:p>
    <w:p>
      <w:r>
        <w:rPr>
          <w:b/>
        </w:rPr>
        <w:t xml:space="preserve">Esimerkki 4.3706</w:t>
      </w:r>
    </w:p>
    <w:p>
      <w:r>
        <w:t xml:space="preserve">käsite: Mikä on taolaisuuden pyhä kirja?</w:t>
      </w:r>
    </w:p>
    <w:p>
      <w:r>
        <w:rPr>
          <w:b/>
        </w:rPr>
        <w:t xml:space="preserve">Tulos</w:t>
      </w:r>
    </w:p>
    <w:p>
      <w:r>
        <w:t xml:space="preserve">['Tao Te Ching']</w:t>
      </w:r>
    </w:p>
    <w:p>
      <w:r>
        <w:rPr>
          <w:b/>
        </w:rPr>
        <w:t xml:space="preserve">Esimerkki 4.3707</w:t>
      </w:r>
    </w:p>
    <w:p>
      <w:r>
        <w:t xml:space="preserve">käsite: Martin Luther King Jr kysymys: Missä tohtori Luther King Jr syntyi?</w:t>
      </w:r>
    </w:p>
    <w:p>
      <w:r>
        <w:rPr>
          <w:b/>
        </w:rPr>
        <w:t xml:space="preserve">Tulos</w:t>
      </w:r>
    </w:p>
    <w:p>
      <w:r>
        <w:t xml:space="preserve">['Atlanta']</w:t>
      </w:r>
    </w:p>
    <w:p>
      <w:r>
        <w:rPr>
          <w:b/>
        </w:rPr>
        <w:t xml:space="preserve">Esimerkki 4.3708</w:t>
      </w:r>
    </w:p>
    <w:p>
      <w:r>
        <w:t xml:space="preserve">käsite: Ranskan kysymys: missä Ranskan vallankumous?</w:t>
      </w:r>
    </w:p>
    <w:p>
      <w:r>
        <w:rPr>
          <w:b/>
        </w:rPr>
        <w:t xml:space="preserve">Tulos</w:t>
      </w:r>
    </w:p>
    <w:p>
      <w:r>
        <w:t xml:space="preserve">['Ranska']</w:t>
      </w:r>
    </w:p>
    <w:p>
      <w:r>
        <w:rPr>
          <w:b/>
        </w:rPr>
        <w:t xml:space="preserve">Esimerkki 4.3709</w:t>
      </w:r>
    </w:p>
    <w:p>
      <w:r>
        <w:t xml:space="preserve">käsite: Peyton Manning kysymys: Kuka Peyton Manning pelaa 4?</w:t>
      </w:r>
    </w:p>
    <w:p>
      <w:r>
        <w:rPr>
          <w:b/>
        </w:rPr>
        <w:t xml:space="preserve">Tulos</w:t>
      </w:r>
    </w:p>
    <w:p>
      <w:r>
        <w:t xml:space="preserve">['Denver Broncos']</w:t>
      </w:r>
    </w:p>
    <w:p>
      <w:r>
        <w:rPr>
          <w:b/>
        </w:rPr>
        <w:t xml:space="preserve">Esimerkki 4.3710</w:t>
      </w:r>
    </w:p>
    <w:p>
      <w:r>
        <w:t xml:space="preserve">käsite: Diwali kysymys: milloin on diwali-festivaali?</w:t>
      </w:r>
    </w:p>
    <w:p>
      <w:r>
        <w:rPr>
          <w:b/>
        </w:rPr>
        <w:t xml:space="preserve">Tulos</w:t>
      </w:r>
    </w:p>
    <w:p>
      <w:r>
        <w:t xml:space="preserve">['29 Ashwin']</w:t>
      </w:r>
    </w:p>
    <w:p>
      <w:r>
        <w:rPr>
          <w:b/>
        </w:rPr>
        <w:t xml:space="preserve">Esimerkki 4.3711</w:t>
      </w:r>
    </w:p>
    <w:p>
      <w:r>
        <w:t xml:space="preserve">käsite: Michael Jordan kysymys: Missä baseball-ammattilaisjoukkueessa Michael Jordan pelasi?</w:t>
      </w:r>
    </w:p>
    <w:p>
      <w:r>
        <w:rPr>
          <w:b/>
        </w:rPr>
        <w:t xml:space="preserve">Tulos</w:t>
      </w:r>
    </w:p>
    <w:p>
      <w:r>
        <w:t xml:space="preserve">['Birmingham Barons', 'Scottsdale Scorpions'']</w:t>
      </w:r>
    </w:p>
    <w:p>
      <w:r>
        <w:rPr>
          <w:b/>
        </w:rPr>
        <w:t xml:space="preserve">Esimerkki 4.3712</w:t>
      </w:r>
    </w:p>
    <w:p>
      <w:r>
        <w:t xml:space="preserve">käsite: Marley kysymys: Missä on Bob Marleyn hauta?</w:t>
      </w:r>
    </w:p>
    <w:p>
      <w:r>
        <w:rPr>
          <w:b/>
        </w:rPr>
        <w:t xml:space="preserve">Tulos</w:t>
      </w:r>
    </w:p>
    <w:p>
      <w:r>
        <w:t xml:space="preserve">['Bob Marley Mausoleum']</w:t>
      </w:r>
    </w:p>
    <w:p>
      <w:r>
        <w:rPr>
          <w:b/>
        </w:rPr>
        <w:t xml:space="preserve">Esimerkki 4.3713</w:t>
      </w:r>
    </w:p>
    <w:p>
      <w:r>
        <w:t xml:space="preserve">käsite: Hitler kysymys: Mitä Hitler teki pahaa?</w:t>
      </w:r>
    </w:p>
    <w:p>
      <w:r>
        <w:rPr>
          <w:b/>
        </w:rPr>
        <w:t xml:space="preserve">Tulos</w:t>
      </w:r>
    </w:p>
    <w:p>
      <w:r>
        <w:t xml:space="preserve">['Natsismi']</w:t>
      </w:r>
    </w:p>
    <w:p>
      <w:r>
        <w:rPr>
          <w:b/>
        </w:rPr>
        <w:t xml:space="preserve">Esimerkki 4.3714</w:t>
      </w:r>
    </w:p>
    <w:p>
      <w:r>
        <w:t xml:space="preserve">käsite: Murray Kentucky kysymys: Missä on Murray Kentucky?</w:t>
      </w:r>
    </w:p>
    <w:p>
      <w:r>
        <w:rPr>
          <w:b/>
        </w:rPr>
        <w:t xml:space="preserve">Tulos</w:t>
      </w:r>
    </w:p>
    <w:p>
      <w:r>
        <w:t xml:space="preserve">['Yhdysvallat', 'Calloway County', 'Kentucky']</w:t>
      </w:r>
    </w:p>
    <w:p>
      <w:r>
        <w:rPr>
          <w:b/>
        </w:rPr>
        <w:t xml:space="preserve">Esimerkki 4.3715</w:t>
      </w:r>
    </w:p>
    <w:p>
      <w:r>
        <w:t xml:space="preserve">käsite: Anaheim kysymys: Mikä aikavyöhyke on anaheim ca?</w:t>
      </w:r>
    </w:p>
    <w:p>
      <w:r>
        <w:rPr>
          <w:b/>
        </w:rPr>
        <w:t xml:space="preserve">Tulos</w:t>
      </w:r>
    </w:p>
    <w:p>
      <w:r>
        <w:t xml:space="preserve">['Tyynenmeren aikavyöhyke']</w:t>
      </w:r>
    </w:p>
    <w:p>
      <w:r>
        <w:rPr>
          <w:b/>
        </w:rPr>
        <w:t xml:space="preserve">Esimerkki 4.3716</w:t>
      </w:r>
    </w:p>
    <w:p>
      <w:r>
        <w:t xml:space="preserve">käsite: Kysymys: Missä on Mount Vernon Texas?</w:t>
      </w:r>
    </w:p>
    <w:p>
      <w:r>
        <w:rPr>
          <w:b/>
        </w:rPr>
        <w:t xml:space="preserve">Tulos</w:t>
      </w:r>
    </w:p>
    <w:p>
      <w:r>
        <w:t xml:space="preserve">['Franklin County', 'Texas']</w:t>
      </w:r>
    </w:p>
    <w:p>
      <w:r>
        <w:rPr>
          <w:b/>
        </w:rPr>
        <w:t xml:space="preserve">Esimerkki 4.3717</w:t>
      </w:r>
    </w:p>
    <w:p>
      <w:r>
        <w:t xml:space="preserve">käsite: Kysymys: Mitkä maat kuuluvat Alankomaihin?</w:t>
      </w:r>
    </w:p>
    <w:p>
      <w:r>
        <w:rPr>
          <w:b/>
        </w:rPr>
        <w:t xml:space="preserve">Tulos</w:t>
      </w:r>
    </w:p>
    <w:p>
      <w:r>
        <w:t xml:space="preserve">['Elburg']</w:t>
      </w:r>
    </w:p>
    <w:p>
      <w:r>
        <w:rPr>
          <w:b/>
        </w:rPr>
        <w:t xml:space="preserve">Esimerkki 4.3718</w:t>
      </w:r>
    </w:p>
    <w:p>
      <w:r>
        <w:t xml:space="preserve">käsite: Julius Caesar kysymys: Mistä Caesar Augustus tunnetaan?</w:t>
      </w:r>
    </w:p>
    <w:p>
      <w:r>
        <w:rPr>
          <w:b/>
        </w:rPr>
        <w:t xml:space="preserve">Tulos</w:t>
      </w:r>
    </w:p>
    <w:p>
      <w:r>
        <w:t xml:space="preserve">['roomalainen diktaattori']</w:t>
      </w:r>
    </w:p>
    <w:p>
      <w:r>
        <w:rPr>
          <w:b/>
        </w:rPr>
        <w:t xml:space="preserve">Esimerkki 4.3719</w:t>
      </w:r>
    </w:p>
    <w:p>
      <w:r>
        <w:t xml:space="preserve">käsite: Israel kysymys: Millainen hallitusmuoto Israelilla on?</w:t>
      </w:r>
    </w:p>
    <w:p>
      <w:r>
        <w:rPr>
          <w:b/>
        </w:rPr>
        <w:t xml:space="preserve">Tulos</w:t>
      </w:r>
    </w:p>
    <w:p>
      <w:r>
        <w:t xml:space="preserve">['Demokratia']</w:t>
      </w:r>
    </w:p>
    <w:p>
      <w:r>
        <w:rPr>
          <w:b/>
        </w:rPr>
        <w:t xml:space="preserve">Esimerkki 4.3720</w:t>
      </w:r>
    </w:p>
    <w:p>
      <w:r>
        <w:t xml:space="preserve">käsite: Kysymys: Minä vuonna Florida Marlins voitti toisen World Series -mestaruutensa?</w:t>
      </w:r>
    </w:p>
    <w:p>
      <w:r>
        <w:rPr>
          <w:b/>
        </w:rPr>
        <w:t xml:space="preserve">Tulos</w:t>
      </w:r>
    </w:p>
    <w:p>
      <w:r>
        <w:t xml:space="preserve">['2003 World Series']</w:t>
      </w:r>
    </w:p>
    <w:p>
      <w:r>
        <w:rPr>
          <w:b/>
        </w:rPr>
        <w:t xml:space="preserve">Esimerkki 4.3721</w:t>
      </w:r>
    </w:p>
    <w:p>
      <w:r>
        <w:t xml:space="preserve">käsite: Timothy Hutton kysymys: Kenen kanssa Timothy Hutton on naimisissa?</w:t>
      </w:r>
    </w:p>
    <w:p>
      <w:r>
        <w:rPr>
          <w:b/>
        </w:rPr>
        <w:t xml:space="preserve">Tulos</w:t>
      </w:r>
    </w:p>
    <w:p>
      <w:r>
        <w:t xml:space="preserve">["Aurore Giscard d'Estaing"]</w:t>
      </w:r>
    </w:p>
    <w:p>
      <w:r>
        <w:rPr>
          <w:b/>
        </w:rPr>
        <w:t xml:space="preserve">Esimerkki 4.3722</w:t>
      </w:r>
    </w:p>
    <w:p>
      <w:r>
        <w:t xml:space="preserve">käsite: Allman kysymys: Mitä kitaraa Duane Allman soittaa?</w:t>
      </w:r>
    </w:p>
    <w:p>
      <w:r>
        <w:rPr>
          <w:b/>
        </w:rPr>
        <w:t xml:space="preserve">Tulos</w:t>
      </w:r>
    </w:p>
    <w:p>
      <w:r>
        <w:t xml:space="preserve">['Gibson Les Paul']</w:t>
      </w:r>
    </w:p>
    <w:p>
      <w:r>
        <w:rPr>
          <w:b/>
        </w:rPr>
        <w:t xml:space="preserve">Esimerkki 4.3723</w:t>
      </w:r>
    </w:p>
    <w:p>
      <w:r>
        <w:t xml:space="preserve">käsite: Martin Luther King Jr kysymys: Mikä on puhe "I have a dream" Martin Luther Kingistä?</w:t>
      </w:r>
    </w:p>
    <w:p>
      <w:r>
        <w:rPr>
          <w:b/>
        </w:rPr>
        <w:t xml:space="preserve">Tulos</w:t>
      </w:r>
    </w:p>
    <w:p>
      <w:r>
        <w:t xml:space="preserve">['I Have a Dream']</w:t>
      </w:r>
    </w:p>
    <w:p>
      <w:r>
        <w:rPr>
          <w:b/>
        </w:rPr>
        <w:t xml:space="preserve">Esimerkki 4.3724</w:t>
      </w:r>
    </w:p>
    <w:p>
      <w:r>
        <w:t xml:space="preserve">käsite: Kysymys: Mikä on väkiluvultaan Euroopan suurin maa?</w:t>
      </w:r>
    </w:p>
    <w:p>
      <w:r>
        <w:rPr>
          <w:b/>
        </w:rPr>
        <w:t xml:space="preserve">Tulos</w:t>
      </w:r>
    </w:p>
    <w:p>
      <w:r>
        <w:t xml:space="preserve">['Venäjä']</w:t>
      </w:r>
    </w:p>
    <w:p>
      <w:r>
        <w:rPr>
          <w:b/>
        </w:rPr>
        <w:t xml:space="preserve">Esimerkki 4.3725</w:t>
      </w:r>
    </w:p>
    <w:p>
      <w:r>
        <w:t xml:space="preserve">käsite: Hank Baskett kysymys: Missä joukkueessa Hank Baskett pelaa kaudella 2011?</w:t>
      </w:r>
    </w:p>
    <w:p>
      <w:r>
        <w:rPr>
          <w:b/>
        </w:rPr>
        <w:t xml:space="preserve">Tulos</w:t>
      </w:r>
    </w:p>
    <w:p>
      <w:r>
        <w:t xml:space="preserve">['Indianapolis Colts']</w:t>
      </w:r>
    </w:p>
    <w:p>
      <w:r>
        <w:rPr>
          <w:b/>
        </w:rPr>
        <w:t xml:space="preserve">Esimerkki 4.3726</w:t>
      </w:r>
    </w:p>
    <w:p>
      <w:r>
        <w:t xml:space="preserve">käsite: Mike Tyson kysymys: Mitä Mike Tysonille tapahtui?</w:t>
      </w:r>
    </w:p>
    <w:p>
      <w:r>
        <w:rPr>
          <w:b/>
        </w:rPr>
        <w:t xml:space="preserve">Tulos</w:t>
      </w:r>
    </w:p>
    <w:p>
      <w:r>
        <w:t xml:space="preserve">['Kaksisuuntainen mielialahäiriö']</w:t>
      </w:r>
    </w:p>
    <w:p>
      <w:r>
        <w:rPr>
          <w:b/>
        </w:rPr>
        <w:t xml:space="preserve">Esimerkki 4.3727</w:t>
      </w:r>
    </w:p>
    <w:p>
      <w:r>
        <w:t xml:space="preserve">käsite: Afrikka kysymys: Mitkä ovat Afrikan kansakunnat?</w:t>
      </w:r>
    </w:p>
    <w:p>
      <w:r>
        <w:rPr>
          <w:b/>
        </w:rPr>
        <w:t xml:space="preserve">Tulos</w:t>
      </w:r>
    </w:p>
    <w:p>
      <w:r>
        <w:t xml:space="preserve">['Angola', 'Norsunluurannikko', 'Keski-Afrikan tasavalta', 'Burkina Faso', 'Djibouti', 'Kongo', 'Burundi', 'Botswana', 'Kap Verde', 'Benin']</w:t>
      </w:r>
    </w:p>
    <w:p>
      <w:r>
        <w:rPr>
          <w:b/>
        </w:rPr>
        <w:t xml:space="preserve">Esimerkki 4.3728</w:t>
      </w:r>
    </w:p>
    <w:p>
      <w:r>
        <w:t xml:space="preserve">käsite: Martin Luther King Jr. kysymys: Missä tohtori Martin Luther King Jr. kävi koulua?</w:t>
      </w:r>
    </w:p>
    <w:p>
      <w:r>
        <w:rPr>
          <w:b/>
        </w:rPr>
        <w:t xml:space="preserve">Tulos</w:t>
      </w:r>
    </w:p>
    <w:p>
      <w:r>
        <w:t xml:space="preserve">['Boston University', 'Crozer Theological Seminary', 'Washington High School', 'Morehouse College']]</w:t>
      </w:r>
    </w:p>
    <w:p>
      <w:r>
        <w:rPr>
          <w:b/>
        </w:rPr>
        <w:t xml:space="preserve">Esimerkki 4.3729</w:t>
      </w:r>
    </w:p>
    <w:p>
      <w:r>
        <w:t xml:space="preserve">käsite: Time Warner kysymys: Mikä kanava on Game Show Network Time Warnerin kaapelissa?</w:t>
      </w:r>
    </w:p>
    <w:p>
      <w:r>
        <w:rPr>
          <w:b/>
        </w:rPr>
        <w:t xml:space="preserve">Tulos</w:t>
      </w:r>
    </w:p>
    <w:p>
      <w:r>
        <w:t xml:space="preserve">['Warner Bros. Entertainment']</w:t>
      </w:r>
    </w:p>
    <w:p>
      <w:r>
        <w:rPr>
          <w:b/>
        </w:rPr>
        <w:t xml:space="preserve">Esimerkki 4.3730</w:t>
      </w:r>
    </w:p>
    <w:p>
      <w:r>
        <w:t xml:space="preserve">käsite: Yhdysvaltain senaatti kysymys: Mistä senaatti vastaa?</w:t>
      </w:r>
    </w:p>
    <w:p>
      <w:r>
        <w:rPr>
          <w:b/>
        </w:rPr>
        <w:t xml:space="preserve">Tulos</w:t>
      </w:r>
    </w:p>
    <w:p>
      <w:r>
        <w:t xml:space="preserve">['Lainsäädännön avustaja']</w:t>
      </w:r>
    </w:p>
    <w:p>
      <w:r>
        <w:rPr>
          <w:b/>
        </w:rPr>
        <w:t xml:space="preserve">Esimerkki 4.3731</w:t>
      </w:r>
    </w:p>
    <w:p>
      <w:r>
        <w:t xml:space="preserve">käsite: Paul Keating kysymys: Mihin puolueeseen Paul Keating kuului?</w:t>
      </w:r>
    </w:p>
    <w:p>
      <w:r>
        <w:rPr>
          <w:b/>
        </w:rPr>
        <w:t xml:space="preserve">Tulos</w:t>
      </w:r>
    </w:p>
    <w:p>
      <w:r>
        <w:t xml:space="preserve">['Australian työväenpuolue']</w:t>
      </w:r>
    </w:p>
    <w:p>
      <w:r>
        <w:rPr>
          <w:b/>
        </w:rPr>
        <w:t xml:space="preserve">Esimerkki 4.3732</w:t>
      </w:r>
    </w:p>
    <w:p>
      <w:r>
        <w:t xml:space="preserve">käsite: Dubois kysymys: Minkä kirjan W.E.B. Dubois kirjoitti?</w:t>
      </w:r>
    </w:p>
    <w:p>
      <w:r>
        <w:rPr>
          <w:b/>
        </w:rPr>
        <w:t xml:space="preserve">Tulos</w:t>
      </w:r>
    </w:p>
    <w:p>
      <w:r>
        <w:t xml:space="preserve">['Kirjoituksia', 'The Souls of Black Folk', 'John Brown', 'The Negro', 'W.E.B. Du Bois on Asia', 'Darkwater', 'The world of W.E.B. Du Bois', 'The illustrated Souls of Black folk', 'The suppression of the African slave trade to the United States of America, 1638-1870', 'The Dark princess']]</w:t>
      </w:r>
    </w:p>
    <w:p>
      <w:r>
        <w:rPr>
          <w:b/>
        </w:rPr>
        <w:t xml:space="preserve">Esimerkki 4.3733</w:t>
      </w:r>
    </w:p>
    <w:p>
      <w:r>
        <w:t xml:space="preserve">käsite: Romney kysymys: Mitkä ovat Romneyn poikien nimet?</w:t>
      </w:r>
    </w:p>
    <w:p>
      <w:r>
        <w:rPr>
          <w:b/>
        </w:rPr>
        <w:t xml:space="preserve">Tulos</w:t>
      </w:r>
    </w:p>
    <w:p>
      <w:r>
        <w:t xml:space="preserve">['Tagg Romney', 'Josh Romney', 'Craig Romney', 'Matt Romney', 'Ben Romney']]</w:t>
      </w:r>
    </w:p>
    <w:p>
      <w:r>
        <w:rPr>
          <w:b/>
        </w:rPr>
        <w:t xml:space="preserve">Esimerkki 4.3734</w:t>
      </w:r>
    </w:p>
    <w:p>
      <w:r>
        <w:t xml:space="preserve">käsite: Adam Smith kysymys: Mistä Art Smith on kotoisin?</w:t>
      </w:r>
    </w:p>
    <w:p>
      <w:r>
        <w:rPr>
          <w:b/>
        </w:rPr>
        <w:t xml:space="preserve">Tulos</w:t>
      </w:r>
    </w:p>
    <w:p>
      <w:r>
        <w:t xml:space="preserve">['Kirkcaldy']</w:t>
      </w:r>
    </w:p>
    <w:p>
      <w:r>
        <w:rPr>
          <w:b/>
        </w:rPr>
        <w:t xml:space="preserve">Esimerkki 4.3735</w:t>
      </w:r>
    </w:p>
    <w:p>
      <w:r>
        <w:t xml:space="preserve">käsite: Michael Clarke Duncan kysymys: Missä elokuvissa Michael Clarke Duncan näytteli?</w:t>
      </w:r>
    </w:p>
    <w:p>
      <w:r>
        <w:rPr>
          <w:b/>
        </w:rPr>
        <w:t xml:space="preserve">Tulos</w:t>
      </w:r>
    </w:p>
    <w:p>
      <w:r>
        <w:t xml:space="preserve">['American Crude', 'Air Buddies', 'A Crush on You', 'Brother Bear', 'Back in Business', 'A Night at the Roxbury', 'Breakfast of Champions', 'Bulworth', 'Armageddon', 'Brother Bear 2']]</w:t>
      </w:r>
    </w:p>
    <w:p>
      <w:r>
        <w:rPr>
          <w:b/>
        </w:rPr>
        <w:t xml:space="preserve">Esimerkki 4.3736</w:t>
      </w:r>
    </w:p>
    <w:p>
      <w:r>
        <w:t xml:space="preserve">käsite: Arkansas kysymys: Mihin aikaan Arkansas pelaa jalkapalloa tänään?</w:t>
      </w:r>
    </w:p>
    <w:p>
      <w:r>
        <w:rPr>
          <w:b/>
        </w:rPr>
        <w:t xml:space="preserve">Tulos</w:t>
      </w:r>
    </w:p>
    <w:p>
      <w:r>
        <w:t xml:space="preserve">['Keskiaikavyöhyke']</w:t>
      </w:r>
    </w:p>
    <w:p>
      <w:r>
        <w:rPr>
          <w:b/>
        </w:rPr>
        <w:t xml:space="preserve">Esimerkki 4.3737</w:t>
      </w:r>
    </w:p>
    <w:p>
      <w:r>
        <w:t xml:space="preserve">käsite: Kanada kysymys: Mitkä ovat Kanadan tärkeimmät tuonti- ja vientituotteet?</w:t>
      </w:r>
    </w:p>
    <w:p>
      <w:r>
        <w:rPr>
          <w:b/>
        </w:rPr>
        <w:t xml:space="preserve">Tulos</w:t>
      </w:r>
    </w:p>
    <w:p>
      <w:r>
        <w:t xml:space="preserve">['Bitumipitoisen hiilen maanalainen louhinta', 'Kuparimalmin ja nikkelimalmin louhinta', 'Autoteollisuus', 'Massa-, paperi- ja kartonkitehtaat', 'Vehnänviljely', 'Sähkövoimantuotanto', 'Raakaöljyn ja maakaasun louhinta', 'Rautamalmin louhinta', 'Primäärinen alumiinin tuotanto', 'Lääke- ja lääkkeiden valmistus']]</w:t>
      </w:r>
    </w:p>
    <w:p>
      <w:r>
        <w:rPr>
          <w:b/>
        </w:rPr>
        <w:t xml:space="preserve">Esimerkki 4.3738</w:t>
      </w:r>
    </w:p>
    <w:p>
      <w:r>
        <w:t xml:space="preserve">käsite: Barack Obama kysymys: Missä muissa poliittisissa viroissa Obama on ollut?</w:t>
      </w:r>
    </w:p>
    <w:p>
      <w:r>
        <w:rPr>
          <w:b/>
        </w:rPr>
        <w:t xml:space="preserve">Tulos</w:t>
      </w:r>
    </w:p>
    <w:p>
      <w:r>
        <w:t xml:space="preserve">['Sen. Barack Obama']</w:t>
      </w:r>
    </w:p>
    <w:p>
      <w:r>
        <w:rPr>
          <w:b/>
        </w:rPr>
        <w:t xml:space="preserve">Esimerkki 4.3739</w:t>
      </w:r>
    </w:p>
    <w:p>
      <w:r>
        <w:t xml:space="preserve">käsite: Clearwater kysymys: Mille lentokentälle lennätte Clearwater Floridaan?</w:t>
      </w:r>
    </w:p>
    <w:p>
      <w:r>
        <w:rPr>
          <w:b/>
        </w:rPr>
        <w:t xml:space="preserve">Tulos</w:t>
      </w:r>
    </w:p>
    <w:p>
      <w:r>
        <w:t xml:space="preserve">['Clearwater Air Park']</w:t>
      </w:r>
    </w:p>
    <w:p>
      <w:r>
        <w:rPr>
          <w:b/>
        </w:rPr>
        <w:t xml:space="preserve">Esimerkki 4.3740</w:t>
      </w:r>
    </w:p>
    <w:p>
      <w:r>
        <w:t xml:space="preserve">käsite: Venice California kysymys: Mitä tehdä venice beach ca?</w:t>
      </w:r>
    </w:p>
    <w:p>
      <w:r>
        <w:rPr>
          <w:b/>
        </w:rPr>
        <w:t xml:space="preserve">Tulos</w:t>
      </w:r>
    </w:p>
    <w:p>
      <w:r>
        <w:t xml:space="preserve">['Venice Branch', 'Chiat/Day Building', '72 Market Street Oyster Bar and Grill', 'L.A. Louver', 'Social and Public Art Resource Center', 'Venice Canal Historic District', 'First Lutheran Church of Venice', 'Muscle Beach', 'Venice United Methodist Church', 'Beyond Baroque Literary Arts Center']]</w:t>
      </w:r>
    </w:p>
    <w:p>
      <w:r>
        <w:rPr>
          <w:b/>
        </w:rPr>
        <w:t xml:space="preserve">Esimerkki 4.3741</w:t>
      </w:r>
    </w:p>
    <w:p>
      <w:r>
        <w:t xml:space="preserve">käsite: Wilson kysymys: Missä yliopistossa Russell Wilson kävi?</w:t>
      </w:r>
    </w:p>
    <w:p>
      <w:r>
        <w:rPr>
          <w:b/>
        </w:rPr>
        <w:t xml:space="preserve">Tulos</w:t>
      </w:r>
    </w:p>
    <w:p>
      <w:r>
        <w:t xml:space="preserve">['Collegiate School', 'North Carolina State University', 'University of Wisconsin-Madison']</w:t>
      </w:r>
    </w:p>
    <w:p>
      <w:r>
        <w:rPr>
          <w:b/>
        </w:rPr>
        <w:t xml:space="preserve">Esimerkki 4.3742</w:t>
      </w:r>
    </w:p>
    <w:p>
      <w:r>
        <w:t xml:space="preserve">käsite: Vincent Van Gogh kysymys: Mikä inspiroi van Goghin työtä?</w:t>
      </w:r>
    </w:p>
    <w:p>
      <w:r>
        <w:rPr>
          <w:b/>
        </w:rPr>
        <w:t xml:space="preserve">Tulos</w:t>
      </w:r>
    </w:p>
    <w:p>
      <w:r>
        <w:t xml:space="preserve">['Jozef Israëls', 'Paul Cézanne', 'Anton Mauve', 'Peter Paul Rubens', 'Jean-François Millet', 'Willem Roelofs', 'Eugène Delacroix', 'Claude Monet', 'Rembrandt']]</w:t>
      </w:r>
    </w:p>
    <w:p>
      <w:r>
        <w:rPr>
          <w:b/>
        </w:rPr>
        <w:t xml:space="preserve">Esimerkki 4.3743</w:t>
      </w:r>
    </w:p>
    <w:p>
      <w:r>
        <w:t xml:space="preserve">käsite: Fresno Texas kysymys: Missä sijaitsee Fresno Texas?</w:t>
      </w:r>
    </w:p>
    <w:p>
      <w:r>
        <w:rPr>
          <w:b/>
        </w:rPr>
        <w:t xml:space="preserve">Tulos</w:t>
      </w:r>
    </w:p>
    <w:p>
      <w:r>
        <w:t xml:space="preserve">['Texas', 'Fort Bend County']</w:t>
      </w:r>
    </w:p>
    <w:p>
      <w:r>
        <w:rPr>
          <w:b/>
        </w:rPr>
        <w:t xml:space="preserve">Esimerkki 4.3744</w:t>
      </w:r>
    </w:p>
    <w:p>
      <w:r>
        <w:t xml:space="preserve">käsite: Robin Roberts kysymys: Mikä Robin Robertsia vaivaa?</w:t>
      </w:r>
    </w:p>
    <w:p>
      <w:r>
        <w:rPr>
          <w:b/>
        </w:rPr>
        <w:t xml:space="preserve">Tulos</w:t>
      </w:r>
    </w:p>
    <w:p>
      <w:r>
        <w:t xml:space="preserve">['Rintasyöpä', 'Myelodysplastinen oireyhtymä']</w:t>
      </w:r>
    </w:p>
    <w:p>
      <w:r>
        <w:rPr>
          <w:b/>
        </w:rPr>
        <w:t xml:space="preserve">Esimerkki 4.3745</w:t>
      </w:r>
    </w:p>
    <w:p>
      <w:r>
        <w:t xml:space="preserve">käsite: Nashville Tennessee kysymys: minne mennä nashvillen keskustassa?</w:t>
      </w:r>
    </w:p>
    <w:p>
      <w:r>
        <w:rPr>
          <w:b/>
        </w:rPr>
        <w:t xml:space="preserve">Tulos</w:t>
      </w:r>
    </w:p>
    <w:p>
      <w:r>
        <w:t xml:space="preserve">['Tennessee Agricultural Museum', 'Parthenon', 'Hotel Halbrook Railroad &amp; Local History Museum', 'Warner Parks', 'Cheekwood Botanical Garden and Museum of Art', 'The Hermitage', 'Nashville Film Festival', 'Country Music Hall of Fame and Museum', 'Tennessee State Museum', 'Centennial Park (Nashville)']]</w:t>
      </w:r>
    </w:p>
    <w:p>
      <w:r>
        <w:rPr>
          <w:b/>
        </w:rPr>
        <w:t xml:space="preserve">Esimerkki 4.3746</w:t>
      </w:r>
    </w:p>
    <w:p>
      <w:r>
        <w:t xml:space="preserve">käsite: Meksiko kysymys: Minkälainen hallinto Meksikossa on käytössä?</w:t>
      </w:r>
    </w:p>
    <w:p>
      <w:r>
        <w:rPr>
          <w:b/>
        </w:rPr>
        <w:t xml:space="preserve">Tulos</w:t>
      </w:r>
    </w:p>
    <w:p>
      <w:r>
        <w:t xml:space="preserve">['Meksikon liittohallitus']</w:t>
      </w:r>
    </w:p>
    <w:p>
      <w:r>
        <w:rPr>
          <w:b/>
        </w:rPr>
        <w:t xml:space="preserve">Esimerkki 4.3747</w:t>
      </w:r>
    </w:p>
    <w:p>
      <w:r>
        <w:t xml:space="preserve">käsite: Rasheed Wallace kysymys: Mikä joukkue Rasheed Wallace?</w:t>
      </w:r>
    </w:p>
    <w:p>
      <w:r>
        <w:rPr>
          <w:b/>
        </w:rPr>
        <w:t xml:space="preserve">Tulos</w:t>
      </w:r>
    </w:p>
    <w:p>
      <w:r>
        <w:t xml:space="preserve">['Portland Trail Blazers', 'New York Knicks', 'Washington Wizards', 'Atlanta Hawks', 'Detroit Pistons', 'Boston Celtics']]</w:t>
      </w:r>
    </w:p>
    <w:p>
      <w:r>
        <w:rPr>
          <w:b/>
        </w:rPr>
        <w:t xml:space="preserve">Esimerkki 4.3748</w:t>
      </w:r>
    </w:p>
    <w:p>
      <w:r>
        <w:t xml:space="preserve">käsite: England kysymys: Mikä on Englannin aikavyöhyke?</w:t>
      </w:r>
    </w:p>
    <w:p>
      <w:r>
        <w:rPr>
          <w:b/>
        </w:rPr>
        <w:t xml:space="preserve">Tulos</w:t>
      </w:r>
    </w:p>
    <w:p>
      <w:r>
        <w:t xml:space="preserve">['Greenwichin keskiaika']</w:t>
      </w:r>
    </w:p>
    <w:p>
      <w:r>
        <w:rPr>
          <w:b/>
        </w:rPr>
        <w:t xml:space="preserve">Esimerkki 4.3749</w:t>
      </w:r>
    </w:p>
    <w:p>
      <w:r>
        <w:t xml:space="preserve">käsite: Palm Springs kysymys: Mikä lentokenttä on lähimpänä Palm Springsiä?</w:t>
      </w:r>
    </w:p>
    <w:p>
      <w:r>
        <w:rPr>
          <w:b/>
        </w:rPr>
        <w:t xml:space="preserve">Tulos</w:t>
      </w:r>
    </w:p>
    <w:p>
      <w:r>
        <w:t xml:space="preserve">['Palm Springsin kansainvälinen lentoasema']</w:t>
      </w:r>
    </w:p>
    <w:p>
      <w:r>
        <w:rPr>
          <w:b/>
        </w:rPr>
        <w:t xml:space="preserve">Esimerkki 4.3750</w:t>
      </w:r>
    </w:p>
    <w:p>
      <w:r>
        <w:t xml:space="preserve">käsite: Lincoln kysymys: Mikä oli abe lincolnin vaimon nimi?</w:t>
      </w:r>
    </w:p>
    <w:p>
      <w:r>
        <w:rPr>
          <w:b/>
        </w:rPr>
        <w:t xml:space="preserve">Tulos</w:t>
      </w:r>
    </w:p>
    <w:p>
      <w:r>
        <w:t xml:space="preserve">['Mary Todd Lincoln']</w:t>
      </w:r>
    </w:p>
    <w:p>
      <w:r>
        <w:rPr>
          <w:b/>
        </w:rPr>
        <w:t xml:space="preserve">Esimerkki 4.3751</w:t>
      </w:r>
    </w:p>
    <w:p>
      <w:r>
        <w:t xml:space="preserve">käsite: Ivan Rodriguez kysymys: Missä joukkueessa pudge rodriguez pelaa?</w:t>
      </w:r>
    </w:p>
    <w:p>
      <w:r>
        <w:rPr>
          <w:b/>
        </w:rPr>
        <w:t xml:space="preserve">Tulos</w:t>
      </w:r>
    </w:p>
    <w:p>
      <w:r>
        <w:t xml:space="preserve">['Texas Rangers']</w:t>
      </w:r>
    </w:p>
    <w:p>
      <w:r>
        <w:rPr>
          <w:b/>
        </w:rPr>
        <w:t xml:space="preserve">Esimerkki 4.3752</w:t>
      </w:r>
    </w:p>
    <w:p>
      <w:r>
        <w:t xml:space="preserve">käsite: Yhdysvallat kysymys: Mikä hallitusmuoto meillä on Yhdysvalloissa?</w:t>
      </w:r>
    </w:p>
    <w:p>
      <w:r>
        <w:rPr>
          <w:b/>
        </w:rPr>
        <w:t xml:space="preserve">Tulos</w:t>
      </w:r>
    </w:p>
    <w:p>
      <w:r>
        <w:t xml:space="preserve">['Presidenttijärjestelmä', 'Liittotasavalta', 'Edustuksellinen demokratia', 'Kaksipuoluejärjestelmä', 'Perustuslaillinen tasavalta', 'Tasavalta']]</w:t>
      </w:r>
    </w:p>
    <w:p>
      <w:r>
        <w:rPr>
          <w:b/>
        </w:rPr>
        <w:t xml:space="preserve">Esimerkki 4.3753</w:t>
      </w:r>
    </w:p>
    <w:p>
      <w:r>
        <w:t xml:space="preserve">käsite: Espanja kysymys: Ketkä ovat kuuluisia espanjalaisia?</w:t>
      </w:r>
    </w:p>
    <w:p>
      <w:r>
        <w:rPr>
          <w:b/>
        </w:rPr>
        <w:t xml:space="preserve">Tulos</w:t>
      </w:r>
    </w:p>
    <w:p>
      <w:r>
        <w:t xml:space="preserve">['Manuel Bernardez', 'José Alberto Benítez', 'Óscar Valles', 'Fructuosus Bragan', 'Claudius Torinon', 'Innocencio Marian Immaculatan', 'Manuel la Peña', 'Agobard', 'John Ortega', 'Leandro Moldes']]</w:t>
      </w:r>
    </w:p>
    <w:p>
      <w:r>
        <w:rPr>
          <w:b/>
        </w:rPr>
        <w:t xml:space="preserve">Esimerkki 4.3754</w:t>
      </w:r>
    </w:p>
    <w:p>
      <w:r>
        <w:t xml:space="preserve">käsite: Shaquille Oneal kysymys: Milloin Shaq tuli NBA:han?</w:t>
      </w:r>
    </w:p>
    <w:p>
      <w:r>
        <w:rPr>
          <w:b/>
        </w:rPr>
        <w:t xml:space="preserve">Tulos</w:t>
      </w:r>
    </w:p>
    <w:p>
      <w:r>
        <w:t xml:space="preserve">['NBA-kausi 1992-93']</w:t>
      </w:r>
    </w:p>
    <w:p>
      <w:r>
        <w:rPr>
          <w:b/>
        </w:rPr>
        <w:t xml:space="preserve">Esimerkki 4.3755</w:t>
      </w:r>
    </w:p>
    <w:p>
      <w:r>
        <w:t xml:space="preserve">käsite: Kysymys: Mitä valtakuntaa Maria Theresa hallitsi?</w:t>
      </w:r>
    </w:p>
    <w:p>
      <w:r>
        <w:rPr>
          <w:b/>
        </w:rPr>
        <w:t xml:space="preserve">Tulos</w:t>
      </w:r>
    </w:p>
    <w:p>
      <w:r>
        <w:t xml:space="preserve">['Bohemia']</w:t>
      </w:r>
    </w:p>
    <w:p>
      <w:r>
        <w:rPr>
          <w:b/>
        </w:rPr>
        <w:t xml:space="preserve">Esimerkki 4.3756</w:t>
      </w:r>
    </w:p>
    <w:p>
      <w:r>
        <w:t xml:space="preserve">käsite: Rangers kysymys: Missä on Texas Rangersin kotistadion?</w:t>
      </w:r>
    </w:p>
    <w:p>
      <w:r>
        <w:rPr>
          <w:b/>
        </w:rPr>
        <w:t xml:space="preserve">Tulos</w:t>
      </w:r>
    </w:p>
    <w:p>
      <w:r>
        <w:t xml:space="preserve">['Rangers Ballpark Arlingtonissa']</w:t>
      </w:r>
    </w:p>
    <w:p>
      <w:r>
        <w:rPr>
          <w:b/>
        </w:rPr>
        <w:t xml:space="preserve">Esimerkki 4.3757</w:t>
      </w:r>
    </w:p>
    <w:p>
      <w:r>
        <w:t xml:space="preserve">käsite: Angelina Jolie kysymys: Minkä elokuvan Angelina Jolie ohjaa?</w:t>
      </w:r>
    </w:p>
    <w:p>
      <w:r>
        <w:rPr>
          <w:b/>
        </w:rPr>
        <w:t xml:space="preserve">Tulos</w:t>
      </w:r>
    </w:p>
    <w:p>
      <w:r>
        <w:t xml:space="preserve">['Veren ja hunajan maassa']</w:t>
      </w:r>
    </w:p>
    <w:p>
      <w:r>
        <w:rPr>
          <w:b/>
        </w:rPr>
        <w:t xml:space="preserve">Esimerkki 4.3758</w:t>
      </w:r>
    </w:p>
    <w:p>
      <w:r>
        <w:t xml:space="preserve">käsite: Brasilia kysymys: Mitä kieltä he puhuvat Brasiliassa?</w:t>
      </w:r>
    </w:p>
    <w:p>
      <w:r>
        <w:rPr>
          <w:b/>
        </w:rPr>
        <w:t xml:space="preserve">Tulos</w:t>
      </w:r>
    </w:p>
    <w:p>
      <w:r>
        <w:t xml:space="preserve">['Brasilian portugali', 'Portugalin kieli', 'Italian kieli']</w:t>
      </w:r>
    </w:p>
    <w:p>
      <w:r>
        <w:rPr>
          <w:b/>
        </w:rPr>
        <w:t xml:space="preserve">Esimerkki 4.3759</w:t>
      </w:r>
    </w:p>
    <w:p>
      <w:r>
        <w:t xml:space="preserve">käsite: Jimmy Fallon kysymys: Kenen kanssa Jimmy Fallon on naimisissa?</w:t>
      </w:r>
    </w:p>
    <w:p>
      <w:r>
        <w:rPr>
          <w:b/>
        </w:rPr>
        <w:t xml:space="preserve">Tulos</w:t>
      </w:r>
    </w:p>
    <w:p>
      <w:r>
        <w:t xml:space="preserve">['Nancy Juvonen']</w:t>
      </w:r>
    </w:p>
    <w:p>
      <w:r>
        <w:rPr>
          <w:b/>
        </w:rPr>
        <w:t xml:space="preserve">Esimerkki 4.3760</w:t>
      </w:r>
    </w:p>
    <w:p>
      <w:r>
        <w:t xml:space="preserve">käsite: Venäjä kysymys: Mikä maa on Venäjän lähellä?</w:t>
      </w:r>
    </w:p>
    <w:p>
      <w:r>
        <w:rPr>
          <w:b/>
        </w:rPr>
        <w:t xml:space="preserve">Tulos</w:t>
      </w:r>
    </w:p>
    <w:p>
      <w:r>
        <w:t xml:space="preserve">['Ukraina', 'Valko-Venäjä', 'Kazakstan', 'Puola', 'Liettua', 'Azerbaidžan', 'Mongolia', 'Pohjois-Korea', 'Georgia', 'Norja']]</w:t>
      </w:r>
    </w:p>
    <w:p>
      <w:r>
        <w:rPr>
          <w:b/>
        </w:rPr>
        <w:t xml:space="preserve">Esimerkki 4.3761</w:t>
      </w:r>
    </w:p>
    <w:p>
      <w:r>
        <w:t xml:space="preserve">käsite: Fc Internazionale Milano kysymys: Kuka on Inter Milanon valmentaja nyt?</w:t>
      </w:r>
    </w:p>
    <w:p>
      <w:r>
        <w:rPr>
          <w:b/>
        </w:rPr>
        <w:t xml:space="preserve">Tulos</w:t>
      </w:r>
    </w:p>
    <w:p>
      <w:r>
        <w:t xml:space="preserve">['Andrea Stramaccioni', 'Giuseppe Baresi']]</w:t>
      </w:r>
    </w:p>
    <w:p>
      <w:r>
        <w:rPr>
          <w:b/>
        </w:rPr>
        <w:t xml:space="preserve">Esimerkki 4.3762</w:t>
      </w:r>
    </w:p>
    <w:p>
      <w:r>
        <w:t xml:space="preserve">käsite: Deere Company kysymys: Missä John Deere -lumilingot valmistetaan?</w:t>
      </w:r>
    </w:p>
    <w:p>
      <w:r>
        <w:rPr>
          <w:b/>
        </w:rPr>
        <w:t xml:space="preserve">Tulos</w:t>
      </w:r>
    </w:p>
    <w:p>
      <w:r>
        <w:t xml:space="preserve">['Moline']</w:t>
      </w:r>
    </w:p>
    <w:p>
      <w:r>
        <w:rPr>
          <w:b/>
        </w:rPr>
        <w:t xml:space="preserve">Esimerkki 4.3763</w:t>
      </w:r>
    </w:p>
    <w:p>
      <w:r>
        <w:t xml:space="preserve">käsite: Peru kysymys: Mikä on rahan nimi Perussa?</w:t>
      </w:r>
    </w:p>
    <w:p>
      <w:r>
        <w:rPr>
          <w:b/>
        </w:rPr>
        <w:t xml:space="preserve">Tulos</w:t>
      </w:r>
    </w:p>
    <w:p>
      <w:r>
        <w:t xml:space="preserve">['Perun nuevo sol']</w:t>
      </w:r>
    </w:p>
    <w:p>
      <w:r>
        <w:rPr>
          <w:b/>
        </w:rPr>
        <w:t xml:space="preserve">Esimerkki 4.3764</w:t>
      </w:r>
    </w:p>
    <w:p>
      <w:r>
        <w:t xml:space="preserve">käsite: Stewart kysymys: Missä elokuvissa Kristen Stewart näytteli?</w:t>
      </w:r>
    </w:p>
    <w:p>
      <w:r>
        <w:rPr>
          <w:b/>
        </w:rPr>
        <w:t xml:space="preserve">Tulos</w:t>
      </w:r>
    </w:p>
    <w:p>
      <w:r>
        <w:t xml:space="preserve">['New Moon', 'Eclipse', 'The Runaways', 'Into the Wild', 'Adventureland', 'Twilight']</w:t>
      </w:r>
    </w:p>
    <w:p>
      <w:r>
        <w:rPr>
          <w:b/>
        </w:rPr>
        <w:t xml:space="preserve">Esimerkki 4.3765</w:t>
      </w:r>
    </w:p>
    <w:p>
      <w:r>
        <w:t xml:space="preserve">käsite: Kysymys: Mihin taidesuuntaukseen Vincent van Gogh kuuluu?</w:t>
      </w:r>
    </w:p>
    <w:p>
      <w:r>
        <w:rPr>
          <w:b/>
        </w:rPr>
        <w:t xml:space="preserve">Tulos</w:t>
      </w:r>
    </w:p>
    <w:p>
      <w:r>
        <w:t xml:space="preserve">['Post-impressionismi']</w:t>
      </w:r>
    </w:p>
    <w:p>
      <w:r>
        <w:rPr>
          <w:b/>
        </w:rPr>
        <w:t xml:space="preserve">Esimerkki 4.3766</w:t>
      </w:r>
    </w:p>
    <w:p>
      <w:r>
        <w:t xml:space="preserve">käsite: Orlando kysymys: Missä piirikunnassa Orlando Fl on?</w:t>
      </w:r>
    </w:p>
    <w:p>
      <w:r>
        <w:rPr>
          <w:b/>
        </w:rPr>
        <w:t xml:space="preserve">Tulos</w:t>
      </w:r>
    </w:p>
    <w:p>
      <w:r>
        <w:t xml:space="preserve">['Orange County']</w:t>
      </w:r>
    </w:p>
    <w:p>
      <w:r>
        <w:rPr>
          <w:b/>
        </w:rPr>
        <w:t xml:space="preserve">Esimerkki 4.3767</w:t>
      </w:r>
    </w:p>
    <w:p>
      <w:r>
        <w:t xml:space="preserve">käsite: Pattinson kysymys: Mitä musiikkia Robert Pattinson teki Twilightia varten?</w:t>
      </w:r>
    </w:p>
    <w:p>
      <w:r>
        <w:rPr>
          <w:b/>
        </w:rPr>
        <w:t xml:space="preserve">Tulos</w:t>
      </w:r>
    </w:p>
    <w:p>
      <w:r>
        <w:t xml:space="preserve">['Let Me Sign', 'Never Think']</w:t>
      </w:r>
    </w:p>
    <w:p>
      <w:r>
        <w:rPr>
          <w:b/>
        </w:rPr>
        <w:t xml:space="preserve">Esimerkki 4.3768</w:t>
      </w:r>
    </w:p>
    <w:p>
      <w:r>
        <w:t xml:space="preserve">käsite: Filippiinit kysymys: Millainen hallitus on Filippiineillä?</w:t>
      </w:r>
    </w:p>
    <w:p>
      <w:r>
        <w:rPr>
          <w:b/>
        </w:rPr>
        <w:t xml:space="preserve">Tulos</w:t>
      </w:r>
    </w:p>
    <w:p>
      <w:r>
        <w:t xml:space="preserve">['Republic']</w:t>
      </w:r>
    </w:p>
    <w:p>
      <w:r>
        <w:rPr>
          <w:b/>
        </w:rPr>
        <w:t xml:space="preserve">Esimerkki 4.3769</w:t>
      </w:r>
    </w:p>
    <w:p>
      <w:r>
        <w:t xml:space="preserve">käsite: Venäjä kysymys: Mikä on Venäjän valuutta?</w:t>
      </w:r>
    </w:p>
    <w:p>
      <w:r>
        <w:rPr>
          <w:b/>
        </w:rPr>
        <w:t xml:space="preserve">Tulos</w:t>
      </w:r>
    </w:p>
    <w:p>
      <w:r>
        <w:t xml:space="preserve">['Venäjän rupla']</w:t>
      </w:r>
    </w:p>
    <w:p>
      <w:r>
        <w:rPr>
          <w:b/>
        </w:rPr>
        <w:t xml:space="preserve">Esimerkki 4.3770</w:t>
      </w:r>
    </w:p>
    <w:p>
      <w:r>
        <w:t xml:space="preserve">käsite: Bradman kysymys: Missä sir Donald Bradman asui?</w:t>
      </w:r>
    </w:p>
    <w:p>
      <w:r>
        <w:rPr>
          <w:b/>
        </w:rPr>
        <w:t xml:space="preserve">Tulos</w:t>
      </w:r>
    </w:p>
    <w:p>
      <w:r>
        <w:t xml:space="preserve">['Adelaide']</w:t>
      </w:r>
    </w:p>
    <w:p>
      <w:r>
        <w:rPr>
          <w:b/>
        </w:rPr>
        <w:t xml:space="preserve">Esimerkki 4.3771</w:t>
      </w:r>
    </w:p>
    <w:p>
      <w:r>
        <w:t xml:space="preserve">käsite: Kysymys: Mitkä ovat katolisen kirkon pyhäpäivät 2013?</w:t>
      </w:r>
    </w:p>
    <w:p>
      <w:r>
        <w:rPr>
          <w:b/>
        </w:rPr>
        <w:t xml:space="preserve">Tulos</w:t>
      </w:r>
    </w:p>
    <w:p>
      <w:r>
        <w:t xml:space="preserve">['Nimipäivä', 'Pyhän Patrickin päivä', 'Suurtorstai', 'Palmusunnuntai', 'Pyhän Yrjön päivä', 'Pyhän Joosefin päivä', 'Joulu']]</w:t>
      </w:r>
    </w:p>
    <w:p>
      <w:r>
        <w:rPr>
          <w:b/>
        </w:rPr>
        <w:t xml:space="preserve">Esimerkki 4.3772</w:t>
      </w:r>
    </w:p>
    <w:p>
      <w:r>
        <w:t xml:space="preserve">käsite: Denver Broncos kysymys: Mikä on Broncosin maskotin nimi?</w:t>
      </w:r>
    </w:p>
    <w:p>
      <w:r>
        <w:rPr>
          <w:b/>
        </w:rPr>
        <w:t xml:space="preserve">Tulos</w:t>
      </w:r>
    </w:p>
    <w:p>
      <w:r>
        <w:t xml:space="preserve">['Miles']</w:t>
      </w:r>
    </w:p>
    <w:p>
      <w:r>
        <w:rPr>
          <w:b/>
        </w:rPr>
        <w:t xml:space="preserve">Esimerkki 4.3773</w:t>
      </w:r>
    </w:p>
    <w:p>
      <w:r>
        <w:t xml:space="preserve">käsite: Venäjä kysymys: Mikä aiheutti Venäjän finanssikriisin vuonna 1998?</w:t>
      </w:r>
    </w:p>
    <w:p>
      <w:r>
        <w:rPr>
          <w:b/>
        </w:rPr>
        <w:t xml:space="preserve">Tulos</w:t>
      </w:r>
    </w:p>
    <w:p>
      <w:r>
        <w:t xml:space="preserve">['Toisen maailmansodan liittolaiset']</w:t>
      </w:r>
    </w:p>
    <w:p>
      <w:r>
        <w:rPr>
          <w:b/>
        </w:rPr>
        <w:t xml:space="preserve">Esimerkki 4.3774</w:t>
      </w:r>
    </w:p>
    <w:p>
      <w:r>
        <w:t xml:space="preserve">käsite: Kysymys: Millainen hallitus Yhdysvalloissa on?</w:t>
      </w:r>
    </w:p>
    <w:p>
      <w:r>
        <w:rPr>
          <w:b/>
        </w:rPr>
        <w:t xml:space="preserve">Tulos</w:t>
      </w:r>
    </w:p>
    <w:p>
      <w:r>
        <w:t xml:space="preserve">['Presidenttijärjestelmä', 'Liittotasavalta', 'Edustuksellinen demokratia', 'Kaksipuoluejärjestelmä', 'Perustuslaillinen tasavalta', 'Tasavalta']]</w:t>
      </w:r>
    </w:p>
    <w:p>
      <w:r>
        <w:rPr>
          <w:b/>
        </w:rPr>
        <w:t xml:space="preserve">Esimerkki 4.3775</w:t>
      </w:r>
    </w:p>
    <w:p>
      <w:r>
        <w:t xml:space="preserve">käsite: Selena Gomez kysymys: Missä valtiossa Selena Gomez on?</w:t>
      </w:r>
    </w:p>
    <w:p>
      <w:r>
        <w:rPr>
          <w:b/>
        </w:rPr>
        <w:t xml:space="preserve">Tulos</w:t>
      </w:r>
    </w:p>
    <w:p>
      <w:r>
        <w:t xml:space="preserve">['New York City']</w:t>
      </w:r>
    </w:p>
    <w:p>
      <w:r>
        <w:rPr>
          <w:b/>
          <w:u w:val="single"/>
        </w:rPr>
        <w:t xml:space="preserve">Tehtävä numero 5</w:t>
      </w:r>
    </w:p>
    <w:p>
      <w:r>
        <w:t xml:space="preserve">Tässä tehtävässä sinulle annetaan pari lausetta, lause 1 ja lause 2, jotka ovat keskenään samaa mieltä. Tehtävänäsi on muuttaa lause 2 niin, että pari ei ole sopusoinnussa eikä ristiriidassa keskenään. Generoitujen lauseiden on oltava lyhyitä, alle 15 sanaa. Uutta tietoa voidaan lisätä. Vältä käyttämästä pronomineja, jotka sekoittavat lauseen subjektin.</w:t>
      </w:r>
    </w:p>
    <w:p>
      <w:r>
        <w:rPr>
          <w:b/>
        </w:rPr>
        <w:t xml:space="preserve">Esimerkki 5.0</w:t>
      </w:r>
    </w:p>
    <w:p>
      <w:r>
        <w:t xml:space="preserve">Lause 1: Mies ja nainen seisovat talvella seinän vieressä. Lause 2: Ihmiset seinän lähellä.</w:t>
      </w:r>
    </w:p>
    <w:p>
      <w:r>
        <w:rPr>
          <w:b/>
        </w:rPr>
        <w:t xml:space="preserve">Tulos</w:t>
      </w:r>
    </w:p>
    <w:p>
      <w:r>
        <w:t xml:space="preserve">Vanhoja ihmisiä seinän lähellä</w:t>
      </w:r>
    </w:p>
    <w:p>
      <w:r>
        <w:rPr>
          <w:b/>
        </w:rPr>
        <w:t xml:space="preserve">Esimerkki 5.1</w:t>
      </w:r>
    </w:p>
    <w:p>
      <w:r>
        <w:t xml:space="preserve">Lause 1: Vanhempi mies keskittyy hitsaamaan jotain vasaralla. Lause 2: Eräs henkilö käyttää työkaluja.</w:t>
      </w:r>
    </w:p>
    <w:p>
      <w:r>
        <w:rPr>
          <w:b/>
        </w:rPr>
        <w:t xml:space="preserve">Tulos</w:t>
      </w:r>
    </w:p>
    <w:p>
      <w:r>
        <w:t xml:space="preserve">Mies keskittyy hitsaamiseen ja pitää vasaraa vasemmassa kädessään.</w:t>
      </w:r>
    </w:p>
    <w:p>
      <w:r>
        <w:rPr>
          <w:b/>
        </w:rPr>
        <w:t xml:space="preserve">Esimerkki 5.2</w:t>
      </w:r>
    </w:p>
    <w:p>
      <w:r>
        <w:t xml:space="preserve">Lause 1: Eräs eurooppalainen mies myy kadulla saksalaista makkaraa vanhukselle, jolla on kassi mukanaan. Lause 2: Kaksi ihmistä käy kauppaa.</w:t>
      </w:r>
    </w:p>
    <w:p>
      <w:r>
        <w:rPr>
          <w:b/>
        </w:rPr>
        <w:t xml:space="preserve">Tulos</w:t>
      </w:r>
    </w:p>
    <w:p>
      <w:r>
        <w:t xml:space="preserve">Makkara on kallista</w:t>
      </w:r>
    </w:p>
    <w:p>
      <w:r>
        <w:rPr>
          <w:b/>
        </w:rPr>
        <w:t xml:space="preserve">Esimerkki 5.3</w:t>
      </w:r>
    </w:p>
    <w:p>
      <w:r>
        <w:t xml:space="preserve">Lause 1: Viisi ihmistä viihtyy luonnossa. Lause 2: Ulkona on joukko ihmisiä.</w:t>
      </w:r>
    </w:p>
    <w:p>
      <w:r>
        <w:rPr>
          <w:b/>
        </w:rPr>
        <w:t xml:space="preserve">Tulos</w:t>
      </w:r>
    </w:p>
    <w:p>
      <w:r>
        <w:t xml:space="preserve">Jotkut ihmiset ovat ulkona lintuja tarkkailemassa.</w:t>
      </w:r>
    </w:p>
    <w:p>
      <w:r>
        <w:rPr>
          <w:b/>
        </w:rPr>
        <w:t xml:space="preserve">Esimerkki 5.4</w:t>
      </w:r>
    </w:p>
    <w:p>
      <w:r>
        <w:t xml:space="preserve">Lause 1: Kuusi poikaa ja kaksi miestä ovat suuren puun vieressä. Lause 2: Ihmiset ovat ulkona.</w:t>
      </w:r>
    </w:p>
    <w:p>
      <w:r>
        <w:rPr>
          <w:b/>
        </w:rPr>
        <w:t xml:space="preserve">Tulos</w:t>
      </w:r>
    </w:p>
    <w:p>
      <w:r>
        <w:t xml:space="preserve">Ihmiset pelaavat peliä.</w:t>
      </w:r>
    </w:p>
    <w:p>
      <w:r>
        <w:rPr>
          <w:b/>
        </w:rPr>
        <w:t xml:space="preserve">Esimerkki 5.5</w:t>
      </w:r>
    </w:p>
    <w:p>
      <w:r>
        <w:t xml:space="preserve">Lause 1: Mies ja nainen tanssivat yksin juhlissa ihmisjoukon keskellä. Lause 2: Joukko ihmisiä katselee jotain.</w:t>
      </w:r>
    </w:p>
    <w:p>
      <w:r>
        <w:rPr>
          <w:b/>
        </w:rPr>
        <w:t xml:space="preserve">Tulos</w:t>
      </w:r>
    </w:p>
    <w:p>
      <w:r>
        <w:t xml:space="preserve">Mies ja nainen ovat juuri menneet naimisiin.</w:t>
      </w:r>
    </w:p>
    <w:p>
      <w:r>
        <w:rPr>
          <w:b/>
        </w:rPr>
        <w:t xml:space="preserve">Esimerkki 5.6</w:t>
      </w:r>
    </w:p>
    <w:p>
      <w:r>
        <w:t xml:space="preserve">Lause 1: Nainen jonottaa valokuvausta varten. Lause 2: Nainen järjestelee valokuvia.</w:t>
      </w:r>
    </w:p>
    <w:p>
      <w:r>
        <w:rPr>
          <w:b/>
        </w:rPr>
        <w:t xml:space="preserve">Tulos</w:t>
      </w:r>
    </w:p>
    <w:p>
      <w:r>
        <w:t xml:space="preserve">Nainen on casting-agentti.</w:t>
      </w:r>
    </w:p>
    <w:p>
      <w:r>
        <w:rPr>
          <w:b/>
        </w:rPr>
        <w:t xml:space="preserve">Esimerkki 5.7</w:t>
      </w:r>
    </w:p>
    <w:p>
      <w:r>
        <w:t xml:space="preserve">Lause 1: Nainen poseeraa kahden hienoihin vaatteisiin pukeutuneen ihmisen patsaan kanssa. Lause 2: Nainen poseeraa patsaan kanssa.</w:t>
      </w:r>
    </w:p>
    <w:p>
      <w:r>
        <w:rPr>
          <w:b/>
        </w:rPr>
        <w:t xml:space="preserve">Tulos</w:t>
      </w:r>
    </w:p>
    <w:p>
      <w:r>
        <w:t xml:space="preserve">nainen poseeraa patsaan kanssa vieraillessaan lomalla</w:t>
      </w:r>
    </w:p>
    <w:p>
      <w:r>
        <w:rPr>
          <w:b/>
        </w:rPr>
        <w:t xml:space="preserve">Esimerkki 5.8</w:t>
      </w:r>
    </w:p>
    <w:p>
      <w:r>
        <w:t xml:space="preserve">Lause 1: Tummiin vaatteisiin ja mustaan hattuun pukeutunut mies astuu epävarmasti pienen kalliomuodostelman reunalta, ja suurin osa muodostelmasta ja aavikkomaisema on hänen takanaan. Lause 2: Tämä mies on korkealla</w:t>
      </w:r>
    </w:p>
    <w:p>
      <w:r>
        <w:rPr>
          <w:b/>
        </w:rPr>
        <w:t xml:space="preserve">Tulos</w:t>
      </w:r>
    </w:p>
    <w:p>
      <w:r>
        <w:t xml:space="preserve">Mies on vakooja.</w:t>
      </w:r>
    </w:p>
    <w:p>
      <w:r>
        <w:rPr>
          <w:b/>
        </w:rPr>
        <w:t xml:space="preserve">Esimerkki 5.9</w:t>
      </w:r>
    </w:p>
    <w:p>
      <w:r>
        <w:t xml:space="preserve">Lause 1: Mies kääntää toista henkilöä, kun toinen mies yrittää nostaa toista henkilöä. Lause 2: Mies kääntää jotain.</w:t>
      </w:r>
    </w:p>
    <w:p>
      <w:r>
        <w:rPr>
          <w:b/>
        </w:rPr>
        <w:t xml:space="preserve">Tulos</w:t>
      </w:r>
    </w:p>
    <w:p>
      <w:r>
        <w:t xml:space="preserve">Mies virittää kameraa kuvaamaan auringonpimennystä, kun nainen seisoo hänen takanaan.</w:t>
      </w:r>
    </w:p>
    <w:p>
      <w:r>
        <w:rPr>
          <w:b/>
        </w:rPr>
        <w:t xml:space="preserve">Esimerkki 5.10</w:t>
      </w:r>
    </w:p>
    <w:p>
      <w:r>
        <w:t xml:space="preserve">Lause 1: Useat lapset harjoittelevat kamppailulajeja puumiekoilla Lause 2: Lapset harjoittelevat kamppailulajeja.</w:t>
      </w:r>
    </w:p>
    <w:p>
      <w:r>
        <w:rPr>
          <w:b/>
        </w:rPr>
        <w:t xml:space="preserve">Tulos</w:t>
      </w:r>
    </w:p>
    <w:p>
      <w:r>
        <w:t xml:space="preserve">Lasten taitoja testataan.</w:t>
      </w:r>
    </w:p>
    <w:p>
      <w:r>
        <w:rPr>
          <w:b/>
        </w:rPr>
        <w:t xml:space="preserve">Esimerkki 5.11</w:t>
      </w:r>
    </w:p>
    <w:p>
      <w:r>
        <w:t xml:space="preserve">Lause 1: Nainen työntää nuorta tyttöä keinussa. Lause 2: nainen leikkii tytön kanssa.</w:t>
      </w:r>
    </w:p>
    <w:p>
      <w:r>
        <w:rPr>
          <w:b/>
        </w:rPr>
        <w:t xml:space="preserve">Tulos</w:t>
      </w:r>
    </w:p>
    <w:p>
      <w:r>
        <w:t xml:space="preserve">Nainen on tytön äiti.</w:t>
      </w:r>
    </w:p>
    <w:p>
      <w:r>
        <w:rPr>
          <w:b/>
        </w:rPr>
        <w:t xml:space="preserve">Esimerkki 5.12</w:t>
      </w:r>
    </w:p>
    <w:p>
      <w:r>
        <w:t xml:space="preserve">Lause 1: Poika lukitsi pyörän ja lähti pois. Lause 2: Poika käveli pois.</w:t>
      </w:r>
    </w:p>
    <w:p>
      <w:r>
        <w:rPr>
          <w:b/>
        </w:rPr>
        <w:t xml:space="preserve">Tulos</w:t>
      </w:r>
    </w:p>
    <w:p>
      <w:r>
        <w:t xml:space="preserve">Polkupyörä kahlittuna ja poika kävelemässä pois.</w:t>
      </w:r>
    </w:p>
    <w:p>
      <w:r>
        <w:rPr>
          <w:b/>
        </w:rPr>
        <w:t xml:space="preserve">Esimerkki 5.13</w:t>
      </w:r>
    </w:p>
    <w:p>
      <w:r>
        <w:t xml:space="preserve">Lause 1: Ballerina esiintyy tyttörottana avoimessa puistossa. Lause 2: Ballerina esiintyy...</w:t>
      </w:r>
    </w:p>
    <w:p>
      <w:r>
        <w:rPr>
          <w:b/>
        </w:rPr>
        <w:t xml:space="preserve">Tulos</w:t>
      </w:r>
    </w:p>
    <w:p>
      <w:r>
        <w:t xml:space="preserve">Tyttö on rotta</w:t>
      </w:r>
    </w:p>
    <w:p>
      <w:r>
        <w:rPr>
          <w:b/>
        </w:rPr>
        <w:t xml:space="preserve">Esimerkki 5.14</w:t>
      </w:r>
    </w:p>
    <w:p>
      <w:r>
        <w:t xml:space="preserve">Lause 1: Neljä nuorta miestä, yksi täysin pukeutunut ja istuva, ja kolme mustissa uimahousuissa - kaksi seisoo, yksi istuu - ovat laiturilla, jonka kaiteet on maalattu kirkkaiksi. Lause 2: Kolme mustiin uimahousuihin pukeutunutta miestä istuu laiturilla ja juttelee täysin pukeutuneen ystävänsä kanssa.</w:t>
      </w:r>
    </w:p>
    <w:p>
      <w:r>
        <w:rPr>
          <w:b/>
        </w:rPr>
        <w:t xml:space="preserve">Tulos</w:t>
      </w:r>
    </w:p>
    <w:p>
      <w:r>
        <w:t xml:space="preserve">Ryhmä uimahousuihin pukeutuneita sukeltajia seisoo toisen ammattisukeltajan ympärillä, joka on täysin pukeutunut ottamaan sukellustunteja.</w:t>
      </w:r>
    </w:p>
    <w:p>
      <w:r>
        <w:rPr>
          <w:b/>
        </w:rPr>
        <w:t xml:space="preserve">Esimerkki 5.15</w:t>
      </w:r>
    </w:p>
    <w:p>
      <w:r>
        <w:t xml:space="preserve">Lause 1: Valkoinen koira juoksee lumessa. Lause 2: Koira juoksee.</w:t>
      </w:r>
    </w:p>
    <w:p>
      <w:r>
        <w:rPr>
          <w:b/>
        </w:rPr>
        <w:t xml:space="preserve">Tulos</w:t>
      </w:r>
    </w:p>
    <w:p>
      <w:r>
        <w:t xml:space="preserve">Koira juoksee jonkin perässä.</w:t>
      </w:r>
    </w:p>
    <w:p>
      <w:r>
        <w:rPr>
          <w:b/>
        </w:rPr>
        <w:t xml:space="preserve">Esimerkki 5.16</w:t>
      </w:r>
    </w:p>
    <w:p>
      <w:r>
        <w:t xml:space="preserve">Lause 1: Ihastuttava pikkupoika leikkii liassa tiilen väliseinällä maaten. Lause 2: Lapsi leikkii maassa.</w:t>
      </w:r>
    </w:p>
    <w:p>
      <w:r>
        <w:rPr>
          <w:b/>
        </w:rPr>
        <w:t xml:space="preserve">Tulos</w:t>
      </w:r>
    </w:p>
    <w:p>
      <w:r>
        <w:t xml:space="preserve">Pieni lapsi leikkii naapurin aidan lähellä.</w:t>
      </w:r>
    </w:p>
    <w:p>
      <w:r>
        <w:rPr>
          <w:b/>
        </w:rPr>
        <w:t xml:space="preserve">Esimerkki 5.17</w:t>
      </w:r>
    </w:p>
    <w:p>
      <w:r>
        <w:t xml:space="preserve">Lause 1: Pyöräilevä mies, jolla on oranssi-musta collegepaita, kantaa pitkää kepinippua. Lause 2: Mies kantaa keppiä.</w:t>
      </w:r>
    </w:p>
    <w:p>
      <w:r>
        <w:rPr>
          <w:b/>
        </w:rPr>
        <w:t xml:space="preserve">Tulos</w:t>
      </w:r>
    </w:p>
    <w:p>
      <w:r>
        <w:t xml:space="preserve">Polkupyöräilevä mies kantaa polttopuita varten tarkoitettuja tikkuja.</w:t>
      </w:r>
    </w:p>
    <w:p>
      <w:r>
        <w:rPr>
          <w:b/>
        </w:rPr>
        <w:t xml:space="preserve">Esimerkki 5.18</w:t>
      </w:r>
    </w:p>
    <w:p>
      <w:r>
        <w:t xml:space="preserve">Lause 1: Yksi hevonen painaa nenäänsä toista hevosta pellolla Lause 2: Hevoset koskettivat toisiaan.</w:t>
      </w:r>
    </w:p>
    <w:p>
      <w:r>
        <w:rPr>
          <w:b/>
        </w:rPr>
        <w:t xml:space="preserve">Tulos</w:t>
      </w:r>
    </w:p>
    <w:p>
      <w:r>
        <w:t xml:space="preserve">Hevonen haluaa huomiota.</w:t>
      </w:r>
    </w:p>
    <w:p>
      <w:r>
        <w:rPr>
          <w:b/>
        </w:rPr>
        <w:t xml:space="preserve">Esimerkki 5.19</w:t>
      </w:r>
    </w:p>
    <w:p>
      <w:r>
        <w:t xml:space="preserve">Lause 1: Tyttö, jolla on vaaleanpunaiset kengät, hyppää köyden yli ja hymyilee. Lause 2: Tyttö hyppää köyden yli.</w:t>
      </w:r>
    </w:p>
    <w:p>
      <w:r>
        <w:rPr>
          <w:b/>
        </w:rPr>
        <w:t xml:space="preserve">Tulos</w:t>
      </w:r>
    </w:p>
    <w:p>
      <w:r>
        <w:t xml:space="preserve">Tyttö on puistossa.</w:t>
      </w:r>
    </w:p>
    <w:p>
      <w:r>
        <w:rPr>
          <w:b/>
        </w:rPr>
        <w:t xml:space="preserve">Esimerkki 5.20</w:t>
      </w:r>
    </w:p>
    <w:p>
      <w:r>
        <w:t xml:space="preserve">Lause 1: Pieni poika syö piirakkaa ilman välineitä. Lause 2: Botti syö piirakkaa.</w:t>
      </w:r>
    </w:p>
    <w:p>
      <w:r>
        <w:rPr>
          <w:b/>
        </w:rPr>
        <w:t xml:space="preserve">Tulos</w:t>
      </w:r>
    </w:p>
    <w:p>
      <w:r>
        <w:t xml:space="preserve">Lapsi syö kirsikkapiirakkaa.</w:t>
      </w:r>
    </w:p>
    <w:p>
      <w:r>
        <w:rPr>
          <w:b/>
        </w:rPr>
        <w:t xml:space="preserve">Esimerkki 5.21</w:t>
      </w:r>
    </w:p>
    <w:p>
      <w:r>
        <w:t xml:space="preserve">Lause 1: Nuori tyttö, joka on pukeutunut kauniisiin keväisiin vaatteisiin, kävelee nurmikolla keinotekoisen puron ja lammen rannalla. Lause 2: Tyttö on pukeutunut kauniisti.</w:t>
      </w:r>
    </w:p>
    <w:p>
      <w:r>
        <w:rPr>
          <w:b/>
        </w:rPr>
        <w:t xml:space="preserve">Tulos</w:t>
      </w:r>
    </w:p>
    <w:p>
      <w:r>
        <w:t xml:space="preserve">Hän on kävelyllä.</w:t>
      </w:r>
    </w:p>
    <w:p>
      <w:r>
        <w:rPr>
          <w:b/>
        </w:rPr>
        <w:t xml:space="preserve">Esimerkki 5.22</w:t>
      </w:r>
    </w:p>
    <w:p>
      <w:r>
        <w:t xml:space="preserve">Lause 1: Nainen ruutupaidassa katselee lasisäiliöön. Lause 2: Nainen katsoo lasista tehtyä esinettä.</w:t>
      </w:r>
    </w:p>
    <w:p>
      <w:r>
        <w:rPr>
          <w:b/>
        </w:rPr>
        <w:t xml:space="preserve">Tulos</w:t>
      </w:r>
    </w:p>
    <w:p>
      <w:r>
        <w:t xml:space="preserve">Nainen katselee kaloja.</w:t>
      </w:r>
    </w:p>
    <w:p>
      <w:r>
        <w:rPr>
          <w:b/>
        </w:rPr>
        <w:t xml:space="preserve">Esimerkki 5.23</w:t>
      </w:r>
    </w:p>
    <w:p>
      <w:r>
        <w:t xml:space="preserve">Lause 1: Neljä naista odottaa matkatavaroidensa kanssa junalaiturilla. Lause 2: Ihmiset odottavat matkatavaroidensa vieressä.</w:t>
      </w:r>
    </w:p>
    <w:p>
      <w:r>
        <w:rPr>
          <w:b/>
        </w:rPr>
        <w:t xml:space="preserve">Tulos</w:t>
      </w:r>
    </w:p>
    <w:p>
      <w:r>
        <w:t xml:space="preserve">Neljä sisarta odottaa junan saapumista.</w:t>
      </w:r>
    </w:p>
    <w:p>
      <w:r>
        <w:rPr>
          <w:b/>
        </w:rPr>
        <w:t xml:space="preserve">Esimerkki 5.24</w:t>
      </w:r>
    </w:p>
    <w:p>
      <w:r>
        <w:t xml:space="preserve">Lause 1: Hymyilevä tyttö, jonka ranteessa on tatuointi, makaa kauniissa, vihreässä ruohikossa. Lause 2: Tyttö on ulkona.</w:t>
      </w:r>
    </w:p>
    <w:p>
      <w:r>
        <w:rPr>
          <w:b/>
        </w:rPr>
        <w:t xml:space="preserve">Tulos</w:t>
      </w:r>
    </w:p>
    <w:p>
      <w:r>
        <w:t xml:space="preserve">Tyttö ottaa aurinkoa.</w:t>
      </w:r>
    </w:p>
    <w:p>
      <w:r>
        <w:rPr>
          <w:b/>
        </w:rPr>
        <w:t xml:space="preserve">Esimerkki 5.25</w:t>
      </w:r>
    </w:p>
    <w:p>
      <w:r>
        <w:t xml:space="preserve">Lause 1: Henkilö kävelee veteen valkoinen surffilauta mukanaan. Lause 2: Henkilö kävelee vedessä.</w:t>
      </w:r>
    </w:p>
    <w:p>
      <w:r>
        <w:rPr>
          <w:b/>
        </w:rPr>
        <w:t xml:space="preserve">Tulos</w:t>
      </w:r>
    </w:p>
    <w:p>
      <w:r>
        <w:t xml:space="preserve">Henkilöllä on yllään uimapuku.</w:t>
      </w:r>
    </w:p>
    <w:p>
      <w:r>
        <w:rPr>
          <w:b/>
        </w:rPr>
        <w:t xml:space="preserve">Esimerkki 5.26</w:t>
      </w:r>
    </w:p>
    <w:p>
      <w:r>
        <w:t xml:space="preserve">Lause 1: musta koira kävelee hiekalla. Lause 2: Ulkona on eläin.</w:t>
      </w:r>
    </w:p>
    <w:p>
      <w:r>
        <w:rPr>
          <w:b/>
        </w:rPr>
        <w:t xml:space="preserve">Tulos</w:t>
      </w:r>
    </w:p>
    <w:p>
      <w:r>
        <w:t xml:space="preserve">Koira etsii omistajaansa.</w:t>
      </w:r>
    </w:p>
    <w:p>
      <w:r>
        <w:rPr>
          <w:b/>
        </w:rPr>
        <w:t xml:space="preserve">Esimerkki 5.27</w:t>
      </w:r>
    </w:p>
    <w:p>
      <w:r>
        <w:t xml:space="preserve">Lause 1: Kaksi miestä istuu sohvalla ja soittaa musiikkia yhdessä. Lause 2: Kaksi miestä istuu huoneessa.</w:t>
      </w:r>
    </w:p>
    <w:p>
      <w:r>
        <w:rPr>
          <w:b/>
        </w:rPr>
        <w:t xml:space="preserve">Tulos</w:t>
      </w:r>
    </w:p>
    <w:p>
      <w:r>
        <w:t xml:space="preserve">Kaksi miestä soittaa viulua.</w:t>
      </w:r>
    </w:p>
    <w:p>
      <w:r>
        <w:rPr>
          <w:b/>
        </w:rPr>
        <w:t xml:space="preserve">Esimerkki 5.28</w:t>
      </w:r>
    </w:p>
    <w:p>
      <w:r>
        <w:t xml:space="preserve">Lause 1: Lapsi leikkii langalla. Lause 2: Lapsella on lankaa.</w:t>
      </w:r>
    </w:p>
    <w:p>
      <w:r>
        <w:rPr>
          <w:b/>
        </w:rPr>
        <w:t xml:space="preserve">Tulos</w:t>
      </w:r>
    </w:p>
    <w:p>
      <w:r>
        <w:t xml:space="preserve">Lapsi leikkii kotona langalla.</w:t>
      </w:r>
    </w:p>
    <w:p>
      <w:r>
        <w:rPr>
          <w:b/>
        </w:rPr>
        <w:t xml:space="preserve">Esimerkki 5.29</w:t>
      </w:r>
    </w:p>
    <w:p>
      <w:r>
        <w:t xml:space="preserve">Lause 1: Tyttö punaisessa pelipaidassa yrittää saada mustassa pelipaidassa olevan tytön ulos softball-pelissä. Lause 2: Tytöt ovat ulkona.</w:t>
      </w:r>
    </w:p>
    <w:p>
      <w:r>
        <w:rPr>
          <w:b/>
        </w:rPr>
        <w:t xml:space="preserve">Tulos</w:t>
      </w:r>
    </w:p>
    <w:p>
      <w:r>
        <w:t xml:space="preserve">Tytöt pelaavat softballia.</w:t>
      </w:r>
    </w:p>
    <w:p>
      <w:r>
        <w:rPr>
          <w:b/>
        </w:rPr>
        <w:t xml:space="preserve">Esimerkki 5.30</w:t>
      </w:r>
    </w:p>
    <w:p>
      <w:r>
        <w:t xml:space="preserve">Lause 1: Pieni lapsi tekee käsilläseisontaa kadulla. Lause 2: Lapsi seisoo päällään kadulla...</w:t>
      </w:r>
    </w:p>
    <w:p>
      <w:r>
        <w:rPr>
          <w:b/>
        </w:rPr>
        <w:t xml:space="preserve">Tulos</w:t>
      </w:r>
    </w:p>
    <w:p>
      <w:r>
        <w:t xml:space="preserve">Lapsi voimistelee</w:t>
      </w:r>
    </w:p>
    <w:p>
      <w:r>
        <w:rPr>
          <w:b/>
        </w:rPr>
        <w:t xml:space="preserve">Esimerkki 5.31</w:t>
      </w:r>
    </w:p>
    <w:p>
      <w:r>
        <w:t xml:space="preserve">Lause 1: Keskikokoinen ruskea koira hyppää lyhyen tiiliseinän yli, joka ympäröi likaa. Lause 2: koira hyppää tiiliseinän yli.</w:t>
      </w:r>
    </w:p>
    <w:p>
      <w:r>
        <w:rPr>
          <w:b/>
        </w:rPr>
        <w:t xml:space="preserve">Tulos</w:t>
      </w:r>
    </w:p>
    <w:p>
      <w:r>
        <w:t xml:space="preserve">koira jahtaa kania</w:t>
      </w:r>
    </w:p>
    <w:p>
      <w:r>
        <w:rPr>
          <w:b/>
        </w:rPr>
        <w:t xml:space="preserve">Esimerkki 5.32</w:t>
      </w:r>
    </w:p>
    <w:p>
      <w:r>
        <w:t xml:space="preserve">Lause 1: Romanian olympiaurheilija osallistuu kehäharjoitukseen. Lause 2: Romanian olympiaurheilija osallistuu renkaisiin.</w:t>
      </w:r>
    </w:p>
    <w:p>
      <w:r>
        <w:rPr>
          <w:b/>
        </w:rPr>
        <w:t xml:space="preserve">Tulos</w:t>
      </w:r>
    </w:p>
    <w:p>
      <w:r>
        <w:t xml:space="preserve">Romanialainen olympiaurheilija osallistuu rengasharjoitukseen olympialaisten aikana.</w:t>
      </w:r>
    </w:p>
    <w:p>
      <w:r>
        <w:rPr>
          <w:b/>
        </w:rPr>
        <w:t xml:space="preserve">Esimerkki 5.33</w:t>
      </w:r>
    </w:p>
    <w:p>
      <w:r>
        <w:t xml:space="preserve">Lause 1: Kaksi pientä lasta leikkii ruohikossa. Lause 2: Lapset ovat ulkona.</w:t>
      </w:r>
    </w:p>
    <w:p>
      <w:r>
        <w:rPr>
          <w:b/>
        </w:rPr>
        <w:t xml:space="preserve">Tulos</w:t>
      </w:r>
    </w:p>
    <w:p>
      <w:r>
        <w:t xml:space="preserve">Lapset leikkivät hippaa.</w:t>
      </w:r>
    </w:p>
    <w:p>
      <w:r>
        <w:rPr>
          <w:b/>
        </w:rPr>
        <w:t xml:space="preserve">Esimerkki 5.34</w:t>
      </w:r>
    </w:p>
    <w:p>
      <w:r>
        <w:t xml:space="preserve">Lause 1: Tyttö hyppää veden yli rannalla. Lause 2: tyttö osaa hypätä</w:t>
      </w:r>
    </w:p>
    <w:p>
      <w:r>
        <w:rPr>
          <w:b/>
        </w:rPr>
        <w:t xml:space="preserve">Tulos</w:t>
      </w:r>
    </w:p>
    <w:p>
      <w:r>
        <w:t xml:space="preserve">tytöt keulivat läheisille pojille</w:t>
      </w:r>
    </w:p>
    <w:p>
      <w:r>
        <w:rPr>
          <w:b/>
        </w:rPr>
        <w:t xml:space="preserve">Esimerkki 5.35</w:t>
      </w:r>
    </w:p>
    <w:p>
      <w:r>
        <w:t xml:space="preserve">Lause 1: Bikineissä oleva nainen makaa auringossa uima-altaan lähellä. Lause 2: Siellä on nainen.</w:t>
      </w:r>
    </w:p>
    <w:p>
      <w:r>
        <w:rPr>
          <w:b/>
        </w:rPr>
        <w:t xml:space="preserve">Tulos</w:t>
      </w:r>
    </w:p>
    <w:p>
      <w:r>
        <w:t xml:space="preserve">Nainen on hurmaava.</w:t>
      </w:r>
    </w:p>
    <w:p>
      <w:r>
        <w:rPr>
          <w:b/>
        </w:rPr>
        <w:t xml:space="preserve">Esimerkki 5.36</w:t>
      </w:r>
    </w:p>
    <w:p>
      <w:r>
        <w:t xml:space="preserve">Lause 1: Ihmisjoukko on kokoontunut kadulle. Lause 2: Kadulla on väkijoukkoa.</w:t>
      </w:r>
    </w:p>
    <w:p>
      <w:r>
        <w:rPr>
          <w:b/>
        </w:rPr>
        <w:t xml:space="preserve">Tulos</w:t>
      </w:r>
    </w:p>
    <w:p>
      <w:r>
        <w:t xml:space="preserve">Ihmisjoukko protestoi kadulla.</w:t>
      </w:r>
    </w:p>
    <w:p>
      <w:r>
        <w:rPr>
          <w:b/>
        </w:rPr>
        <w:t xml:space="preserve">Esimerkki 5.37</w:t>
      </w:r>
    </w:p>
    <w:p>
      <w:r>
        <w:t xml:space="preserve">Lause 1: Joulupukiksi pukeutunut mies istuu tuolilla ja soittaa banjoa. Lause 2: Joulupukki istuu ja soittaa kitaraa.</w:t>
      </w:r>
    </w:p>
    <w:p>
      <w:r>
        <w:rPr>
          <w:b/>
        </w:rPr>
        <w:t xml:space="preserve">Tulos</w:t>
      </w:r>
    </w:p>
    <w:p>
      <w:r>
        <w:t xml:space="preserve">Kitaraa soittava nainen näyttää joulupukilta.</w:t>
      </w:r>
    </w:p>
    <w:p>
      <w:r>
        <w:rPr>
          <w:b/>
        </w:rPr>
        <w:t xml:space="preserve">Esimerkki 5.38</w:t>
      </w:r>
    </w:p>
    <w:p>
      <w:r>
        <w:t xml:space="preserve">Lause 1: Kaksi lasta istuu kiekoilla lumessa. Lause 2: Kaksi lasta ulkona lumessa.</w:t>
      </w:r>
    </w:p>
    <w:p>
      <w:r>
        <w:rPr>
          <w:b/>
        </w:rPr>
        <w:t xml:space="preserve">Tulos</w:t>
      </w:r>
    </w:p>
    <w:p>
      <w:r>
        <w:t xml:space="preserve">Kaksi lasta leikkii lumessa isiensä katsellessa.</w:t>
      </w:r>
    </w:p>
    <w:p>
      <w:r>
        <w:rPr>
          <w:b/>
        </w:rPr>
        <w:t xml:space="preserve">Esimerkki 5.39</w:t>
      </w:r>
    </w:p>
    <w:p>
      <w:r>
        <w:t xml:space="preserve">Lause 1: Kolmen punapukuisen kaljun miehen ryhmä istuu kaiteella, tupakoi ja puhuu. Lause 2: Kolme miestä tupakoi ja puhuu.</w:t>
      </w:r>
    </w:p>
    <w:p>
      <w:r>
        <w:rPr>
          <w:b/>
        </w:rPr>
        <w:t xml:space="preserve">Tulos</w:t>
      </w:r>
    </w:p>
    <w:p>
      <w:r>
        <w:t xml:space="preserve">Kolme veljestä tupakoi ja juttelee.</w:t>
      </w:r>
    </w:p>
    <w:p>
      <w:r>
        <w:rPr>
          <w:b/>
        </w:rPr>
        <w:t xml:space="preserve">Esimerkki 5.40</w:t>
      </w:r>
    </w:p>
    <w:p>
      <w:r>
        <w:t xml:space="preserve">Lause 1: suihkulähde suihkuttaa vettä, kun pyöräilijä istuu tuolilla ja puhuu kännykkäänsä, ja kaksi muuta henkilöä on paikalla ja puhuu myös kännykkään. Lause 2: Muutama ihminen puhuu puhelimiin suihkulähteen lähellä.</w:t>
      </w:r>
    </w:p>
    <w:p>
      <w:r>
        <w:rPr>
          <w:b/>
        </w:rPr>
        <w:t xml:space="preserve">Tulos</w:t>
      </w:r>
    </w:p>
    <w:p>
      <w:r>
        <w:t xml:space="preserve">Suihkulähteen huipulta suihkuava vesi nousee lähelle kuuta kirkkaalla yötaivaalla.</w:t>
      </w:r>
    </w:p>
    <w:p>
      <w:r>
        <w:rPr>
          <w:b/>
        </w:rPr>
        <w:t xml:space="preserve">Esimerkki 5.41</w:t>
      </w:r>
    </w:p>
    <w:p>
      <w:r>
        <w:t xml:space="preserve">Lause 1: Kaksi pientä koiraa, jotka näyttävät lähes samanlaisilta, leikkivät ruohikossa. Lause 2: Koirat leikkivät ulkona.</w:t>
      </w:r>
    </w:p>
    <w:p>
      <w:r>
        <w:rPr>
          <w:b/>
        </w:rPr>
        <w:t xml:space="preserve">Tulos</w:t>
      </w:r>
    </w:p>
    <w:p>
      <w:r>
        <w:t xml:space="preserve">Kaksi koiraa leikkii ulkona tennispallolla.</w:t>
      </w:r>
    </w:p>
    <w:p>
      <w:r>
        <w:rPr>
          <w:b/>
        </w:rPr>
        <w:t xml:space="preserve">Esimerkki 5.42</w:t>
      </w:r>
    </w:p>
    <w:p>
      <w:r>
        <w:t xml:space="preserve">Lause 1: Sininen joukkue, Mustangit, on nopealla tauolla ja toivoo todennäköisesti saavansa pisteitä. Lause 2: Mustangit yrittävät tehdä pisteitä.</w:t>
      </w:r>
    </w:p>
    <w:p>
      <w:r>
        <w:rPr>
          <w:b/>
        </w:rPr>
        <w:t xml:space="preserve">Tulos</w:t>
      </w:r>
    </w:p>
    <w:p>
      <w:r>
        <w:t xml:space="preserve">Mustangit ovat pari pistettä jäljessä.</w:t>
      </w:r>
    </w:p>
    <w:p>
      <w:r>
        <w:rPr>
          <w:b/>
        </w:rPr>
        <w:t xml:space="preserve">Esimerkki 5.43</w:t>
      </w:r>
    </w:p>
    <w:p>
      <w:r>
        <w:t xml:space="preserve">Lause 1: Valkoiseen kypärään pukeutunut henkilö hiihtää alas lumen peittämää vuorta. Lause 2: Henkilö nauttii talviurheilusta.</w:t>
      </w:r>
    </w:p>
    <w:p>
      <w:r>
        <w:rPr>
          <w:b/>
        </w:rPr>
        <w:t xml:space="preserve">Tulos</w:t>
      </w:r>
    </w:p>
    <w:p>
      <w:r>
        <w:t xml:space="preserve">Mies hiihtää nopeasti alas vuorta.</w:t>
      </w:r>
    </w:p>
    <w:p>
      <w:r>
        <w:rPr>
          <w:b/>
        </w:rPr>
        <w:t xml:space="preserve">Esimerkki 5.44</w:t>
      </w:r>
    </w:p>
    <w:p>
      <w:r>
        <w:t xml:space="preserve">Lause 1: Kaksi miestä, joista toisella on keltainen paita ja toisella punainen paita, joita hevoset vetävät. Lause 2: On kaksi miespuolista miestä</w:t>
      </w:r>
    </w:p>
    <w:p>
      <w:r>
        <w:rPr>
          <w:b/>
        </w:rPr>
        <w:t xml:space="preserve">Tulos</w:t>
      </w:r>
    </w:p>
    <w:p>
      <w:r>
        <w:t xml:space="preserve">Kaksi miestä istuu reessä, jota hevoset vetävät.</w:t>
      </w:r>
    </w:p>
    <w:p>
      <w:r>
        <w:rPr>
          <w:b/>
        </w:rPr>
        <w:t xml:space="preserve">Esimerkki 5.45</w:t>
      </w:r>
    </w:p>
    <w:p>
      <w:r>
        <w:t xml:space="preserve">Lause 1: Viisi nuorta miestä kelluu kolmella lautalla vesistössä. Lause 2: Viisi miestä lauttaa joella.</w:t>
      </w:r>
    </w:p>
    <w:p>
      <w:r>
        <w:rPr>
          <w:b/>
        </w:rPr>
        <w:t xml:space="preserve">Tulos</w:t>
      </w:r>
    </w:p>
    <w:p>
      <w:r>
        <w:t xml:space="preserve">He olivat peloissaan.</w:t>
      </w:r>
    </w:p>
    <w:p>
      <w:r>
        <w:rPr>
          <w:b/>
        </w:rPr>
        <w:t xml:space="preserve">Esimerkki 5.46</w:t>
      </w:r>
    </w:p>
    <w:p>
      <w:r>
        <w:t xml:space="preserve">Lause 1: Naispuolinen lyöjä ampuu keltaisen pallon ohi, kun toinen pelaaja harjoittelee hänen takanaan. Lause 2: Pallon ohittanut lyöjä oli nainen.</w:t>
      </w:r>
    </w:p>
    <w:p>
      <w:r>
        <w:rPr>
          <w:b/>
        </w:rPr>
        <w:t xml:space="preserve">Tulos</w:t>
      </w:r>
    </w:p>
    <w:p>
      <w:r>
        <w:t xml:space="preserve">Naispuolinen lyöjä on valkoihoinen.</w:t>
      </w:r>
    </w:p>
    <w:p>
      <w:r>
        <w:rPr>
          <w:b/>
        </w:rPr>
        <w:t xml:space="preserve">Esimerkki 5.47</w:t>
      </w:r>
    </w:p>
    <w:p>
      <w:r>
        <w:t xml:space="preserve">Lause 1: Valkoiseen toppiin pukeutunut musta mies lähestyy kadulla pariskuntaa, joka syö vihreitä ja sinisiä jäätelötötteröitä. Lause 2: Musta mies valkoisessa toppatakissa lähestyy pariskuntaa ulkona.</w:t>
      </w:r>
    </w:p>
    <w:p>
      <w:r>
        <w:rPr>
          <w:b/>
        </w:rPr>
        <w:t xml:space="preserve">Tulos</w:t>
      </w:r>
    </w:p>
    <w:p>
      <w:r>
        <w:t xml:space="preserve">Mies lähestyy pariskuntaa antaakseen heille lautasliinoja.</w:t>
      </w:r>
    </w:p>
    <w:p>
      <w:r>
        <w:rPr>
          <w:b/>
        </w:rPr>
        <w:t xml:space="preserve">Esimerkki 5.48</w:t>
      </w:r>
    </w:p>
    <w:p>
      <w:r>
        <w:t xml:space="preserve">Lause 1: Urheilullinen mies kaatuu jyrkkää hiekkamäkeä alas. Lause 2: Mies tekee voltteja mäkeä alas.</w:t>
      </w:r>
    </w:p>
    <w:p>
      <w:r>
        <w:rPr>
          <w:b/>
        </w:rPr>
        <w:t xml:space="preserve">Tulos</w:t>
      </w:r>
    </w:p>
    <w:p>
      <w:r>
        <w:t xml:space="preserve">Mies on ulkona.</w:t>
      </w:r>
    </w:p>
    <w:p>
      <w:r>
        <w:rPr>
          <w:b/>
        </w:rPr>
        <w:t xml:space="preserve">Esimerkki 5.49</w:t>
      </w:r>
    </w:p>
    <w:p>
      <w:r>
        <w:t xml:space="preserve">Lause 1: ihmiset, ulkona, heittelevät tavaroita päälleen. Lause 2: Ihmiset heittelevät tavaroita</w:t>
      </w:r>
    </w:p>
    <w:p>
      <w:r>
        <w:rPr>
          <w:b/>
        </w:rPr>
        <w:t xml:space="preserve">Tulos</w:t>
      </w:r>
    </w:p>
    <w:p>
      <w:r>
        <w:t xml:space="preserve">Nuoret lapset heittivät roskia kodittoman miehen päälle.</w:t>
      </w:r>
    </w:p>
    <w:p>
      <w:r>
        <w:rPr>
          <w:b/>
        </w:rPr>
        <w:t xml:space="preserve">Esimerkki 5.50</w:t>
      </w:r>
    </w:p>
    <w:p>
      <w:r>
        <w:t xml:space="preserve">Lause 1: Nainen kävelee punaiset ostoskassit mukulakivikatua pitkin. Lause 2: Nainen kävelee ruokakassit mukanaan.</w:t>
      </w:r>
    </w:p>
    <w:p>
      <w:r>
        <w:rPr>
          <w:b/>
        </w:rPr>
        <w:t xml:space="preserve">Tulos</w:t>
      </w:r>
    </w:p>
    <w:p>
      <w:r>
        <w:t xml:space="preserve">Nainen kävelee kotiin ostostensa kanssa.</w:t>
      </w:r>
    </w:p>
    <w:p>
      <w:r>
        <w:rPr>
          <w:b/>
        </w:rPr>
        <w:t xml:space="preserve">Esimerkki 5.51</w:t>
      </w:r>
    </w:p>
    <w:p>
      <w:r>
        <w:t xml:space="preserve">Lause 1: Viisijäseninen yhtye soittaa hämärässä studiossa. Lause 2: Viisijäseninen bändi soittaa musiikkia.</w:t>
      </w:r>
    </w:p>
    <w:p>
      <w:r>
        <w:rPr>
          <w:b/>
        </w:rPr>
        <w:t xml:space="preserve">Tulos</w:t>
      </w:r>
    </w:p>
    <w:p>
      <w:r>
        <w:t xml:space="preserve">Bändi soittaa rockia.</w:t>
      </w:r>
    </w:p>
    <w:p>
      <w:r>
        <w:rPr>
          <w:b/>
        </w:rPr>
        <w:t xml:space="preserve">Esimerkki 5.52</w:t>
      </w:r>
    </w:p>
    <w:p>
      <w:r>
        <w:t xml:space="preserve">Lause 1: Muutama ihminen istuu alas syömään. Lause 2: Ryhmä valmistautuu syömään.</w:t>
      </w:r>
    </w:p>
    <w:p>
      <w:r>
        <w:rPr>
          <w:b/>
        </w:rPr>
        <w:t xml:space="preserve">Tulos</w:t>
      </w:r>
    </w:p>
    <w:p>
      <w:r>
        <w:t xml:space="preserve">Perhe istuu alas juhla-aterialle.</w:t>
      </w:r>
    </w:p>
    <w:p>
      <w:r>
        <w:rPr>
          <w:b/>
        </w:rPr>
        <w:t xml:space="preserve">Esimerkki 5.53</w:t>
      </w:r>
    </w:p>
    <w:p>
      <w:r>
        <w:t xml:space="preserve">Lause 1: Hattupäinen mies tanssii valojen ja graffitien täyttämällä alueella. Lause 2: Mies liikkuu ympäriinsä.</w:t>
      </w:r>
    </w:p>
    <w:p>
      <w:r>
        <w:rPr>
          <w:b/>
        </w:rPr>
        <w:t xml:space="preserve">Tulos</w:t>
      </w:r>
    </w:p>
    <w:p>
      <w:r>
        <w:t xml:space="preserve">Mies on katutaiteilija.</w:t>
      </w:r>
    </w:p>
    <w:p>
      <w:r>
        <w:rPr>
          <w:b/>
        </w:rPr>
        <w:t xml:space="preserve">Esimerkki 5.54</w:t>
      </w:r>
    </w:p>
    <w:p>
      <w:r>
        <w:t xml:space="preserve">Lause 1: Nuori pukumies pitää mikrofonia kädessään. Lause 2: Mies pitelee mikrofonia.</w:t>
      </w:r>
    </w:p>
    <w:p>
      <w:r>
        <w:rPr>
          <w:b/>
        </w:rPr>
        <w:t xml:space="preserve">Tulos</w:t>
      </w:r>
    </w:p>
    <w:p>
      <w:r>
        <w:t xml:space="preserve">Nuori mies valmistautuu koe-esiintymiseen American Idoliin.</w:t>
      </w:r>
    </w:p>
    <w:p>
      <w:r>
        <w:rPr>
          <w:b/>
        </w:rPr>
        <w:t xml:space="preserve">Esimerkki 5.55</w:t>
      </w:r>
    </w:p>
    <w:p>
      <w:r>
        <w:t xml:space="preserve">Lause 1: Mies lumikengillä joen lähellä. Lause 2: Mies seisoo joen rannalla.</w:t>
      </w:r>
    </w:p>
    <w:p>
      <w:r>
        <w:rPr>
          <w:b/>
        </w:rPr>
        <w:t xml:space="preserve">Tulos</w:t>
      </w:r>
    </w:p>
    <w:p>
      <w:r>
        <w:t xml:space="preserve">Mies lumikengillä joen lähellä hengittää höyryä.</w:t>
      </w:r>
    </w:p>
    <w:p>
      <w:r>
        <w:rPr>
          <w:b/>
        </w:rPr>
        <w:t xml:space="preserve">Esimerkki 5.56</w:t>
      </w:r>
    </w:p>
    <w:p>
      <w:r>
        <w:t xml:space="preserve">Lause 1: Mies polvistuu kadulla graffiteilla koristellun auton ja muutamien taidejulisteiden koristelemien julistetaulujen edessä. Lause 2: Kadulla on graffitien peittämä auto joidenkin taidejulisteiden ja polvistuvan miehen lähellä.</w:t>
      </w:r>
    </w:p>
    <w:p>
      <w:r>
        <w:rPr>
          <w:b/>
        </w:rPr>
        <w:t xml:space="preserve">Tulos</w:t>
      </w:r>
    </w:p>
    <w:p>
      <w:r>
        <w:t xml:space="preserve">Mies on ostamassa julistetauluja.</w:t>
      </w:r>
    </w:p>
    <w:p>
      <w:r>
        <w:rPr>
          <w:b/>
        </w:rPr>
        <w:t xml:space="preserve">Esimerkki 5.57</w:t>
      </w:r>
    </w:p>
    <w:p>
      <w:r>
        <w:t xml:space="preserve">Lause 1: Pariskunta kävelee käsi kädessä aaltojen äärellä rannalla. Lause 2: Kaksi ihmistä kävelee rannalla.</w:t>
      </w:r>
    </w:p>
    <w:p>
      <w:r>
        <w:rPr>
          <w:b/>
        </w:rPr>
        <w:t xml:space="preserve">Tulos</w:t>
      </w:r>
    </w:p>
    <w:p>
      <w:r>
        <w:t xml:space="preserve">Mies ja hänen tyttöystävänsä nauttivat romanttisesta kävelyretkestä rannalla iltahämärässä.</w:t>
      </w:r>
    </w:p>
    <w:p>
      <w:r>
        <w:rPr>
          <w:b/>
        </w:rPr>
        <w:t xml:space="preserve">Esimerkki 5.58</w:t>
      </w:r>
    </w:p>
    <w:p>
      <w:r>
        <w:t xml:space="preserve">Lause 1: Ruutupaitainen ja valkoiset sandaalit jalassa oleva mies nukkuu lukiessaan lehteä. Lause 2: Mies nukkuu.</w:t>
      </w:r>
    </w:p>
    <w:p>
      <w:r>
        <w:rPr>
          <w:b/>
        </w:rPr>
        <w:t xml:space="preserve">Tulos</w:t>
      </w:r>
    </w:p>
    <w:p>
      <w:r>
        <w:t xml:space="preserve">Mies nukkuu tuolissa.</w:t>
      </w:r>
    </w:p>
    <w:p>
      <w:r>
        <w:rPr>
          <w:b/>
        </w:rPr>
        <w:t xml:space="preserve">Esimerkki 5.59</w:t>
      </w:r>
    </w:p>
    <w:p>
      <w:r>
        <w:t xml:space="preserve">Lause 1: Mies, jolla on värikäs paita, siniset farkut ja suuret punaiset aurinkolasit, istuu nurmikolla kädet polvillaan. Lause 2: Mies istuu ulkona.</w:t>
      </w:r>
    </w:p>
    <w:p>
      <w:r>
        <w:rPr>
          <w:b/>
        </w:rPr>
        <w:t xml:space="preserve">Tulos</w:t>
      </w:r>
    </w:p>
    <w:p>
      <w:r>
        <w:t xml:space="preserve">Aurinko paistaa kirkkaasti.</w:t>
      </w:r>
    </w:p>
    <w:p>
      <w:r>
        <w:rPr>
          <w:b/>
        </w:rPr>
        <w:t xml:space="preserve">Esimerkki 5.60</w:t>
      </w:r>
    </w:p>
    <w:p>
      <w:r>
        <w:t xml:space="preserve">Lause 1: Kaksi samannäköistä koiraa juoksee vihreällä ruoholla. Lause 2: Kaksi koiraa juoksee ulkona.</w:t>
      </w:r>
    </w:p>
    <w:p>
      <w:r>
        <w:rPr>
          <w:b/>
        </w:rPr>
        <w:t xml:space="preserve">Tulos</w:t>
      </w:r>
    </w:p>
    <w:p>
      <w:r>
        <w:t xml:space="preserve">Koirat jahtaavat kissaa.</w:t>
      </w:r>
    </w:p>
    <w:p>
      <w:r>
        <w:rPr>
          <w:b/>
        </w:rPr>
        <w:t xml:space="preserve">Esimerkki 5.61</w:t>
      </w:r>
    </w:p>
    <w:p>
      <w:r>
        <w:t xml:space="preserve">Lause 1: Punapaitainen baseball-pelaaja liukuu pesään, kun toinen sinipaitainen pelaaja merkitsee hänet. Lause 2: Miehet pelaavat peliä.</w:t>
      </w:r>
    </w:p>
    <w:p>
      <w:r>
        <w:rPr>
          <w:b/>
        </w:rPr>
        <w:t xml:space="preserve">Tulos</w:t>
      </w:r>
    </w:p>
    <w:p>
      <w:r>
        <w:t xml:space="preserve">Punapukuinen joukkue voittaa.</w:t>
      </w:r>
    </w:p>
    <w:p>
      <w:r>
        <w:rPr>
          <w:b/>
        </w:rPr>
        <w:t xml:space="preserve">Esimerkki 5.62</w:t>
      </w:r>
    </w:p>
    <w:p>
      <w:r>
        <w:t xml:space="preserve">Lause 1: Oransseihin turvaliiveihin pukeutuneet miehet seisovat rakennustelineillä. Lause 2: Mies, jolla on turvaliivit, seisoo telineillä.</w:t>
      </w:r>
    </w:p>
    <w:p>
      <w:r>
        <w:rPr>
          <w:b/>
        </w:rPr>
        <w:t xml:space="preserve">Tulos</w:t>
      </w:r>
    </w:p>
    <w:p>
      <w:r>
        <w:t xml:space="preserve">Turvaliiveihin pukeutuneet miehet ohjaavat liikennettä.</w:t>
      </w:r>
    </w:p>
    <w:p>
      <w:r>
        <w:rPr>
          <w:b/>
        </w:rPr>
        <w:t xml:space="preserve">Esimerkki 5.63</w:t>
      </w:r>
    </w:p>
    <w:p>
      <w:r>
        <w:t xml:space="preserve">Lause 1: Pari suutelee sillalla. Lause 2: Pari suutelee sillalla.</w:t>
      </w:r>
    </w:p>
    <w:p>
      <w:r>
        <w:rPr>
          <w:b/>
        </w:rPr>
        <w:t xml:space="preserve">Tulos</w:t>
      </w:r>
    </w:p>
    <w:p>
      <w:r>
        <w:t xml:space="preserve">Pariskunta juhlii kihlautumista sillalla.</w:t>
      </w:r>
    </w:p>
    <w:p>
      <w:r>
        <w:rPr>
          <w:b/>
        </w:rPr>
        <w:t xml:space="preserve">Esimerkki 5.64</w:t>
      </w:r>
    </w:p>
    <w:p>
      <w:r>
        <w:t xml:space="preserve">Lause 1: Sinipaitainen mies heittää jalkapalloa. Lause 2: Miehellä on sininen paita.</w:t>
      </w:r>
    </w:p>
    <w:p>
      <w:r>
        <w:rPr>
          <w:b/>
        </w:rPr>
        <w:t xml:space="preserve">Tulos</w:t>
      </w:r>
    </w:p>
    <w:p>
      <w:r>
        <w:t xml:space="preserve">mies leikkii saalista</w:t>
      </w:r>
    </w:p>
    <w:p>
      <w:r>
        <w:rPr>
          <w:b/>
        </w:rPr>
        <w:t xml:space="preserve">Esimerkki 5.65</w:t>
      </w:r>
    </w:p>
    <w:p>
      <w:r>
        <w:t xml:space="preserve">Lause 1: Vaunuja työntävä mies katselee kaupassa myytäviä tavaroita. Lause 2: mies vaunujen kanssa</w:t>
      </w:r>
    </w:p>
    <w:p>
      <w:r>
        <w:rPr>
          <w:b/>
        </w:rPr>
        <w:t xml:space="preserve">Tulos</w:t>
      </w:r>
    </w:p>
    <w:p>
      <w:r>
        <w:t xml:space="preserve">mies haluaa ostaa paljon</w:t>
      </w:r>
    </w:p>
    <w:p>
      <w:r>
        <w:rPr>
          <w:b/>
        </w:rPr>
        <w:t xml:space="preserve">Esimerkki 5.66</w:t>
      </w:r>
    </w:p>
    <w:p>
      <w:r>
        <w:t xml:space="preserve">Lause 1: Vanhempi nainen, jolla on valkoinen raitapaita, työstää vaatteita kylvökoneella. Lause 2: Nainen ompelee.</w:t>
      </w:r>
    </w:p>
    <w:p>
      <w:r>
        <w:rPr>
          <w:b/>
        </w:rPr>
        <w:t xml:space="preserve">Tulos</w:t>
      </w:r>
    </w:p>
    <w:p>
      <w:r>
        <w:t xml:space="preserve">Isoäiti korjaa lapsenlapsensa vaatteita.</w:t>
      </w:r>
    </w:p>
    <w:p>
      <w:r>
        <w:rPr>
          <w:b/>
        </w:rPr>
        <w:t xml:space="preserve">Esimerkki 5.67</w:t>
      </w:r>
    </w:p>
    <w:p>
      <w:r>
        <w:t xml:space="preserve">Lause 1: Kaksi lasta pelaa videopelejä punaisessa tuolissa. Lause 2: Sisällä on lapsia.</w:t>
      </w:r>
    </w:p>
    <w:p>
      <w:r>
        <w:rPr>
          <w:b/>
        </w:rPr>
        <w:t xml:space="preserve">Tulos</w:t>
      </w:r>
    </w:p>
    <w:p>
      <w:r>
        <w:t xml:space="preserve">Kaksi tyttöä pelaa videopelejä.</w:t>
      </w:r>
    </w:p>
    <w:p>
      <w:r>
        <w:rPr>
          <w:b/>
        </w:rPr>
        <w:t xml:space="preserve">Esimerkki 5.68</w:t>
      </w:r>
    </w:p>
    <w:p>
      <w:r>
        <w:t xml:space="preserve">Lause 1: Mies ja kaksi mustiin takkeihin pukeutunutta lasta kävelevät kadun yli. Lause 2: Joillakin ihmisillä kadulla on takit.</w:t>
      </w:r>
    </w:p>
    <w:p>
      <w:r>
        <w:rPr>
          <w:b/>
        </w:rPr>
        <w:t xml:space="preserve">Tulos</w:t>
      </w:r>
    </w:p>
    <w:p>
      <w:r>
        <w:t xml:space="preserve">Isä ja hänen kaksi poikaansa ovat pukeutuneet samalla tavalla.</w:t>
      </w:r>
    </w:p>
    <w:p>
      <w:r>
        <w:rPr>
          <w:b/>
        </w:rPr>
        <w:t xml:space="preserve">Esimerkki 5.69</w:t>
      </w:r>
    </w:p>
    <w:p>
      <w:r>
        <w:t xml:space="preserve">Lause 1: Kahden osallistujan välinen miekkailuottelu, jossa yleisö katselee ja toinen miekkailija on heidän takanaan. Lause 2: Yleisö seuraa miekkailijoita.</w:t>
      </w:r>
    </w:p>
    <w:p>
      <w:r>
        <w:rPr>
          <w:b/>
        </w:rPr>
        <w:t xml:space="preserve">Tulos</w:t>
      </w:r>
    </w:p>
    <w:p>
      <w:r>
        <w:t xml:space="preserve">Yksi miekkailijoista ei taistele.</w:t>
      </w:r>
    </w:p>
    <w:p>
      <w:r>
        <w:rPr>
          <w:b/>
        </w:rPr>
        <w:t xml:space="preserve">Esimerkki 5.70</w:t>
      </w:r>
    </w:p>
    <w:p>
      <w:r>
        <w:t xml:space="preserve">Lause 1: Ihmiset taputtavat nurkassa katsellessaan bändiä lavalla. Lause 2: Ihmiset taputtavat bändille.</w:t>
      </w:r>
    </w:p>
    <w:p>
      <w:r>
        <w:rPr>
          <w:b/>
        </w:rPr>
        <w:t xml:space="preserve">Tulos</w:t>
      </w:r>
    </w:p>
    <w:p>
      <w:r>
        <w:t xml:space="preserve">Ihmiset vaativat encorea bändin loistavan keikan jälkeen.</w:t>
      </w:r>
    </w:p>
    <w:p>
      <w:r>
        <w:rPr>
          <w:b/>
        </w:rPr>
        <w:t xml:space="preserve">Esimerkki 5.71</w:t>
      </w:r>
    </w:p>
    <w:p>
      <w:r>
        <w:t xml:space="preserve">Lause 1: Koira kävelee pitkin rantaa, jossa aallot murtuvat. Lause 2: Koira on hiekalla.</w:t>
      </w:r>
    </w:p>
    <w:p>
      <w:r>
        <w:rPr>
          <w:b/>
        </w:rPr>
        <w:t xml:space="preserve">Tulos</w:t>
      </w:r>
    </w:p>
    <w:p>
      <w:r>
        <w:t xml:space="preserve">Koira etsii omistajaansa.</w:t>
      </w:r>
    </w:p>
    <w:p>
      <w:r>
        <w:rPr>
          <w:b/>
        </w:rPr>
        <w:t xml:space="preserve">Esimerkki 5.72</w:t>
      </w:r>
    </w:p>
    <w:p>
      <w:r>
        <w:t xml:space="preserve">Lause 1: Neljä miestä hyppää ilmaan, kun viides mies seisoo maassa talon ulkopuolella. Lause 2: Neljä miestä hyppää korkealle, kun viides vain seisoo siinä.</w:t>
      </w:r>
    </w:p>
    <w:p>
      <w:r>
        <w:rPr>
          <w:b/>
        </w:rPr>
        <w:t xml:space="preserve">Tulos</w:t>
      </w:r>
    </w:p>
    <w:p>
      <w:r>
        <w:t xml:space="preserve">Neljä miestä hyppii, koska he ovat peloissaan.</w:t>
      </w:r>
    </w:p>
    <w:p>
      <w:r>
        <w:rPr>
          <w:b/>
        </w:rPr>
        <w:t xml:space="preserve">Esimerkki 5.73</w:t>
      </w:r>
    </w:p>
    <w:p>
      <w:r>
        <w:t xml:space="preserve">Lause 1: Joukko kauniisti pukeutuneita nuoria naisia New Yorkissa kävelee kadulla sateessa mustat sateenvarjot mukanaan ja lähestyy risteystä. Lause 2: Naiset ovat ulkona.</w:t>
      </w:r>
    </w:p>
    <w:p>
      <w:r>
        <w:rPr>
          <w:b/>
        </w:rPr>
        <w:t xml:space="preserve">Tulos</w:t>
      </w:r>
    </w:p>
    <w:p>
      <w:r>
        <w:t xml:space="preserve">Ryhmä työstää hanketta</w:t>
      </w:r>
    </w:p>
    <w:p>
      <w:r>
        <w:rPr>
          <w:b/>
        </w:rPr>
        <w:t xml:space="preserve">Esimerkki 5.74</w:t>
      </w:r>
    </w:p>
    <w:p>
      <w:r>
        <w:t xml:space="preserve">Lause 1: Kapteeni seisoo matkustajakoneen ulkopuolella. Lause 2: Henkilö seisoo matkustajakoneen ulkopuolella.</w:t>
      </w:r>
    </w:p>
    <w:p>
      <w:r>
        <w:rPr>
          <w:b/>
        </w:rPr>
        <w:t xml:space="preserve">Tulos</w:t>
      </w:r>
    </w:p>
    <w:p>
      <w:r>
        <w:t xml:space="preserve">Surullinen kapteeni seisoo matkustajakoneen ulkopuolella.</w:t>
      </w:r>
    </w:p>
    <w:p>
      <w:r>
        <w:rPr>
          <w:b/>
        </w:rPr>
        <w:t xml:space="preserve">Esimerkki 5.75</w:t>
      </w:r>
    </w:p>
    <w:p>
      <w:r>
        <w:t xml:space="preserve">Lause 1: Vauva istuu ulkona ruohikossa. Lause 2: Lapsi on ulkona.</w:t>
      </w:r>
    </w:p>
    <w:p>
      <w:r>
        <w:rPr>
          <w:b/>
        </w:rPr>
        <w:t xml:space="preserve">Tulos</w:t>
      </w:r>
    </w:p>
    <w:p>
      <w:r>
        <w:t xml:space="preserve">Vauva on puistossa äitinsä kanssa.</w:t>
      </w:r>
    </w:p>
    <w:p>
      <w:r>
        <w:rPr>
          <w:b/>
        </w:rPr>
        <w:t xml:space="preserve">Esimerkki 5.76</w:t>
      </w:r>
    </w:p>
    <w:p>
      <w:r>
        <w:t xml:space="preserve">Lause 1: Mustiin pukeutunut jalkapalloilija yrittää taklata valkoisiin pukeutunutta jalkapalloilijaa. Lause 2: Ulkona on jalkapalloilijoita...</w:t>
      </w:r>
    </w:p>
    <w:p>
      <w:r>
        <w:rPr>
          <w:b/>
        </w:rPr>
        <w:t xml:space="preserve">Tulos</w:t>
      </w:r>
    </w:p>
    <w:p>
      <w:r>
        <w:t xml:space="preserve">Jalkapalloilijat taklaavat ulkona vihollista -</w:t>
      </w:r>
    </w:p>
    <w:p>
      <w:r>
        <w:rPr>
          <w:b/>
        </w:rPr>
        <w:t xml:space="preserve">Esimerkki 5.77</w:t>
      </w:r>
    </w:p>
    <w:p>
      <w:r>
        <w:t xml:space="preserve">Lause 1: Joukko Lähi-idän ihmisiä kävelee lumisateessa. Lause 2: Ulkona on ihmisiä.</w:t>
      </w:r>
    </w:p>
    <w:p>
      <w:r>
        <w:rPr>
          <w:b/>
        </w:rPr>
        <w:t xml:space="preserve">Tulos</w:t>
      </w:r>
    </w:p>
    <w:p>
      <w:r>
        <w:t xml:space="preserve">Ihmiset keskustelevat säästä.</w:t>
      </w:r>
    </w:p>
    <w:p>
      <w:r>
        <w:rPr>
          <w:b/>
        </w:rPr>
        <w:t xml:space="preserve">Esimerkki 5.78</w:t>
      </w:r>
    </w:p>
    <w:p>
      <w:r>
        <w:t xml:space="preserve">Lause 1: Naispuolinen trapetsitaiteilija roikkuu jalastaan kiinni ilmalentoesityksessä. Lause 2: Nainen roikkuu jalastaan kiinni.</w:t>
      </w:r>
    </w:p>
    <w:p>
      <w:r>
        <w:rPr>
          <w:b/>
        </w:rPr>
        <w:t xml:space="preserve">Tulos</w:t>
      </w:r>
    </w:p>
    <w:p>
      <w:r>
        <w:t xml:space="preserve">Nainen esiintyy yleisölle</w:t>
      </w:r>
    </w:p>
    <w:p>
      <w:r>
        <w:rPr>
          <w:b/>
        </w:rPr>
        <w:t xml:space="preserve">Esimerkki 5.79</w:t>
      </w:r>
    </w:p>
    <w:p>
      <w:r>
        <w:t xml:space="preserve">Lause 1: Festivaali jossain puistossa. Lause 2: Puistossa on festivaali.</w:t>
      </w:r>
    </w:p>
    <w:p>
      <w:r>
        <w:rPr>
          <w:b/>
        </w:rPr>
        <w:t xml:space="preserve">Tulos</w:t>
      </w:r>
    </w:p>
    <w:p>
      <w:r>
        <w:t xml:space="preserve">Puistossa järjestetään heinäkuun 4. päivän festivaali.</w:t>
      </w:r>
    </w:p>
    <w:p>
      <w:r>
        <w:rPr>
          <w:b/>
        </w:rPr>
        <w:t xml:space="preserve">Esimerkki 5.80</w:t>
      </w:r>
    </w:p>
    <w:p>
      <w:r>
        <w:t xml:space="preserve">Lause 1: Kaksi paidatonta miestä hyppää aidan yli kaupunkialueella. Lause 2: Kaksi kaveria hyppii aidan yli kaupunkipaikalla.</w:t>
      </w:r>
    </w:p>
    <w:p>
      <w:r>
        <w:rPr>
          <w:b/>
        </w:rPr>
        <w:t xml:space="preserve">Tulos</w:t>
      </w:r>
    </w:p>
    <w:p>
      <w:r>
        <w:t xml:space="preserve">Kaksi miestä tunkeutuu yksityisalueelle.</w:t>
      </w:r>
    </w:p>
    <w:p>
      <w:r>
        <w:rPr>
          <w:b/>
        </w:rPr>
        <w:t xml:space="preserve">Esimerkki 5.81</w:t>
      </w:r>
    </w:p>
    <w:p>
      <w:r>
        <w:t xml:space="preserve">Lause 1: Mies nojaa tiskiin. Lause 2: Mies koskettaa tiskiä.</w:t>
      </w:r>
    </w:p>
    <w:p>
      <w:r>
        <w:rPr>
          <w:b/>
        </w:rPr>
        <w:t xml:space="preserve">Tulos</w:t>
      </w:r>
    </w:p>
    <w:p>
      <w:r>
        <w:t xml:space="preserve">Mies laittaa kätensä tiskille.</w:t>
      </w:r>
    </w:p>
    <w:p>
      <w:r>
        <w:rPr>
          <w:b/>
        </w:rPr>
        <w:t xml:space="preserve">Esimerkki 5.82</w:t>
      </w:r>
    </w:p>
    <w:p>
      <w:r>
        <w:t xml:space="preserve">Lause 1: He juovat runsaasti kofeiinia sisältäviä juomia saadakseen energiaa suosikkikorttipeleihinsä. Lause 2: He pelaavat korttia, josta he nauttivat.</w:t>
      </w:r>
    </w:p>
    <w:p>
      <w:r>
        <w:rPr>
          <w:b/>
        </w:rPr>
        <w:t xml:space="preserve">Tulos</w:t>
      </w:r>
    </w:p>
    <w:p>
      <w:r>
        <w:t xml:space="preserve">He juovat Red Bullsia.</w:t>
      </w:r>
    </w:p>
    <w:p>
      <w:r>
        <w:rPr>
          <w:b/>
        </w:rPr>
        <w:t xml:space="preserve">Esimerkki 5.83</w:t>
      </w:r>
    </w:p>
    <w:p>
      <w:r>
        <w:t xml:space="preserve">Lause 1: Mies, jolla on hattu mutta ei paitaa, kiinnittää jotain rakennuksen kattoon. Lause 2: Mies on katolla.</w:t>
      </w:r>
    </w:p>
    <w:p>
      <w:r>
        <w:rPr>
          <w:b/>
        </w:rPr>
        <w:t xml:space="preserve">Tulos</w:t>
      </w:r>
    </w:p>
    <w:p>
      <w:r>
        <w:t xml:space="preserve">Mies, jolla on musta hattu mutta ei paitaa, kiinnittää kattopeltiä rakennuksen katolle.</w:t>
      </w:r>
    </w:p>
    <w:p>
      <w:r>
        <w:rPr>
          <w:b/>
        </w:rPr>
        <w:t xml:space="preserve">Esimerkki 5.84</w:t>
      </w:r>
    </w:p>
    <w:p>
      <w:r>
        <w:t xml:space="preserve">Lause 1: Kolme tanssijaa, joilla on pyörteiset puvut, esiintyy. Lause 2: Tanssijat esiintyvät.</w:t>
      </w:r>
    </w:p>
    <w:p>
      <w:r>
        <w:rPr>
          <w:b/>
        </w:rPr>
        <w:t xml:space="preserve">Tulos</w:t>
      </w:r>
    </w:p>
    <w:p>
      <w:r>
        <w:t xml:space="preserve">Kolme tanssijaa esiintyy suurelle yleisölle.</w:t>
      </w:r>
    </w:p>
    <w:p>
      <w:r>
        <w:rPr>
          <w:b/>
        </w:rPr>
        <w:t xml:space="preserve">Esimerkki 5.85</w:t>
      </w:r>
    </w:p>
    <w:p>
      <w:r>
        <w:t xml:space="preserve">Lause 1: Ihmisjoukko seuraa jonoa kirjakaupassa. Lause 2: Kirjakaupassa on väkijoukko.</w:t>
      </w:r>
    </w:p>
    <w:p>
      <w:r>
        <w:rPr>
          <w:b/>
        </w:rPr>
        <w:t xml:space="preserve">Tulos</w:t>
      </w:r>
    </w:p>
    <w:p>
      <w:r>
        <w:t xml:space="preserve">Yleisö on odottanut jonossa jo pitkään.</w:t>
      </w:r>
    </w:p>
    <w:p>
      <w:r>
        <w:rPr>
          <w:b/>
        </w:rPr>
        <w:t xml:space="preserve">Esimerkki 5.86</w:t>
      </w:r>
    </w:p>
    <w:p>
      <w:r>
        <w:t xml:space="preserve">Lause 1: Nainen, jolla on kiharat hiukset ja vihreä-keltainen huivi, katsoo alaspäin. Lause 2: Naisella on hiukset.</w:t>
      </w:r>
    </w:p>
    <w:p>
      <w:r>
        <w:rPr>
          <w:b/>
        </w:rPr>
        <w:t xml:space="preserve">Tulos</w:t>
      </w:r>
    </w:p>
    <w:p>
      <w:r>
        <w:t xml:space="preserve">Naisella on vaaleat hiukset.</w:t>
      </w:r>
    </w:p>
    <w:p>
      <w:r>
        <w:rPr>
          <w:b/>
        </w:rPr>
        <w:t xml:space="preserve">Esimerkki 5.87</w:t>
      </w:r>
    </w:p>
    <w:p>
      <w:r>
        <w:t xml:space="preserve">Lause 1: Nainen, joka kävelee ja jolla on yllään kirkkaan vaaleanpunainen takki ja lyhyt, tiukka musta mekko. Lause 2: Nainen on pukeutunut vaatteisiin.</w:t>
      </w:r>
    </w:p>
    <w:p>
      <w:r>
        <w:rPr>
          <w:b/>
        </w:rPr>
        <w:t xml:space="preserve">Tulos</w:t>
      </w:r>
    </w:p>
    <w:p>
      <w:r>
        <w:t xml:space="preserve">Nainen kävelee töistä kotiin.</w:t>
      </w:r>
    </w:p>
    <w:p>
      <w:r>
        <w:rPr>
          <w:b/>
        </w:rPr>
        <w:t xml:space="preserve">Esimerkki 5.88</w:t>
      </w:r>
    </w:p>
    <w:p>
      <w:r>
        <w:t xml:space="preserve">Lause 1: Teinipoika ja -tyttö hymyilevät punaisen kukan alla. Lause 2: Siellä on teini-ikäinen pariskunta.</w:t>
      </w:r>
    </w:p>
    <w:p>
      <w:r>
        <w:rPr>
          <w:b/>
        </w:rPr>
        <w:t xml:space="preserve">Tulos</w:t>
      </w:r>
    </w:p>
    <w:p>
      <w:r>
        <w:t xml:space="preserve">Virka-asuihin pukeutunut teini-ikäinen pariskunta hymyilee punaisen kukan alla.</w:t>
      </w:r>
    </w:p>
    <w:p>
      <w:r>
        <w:rPr>
          <w:b/>
        </w:rPr>
        <w:t xml:space="preserve">Esimerkki 5.89</w:t>
      </w:r>
    </w:p>
    <w:p>
      <w:r>
        <w:t xml:space="preserve">Lause 1: Oikeanpuoleinen mies sanoo: ok, etsitään sinulle limsa. Lause 2: Kaveri ehdottaa, että etsitään limsaa.</w:t>
      </w:r>
    </w:p>
    <w:p>
      <w:r>
        <w:rPr>
          <w:b/>
        </w:rPr>
        <w:t xml:space="preserve">Tulos</w:t>
      </w:r>
    </w:p>
    <w:p>
      <w:r>
        <w:t xml:space="preserve">Yksi kavereista katsoo janoista poikaa ja taputtaa häntä päähän. "Okei, etsitään sinulle limsaa ja sammutetaan tuo jano."</w:t>
      </w:r>
    </w:p>
    <w:p>
      <w:r>
        <w:rPr>
          <w:b/>
        </w:rPr>
        <w:t xml:space="preserve">Esimerkki 5.90</w:t>
      </w:r>
    </w:p>
    <w:p>
      <w:r>
        <w:t xml:space="preserve">Lause 1: Mies kiinnittää syötin kalastusvavaansa. Lause 2: Mies on veneessä.</w:t>
      </w:r>
    </w:p>
    <w:p>
      <w:r>
        <w:rPr>
          <w:b/>
        </w:rPr>
        <w:t xml:space="preserve">Tulos</w:t>
      </w:r>
    </w:p>
    <w:p>
      <w:r>
        <w:t xml:space="preserve">Mies lähtee kalastamaan.</w:t>
      </w:r>
    </w:p>
    <w:p>
      <w:r>
        <w:rPr>
          <w:b/>
        </w:rPr>
        <w:t xml:space="preserve">Esimerkki 5.91</w:t>
      </w:r>
    </w:p>
    <w:p>
      <w:r>
        <w:t xml:space="preserve">Lause 1: Ihmiset istuvat kahvilan ulkopuolella syömässä ja juomassa. Lause 2: ihmiset kahvilassa</w:t>
      </w:r>
    </w:p>
    <w:p>
      <w:r>
        <w:rPr>
          <w:b/>
        </w:rPr>
        <w:t xml:space="preserve">Tulos</w:t>
      </w:r>
    </w:p>
    <w:p>
      <w:r>
        <w:t xml:space="preserve">ihmiset nauttivat kevätpäivästä</w:t>
      </w:r>
    </w:p>
    <w:p>
      <w:r>
        <w:rPr>
          <w:b/>
        </w:rPr>
        <w:t xml:space="preserve">Esimerkki 5.92</w:t>
      </w:r>
    </w:p>
    <w:p>
      <w:r>
        <w:t xml:space="preserve">Lause 1: Lähimpänä meitä oleva jalkakäytävä on autio. Lause 2: Jalkakäytävällä ei ole paljon ihmisiä.</w:t>
      </w:r>
    </w:p>
    <w:p>
      <w:r>
        <w:rPr>
          <w:b/>
        </w:rPr>
        <w:t xml:space="preserve">Tulos</w:t>
      </w:r>
    </w:p>
    <w:p>
      <w:r>
        <w:t xml:space="preserve">Kauimmainen jalkakäytävä on hyvin kiireinen</w:t>
      </w:r>
    </w:p>
    <w:p>
      <w:r>
        <w:rPr>
          <w:b/>
        </w:rPr>
        <w:t xml:space="preserve">Esimerkki 5.93</w:t>
      </w:r>
    </w:p>
    <w:p>
      <w:r>
        <w:t xml:space="preserve">Lause 1: Koululaiset tekevät vapaaehtoistyötä. Lause 2: Koululaiset tekevät työtä yleiseksi hyväksi.</w:t>
      </w:r>
    </w:p>
    <w:p>
      <w:r>
        <w:rPr>
          <w:b/>
        </w:rPr>
        <w:t xml:space="preserve">Tulos</w:t>
      </w:r>
    </w:p>
    <w:p>
      <w:r>
        <w:t xml:space="preserve">Lapset tekevät vapaaehtoistyötä ylimääräisiä opintopisteitä varten.</w:t>
      </w:r>
    </w:p>
    <w:p>
      <w:r>
        <w:rPr>
          <w:b/>
        </w:rPr>
        <w:t xml:space="preserve">Esimerkki 5.94</w:t>
      </w:r>
    </w:p>
    <w:p>
      <w:r>
        <w:t xml:space="preserve">Lause 1: Aasialainen pariskunta syleilee toisiaan, ja aasialainen tyttö tuijottaa avaruuteen. Lause 2: Pariskunta halaa toisiaan.</w:t>
      </w:r>
    </w:p>
    <w:p>
      <w:r>
        <w:rPr>
          <w:b/>
        </w:rPr>
        <w:t xml:space="preserve">Tulos</w:t>
      </w:r>
    </w:p>
    <w:p>
      <w:r>
        <w:t xml:space="preserve">Siellä on kaksi tyttöä ja yksi mies.</w:t>
      </w:r>
    </w:p>
    <w:p>
      <w:r>
        <w:rPr>
          <w:b/>
        </w:rPr>
        <w:t xml:space="preserve">Esimerkki 5.95</w:t>
      </w:r>
    </w:p>
    <w:p>
      <w:r>
        <w:t xml:space="preserve">Lause 1: Mies odottaa lääkärin määräystä syöpäpotilaan leikkaamiseksi leikkausosastolla. Lause 2: Mies odottaa leikkausosastolla.</w:t>
      </w:r>
    </w:p>
    <w:p>
      <w:r>
        <w:rPr>
          <w:b/>
        </w:rPr>
        <w:t xml:space="preserve">Tulos</w:t>
      </w:r>
    </w:p>
    <w:p>
      <w:r>
        <w:t xml:space="preserve">nuori mies odottaa leikkausosastolla.</w:t>
      </w:r>
    </w:p>
    <w:p>
      <w:r>
        <w:rPr>
          <w:b/>
        </w:rPr>
        <w:t xml:space="preserve">Esimerkki 5.96</w:t>
      </w:r>
    </w:p>
    <w:p>
      <w:r>
        <w:t xml:space="preserve">Lause 1: Ihmisillä on kädessään palavia lautasia. Lause 2: Joillakin ihmisillä on lautaset käsissään.</w:t>
      </w:r>
    </w:p>
    <w:p>
      <w:r>
        <w:rPr>
          <w:b/>
        </w:rPr>
        <w:t xml:space="preserve">Tulos</w:t>
      </w:r>
    </w:p>
    <w:p>
      <w:r>
        <w:t xml:space="preserve">Ihmiset istuvat maassa.</w:t>
      </w:r>
    </w:p>
    <w:p>
      <w:r>
        <w:rPr>
          <w:b/>
        </w:rPr>
        <w:t xml:space="preserve">Esimerkki 5.97</w:t>
      </w:r>
    </w:p>
    <w:p>
      <w:r>
        <w:t xml:space="preserve">Lause 1: nuori perhe ihailee nähtävyyttä. Lause 2: Perhe on nähtävyydellä.</w:t>
      </w:r>
    </w:p>
    <w:p>
      <w:r>
        <w:rPr>
          <w:b/>
        </w:rPr>
        <w:t xml:space="preserve">Tulos</w:t>
      </w:r>
    </w:p>
    <w:p>
      <w:r>
        <w:t xml:space="preserve">Jotkut ihmiset katsovat jotain.</w:t>
      </w:r>
    </w:p>
    <w:p>
      <w:r>
        <w:rPr>
          <w:b/>
        </w:rPr>
        <w:t xml:space="preserve">Esimerkki 5.98</w:t>
      </w:r>
    </w:p>
    <w:p>
      <w:r>
        <w:t xml:space="preserve">Lause 1: Pariskunta istuu vinossa puunrungossa ja poseeraa kameralle. Lause 2: Pariskunta on ulkona.</w:t>
      </w:r>
    </w:p>
    <w:p>
      <w:r>
        <w:rPr>
          <w:b/>
        </w:rPr>
        <w:t xml:space="preserve">Tulos</w:t>
      </w:r>
    </w:p>
    <w:p>
      <w:r>
        <w:t xml:space="preserve">Aviopari on lomalla.</w:t>
      </w:r>
    </w:p>
    <w:p>
      <w:r>
        <w:rPr>
          <w:b/>
        </w:rPr>
        <w:t xml:space="preserve">Esimerkki 5.99</w:t>
      </w:r>
    </w:p>
    <w:p>
      <w:r>
        <w:t xml:space="preserve">Lause 1: Henkilö, jolla on sinivalkoiset ja punaiset varusteet, hiihtää jyrkkää rinnettä alas. Lause 2: Joku hiihtää</w:t>
      </w:r>
    </w:p>
    <w:p>
      <w:r>
        <w:rPr>
          <w:b/>
        </w:rPr>
        <w:t xml:space="preserve">Tulos</w:t>
      </w:r>
    </w:p>
    <w:p>
      <w:r>
        <w:t xml:space="preserve">Hiihtäjä on onnellinen</w:t>
      </w:r>
    </w:p>
    <w:p>
      <w:r>
        <w:rPr>
          <w:b/>
        </w:rPr>
        <w:t xml:space="preserve">Esimerkki 5.100</w:t>
      </w:r>
    </w:p>
    <w:p>
      <w:r>
        <w:t xml:space="preserve">Lause 1: Tummiin vaatteisiin pukeutunut mies katselee pienoislentokoneen lentämistä tyhjän pellon yllä. Lause 2: Mies katselee jotain.</w:t>
      </w:r>
    </w:p>
    <w:p>
      <w:r>
        <w:rPr>
          <w:b/>
        </w:rPr>
        <w:t xml:space="preserve">Tulos</w:t>
      </w:r>
    </w:p>
    <w:p>
      <w:r>
        <w:t xml:space="preserve">Mallilentokone on erittäin suuri.</w:t>
      </w:r>
    </w:p>
    <w:p>
      <w:r>
        <w:rPr>
          <w:b/>
        </w:rPr>
        <w:t xml:space="preserve">Esimerkki 5.101</w:t>
      </w:r>
    </w:p>
    <w:p>
      <w:r>
        <w:t xml:space="preserve">Lause 1: Mustaan paitaan ja punaiseen esiliinaan pukeutunut nainen valmistaa ruokaa. Lause 2: Nainen valmistaa ruokaa.</w:t>
      </w:r>
    </w:p>
    <w:p>
      <w:r>
        <w:rPr>
          <w:b/>
        </w:rPr>
        <w:t xml:space="preserve">Tulos</w:t>
      </w:r>
    </w:p>
    <w:p>
      <w:r>
        <w:t xml:space="preserve">Nainen valmistelee ruokaa illanistujaisiin.</w:t>
      </w:r>
    </w:p>
    <w:p>
      <w:r>
        <w:rPr>
          <w:b/>
        </w:rPr>
        <w:t xml:space="preserve">Esimerkki 5.102</w:t>
      </w:r>
    </w:p>
    <w:p>
      <w:r>
        <w:t xml:space="preserve">Lause 1: Punatakkinen hiihtäjä laskee mäkeä. Lause 2: Hiihtäjä laskee mäkeä.</w:t>
      </w:r>
    </w:p>
    <w:p>
      <w:r>
        <w:rPr>
          <w:b/>
        </w:rPr>
        <w:t xml:space="preserve">Tulos</w:t>
      </w:r>
    </w:p>
    <w:p>
      <w:r>
        <w:t xml:space="preserve">Mies hiihtää.</w:t>
      </w:r>
    </w:p>
    <w:p>
      <w:r>
        <w:rPr>
          <w:b/>
        </w:rPr>
        <w:t xml:space="preserve">Esimerkki 5.103</w:t>
      </w:r>
    </w:p>
    <w:p>
      <w:r>
        <w:t xml:space="preserve">Lause 1: Muutamat ihmiset hiihtävät lumessa. Lause 2: Ihmiset hiihtävät.</w:t>
      </w:r>
    </w:p>
    <w:p>
      <w:r>
        <w:rPr>
          <w:b/>
        </w:rPr>
        <w:t xml:space="preserve">Tulos</w:t>
      </w:r>
    </w:p>
    <w:p>
      <w:r>
        <w:t xml:space="preserve">Ihmiset hiihtävät maastohiihtoa.</w:t>
      </w:r>
    </w:p>
    <w:p>
      <w:r>
        <w:rPr>
          <w:b/>
        </w:rPr>
        <w:t xml:space="preserve">Esimerkki 5.104</w:t>
      </w:r>
    </w:p>
    <w:p>
      <w:r>
        <w:t xml:space="preserve">Lause 1: Kuntoinen nuori nainen potkunyrkkeilee punaisella nyrkkeilysäkillä kuntosalilla. Lause 2: Urheilullinen nainen treenaa kuntosalilla.</w:t>
      </w:r>
    </w:p>
    <w:p>
      <w:r>
        <w:rPr>
          <w:b/>
        </w:rPr>
        <w:t xml:space="preserve">Tulos</w:t>
      </w:r>
    </w:p>
    <w:p>
      <w:r>
        <w:t xml:space="preserve">Nainen harrastaa mielellään erilaisia urheilulajeja.</w:t>
      </w:r>
    </w:p>
    <w:p>
      <w:r>
        <w:rPr>
          <w:b/>
        </w:rPr>
        <w:t xml:space="preserve">Esimerkki 5.105</w:t>
      </w:r>
    </w:p>
    <w:p>
      <w:r>
        <w:t xml:space="preserve">Lause 1: Mies ja hänen poikansa katsovat miimikkoa. Lause 2: Mies ja lapsi tarkkailevat katutaiteilijaa.</w:t>
      </w:r>
    </w:p>
    <w:p>
      <w:r>
        <w:rPr>
          <w:b/>
        </w:rPr>
        <w:t xml:space="preserve">Tulos</w:t>
      </w:r>
    </w:p>
    <w:p>
      <w:r>
        <w:t xml:space="preserve">Mies ja poika juhlissa.</w:t>
      </w:r>
    </w:p>
    <w:p>
      <w:r>
        <w:rPr>
          <w:b/>
        </w:rPr>
        <w:t xml:space="preserve">Esimerkki 5.106</w:t>
      </w:r>
    </w:p>
    <w:p>
      <w:r>
        <w:t xml:space="preserve">Lause 1: Mies tarkastaa varusteilla lastatun pyörän takarenkaan. Lause 2: Mies tarkastaa renkaan.</w:t>
      </w:r>
    </w:p>
    <w:p>
      <w:r>
        <w:rPr>
          <w:b/>
        </w:rPr>
        <w:t xml:space="preserve">Tulos</w:t>
      </w:r>
    </w:p>
    <w:p>
      <w:r>
        <w:t xml:space="preserve">Mies tarkistaa, onko autossa rengasrikko.</w:t>
      </w:r>
    </w:p>
    <w:p>
      <w:r>
        <w:rPr>
          <w:b/>
        </w:rPr>
        <w:t xml:space="preserve">Esimerkki 5.107</w:t>
      </w:r>
    </w:p>
    <w:p>
      <w:r>
        <w:t xml:space="preserve">Lause 1: Afroamerikkalainen mies seisoo hiekkarannalla sinisen puukortin kanssa, jossa on kaksi pyörää. Lause 2: Musta mies on rannalla.</w:t>
      </w:r>
    </w:p>
    <w:p>
      <w:r>
        <w:rPr>
          <w:b/>
        </w:rPr>
        <w:t xml:space="preserve">Tulos</w:t>
      </w:r>
    </w:p>
    <w:p>
      <w:r>
        <w:t xml:space="preserve">mies yrittää myydä tavaroita plakaatillaan.</w:t>
      </w:r>
    </w:p>
    <w:p>
      <w:r>
        <w:rPr>
          <w:b/>
        </w:rPr>
        <w:t xml:space="preserve">Esimerkki 5.108</w:t>
      </w:r>
    </w:p>
    <w:p>
      <w:r>
        <w:t xml:space="preserve">Lause 1: Kaksi miestä, joilla on suojakypärät ja työkaluvyöt, seisoo telineillä. Lause 2: Rakennustelineellä on rakennustyöhön pukeutuneita miehiä.</w:t>
      </w:r>
    </w:p>
    <w:p>
      <w:r>
        <w:rPr>
          <w:b/>
        </w:rPr>
        <w:t xml:space="preserve">Tulos</w:t>
      </w:r>
    </w:p>
    <w:p>
      <w:r>
        <w:t xml:space="preserve">Telineillä olevat miehet ovat taiteilijoita.</w:t>
      </w:r>
    </w:p>
    <w:p>
      <w:r>
        <w:rPr>
          <w:b/>
        </w:rPr>
        <w:t xml:space="preserve">Esimerkki 5.109</w:t>
      </w:r>
    </w:p>
    <w:p>
      <w:r>
        <w:t xml:space="preserve">Lause 1: Tämä näyttää naiselta, joka poseeraa suuren, sammaleen peittämän kallion lähellä. Lause 2: Nainen poseeraa kalliopaljastuman lähellä valokuvaa varten.</w:t>
      </w:r>
    </w:p>
    <w:p>
      <w:r>
        <w:rPr>
          <w:b/>
        </w:rPr>
        <w:t xml:space="preserve">Tulos</w:t>
      </w:r>
    </w:p>
    <w:p>
      <w:r>
        <w:t xml:space="preserve">Nainen on vaeltanut</w:t>
      </w:r>
    </w:p>
    <w:p>
      <w:r>
        <w:rPr>
          <w:b/>
        </w:rPr>
        <w:t xml:space="preserve">Esimerkki 5.110</w:t>
      </w:r>
    </w:p>
    <w:p>
      <w:r>
        <w:t xml:space="preserve">Lause 1: Täyteen ahdetussa konsertissa valkopukuinen mies lähestyy päälaulajaa, jolla on keltainen paita yllään. Lause 2: Päälaulaja on pukeutunut keltaiseen.</w:t>
      </w:r>
    </w:p>
    <w:p>
      <w:r>
        <w:rPr>
          <w:b/>
        </w:rPr>
        <w:t xml:space="preserve">Tulos</w:t>
      </w:r>
    </w:p>
    <w:p>
      <w:r>
        <w:t xml:space="preserve">Valkoinen mies on päälaulajan fani.</w:t>
      </w:r>
    </w:p>
    <w:p>
      <w:r>
        <w:rPr>
          <w:b/>
        </w:rPr>
        <w:t xml:space="preserve">Esimerkki 5.111</w:t>
      </w:r>
    </w:p>
    <w:p>
      <w:r>
        <w:t xml:space="preserve">Lause 1: Henkilö, jolla on harmaa huppu päässään, kelkkailee lumista mäkeä alas. Lause 2: Henkilö, jolla on huppu, on ulkona lumessa.</w:t>
      </w:r>
    </w:p>
    <w:p>
      <w:r>
        <w:rPr>
          <w:b/>
        </w:rPr>
        <w:t xml:space="preserve">Tulos</w:t>
      </w:r>
    </w:p>
    <w:p>
      <w:r>
        <w:t xml:space="preserve">Kelkkailija harjoittelemassa kelkkakilpailua varten.</w:t>
      </w:r>
    </w:p>
    <w:p>
      <w:r>
        <w:rPr>
          <w:b/>
        </w:rPr>
        <w:t xml:space="preserve">Esimerkki 5.112</w:t>
      </w:r>
    </w:p>
    <w:p>
      <w:r>
        <w:t xml:space="preserve">Lause 1: tyttö kävelee sateenvarjo yllään Lause 2: henkilö ja hänen sateenvarjonsa.</w:t>
      </w:r>
    </w:p>
    <w:p>
      <w:r>
        <w:rPr>
          <w:b/>
        </w:rPr>
        <w:t xml:space="preserve">Tulos</w:t>
      </w:r>
    </w:p>
    <w:p>
      <w:r>
        <w:t xml:space="preserve">tyttö tykkää kävellä sateessa</w:t>
      </w:r>
    </w:p>
    <w:p>
      <w:r>
        <w:rPr>
          <w:b/>
        </w:rPr>
        <w:t xml:space="preserve">Esimerkki 5.113</w:t>
      </w:r>
    </w:p>
    <w:p>
      <w:r>
        <w:t xml:space="preserve">Lause 1: Kaksi vanhusta ja nainen kattavat pöydän. Lause 2: ihmiset istuvat pöydässä</w:t>
      </w:r>
    </w:p>
    <w:p>
      <w:r>
        <w:rPr>
          <w:b/>
        </w:rPr>
        <w:t xml:space="preserve">Tulos</w:t>
      </w:r>
    </w:p>
    <w:p>
      <w:r>
        <w:t xml:space="preserve">ihmiset käyvät tyttärensä luona</w:t>
      </w:r>
    </w:p>
    <w:p>
      <w:r>
        <w:rPr>
          <w:b/>
        </w:rPr>
        <w:t xml:space="preserve">Esimerkki 5.114</w:t>
      </w:r>
    </w:p>
    <w:p>
      <w:r>
        <w:t xml:space="preserve">Lause 1: Ihmiset rentoutuvat puiston suuren suihkulähteen ympärillä. Lause 2: Yhteisön jäsenet viettävät aikaa puistossa lähellä suihkulähdettä.</w:t>
      </w:r>
    </w:p>
    <w:p>
      <w:r>
        <w:rPr>
          <w:b/>
        </w:rPr>
        <w:t xml:space="preserve">Tulos</w:t>
      </w:r>
    </w:p>
    <w:p>
      <w:r>
        <w:t xml:space="preserve">Turistit istuvat suihkulähteen lähellä.</w:t>
      </w:r>
    </w:p>
    <w:p>
      <w:r>
        <w:rPr>
          <w:b/>
        </w:rPr>
        <w:t xml:space="preserve">Esimerkki 5.115</w:t>
      </w:r>
    </w:p>
    <w:p>
      <w:r>
        <w:t xml:space="preserve">Lause 1: Kuusi miestä istuu tietokoneiden ääressä pöydän ääressä, kun valkoiseen pukuun pukeutunut nainen tarkastelee papereita. Lause 2: useat ihmiset suorittavat tehtäviä</w:t>
      </w:r>
    </w:p>
    <w:p>
      <w:r>
        <w:rPr>
          <w:b/>
        </w:rPr>
        <w:t xml:space="preserve">Tulos</w:t>
      </w:r>
    </w:p>
    <w:p>
      <w:r>
        <w:t xml:space="preserve">Miehet ovat tietotekniikan miehiä.</w:t>
      </w:r>
    </w:p>
    <w:p>
      <w:r>
        <w:rPr>
          <w:b/>
        </w:rPr>
        <w:t xml:space="preserve">Esimerkki 5.116</w:t>
      </w:r>
    </w:p>
    <w:p>
      <w:r>
        <w:t xml:space="preserve">Lause 1: Kumihansikkaisiin pukeutunut nainen polvistuu maahan muutaman pyöreän, värikkään kiinalaisen lyhdyn viereen. Lause 2: Nainen on lähellä maata.</w:t>
      </w:r>
    </w:p>
    <w:p>
      <w:r>
        <w:rPr>
          <w:b/>
        </w:rPr>
        <w:t xml:space="preserve">Tulos</w:t>
      </w:r>
    </w:p>
    <w:p>
      <w:r>
        <w:t xml:space="preserve">Nainen katselee lyhtyjä.</w:t>
      </w:r>
    </w:p>
    <w:p>
      <w:r>
        <w:rPr>
          <w:b/>
        </w:rPr>
        <w:t xml:space="preserve">Esimerkki 5.117</w:t>
      </w:r>
    </w:p>
    <w:p>
      <w:r>
        <w:t xml:space="preserve">Lause 1: Tässä on jääkiekkoilija, jolla on punavalkoinen peliasu ja valkoinen kypärä. Lause 2: Jääkiekkoilija on pukeutunut joukkueen peliasuun.</w:t>
      </w:r>
    </w:p>
    <w:p>
      <w:r>
        <w:rPr>
          <w:b/>
        </w:rPr>
        <w:t xml:space="preserve">Tulos</w:t>
      </w:r>
    </w:p>
    <w:p>
      <w:r>
        <w:t xml:space="preserve">Jääkiekkoilija luistelee jäällä.</w:t>
      </w:r>
    </w:p>
    <w:p>
      <w:r>
        <w:rPr>
          <w:b/>
        </w:rPr>
        <w:t xml:space="preserve">Esimerkki 5.118</w:t>
      </w:r>
    </w:p>
    <w:p>
      <w:r>
        <w:t xml:space="preserve">Lause 1: Kaksi lasta, poika ja tyttö, joilla on uimapuvut, hyppivät veteen suuren kiven lähellä. Lause 2: Lapset leikkivät ulkona.</w:t>
      </w:r>
    </w:p>
    <w:p>
      <w:r>
        <w:rPr>
          <w:b/>
        </w:rPr>
        <w:t xml:space="preserve">Tulos</w:t>
      </w:r>
    </w:p>
    <w:p>
      <w:r>
        <w:t xml:space="preserve">Veli ja sisko hyppäävät lampeen.</w:t>
      </w:r>
    </w:p>
    <w:p>
      <w:r>
        <w:rPr>
          <w:b/>
        </w:rPr>
        <w:t xml:space="preserve">Esimerkki 5.119</w:t>
      </w:r>
    </w:p>
    <w:p>
      <w:r>
        <w:t xml:space="preserve">Lause 1: Yleisö katselee koiran kiipeämistä portaita ylös. Lause 2: Ihmiset katsovat koiraa.</w:t>
      </w:r>
    </w:p>
    <w:p>
      <w:r>
        <w:rPr>
          <w:b/>
        </w:rPr>
        <w:t xml:space="preserve">Tulos</w:t>
      </w:r>
    </w:p>
    <w:p>
      <w:r>
        <w:t xml:space="preserve">Ihmisjoukko katselee ruskeaa koiraa.</w:t>
      </w:r>
    </w:p>
    <w:p>
      <w:r>
        <w:rPr>
          <w:b/>
        </w:rPr>
        <w:t xml:space="preserve">Esimerkki 5.120</w:t>
      </w:r>
    </w:p>
    <w:p>
      <w:r>
        <w:t xml:space="preserve">Lause 1: Mies valkoisella vesihiihtorampilla järvellä Lause 2: Ihmiset harrastavat vesiurheilua.</w:t>
      </w:r>
    </w:p>
    <w:p>
      <w:r>
        <w:rPr>
          <w:b/>
        </w:rPr>
        <w:t xml:space="preserve">Tulos</w:t>
      </w:r>
    </w:p>
    <w:p>
      <w:r>
        <w:t xml:space="preserve">Mies hiihtää.</w:t>
      </w:r>
    </w:p>
    <w:p>
      <w:r>
        <w:rPr>
          <w:b/>
        </w:rPr>
        <w:t xml:space="preserve">Esimerkki 5.121</w:t>
      </w:r>
    </w:p>
    <w:p>
      <w:r>
        <w:t xml:space="preserve">Lause 1: Lapsi hyppää vihreän aidan toiselle puolelle. Lause 2: Lapsi hyppää aidan yli.</w:t>
      </w:r>
    </w:p>
    <w:p>
      <w:r>
        <w:rPr>
          <w:b/>
        </w:rPr>
        <w:t xml:space="preserve">Tulos</w:t>
      </w:r>
    </w:p>
    <w:p>
      <w:r>
        <w:t xml:space="preserve">Lapsi hyppää aidan yli altaaseen.</w:t>
      </w:r>
    </w:p>
    <w:p>
      <w:r>
        <w:rPr>
          <w:b/>
        </w:rPr>
        <w:t xml:space="preserve">Esimerkki 5.122</w:t>
      </w:r>
    </w:p>
    <w:p>
      <w:r>
        <w:t xml:space="preserve">Lause 1: Punahattuinen mies seisoo soutuveneessä, jossa on vihreät melat. Lause 2: Punahattuinen mies seisoo pienessä veneessä, jossa on vihreät airot.</w:t>
      </w:r>
    </w:p>
    <w:p>
      <w:r>
        <w:rPr>
          <w:b/>
        </w:rPr>
        <w:t xml:space="preserve">Tulos</w:t>
      </w:r>
    </w:p>
    <w:p>
      <w:r>
        <w:t xml:space="preserve">Mies seisoo pienessä aluksessa, jossa on vihreät airot.</w:t>
      </w:r>
    </w:p>
    <w:p>
      <w:r>
        <w:rPr>
          <w:b/>
        </w:rPr>
        <w:t xml:space="preserve">Esimerkki 5.123</w:t>
      </w:r>
    </w:p>
    <w:p>
      <w:r>
        <w:t xml:space="preserve">Lause 1: Keltaisiin housuihin pukeutunut mies nostaa käsiään. Lause 2: Mies, jolla on keltaiset housut.</w:t>
      </w:r>
    </w:p>
    <w:p>
      <w:r>
        <w:rPr>
          <w:b/>
        </w:rPr>
        <w:t xml:space="preserve">Tulos</w:t>
      </w:r>
    </w:p>
    <w:p>
      <w:r>
        <w:t xml:space="preserve">Mies, jonka molemmat kädet ovat ilmassa ja joka kurkottaa kohti taivasta.</w:t>
      </w:r>
    </w:p>
    <w:p>
      <w:r>
        <w:rPr>
          <w:b/>
        </w:rPr>
        <w:t xml:space="preserve">Esimerkki 5.124</w:t>
      </w:r>
    </w:p>
    <w:p>
      <w:r>
        <w:t xml:space="preserve">Lause 1: Vaalea nainen vihreässä ja harmaassa univormussa tasapainoilee hevosen selässä, kun hän näyttää Amerikan lippua yleisölle. Lause 2: Nainen on irti maasta, hevosen päällä.</w:t>
      </w:r>
    </w:p>
    <w:p>
      <w:r>
        <w:rPr>
          <w:b/>
        </w:rPr>
        <w:t xml:space="preserve">Tulos</w:t>
      </w:r>
    </w:p>
    <w:p>
      <w:r>
        <w:t xml:space="preserve">Nainen on erittäin kokenut ratsastaja.</w:t>
      </w:r>
    </w:p>
    <w:p>
      <w:r>
        <w:rPr>
          <w:b/>
        </w:rPr>
        <w:t xml:space="preserve">Esimerkki 5.125</w:t>
      </w:r>
    </w:p>
    <w:p>
      <w:r>
        <w:t xml:space="preserve">Lause 1: Pieni tyttö roikottaa päätään ylösalaisin. Lause 2: Pikkutyttö pitää päätään alhaalla.</w:t>
      </w:r>
    </w:p>
    <w:p>
      <w:r>
        <w:rPr>
          <w:b/>
        </w:rPr>
        <w:t xml:space="preserve">Tulos</w:t>
      </w:r>
    </w:p>
    <w:p>
      <w:r>
        <w:t xml:space="preserve">Tyttö nauttii siitä, että hänen päänsä on ylösalaisin.</w:t>
      </w:r>
    </w:p>
    <w:p>
      <w:r>
        <w:rPr>
          <w:b/>
        </w:rPr>
        <w:t xml:space="preserve">Esimerkki 5.126</w:t>
      </w:r>
    </w:p>
    <w:p>
      <w:r>
        <w:t xml:space="preserve">Lause 1: koira hyppää omistajansa luo. Lause 2: koira on omistajansa luona.</w:t>
      </w:r>
    </w:p>
    <w:p>
      <w:r>
        <w:rPr>
          <w:b/>
        </w:rPr>
        <w:t xml:space="preserve">Tulos</w:t>
      </w:r>
    </w:p>
    <w:p>
      <w:r>
        <w:t xml:space="preserve">Koira on iloinen nähdessään omistajansa tulevan töistä kotiin.</w:t>
      </w:r>
    </w:p>
    <w:p>
      <w:r>
        <w:rPr>
          <w:b/>
        </w:rPr>
        <w:t xml:space="preserve">Esimerkki 5.127</w:t>
      </w:r>
    </w:p>
    <w:p>
      <w:r>
        <w:t xml:space="preserve">Lause 1: Nainen istuu portailla sementtiseinässä olevan sydängraffitin vieressä. Lause 2: Nainen istuu kovan pinnan vieressä.</w:t>
      </w:r>
    </w:p>
    <w:p>
      <w:r>
        <w:rPr>
          <w:b/>
        </w:rPr>
        <w:t xml:space="preserve">Tulos</w:t>
      </w:r>
    </w:p>
    <w:p>
      <w:r>
        <w:t xml:space="preserve">Nainen on ulkona kaupunkiympäristössä.</w:t>
      </w:r>
    </w:p>
    <w:p>
      <w:r>
        <w:rPr>
          <w:b/>
        </w:rPr>
        <w:t xml:space="preserve">Esimerkki 5.128</w:t>
      </w:r>
    </w:p>
    <w:p>
      <w:r>
        <w:t xml:space="preserve">Lause 1: Kaksi ihmistä kävelee pitkin käytävää, jonka lattiat ovat ruudulliset. Lause 2: Ihmiset kävelevät käytävällä.</w:t>
      </w:r>
    </w:p>
    <w:p>
      <w:r>
        <w:rPr>
          <w:b/>
        </w:rPr>
        <w:t xml:space="preserve">Tulos</w:t>
      </w:r>
    </w:p>
    <w:p>
      <w:r>
        <w:t xml:space="preserve">Ihmiset kävelevät collegeen.</w:t>
      </w:r>
    </w:p>
    <w:p>
      <w:r>
        <w:rPr>
          <w:b/>
        </w:rPr>
        <w:t xml:space="preserve">Esimerkki 5.129</w:t>
      </w:r>
    </w:p>
    <w:p>
      <w:r>
        <w:t xml:space="preserve">Lause 1: Nainen, jolla on olkihattu, seisoo sekalaisilla esineillä päällystetyn pöydän edessä. Lause 2: Nainen seisoo.</w:t>
      </w:r>
    </w:p>
    <w:p>
      <w:r>
        <w:rPr>
          <w:b/>
        </w:rPr>
        <w:t xml:space="preserve">Tulos</w:t>
      </w:r>
    </w:p>
    <w:p>
      <w:r>
        <w:t xml:space="preserve">Nainen myy tavaroita.</w:t>
      </w:r>
    </w:p>
    <w:p>
      <w:r>
        <w:rPr>
          <w:b/>
        </w:rPr>
        <w:t xml:space="preserve">Esimerkki 5.130</w:t>
      </w:r>
    </w:p>
    <w:p>
      <w:r>
        <w:t xml:space="preserve">Lause 1: Kolme lasta nauraa ja leikkii yhdessä Lause 2: Lapset ovat yhdessä.</w:t>
      </w:r>
    </w:p>
    <w:p>
      <w:r>
        <w:rPr>
          <w:b/>
        </w:rPr>
        <w:t xml:space="preserve">Tulos</w:t>
      </w:r>
    </w:p>
    <w:p>
      <w:r>
        <w:t xml:space="preserve">Kolme lasta on ulkona leikkimässä ja nauramassa.</w:t>
      </w:r>
    </w:p>
    <w:p>
      <w:r>
        <w:rPr>
          <w:b/>
        </w:rPr>
        <w:t xml:space="preserve">Esimerkki 5.131</w:t>
      </w:r>
    </w:p>
    <w:p>
      <w:r>
        <w:t xml:space="preserve">Lause 1: Musta hevonen ja sen ratsastaja selvittävät kilpailussa kolmen askelman korkeushypyn. Lause 2: Hevonen kilpailee kilpailussa.</w:t>
      </w:r>
    </w:p>
    <w:p>
      <w:r>
        <w:rPr>
          <w:b/>
        </w:rPr>
        <w:t xml:space="preserve">Tulos</w:t>
      </w:r>
    </w:p>
    <w:p>
      <w:r>
        <w:t xml:space="preserve">Hevonen ja sen ratsastaja voittavat kilpailun.</w:t>
      </w:r>
    </w:p>
    <w:p>
      <w:r>
        <w:rPr>
          <w:b/>
        </w:rPr>
        <w:t xml:space="preserve">Esimerkki 5.132</w:t>
      </w:r>
    </w:p>
    <w:p>
      <w:r>
        <w:t xml:space="preserve">Lause 1: Miehet työskentelevät kuumassa auringossa. Lause 2: Miehet työskentelevät.</w:t>
      </w:r>
    </w:p>
    <w:p>
      <w:r>
        <w:rPr>
          <w:b/>
        </w:rPr>
        <w:t xml:space="preserve">Tulos</w:t>
      </w:r>
    </w:p>
    <w:p>
      <w:r>
        <w:t xml:space="preserve">Miehet ovat kuumassa auringossa.</w:t>
      </w:r>
    </w:p>
    <w:p>
      <w:r>
        <w:rPr>
          <w:b/>
        </w:rPr>
        <w:t xml:space="preserve">Esimerkki 5.133</w:t>
      </w:r>
    </w:p>
    <w:p>
      <w:r>
        <w:t xml:space="preserve">Lause 1: Autokaupan mies pitää kädessään limsaa ja odottaa asiakkaita. Lause 2: mies autokaupalla pitää kädessään limsaa.</w:t>
      </w:r>
    </w:p>
    <w:p>
      <w:r>
        <w:rPr>
          <w:b/>
        </w:rPr>
        <w:t xml:space="preserve">Tulos</w:t>
      </w:r>
    </w:p>
    <w:p>
      <w:r>
        <w:t xml:space="preserve">keltaiseen paitaan pukeutuneella miehellä on kädessään popsi</w:t>
      </w:r>
    </w:p>
    <w:p>
      <w:r>
        <w:rPr>
          <w:b/>
        </w:rPr>
        <w:t xml:space="preserve">Esimerkki 5.134</w:t>
      </w:r>
    </w:p>
    <w:p>
      <w:r>
        <w:t xml:space="preserve">Lause 1: Pikkulapsi keinuu keltaisessa lasten keinussa. Lause 2: Tyttö keinuu.</w:t>
      </w:r>
    </w:p>
    <w:p>
      <w:r>
        <w:rPr>
          <w:b/>
        </w:rPr>
        <w:t xml:space="preserve">Tulos</w:t>
      </w:r>
    </w:p>
    <w:p>
      <w:r>
        <w:t xml:space="preserve">Tyttö keinuu takapihallaan.</w:t>
      </w:r>
    </w:p>
    <w:p>
      <w:r>
        <w:rPr>
          <w:b/>
        </w:rPr>
        <w:t xml:space="preserve">Esimerkki 5.135</w:t>
      </w:r>
    </w:p>
    <w:p>
      <w:r>
        <w:t xml:space="preserve">Lause 1: Kaksi jalkapalloilijaa, joista toisella on valkoinen ja toisella punainen peliasu, yrittävät tavoittaa jalkapallon ensimmäisenä. Lause 2: Kaksi pelaajaa juoksee pallon perässä.</w:t>
      </w:r>
    </w:p>
    <w:p>
      <w:r>
        <w:rPr>
          <w:b/>
        </w:rPr>
        <w:t xml:space="preserve">Tulos</w:t>
      </w:r>
    </w:p>
    <w:p>
      <w:r>
        <w:t xml:space="preserve">Urheilijat pelaavat koripalloa.</w:t>
      </w:r>
    </w:p>
    <w:p>
      <w:r>
        <w:rPr>
          <w:b/>
        </w:rPr>
        <w:t xml:space="preserve">Esimerkki 5.136</w:t>
      </w:r>
    </w:p>
    <w:p>
      <w:r>
        <w:t xml:space="preserve">Lause 1: Mustatakkinen mies pitelee sanomalehteä. Lause 2: Mies kantaa sanomalehteä.</w:t>
      </w:r>
    </w:p>
    <w:p>
      <w:r>
        <w:rPr>
          <w:b/>
        </w:rPr>
        <w:t xml:space="preserve">Tulos</w:t>
      </w:r>
    </w:p>
    <w:p>
      <w:r>
        <w:t xml:space="preserve">mustaan takkiin pukeutunut mies pitää sanomalehteä kädessään istuen penkillä.</w:t>
      </w:r>
    </w:p>
    <w:p>
      <w:r>
        <w:rPr>
          <w:b/>
        </w:rPr>
        <w:t xml:space="preserve">Esimerkki 5.137</w:t>
      </w:r>
    </w:p>
    <w:p>
      <w:r>
        <w:t xml:space="preserve">Lause 1: Kaksi isokokoista naista, joilla on uimapuvut ja lierihatut, melovat vedessä. Lause 2: Kaksi naista on vedessä.</w:t>
      </w:r>
    </w:p>
    <w:p>
      <w:r>
        <w:rPr>
          <w:b/>
        </w:rPr>
        <w:t xml:space="preserve">Tulos</w:t>
      </w:r>
    </w:p>
    <w:p>
      <w:r>
        <w:t xml:space="preserve">Kaksi naista on järvellä meloveneessä.</w:t>
      </w:r>
    </w:p>
    <w:p>
      <w:r>
        <w:rPr>
          <w:b/>
        </w:rPr>
        <w:t xml:space="preserve">Esimerkki 5.138</w:t>
      </w:r>
    </w:p>
    <w:p>
      <w:r>
        <w:t xml:space="preserve">Lause 1: Kylpypukuinen mies surffaa aallolla valkoisella ja vihreällä surffilaudalla. Lause 2: Märkäpukuun pukeutunut ihminen ratsastaa aallolla surffilaudallaan.</w:t>
      </w:r>
    </w:p>
    <w:p>
      <w:r>
        <w:rPr>
          <w:b/>
        </w:rPr>
        <w:t xml:space="preserve">Tulos</w:t>
      </w:r>
    </w:p>
    <w:p>
      <w:r>
        <w:t xml:space="preserve">Märkäpukuinen henkilö ratsastaa aallolla tehdäkseen vaikutuksen ystäviinsä.</w:t>
      </w:r>
    </w:p>
    <w:p>
      <w:r>
        <w:rPr>
          <w:b/>
        </w:rPr>
        <w:t xml:space="preserve">Esimerkki 5.139</w:t>
      </w:r>
    </w:p>
    <w:p>
      <w:r>
        <w:t xml:space="preserve">Lause 1: Henkilö, jolla on sininen laukku, kävelee kujalla. Lause 2: henkilö, jolla on laukku ja joka kävelee kujaa pitkin.</w:t>
      </w:r>
    </w:p>
    <w:p>
      <w:r>
        <w:rPr>
          <w:b/>
        </w:rPr>
        <w:t xml:space="preserve">Tulos</w:t>
      </w:r>
    </w:p>
    <w:p>
      <w:r>
        <w:t xml:space="preserve">henkilö ulos varastaa</w:t>
      </w:r>
    </w:p>
    <w:p>
      <w:r>
        <w:rPr>
          <w:b/>
        </w:rPr>
        <w:t xml:space="preserve">Esimerkki 5.140</w:t>
      </w:r>
    </w:p>
    <w:p>
      <w:r>
        <w:t xml:space="preserve">Lause 1: Siniseen paitaan ja mustiin housuihin pukeutunut nainen korjaa valkoista sukkaa. Lause 2: Nainen korjaa vaatteitaan.</w:t>
      </w:r>
    </w:p>
    <w:p>
      <w:r>
        <w:rPr>
          <w:b/>
        </w:rPr>
        <w:t xml:space="preserve">Tulos</w:t>
      </w:r>
    </w:p>
    <w:p>
      <w:r>
        <w:t xml:space="preserve">Nainen korjaa reikää valkoisessa sukassaan.</w:t>
      </w:r>
    </w:p>
    <w:p>
      <w:r>
        <w:rPr>
          <w:b/>
        </w:rPr>
        <w:t xml:space="preserve">Esimerkki 5.141</w:t>
      </w:r>
    </w:p>
    <w:p>
      <w:r>
        <w:t xml:space="preserve">Lause 1: Mustiin pukeutunut mies leikkii tangolla. Lause 2: Mies on pukeutunut mustaan.</w:t>
      </w:r>
    </w:p>
    <w:p>
      <w:r>
        <w:rPr>
          <w:b/>
        </w:rPr>
        <w:t xml:space="preserve">Tulos</w:t>
      </w:r>
    </w:p>
    <w:p>
      <w:r>
        <w:t xml:space="preserve">Mustiin pukeutunut mies leikkii saippuapalalla.</w:t>
      </w:r>
    </w:p>
    <w:p>
      <w:r>
        <w:rPr>
          <w:b/>
        </w:rPr>
        <w:t xml:space="preserve">Esimerkki 5.142</w:t>
      </w:r>
    </w:p>
    <w:p>
      <w:r>
        <w:t xml:space="preserve">Lause 1: Koira noutaa oranssia palloa vedestä. Lause 2: Koira hakee esinettä.</w:t>
      </w:r>
    </w:p>
    <w:p>
      <w:r>
        <w:rPr>
          <w:b/>
        </w:rPr>
        <w:t xml:space="preserve">Tulos</w:t>
      </w:r>
    </w:p>
    <w:p>
      <w:r>
        <w:t xml:space="preserve">Henkilö heittää palloa koiralleen noutopeliä varten.</w:t>
      </w:r>
    </w:p>
    <w:p>
      <w:r>
        <w:rPr>
          <w:b/>
        </w:rPr>
        <w:t xml:space="preserve">Esimerkki 5.143</w:t>
      </w:r>
    </w:p>
    <w:p>
      <w:r>
        <w:t xml:space="preserve">Lause 1: Joukko aasialaisia seisoo aidan ulkopuolella, ja turvamies vartioi heitä. Lause 2: Ihmisiä vartioidaan.</w:t>
      </w:r>
    </w:p>
    <w:p>
      <w:r>
        <w:rPr>
          <w:b/>
        </w:rPr>
        <w:t xml:space="preserve">Tulos</w:t>
      </w:r>
    </w:p>
    <w:p>
      <w:r>
        <w:t xml:space="preserve">Vartija vartioi heitä mielenosoituksen vuoksi.</w:t>
      </w:r>
    </w:p>
    <w:p>
      <w:r>
        <w:rPr>
          <w:b/>
        </w:rPr>
        <w:t xml:space="preserve">Esimerkki 5.144</w:t>
      </w:r>
    </w:p>
    <w:p>
      <w:r>
        <w:t xml:space="preserve">Lause 1: Musta mies työskentelee vanerilavalla. Lause 2: Mies työskentelee lavalla.</w:t>
      </w:r>
    </w:p>
    <w:p>
      <w:r>
        <w:rPr>
          <w:b/>
        </w:rPr>
        <w:t xml:space="preserve">Tulos</w:t>
      </w:r>
    </w:p>
    <w:p>
      <w:r>
        <w:t xml:space="preserve">Mies siivoaa teatteria</w:t>
      </w:r>
    </w:p>
    <w:p>
      <w:r>
        <w:rPr>
          <w:b/>
        </w:rPr>
        <w:t xml:space="preserve">Esimerkki 5.145</w:t>
      </w:r>
    </w:p>
    <w:p>
      <w:r>
        <w:t xml:space="preserve">Lause 1: Nainen leikkaa vaatekappaletta. Lause 2: Nainen työskentelee vaatteiden parissa.</w:t>
      </w:r>
    </w:p>
    <w:p>
      <w:r>
        <w:rPr>
          <w:b/>
        </w:rPr>
        <w:t xml:space="preserve">Tulos</w:t>
      </w:r>
    </w:p>
    <w:p>
      <w:r>
        <w:t xml:space="preserve">Nainen tekee mekon.</w:t>
      </w:r>
    </w:p>
    <w:p>
      <w:r>
        <w:rPr>
          <w:b/>
        </w:rPr>
        <w:t xml:space="preserve">Esimerkki 5.146</w:t>
      </w:r>
    </w:p>
    <w:p>
      <w:r>
        <w:t xml:space="preserve">Lause 1: Valkoiseen paitaan pukeutunut mies levittää sementtiä tiiliseinään. Lause 2: Mies työskentelee.</w:t>
      </w:r>
    </w:p>
    <w:p>
      <w:r>
        <w:rPr>
          <w:b/>
        </w:rPr>
        <w:t xml:space="preserve">Tulos</w:t>
      </w:r>
    </w:p>
    <w:p>
      <w:r>
        <w:t xml:space="preserve">Mies kaataa sementtiä.</w:t>
      </w:r>
    </w:p>
    <w:p>
      <w:r>
        <w:rPr>
          <w:b/>
        </w:rPr>
        <w:t xml:space="preserve">Esimerkki 5.147</w:t>
      </w:r>
    </w:p>
    <w:p>
      <w:r>
        <w:t xml:space="preserve">Lause 1: Pariskunta istuu reunalla veden äärellä, nainen nojaa eteenpäin, mies katsoo kohti vettä. Lause 2: Veden äärellä on istumapaikka.</w:t>
      </w:r>
    </w:p>
    <w:p>
      <w:r>
        <w:rPr>
          <w:b/>
        </w:rPr>
        <w:t xml:space="preserve">Tulos</w:t>
      </w:r>
    </w:p>
    <w:p>
      <w:r>
        <w:t xml:space="preserve">Naaras on valmis hyppäämään veteen kumppaninsa katsellessa.</w:t>
      </w:r>
    </w:p>
    <w:p>
      <w:r>
        <w:rPr>
          <w:b/>
        </w:rPr>
        <w:t xml:space="preserve">Esimerkki 5.148</w:t>
      </w:r>
    </w:p>
    <w:p>
      <w:r>
        <w:t xml:space="preserve">Lause 1: Mies ja kaksi aasialaista syntyperää olevaa lasta istuvat ulkona jättimäisen korin ääressä. Lause 2: Mies ja kaksi lasta istuvat suuren korin lähellä.</w:t>
      </w:r>
    </w:p>
    <w:p>
      <w:r>
        <w:rPr>
          <w:b/>
        </w:rPr>
        <w:t xml:space="preserve">Tulos</w:t>
      </w:r>
    </w:p>
    <w:p>
      <w:r>
        <w:t xml:space="preserve">ulkona on kiinalainen mies ja kaksi japanilaista lasta.</w:t>
      </w:r>
    </w:p>
    <w:p>
      <w:r>
        <w:rPr>
          <w:b/>
        </w:rPr>
        <w:t xml:space="preserve">Esimerkki 5.149</w:t>
      </w:r>
    </w:p>
    <w:p>
      <w:r>
        <w:t xml:space="preserve">Lause 1: Kaksi keltaisiin pelastusliiveihin pukeutunutta miestä, joista toisella on aurinkolasit, istuu liikkuvassa moottoriveneessä. Lause 2: Kaksikko on vesillä.</w:t>
      </w:r>
    </w:p>
    <w:p>
      <w:r>
        <w:rPr>
          <w:b/>
        </w:rPr>
        <w:t xml:space="preserve">Tulos</w:t>
      </w:r>
    </w:p>
    <w:p>
      <w:r>
        <w:t xml:space="preserve">Miehet katsovat järvelle.</w:t>
      </w:r>
    </w:p>
    <w:p>
      <w:r>
        <w:rPr>
          <w:b/>
        </w:rPr>
        <w:t xml:space="preserve">Esimerkki 5.150</w:t>
      </w:r>
    </w:p>
    <w:p>
      <w:r>
        <w:t xml:space="preserve">Lause 1: Koira leikkii rannalla. Lause 2: Koira on ulkona.</w:t>
      </w:r>
    </w:p>
    <w:p>
      <w:r>
        <w:rPr>
          <w:b/>
        </w:rPr>
        <w:t xml:space="preserve">Tulos</w:t>
      </w:r>
    </w:p>
    <w:p>
      <w:r>
        <w:t xml:space="preserve">Koira leikkii noutoa rannalla.</w:t>
      </w:r>
    </w:p>
    <w:p>
      <w:r>
        <w:rPr>
          <w:b/>
        </w:rPr>
        <w:t xml:space="preserve">Esimerkki 5.151</w:t>
      </w:r>
    </w:p>
    <w:p>
      <w:r>
        <w:t xml:space="preserve">Lause 1: Katsojat katsovat, kun lumilautailija tekee tempun. Lause 2: Ulkona on katsojia ja lumilautailijoita.</w:t>
      </w:r>
    </w:p>
    <w:p>
      <w:r>
        <w:rPr>
          <w:b/>
        </w:rPr>
        <w:t xml:space="preserve">Tulos</w:t>
      </w:r>
    </w:p>
    <w:p>
      <w:r>
        <w:t xml:space="preserve">Lumilautailija osallistuu kilpailuun.</w:t>
      </w:r>
    </w:p>
    <w:p>
      <w:r>
        <w:rPr>
          <w:b/>
        </w:rPr>
        <w:t xml:space="preserve">Esimerkki 5.152</w:t>
      </w:r>
    </w:p>
    <w:p>
      <w:r>
        <w:t xml:space="preserve">Lause 1: Kolme ihmistä poseeraa kuvassa pitelemässä lehtiä. Lause 2: Jotkut ihmiset poseeraavat.</w:t>
      </w:r>
    </w:p>
    <w:p>
      <w:r>
        <w:rPr>
          <w:b/>
        </w:rPr>
        <w:t xml:space="preserve">Tulos</w:t>
      </w:r>
    </w:p>
    <w:p>
      <w:r>
        <w:t xml:space="preserve">Hienoja ihmisiä poseeraamassa.</w:t>
      </w:r>
    </w:p>
    <w:p>
      <w:r>
        <w:rPr>
          <w:b/>
        </w:rPr>
        <w:t xml:space="preserve">Esimerkki 5.153</w:t>
      </w:r>
    </w:p>
    <w:p>
      <w:r>
        <w:t xml:space="preserve">Lause 1: Keski-ikäinen mies kauhistuu, kun joku haluaa hänen maistavan vartaita, joissa on outoa kalaa. Lause 2: Miehen mielestä jokin ruoka on ällöttävää...</w:t>
      </w:r>
    </w:p>
    <w:p>
      <w:r>
        <w:rPr>
          <w:b/>
        </w:rPr>
        <w:t xml:space="preserve">Tulos</w:t>
      </w:r>
    </w:p>
    <w:p>
      <w:r>
        <w:t xml:space="preserve">Mies on pitkä</w:t>
      </w:r>
    </w:p>
    <w:p>
      <w:r>
        <w:rPr>
          <w:b/>
        </w:rPr>
        <w:t xml:space="preserve">Esimerkki 5.154</w:t>
      </w:r>
    </w:p>
    <w:p>
      <w:r>
        <w:t xml:space="preserve">Lause 1: Mies ajaa sinisellä trukilla väkijoukon läpi. Lause 2: Työmies ajaa trukilla väkijoukon läpi.</w:t>
      </w:r>
    </w:p>
    <w:p>
      <w:r>
        <w:rPr>
          <w:b/>
        </w:rPr>
        <w:t xml:space="preserve">Tulos</w:t>
      </w:r>
    </w:p>
    <w:p>
      <w:r>
        <w:t xml:space="preserve">Työmies on hermostunut ja ajaa trukkia hitaasti väkijoukon läpi.</w:t>
      </w:r>
    </w:p>
    <w:p>
      <w:r>
        <w:rPr>
          <w:b/>
        </w:rPr>
        <w:t xml:space="preserve">Esimerkki 5.155</w:t>
      </w:r>
    </w:p>
    <w:p>
      <w:r>
        <w:t xml:space="preserve">Lause 1: Vaaleanruskea koira hyppää esteen yli sisätiloissa. Lause 2: Koira on sisällä.</w:t>
      </w:r>
    </w:p>
    <w:p>
      <w:r>
        <w:rPr>
          <w:b/>
        </w:rPr>
        <w:t xml:space="preserve">Tulos</w:t>
      </w:r>
    </w:p>
    <w:p>
      <w:r>
        <w:t xml:space="preserve">Koira hyppää esteen yli areenalla.</w:t>
      </w:r>
    </w:p>
    <w:p>
      <w:r>
        <w:rPr>
          <w:b/>
        </w:rPr>
        <w:t xml:space="preserve">Esimerkki 5.156</w:t>
      </w:r>
    </w:p>
    <w:p>
      <w:r>
        <w:t xml:space="preserve">Lause 1: Palomies palomiesvarusteissaan nostaa varoitusnauhaa päästäkseen paikalle. Lause 2: Palomies menee varoitusnauhan alta.</w:t>
      </w:r>
    </w:p>
    <w:p>
      <w:r>
        <w:rPr>
          <w:b/>
        </w:rPr>
        <w:t xml:space="preserve">Tulos</w:t>
      </w:r>
    </w:p>
    <w:p>
      <w:r>
        <w:t xml:space="preserve">Palomies menee varoitusnauhan alta hakemaan varusteitaan.</w:t>
      </w:r>
    </w:p>
    <w:p>
      <w:r>
        <w:rPr>
          <w:b/>
        </w:rPr>
        <w:t xml:space="preserve">Esimerkki 5.157</w:t>
      </w:r>
    </w:p>
    <w:p>
      <w:r>
        <w:t xml:space="preserve">Lause 1: Kaksi pariskuntaa seisoo sillalla. Lause 2: Ihmiset ovat lähellä rakennusta.</w:t>
      </w:r>
    </w:p>
    <w:p>
      <w:r>
        <w:rPr>
          <w:b/>
        </w:rPr>
        <w:t xml:space="preserve">Tulos</w:t>
      </w:r>
    </w:p>
    <w:p>
      <w:r>
        <w:t xml:space="preserve">Mies ja nainen poseeraavat kuvaa varten.</w:t>
      </w:r>
    </w:p>
    <w:p>
      <w:r>
        <w:rPr>
          <w:b/>
        </w:rPr>
        <w:t xml:space="preserve">Esimerkki 5.158</w:t>
      </w:r>
    </w:p>
    <w:p>
      <w:r>
        <w:t xml:space="preserve">Lause 1: Isoäiti ja lapsenlapsi kävelevät kotiin käsi kädessä vihreällä nurmikolla. Lause 2: Nämä ihmiset pitävät toisiaan kädestä pitäen.</w:t>
      </w:r>
    </w:p>
    <w:p>
      <w:r>
        <w:rPr>
          <w:b/>
        </w:rPr>
        <w:t xml:space="preserve">Tulos</w:t>
      </w:r>
    </w:p>
    <w:p>
      <w:r>
        <w:t xml:space="preserve">Nämä ihmiset rakastavat toisiaan.</w:t>
      </w:r>
    </w:p>
    <w:p>
      <w:r>
        <w:rPr>
          <w:b/>
        </w:rPr>
        <w:t xml:space="preserve">Esimerkki 5.159</w:t>
      </w:r>
    </w:p>
    <w:p>
      <w:r>
        <w:t xml:space="preserve">Lause 1: Jalkatatuoitu ja saappaat jalassa oleva mies käyttää lapiota kadulla. Lause 2: mies lapioi...</w:t>
      </w:r>
    </w:p>
    <w:p>
      <w:r>
        <w:rPr>
          <w:b/>
        </w:rPr>
        <w:t xml:space="preserve">Tulos</w:t>
      </w:r>
    </w:p>
    <w:p>
      <w:r>
        <w:t xml:space="preserve">hän on kaupungissa</w:t>
      </w:r>
    </w:p>
    <w:p>
      <w:r>
        <w:rPr>
          <w:b/>
        </w:rPr>
        <w:t xml:space="preserve">Esimerkki 5.160</w:t>
      </w:r>
    </w:p>
    <w:p>
      <w:r>
        <w:t xml:space="preserve">Lause 1: Vanhempi nainen kävelee "Dave's" -nimisen asekaupan ulkopuolella freskomaalattua jalkakäytävää pitkin. Lause 2: Nainen kävelee asekaupan edessä olevaa sivukäytävää pitkin.</w:t>
      </w:r>
    </w:p>
    <w:p>
      <w:r>
        <w:rPr>
          <w:b/>
        </w:rPr>
        <w:t xml:space="preserve">Tulos</w:t>
      </w:r>
    </w:p>
    <w:p>
      <w:r>
        <w:t xml:space="preserve">Nainen on menossa ostamaan asetta asekaupasta.</w:t>
      </w:r>
    </w:p>
    <w:p>
      <w:r>
        <w:rPr>
          <w:b/>
        </w:rPr>
        <w:t xml:space="preserve">Esimerkki 5.161</w:t>
      </w:r>
    </w:p>
    <w:p>
      <w:r>
        <w:t xml:space="preserve">Lause 1: Mustavalkoiseen pelipaitaan pukeutunut pelaaja hyppää pallon perään kahden toisen joukkueen pelaajan keskellä, kun hänen kaksi joukkuetoveriaan juoksevat auttamaan häntä. Lause 2: Henkilö hyppää.</w:t>
      </w:r>
    </w:p>
    <w:p>
      <w:r>
        <w:rPr>
          <w:b/>
        </w:rPr>
        <w:t xml:space="preserve">Tulos</w:t>
      </w:r>
    </w:p>
    <w:p>
      <w:r>
        <w:t xml:space="preserve">Henkilö yrittää siepata jalkapallosyötön.</w:t>
      </w:r>
    </w:p>
    <w:p>
      <w:r>
        <w:rPr>
          <w:b/>
        </w:rPr>
        <w:t xml:space="preserve">Esimerkki 5.162</w:t>
      </w:r>
    </w:p>
    <w:p>
      <w:r>
        <w:t xml:space="preserve">Lause 1: Kasvot peittävän naisen ympärillä on ihmisiä, joilla on nauhoituslaitteita. Lause 2: Nainen haluaa pysyä nimettömänä.</w:t>
      </w:r>
    </w:p>
    <w:p>
      <w:r>
        <w:rPr>
          <w:b/>
        </w:rPr>
        <w:t xml:space="preserve">Tulos</w:t>
      </w:r>
    </w:p>
    <w:p>
      <w:r>
        <w:t xml:space="preserve">Nainen on epäiltynä rikoksesta.</w:t>
      </w:r>
    </w:p>
    <w:p>
      <w:r>
        <w:rPr>
          <w:b/>
        </w:rPr>
        <w:t xml:space="preserve">Esimerkki 5.163</w:t>
      </w:r>
    </w:p>
    <w:p>
      <w:r>
        <w:t xml:space="preserve">Lause 1: Harmaa hevonen, jolla on sininen suojus, syö oranssista ämpäristä, jota pitää kädessään vihreään paitaan pukeutunut henkilö. Lause 2: Harmaa hevonen sai ruokaa vihreään paitaan pukeutuneelta henkilöltä.</w:t>
      </w:r>
    </w:p>
    <w:p>
      <w:r>
        <w:rPr>
          <w:b/>
        </w:rPr>
        <w:t xml:space="preserve">Tulos</w:t>
      </w:r>
    </w:p>
    <w:p>
      <w:r>
        <w:t xml:space="preserve">yleisö katselee ja hurraa</w:t>
      </w:r>
    </w:p>
    <w:p>
      <w:r>
        <w:rPr>
          <w:b/>
        </w:rPr>
        <w:t xml:space="preserve">Esimerkki 5.164</w:t>
      </w:r>
    </w:p>
    <w:p>
      <w:r>
        <w:t xml:space="preserve">Lause 1: Mustavalkoinen koira seisoo miehen lähellä. Lause 2: Eläin seisoo ihmisen lähellä.</w:t>
      </w:r>
    </w:p>
    <w:p>
      <w:r>
        <w:rPr>
          <w:b/>
        </w:rPr>
        <w:t xml:space="preserve">Tulos</w:t>
      </w:r>
    </w:p>
    <w:p>
      <w:r>
        <w:t xml:space="preserve">Mustavalkoinen koira seisoo mustan miehen lähellä.</w:t>
      </w:r>
    </w:p>
    <w:p>
      <w:r>
        <w:rPr>
          <w:b/>
        </w:rPr>
        <w:t xml:space="preserve">Esimerkki 5.165</w:t>
      </w:r>
    </w:p>
    <w:p>
      <w:r>
        <w:t xml:space="preserve">Lause 1: Polkupyöräilevä mies hyppää hiekkarampilta toinen jalka maassa Lause 2: Mies ajaa ajoneuvolla, jossa on kaksi poljinta.</w:t>
      </w:r>
    </w:p>
    <w:p>
      <w:r>
        <w:rPr>
          <w:b/>
        </w:rPr>
        <w:t xml:space="preserve">Tulos</w:t>
      </w:r>
    </w:p>
    <w:p>
      <w:r>
        <w:t xml:space="preserve">Mies yrittää päästä BMX-ajon finaaliin.</w:t>
      </w:r>
    </w:p>
    <w:p>
      <w:r>
        <w:rPr>
          <w:b/>
        </w:rPr>
        <w:t xml:space="preserve">Esimerkki 5.166</w:t>
      </w:r>
    </w:p>
    <w:p>
      <w:r>
        <w:t xml:space="preserve">Lause 1: Ryhmä ihmisiä on katetulla alueella keskustelemassa, ja joillakin heistä on yllään vapaaehtoistyötä puistojen hyväksi -paita. Lause 2: Ihmiset keskustelevat.</w:t>
      </w:r>
    </w:p>
    <w:p>
      <w:r>
        <w:rPr>
          <w:b/>
        </w:rPr>
        <w:t xml:space="preserve">Tulos</w:t>
      </w:r>
    </w:p>
    <w:p>
      <w:r>
        <w:t xml:space="preserve">Ihmiset puhuvat vapaaehtoistyöstä.</w:t>
      </w:r>
    </w:p>
    <w:p>
      <w:r>
        <w:rPr>
          <w:b/>
        </w:rPr>
        <w:t xml:space="preserve">Esimerkki 5.167</w:t>
      </w:r>
    </w:p>
    <w:p>
      <w:r>
        <w:t xml:space="preserve">Lause 1: Pizzerian työntekijällä on valkoiset käsineet. Lause 2: pizzeriassa on työntekijöitä.</w:t>
      </w:r>
    </w:p>
    <w:p>
      <w:r>
        <w:rPr>
          <w:b/>
        </w:rPr>
        <w:t xml:space="preserve">Tulos</w:t>
      </w:r>
    </w:p>
    <w:p>
      <w:r>
        <w:t xml:space="preserve">valkoiset käsineet ovat syttyviä</w:t>
      </w:r>
    </w:p>
    <w:p>
      <w:r>
        <w:rPr>
          <w:b/>
        </w:rPr>
        <w:t xml:space="preserve">Esimerkki 5.168</w:t>
      </w:r>
    </w:p>
    <w:p>
      <w:r>
        <w:t xml:space="preserve">Lause 1: Joukko ihmisiä istuu yhdessä muistomerkin portaiden lähellä. Lause 2: Ihmiset istuvat yhdessä joidenkin portaiden ympärillä.</w:t>
      </w:r>
    </w:p>
    <w:p>
      <w:r>
        <w:rPr>
          <w:b/>
        </w:rPr>
        <w:t xml:space="preserve">Tulos</w:t>
      </w:r>
    </w:p>
    <w:p>
      <w:r>
        <w:t xml:space="preserve">Joukko ihmisiä on nousemassa portaita.</w:t>
      </w:r>
    </w:p>
    <w:p>
      <w:r>
        <w:rPr>
          <w:b/>
        </w:rPr>
        <w:t xml:space="preserve">Esimerkki 5.169</w:t>
      </w:r>
    </w:p>
    <w:p>
      <w:r>
        <w:t xml:space="preserve">Lause 1: Kiinalainen riksakuski kuljettaa huonekaluja kadulla. Lause 2: Riksakuski kuljettaa huonekaluja.</w:t>
      </w:r>
    </w:p>
    <w:p>
      <w:r>
        <w:rPr>
          <w:b/>
        </w:rPr>
        <w:t xml:space="preserve">Tulos</w:t>
      </w:r>
    </w:p>
    <w:p>
      <w:r>
        <w:t xml:space="preserve">Riksakuski kuljettaa huonekaluja kapealla sivukadulla.</w:t>
      </w:r>
    </w:p>
    <w:p>
      <w:r>
        <w:rPr>
          <w:b/>
        </w:rPr>
        <w:t xml:space="preserve">Esimerkki 5.170</w:t>
      </w:r>
    </w:p>
    <w:p>
      <w:r>
        <w:t xml:space="preserve">Lause 1: Ruskea koira suuta valkoiselle koiralle. Lause 2: Koira suuta valkoiselle koiralle.</w:t>
      </w:r>
    </w:p>
    <w:p>
      <w:r>
        <w:rPr>
          <w:b/>
        </w:rPr>
        <w:t xml:space="preserve">Tulos</w:t>
      </w:r>
    </w:p>
    <w:p>
      <w:r>
        <w:t xml:space="preserve">Iso koira suuta valkoiselle koiralle.</w:t>
      </w:r>
    </w:p>
    <w:p>
      <w:r>
        <w:rPr>
          <w:b/>
        </w:rPr>
        <w:t xml:space="preserve">Esimerkki 5.171</w:t>
      </w:r>
    </w:p>
    <w:p>
      <w:r>
        <w:t xml:space="preserve">Lause 1: Etualalla kaksi naista, joilla on päähine, keskustelevat, taustalla kaksi miestä, joilla on erilainen päähine. Lause 2: Kaksi naista puhuu etualalla.</w:t>
      </w:r>
    </w:p>
    <w:p>
      <w:r>
        <w:rPr>
          <w:b/>
        </w:rPr>
        <w:t xml:space="preserve">Tulos</w:t>
      </w:r>
    </w:p>
    <w:p>
      <w:r>
        <w:t xml:space="preserve">Naiset ja miehet noudattavat sukupuolten välistä erottelua.</w:t>
      </w:r>
    </w:p>
    <w:p>
      <w:r>
        <w:rPr>
          <w:b/>
        </w:rPr>
        <w:t xml:space="preserve">Esimerkki 5.172</w:t>
      </w:r>
    </w:p>
    <w:p>
      <w:r>
        <w:t xml:space="preserve">Lause 1: Valkoiseen paitaan pukeutunut nainen siivoaa parveketta keltaisella liinalla. Lause 2: Nainen siivoaa.</w:t>
      </w:r>
    </w:p>
    <w:p>
      <w:r>
        <w:rPr>
          <w:b/>
        </w:rPr>
        <w:t xml:space="preserve">Tulos</w:t>
      </w:r>
    </w:p>
    <w:p>
      <w:r>
        <w:t xml:space="preserve">Nainen siivoaa iltapäiväaterian jälkeen.</w:t>
      </w:r>
    </w:p>
    <w:p>
      <w:r>
        <w:rPr>
          <w:b/>
        </w:rPr>
        <w:t xml:space="preserve">Esimerkki 5.173</w:t>
      </w:r>
    </w:p>
    <w:p>
      <w:r>
        <w:t xml:space="preserve">Lause 1: Mies vahtii koiraansa pihallaan. Lause 2: Mies ja hänen koiransa pihalla.</w:t>
      </w:r>
    </w:p>
    <w:p>
      <w:r>
        <w:rPr>
          <w:b/>
        </w:rPr>
        <w:t xml:space="preserve">Tulos</w:t>
      </w:r>
    </w:p>
    <w:p>
      <w:r>
        <w:t xml:space="preserve">Sinipaitainen mies vahtii koiraansa.</w:t>
      </w:r>
    </w:p>
    <w:p>
      <w:r>
        <w:rPr>
          <w:b/>
        </w:rPr>
        <w:t xml:space="preserve">Esimerkki 5.174</w:t>
      </w:r>
    </w:p>
    <w:p>
      <w:r>
        <w:t xml:space="preserve">Lause 1: Musta ja musta koira juoksevat rinnakkain. Lause 2: Kaksi mustaa koiraa juoksee vierekkäin.</w:t>
      </w:r>
    </w:p>
    <w:p>
      <w:r>
        <w:rPr>
          <w:b/>
        </w:rPr>
        <w:t xml:space="preserve">Tulos</w:t>
      </w:r>
    </w:p>
    <w:p>
      <w:r>
        <w:t xml:space="preserve">Kaksi mustaa koiraa juoksee vierekkäin pellolla</w:t>
      </w:r>
    </w:p>
    <w:p>
      <w:r>
        <w:rPr>
          <w:b/>
        </w:rPr>
        <w:t xml:space="preserve">Esimerkki 5.175</w:t>
      </w:r>
    </w:p>
    <w:p>
      <w:r>
        <w:t xml:space="preserve">Lause 1: voimistelija nainen valmistautuu kaatumaan sinisellä matolla. Lause 2: Nainen on voimistelija.</w:t>
      </w:r>
    </w:p>
    <w:p>
      <w:r>
        <w:rPr>
          <w:b/>
        </w:rPr>
        <w:t xml:space="preserve">Tulos</w:t>
      </w:r>
    </w:p>
    <w:p>
      <w:r>
        <w:t xml:space="preserve">Nainen esiintyy livenä.</w:t>
      </w:r>
    </w:p>
    <w:p>
      <w:r>
        <w:rPr>
          <w:b/>
        </w:rPr>
        <w:t xml:space="preserve">Esimerkki 5.176</w:t>
      </w:r>
    </w:p>
    <w:p>
      <w:r>
        <w:t xml:space="preserve">Lause 1: Lapselle tehdään hammashoito. Lause 2: lapsi on hammaslääkärissä.</w:t>
      </w:r>
    </w:p>
    <w:p>
      <w:r>
        <w:rPr>
          <w:b/>
        </w:rPr>
        <w:t xml:space="preserve">Tulos</w:t>
      </w:r>
    </w:p>
    <w:p>
      <w:r>
        <w:t xml:space="preserve">Pojalle asennetaan hammasraudat ensimmäistä kertaa.</w:t>
      </w:r>
    </w:p>
    <w:p>
      <w:r>
        <w:rPr>
          <w:b/>
        </w:rPr>
        <w:t xml:space="preserve">Esimerkki 5.177</w:t>
      </w:r>
    </w:p>
    <w:p>
      <w:r>
        <w:t xml:space="preserve">Lause 1: Kaksi naista rentoutuu kotona futon-tyylisellä sohvalla tyynyjen ja vaatekasan keskellä, ja heidän takanaan seinällä on joukko valokuvia. Lause 2: Kaksi naista nauttii toistensa seurasta.</w:t>
      </w:r>
    </w:p>
    <w:p>
      <w:r>
        <w:rPr>
          <w:b/>
        </w:rPr>
        <w:t xml:space="preserve">Tulos</w:t>
      </w:r>
    </w:p>
    <w:p>
      <w:r>
        <w:t xml:space="preserve">Kaksi miestä rentoutuu sohvalla rankan työpäivän jälkeen.</w:t>
      </w:r>
    </w:p>
    <w:p>
      <w:r>
        <w:rPr>
          <w:b/>
        </w:rPr>
        <w:t xml:space="preserve">Esimerkki 5.178</w:t>
      </w:r>
    </w:p>
    <w:p>
      <w:r>
        <w:t xml:space="preserve">Lause 1: Gladiaattoriksi pukeutunut mies tarkistaa kännykkänsä. Lause 2: Miehellä on kädessään puhelin...</w:t>
      </w:r>
    </w:p>
    <w:p>
      <w:r>
        <w:rPr>
          <w:b/>
        </w:rPr>
        <w:t xml:space="preserve">Tulos</w:t>
      </w:r>
    </w:p>
    <w:p>
      <w:r>
        <w:t xml:space="preserve">Mies näyttelijä</w:t>
      </w:r>
    </w:p>
    <w:p>
      <w:r>
        <w:rPr>
          <w:b/>
        </w:rPr>
        <w:t xml:space="preserve">Esimerkki 5.179</w:t>
      </w:r>
    </w:p>
    <w:p>
      <w:r>
        <w:t xml:space="preserve">Lause 1: Kaksi kanoottia ylittää veden, niiden takana on taloja. Lause 2: Vedessä on veneitä.</w:t>
      </w:r>
    </w:p>
    <w:p>
      <w:r>
        <w:rPr>
          <w:b/>
        </w:rPr>
        <w:t xml:space="preserve">Tulos</w:t>
      </w:r>
    </w:p>
    <w:p>
      <w:r>
        <w:t xml:space="preserve">Kaksi naista meloo kanootteja.</w:t>
      </w:r>
    </w:p>
    <w:p>
      <w:r>
        <w:rPr>
          <w:b/>
        </w:rPr>
        <w:t xml:space="preserve">Esimerkki 5.180</w:t>
      </w:r>
    </w:p>
    <w:p>
      <w:r>
        <w:t xml:space="preserve">Lause 1: Vanha mies hymyilee kameralle kallioisen, karun maaston edessä. Lause 2: Vanha mies hymyilee kameralle.</w:t>
      </w:r>
    </w:p>
    <w:p>
      <w:r>
        <w:rPr>
          <w:b/>
        </w:rPr>
        <w:t xml:space="preserve">Tulos</w:t>
      </w:r>
    </w:p>
    <w:p>
      <w:r>
        <w:t xml:space="preserve">Joku poseeraa kuvaa varten, kun hänen perheensä katselee taustalla</w:t>
      </w:r>
    </w:p>
    <w:p>
      <w:r>
        <w:rPr>
          <w:b/>
        </w:rPr>
        <w:t xml:space="preserve">Esimerkki 5.181</w:t>
      </w:r>
    </w:p>
    <w:p>
      <w:r>
        <w:t xml:space="preserve">Lause 1: Mies kiipeää kalliolle köysi roikkuen alaspäin ja turvaklipsit vyötärövyössä. Lause 2: Mies kiipeilee.</w:t>
      </w:r>
    </w:p>
    <w:p>
      <w:r>
        <w:rPr>
          <w:b/>
        </w:rPr>
        <w:t xml:space="preserve">Tulos</w:t>
      </w:r>
    </w:p>
    <w:p>
      <w:r>
        <w:t xml:space="preserve">Mies kiipeää köyttä, ja hänen vyöllään on turvakiinnikkeet, jotta hän ei putoaisi köydeltä.</w:t>
      </w:r>
    </w:p>
    <w:p>
      <w:r>
        <w:rPr>
          <w:b/>
        </w:rPr>
        <w:t xml:space="preserve">Esimerkki 5.182</w:t>
      </w:r>
    </w:p>
    <w:p>
      <w:r>
        <w:t xml:space="preserve">Lause 1: Lapsi, jolla on vaaleat kiharat hiukset, itkee. Lause 2: Vaalea kiharatukkainen lapsi itkee</w:t>
      </w:r>
    </w:p>
    <w:p>
      <w:r>
        <w:rPr>
          <w:b/>
        </w:rPr>
        <w:t xml:space="preserve">Tulos</w:t>
      </w:r>
    </w:p>
    <w:p>
      <w:r>
        <w:t xml:space="preserve">Lapsi itkee</w:t>
      </w:r>
    </w:p>
    <w:p>
      <w:r>
        <w:rPr>
          <w:b/>
        </w:rPr>
        <w:t xml:space="preserve">Esimerkki 5.183</w:t>
      </w:r>
    </w:p>
    <w:p>
      <w:r>
        <w:t xml:space="preserve">Lause 1: Valkoiseen paitaan ja siniseen solmioon pukeutunut tyttö soittaa soolonsa mikrofoniin. Lause 2: Tyttö soittaa soitinta.</w:t>
      </w:r>
    </w:p>
    <w:p>
      <w:r>
        <w:rPr>
          <w:b/>
        </w:rPr>
        <w:t xml:space="preserve">Tulos</w:t>
      </w:r>
    </w:p>
    <w:p>
      <w:r>
        <w:t xml:space="preserve">Tyttö soittaa soolonsa mikrofoniin koulun auditoriossa.</w:t>
      </w:r>
    </w:p>
    <w:p>
      <w:r>
        <w:rPr>
          <w:b/>
        </w:rPr>
        <w:t xml:space="preserve">Esimerkki 5.184</w:t>
      </w:r>
    </w:p>
    <w:p>
      <w:r>
        <w:t xml:space="preserve">Lause 1: Nuori tyttö, jolla on sotkuiset hiukset, hymyilee ja pitää kädessään kahta kiveä. Lause 2: Pieni tyttö hymyilee pitäessään kädessään kahta kiveä.</w:t>
      </w:r>
    </w:p>
    <w:p>
      <w:r>
        <w:rPr>
          <w:b/>
        </w:rPr>
        <w:t xml:space="preserve">Tulos</w:t>
      </w:r>
    </w:p>
    <w:p>
      <w:r>
        <w:t xml:space="preserve">Pikkutyttö voitti juuri aarteenmetsästyksen!</w:t>
      </w:r>
    </w:p>
    <w:p>
      <w:r>
        <w:rPr>
          <w:b/>
        </w:rPr>
        <w:t xml:space="preserve">Esimerkki 5.185</w:t>
      </w:r>
    </w:p>
    <w:p>
      <w:r>
        <w:t xml:space="preserve">Lause 1: Viisi lasta leikkii rannalla aaltojen vyöryessä ja kastelee jalkansa. Lause 2: Lapset ovat ulkona ja tarpeeksi lähellä vettä kastuakseen.</w:t>
      </w:r>
    </w:p>
    <w:p>
      <w:r>
        <w:rPr>
          <w:b/>
        </w:rPr>
        <w:t xml:space="preserve">Tulos</w:t>
      </w:r>
    </w:p>
    <w:p>
      <w:r>
        <w:t xml:space="preserve">Lapset kikattavat, kun aallot vyöryvät.</w:t>
      </w:r>
    </w:p>
    <w:p>
      <w:r>
        <w:rPr>
          <w:b/>
        </w:rPr>
        <w:t xml:space="preserve">Esimerkki 5.186</w:t>
      </w:r>
    </w:p>
    <w:p>
      <w:r>
        <w:t xml:space="preserve">Lause 1: Joukko ihmisiä istuu kuorma-auton takapenkillä. Lause 2: Ihmiset ovat kuorma-auton kyydissä.</w:t>
      </w:r>
    </w:p>
    <w:p>
      <w:r>
        <w:rPr>
          <w:b/>
        </w:rPr>
        <w:t xml:space="preserve">Tulos</w:t>
      </w:r>
    </w:p>
    <w:p>
      <w:r>
        <w:t xml:space="preserve">He ovat menossa töihin.</w:t>
      </w:r>
    </w:p>
    <w:p>
      <w:r>
        <w:rPr>
          <w:b/>
        </w:rPr>
        <w:t xml:space="preserve">Esimerkki 5.187</w:t>
      </w:r>
    </w:p>
    <w:p>
      <w:r>
        <w:t xml:space="preserve">Lause 1: Mies ja nainen seisovat työpöydän vieressä, kun toinen nainen istuu pöydän ääressä ja katsoo mikroskoopin läpi. Lause 2: Miehellä on pää.</w:t>
      </w:r>
    </w:p>
    <w:p>
      <w:r>
        <w:rPr>
          <w:b/>
        </w:rPr>
        <w:t xml:space="preserve">Tulos</w:t>
      </w:r>
    </w:p>
    <w:p>
      <w:r>
        <w:t xml:space="preserve">Mies syö sipsejä.</w:t>
      </w:r>
    </w:p>
    <w:p>
      <w:r>
        <w:rPr>
          <w:b/>
        </w:rPr>
        <w:t xml:space="preserve">Esimerkki 5.188</w:t>
      </w:r>
    </w:p>
    <w:p>
      <w:r>
        <w:t xml:space="preserve">Lause 1: Nuori nainen poseeraa valokuvassa koiransa kanssa. Lause 2: Nuori nainen ottaa valokuvan</w:t>
      </w:r>
    </w:p>
    <w:p>
      <w:r>
        <w:rPr>
          <w:b/>
        </w:rPr>
        <w:t xml:space="preserve">Tulos</w:t>
      </w:r>
    </w:p>
    <w:p>
      <w:r>
        <w:t xml:space="preserve">Nuori nainen saa joulukortteja kuvia</w:t>
      </w:r>
    </w:p>
    <w:p>
      <w:r>
        <w:rPr>
          <w:b/>
        </w:rPr>
        <w:t xml:space="preserve">Esimerkki 5.189</w:t>
      </w:r>
    </w:p>
    <w:p>
      <w:r>
        <w:t xml:space="preserve">Lause 1: Massiivinen kruunu odottaa keskellä kaupunkia. Lause 2: Keskellä kaupunkia on suuri kruunu.</w:t>
      </w:r>
    </w:p>
    <w:p>
      <w:r>
        <w:rPr>
          <w:b/>
        </w:rPr>
        <w:t xml:space="preserve">Tulos</w:t>
      </w:r>
    </w:p>
    <w:p>
      <w:r>
        <w:t xml:space="preserve">Joku haluaa kruunun keskellä kaupunkia.</w:t>
      </w:r>
    </w:p>
    <w:p>
      <w:r>
        <w:rPr>
          <w:b/>
        </w:rPr>
        <w:t xml:space="preserve">Esimerkki 5.190</w:t>
      </w:r>
    </w:p>
    <w:p>
      <w:r>
        <w:t xml:space="preserve">Lause 1: Mies katselee pienoisjunaa. Lause 2: Mies katselee pikkujunaa.</w:t>
      </w:r>
    </w:p>
    <w:p>
      <w:r>
        <w:rPr>
          <w:b/>
        </w:rPr>
        <w:t xml:space="preserve">Tulos</w:t>
      </w:r>
    </w:p>
    <w:p>
      <w:r>
        <w:t xml:space="preserve">Mies katselee leikkijunaansa.</w:t>
      </w:r>
    </w:p>
    <w:p>
      <w:r>
        <w:rPr>
          <w:b/>
        </w:rPr>
        <w:t xml:space="preserve">Esimerkki 5.191</w:t>
      </w:r>
    </w:p>
    <w:p>
      <w:r>
        <w:t xml:space="preserve">Lause 1: Kaksi aikuista miestä ja useita nuoria miehiä istuu metsässä. Lause 2: Ihmiset ovat ulkona.</w:t>
      </w:r>
    </w:p>
    <w:p>
      <w:r>
        <w:rPr>
          <w:b/>
        </w:rPr>
        <w:t xml:space="preserve">Tulos</w:t>
      </w:r>
    </w:p>
    <w:p>
      <w:r>
        <w:t xml:space="preserve">Metsässä leiriytyy joukko miehiä.</w:t>
      </w:r>
    </w:p>
    <w:p>
      <w:r>
        <w:rPr>
          <w:b/>
        </w:rPr>
        <w:t xml:space="preserve">Esimerkki 5.192</w:t>
      </w:r>
    </w:p>
    <w:p>
      <w:r>
        <w:t xml:space="preserve">Lause 1: Pari valkoisiin pukeutunutta ihmistä istuu metrovaunussa, joka kulkee kirkkaan oranssin aseman läpi. Lause 2: Ihmiset ovat pukeutuneet valkoiseen.</w:t>
      </w:r>
    </w:p>
    <w:p>
      <w:r>
        <w:rPr>
          <w:b/>
        </w:rPr>
        <w:t xml:space="preserve">Tulos</w:t>
      </w:r>
    </w:p>
    <w:p>
      <w:r>
        <w:t xml:space="preserve">Ihmiset menevät töihin.</w:t>
      </w:r>
    </w:p>
    <w:p>
      <w:r>
        <w:rPr>
          <w:b/>
        </w:rPr>
        <w:t xml:space="preserve">Esimerkki 5.193</w:t>
      </w:r>
    </w:p>
    <w:p>
      <w:r>
        <w:t xml:space="preserve">Lause 1: Mies, jolla on kokopäänaamari, khakihousut ja sininen paita, istuu matkalaukun päällä oranssin ja valkoisen rakennustynnyrin vieressä ja soittaa harmonikkaa viidelle ihmiselle, jotka istuvat vihreillä ja valkoisilla ruohotuoleilla. Lause 2: Mies soittaa soitinta.</w:t>
      </w:r>
    </w:p>
    <w:p>
      <w:r>
        <w:rPr>
          <w:b/>
        </w:rPr>
        <w:t xml:space="preserve">Tulos</w:t>
      </w:r>
    </w:p>
    <w:p>
      <w:r>
        <w:t xml:space="preserve">Mies pelaa pikkurahasta.</w:t>
      </w:r>
    </w:p>
    <w:p>
      <w:r>
        <w:rPr>
          <w:b/>
        </w:rPr>
        <w:t xml:space="preserve">Esimerkki 5.194</w:t>
      </w:r>
    </w:p>
    <w:p>
      <w:r>
        <w:t xml:space="preserve">Lause 1: Esiliinapukuinen mies kattaa ruokapöydän. Lause 2: Mies on talossa...</w:t>
      </w:r>
    </w:p>
    <w:p>
      <w:r>
        <w:rPr>
          <w:b/>
        </w:rPr>
        <w:t xml:space="preserve">Tulos</w:t>
      </w:r>
    </w:p>
    <w:p>
      <w:r>
        <w:t xml:space="preserve">Hovimestari kattaa pöytää</w:t>
      </w:r>
    </w:p>
    <w:p>
      <w:r>
        <w:rPr>
          <w:b/>
        </w:rPr>
        <w:t xml:space="preserve">Esimerkki 5.195</w:t>
      </w:r>
    </w:p>
    <w:p>
      <w:r>
        <w:t xml:space="preserve">Lause 1: Neljä ihmistä pelaa koripalloa lankkukannella ulkona. Lause 2: Joukko ihmisiä pelaa pallopeliä.</w:t>
      </w:r>
    </w:p>
    <w:p>
      <w:r>
        <w:rPr>
          <w:b/>
        </w:rPr>
        <w:t xml:space="preserve">Tulos</w:t>
      </w:r>
    </w:p>
    <w:p>
      <w:r>
        <w:t xml:space="preserve">Neljä miestä pelaa viikoittaista koripallopeliä kaksi vastaan kaksi...</w:t>
      </w:r>
    </w:p>
    <w:p>
      <w:r>
        <w:rPr>
          <w:b/>
        </w:rPr>
        <w:t xml:space="preserve">Esimerkki 5.196</w:t>
      </w:r>
    </w:p>
    <w:p>
      <w:r>
        <w:t xml:space="preserve">Lause 1: Kaksi vaaleaa naista istuu polkupyöriensä vieressä ruohikolla vesistön vieressä. Lause 2: Ulkona on ihmisiä, joilla on polkupyörät.</w:t>
      </w:r>
    </w:p>
    <w:p>
      <w:r>
        <w:rPr>
          <w:b/>
        </w:rPr>
        <w:t xml:space="preserve">Tulos</w:t>
      </w:r>
    </w:p>
    <w:p>
      <w:r>
        <w:t xml:space="preserve">Naiset lepäävät triathlonin jälkeen.</w:t>
      </w:r>
    </w:p>
    <w:p>
      <w:r>
        <w:rPr>
          <w:b/>
        </w:rPr>
        <w:t xml:space="preserve">Esimerkki 5.197</w:t>
      </w:r>
    </w:p>
    <w:p>
      <w:r>
        <w:t xml:space="preserve">Lause 1: Valkoinen koira, jolla on mustat merkit ja punainen kaulus, hyppii ruohon yli. Lause 2: Eläin leikkii ulkona.</w:t>
      </w:r>
    </w:p>
    <w:p>
      <w:r>
        <w:rPr>
          <w:b/>
        </w:rPr>
        <w:t xml:space="preserve">Tulos</w:t>
      </w:r>
    </w:p>
    <w:p>
      <w:r>
        <w:t xml:space="preserve">Koira jahtaa kania.</w:t>
      </w:r>
    </w:p>
    <w:p>
      <w:r>
        <w:rPr>
          <w:b/>
        </w:rPr>
        <w:t xml:space="preserve">Esimerkki 5.198</w:t>
      </w:r>
    </w:p>
    <w:p>
      <w:r>
        <w:t xml:space="preserve">Lause 1: Nuori poika leikkii uima-altaassa. Lause 2: Poika leikkii uima-altaassa.</w:t>
      </w:r>
    </w:p>
    <w:p>
      <w:r>
        <w:rPr>
          <w:b/>
        </w:rPr>
        <w:t xml:space="preserve">Tulos</w:t>
      </w:r>
    </w:p>
    <w:p>
      <w:r>
        <w:t xml:space="preserve">Poika osaa uida.</w:t>
      </w:r>
    </w:p>
    <w:p>
      <w:r>
        <w:rPr>
          <w:b/>
        </w:rPr>
        <w:t xml:space="preserve">Esimerkki 5.199</w:t>
      </w:r>
    </w:p>
    <w:p>
      <w:r>
        <w:t xml:space="preserve">Lause 1: Yksi mies, jolla on punainen paita ja mustat housut, ja mies, jolla on valkoinen paita ja ruskehtavat shortsit, golfaamassa. Lause 2: Kaksi miestä pelaa golfia.</w:t>
      </w:r>
    </w:p>
    <w:p>
      <w:r>
        <w:rPr>
          <w:b/>
        </w:rPr>
        <w:t xml:space="preserve">Tulos</w:t>
      </w:r>
    </w:p>
    <w:p>
      <w:r>
        <w:t xml:space="preserve">Mies punaisessa paidassa voittaa golfottelun.</w:t>
      </w:r>
    </w:p>
    <w:p>
      <w:r>
        <w:rPr>
          <w:b/>
        </w:rPr>
        <w:t xml:space="preserve">Esimerkki 5.200</w:t>
      </w:r>
    </w:p>
    <w:p>
      <w:r>
        <w:t xml:space="preserve">Lause 1: Poika pitää mailaa odottamassa syöttöä pesäpallopelissä. Lause 2: Poika odottaa pallon lyömistä.</w:t>
      </w:r>
    </w:p>
    <w:p>
      <w:r>
        <w:rPr>
          <w:b/>
        </w:rPr>
        <w:t xml:space="preserve">Tulos</w:t>
      </w:r>
    </w:p>
    <w:p>
      <w:r>
        <w:t xml:space="preserve">Poika kaipaa palloa</w:t>
      </w:r>
    </w:p>
    <w:p>
      <w:r>
        <w:rPr>
          <w:b/>
        </w:rPr>
        <w:t xml:space="preserve">Esimerkki 5.201</w:t>
      </w:r>
    </w:p>
    <w:p>
      <w:r>
        <w:t xml:space="preserve">Lause 1: Kaksi kaunista naista, joista toisella on valkoiset ja toisella mustat topit, viihtyvät ravintolassa. Lause 2: Kaksi naista on ravintolassa yhdessä.</w:t>
      </w:r>
    </w:p>
    <w:p>
      <w:r>
        <w:rPr>
          <w:b/>
        </w:rPr>
        <w:t xml:space="preserve">Tulos</w:t>
      </w:r>
    </w:p>
    <w:p>
      <w:r>
        <w:t xml:space="preserve">Kaksi hienosti pukeutunutta naista on yhdessä ravintolassa.</w:t>
      </w:r>
    </w:p>
    <w:p>
      <w:r>
        <w:rPr>
          <w:b/>
        </w:rPr>
        <w:t xml:space="preserve">Esimerkki 5.202</w:t>
      </w:r>
    </w:p>
    <w:p>
      <w:r>
        <w:t xml:space="preserve">Lause 1: Valkoiseen toppiin pukeutunut nainen ja vauva istuvat pöydän ääressä ja hakevat syötävää. Lause 2: Nainen ja vauva istuvat pöydässä.</w:t>
      </w:r>
    </w:p>
    <w:p>
      <w:r>
        <w:rPr>
          <w:b/>
        </w:rPr>
        <w:t xml:space="preserve">Tulos</w:t>
      </w:r>
    </w:p>
    <w:p>
      <w:r>
        <w:t xml:space="preserve">Henkilö seisoo ja pitää hattua.</w:t>
      </w:r>
    </w:p>
    <w:p>
      <w:r>
        <w:rPr>
          <w:b/>
        </w:rPr>
        <w:t xml:space="preserve">Esimerkki 5.203</w:t>
      </w:r>
    </w:p>
    <w:p>
      <w:r>
        <w:t xml:space="preserve">Lause 1: Mies seisoo yöllä kadulla ostoskassi kädessään. Lause 2: Mies seisoo kadulla ostoskassi kädessään.</w:t>
      </w:r>
    </w:p>
    <w:p>
      <w:r>
        <w:rPr>
          <w:b/>
        </w:rPr>
        <w:t xml:space="preserve">Tulos</w:t>
      </w:r>
    </w:p>
    <w:p>
      <w:r>
        <w:t xml:space="preserve">Mies on mennyt ostoksille.</w:t>
      </w:r>
    </w:p>
    <w:p>
      <w:r>
        <w:rPr>
          <w:b/>
        </w:rPr>
        <w:t xml:space="preserve">Esimerkki 5.204</w:t>
      </w:r>
    </w:p>
    <w:p>
      <w:r>
        <w:t xml:space="preserve">Lause 1: Punapaitainen mies kiipeää jyrkkää kalliota pitkin puiden latvojen yli. Lause 2: Punapaitainen mies on ulkoilmaseikkailulla.</w:t>
      </w:r>
    </w:p>
    <w:p>
      <w:r>
        <w:rPr>
          <w:b/>
        </w:rPr>
        <w:t xml:space="preserve">Tulos</w:t>
      </w:r>
    </w:p>
    <w:p>
      <w:r>
        <w:t xml:space="preserve">Mies on ammattimainen vuorikiipeilijä.</w:t>
      </w:r>
    </w:p>
    <w:p>
      <w:r>
        <w:rPr>
          <w:b/>
        </w:rPr>
        <w:t xml:space="preserve">Esimerkki 5.205</w:t>
      </w:r>
    </w:p>
    <w:p>
      <w:r>
        <w:t xml:space="preserve">Lause 1: Kaksi miestä, joista toinen seisoo kitara kädessään ja toinen istuu rumpujen takana. Lause 2: Kaksi miestä on soittimien kanssa.</w:t>
      </w:r>
    </w:p>
    <w:p>
      <w:r>
        <w:rPr>
          <w:b/>
        </w:rPr>
        <w:t xml:space="preserve">Tulos</w:t>
      </w:r>
    </w:p>
    <w:p>
      <w:r>
        <w:t xml:space="preserve">Kaksi miestä on bändissä.</w:t>
      </w:r>
    </w:p>
    <w:p>
      <w:r>
        <w:rPr>
          <w:b/>
        </w:rPr>
        <w:t xml:space="preserve">Esimerkki 5.206</w:t>
      </w:r>
    </w:p>
    <w:p>
      <w:r>
        <w:t xml:space="preserve">Lause 1: Nuori vaalea tyttö vaaleanpunainen kypärä päässään ajoi hitaasti jalkakäytävän kahvilan ohi. Lause 2: Lapsi on ulkona.</w:t>
      </w:r>
    </w:p>
    <w:p>
      <w:r>
        <w:rPr>
          <w:b/>
        </w:rPr>
        <w:t xml:space="preserve">Tulos</w:t>
      </w:r>
    </w:p>
    <w:p>
      <w:r>
        <w:t xml:space="preserve">Lapsi ajaa pyörällä.</w:t>
      </w:r>
    </w:p>
    <w:p>
      <w:r>
        <w:rPr>
          <w:b/>
        </w:rPr>
        <w:t xml:space="preserve">Esimerkki 5.207</w:t>
      </w:r>
    </w:p>
    <w:p>
      <w:r>
        <w:t xml:space="preserve">Lause 1: Siniseen mekkoon pukeutunut nainen laittaa koiria ruskeankeltaisen auton päälle. Lause 2: nainen laittaa koiria auton päälle...</w:t>
      </w:r>
    </w:p>
    <w:p>
      <w:r>
        <w:rPr>
          <w:b/>
        </w:rPr>
        <w:t xml:space="preserve">Tulos</w:t>
      </w:r>
    </w:p>
    <w:p>
      <w:r>
        <w:t xml:space="preserve">Naisella on vaaleat hiukset.</w:t>
      </w:r>
    </w:p>
    <w:p>
      <w:r>
        <w:rPr>
          <w:b/>
        </w:rPr>
        <w:t xml:space="preserve">Esimerkki 5.208</w:t>
      </w:r>
    </w:p>
    <w:p>
      <w:r>
        <w:t xml:space="preserve">Lause 1: Yksi poika ja yksi tyttö, jotka olivat pukeutuneet lumipukuihin, hyppivät ilmaan kädet kohotettuna lumessa. Lause 2: Kaksi lasta on pukeutunut hyvin talvikaudelle.</w:t>
      </w:r>
    </w:p>
    <w:p>
      <w:r>
        <w:rPr>
          <w:b/>
        </w:rPr>
        <w:t xml:space="preserve">Tulos</w:t>
      </w:r>
    </w:p>
    <w:p>
      <w:r>
        <w:t xml:space="preserve">Kahdella lapsella on North Face -merkkiset lumipuvut.</w:t>
      </w:r>
    </w:p>
    <w:p>
      <w:r>
        <w:rPr>
          <w:b/>
        </w:rPr>
        <w:t xml:space="preserve">Esimerkki 5.209</w:t>
      </w:r>
    </w:p>
    <w:p>
      <w:r>
        <w:t xml:space="preserve">Lause 1: Yleisö seuraa, kun nainen esittelee KitchenAid-tuotteita yläpuolella olevan peilin avulla. Lause 2: Yleisö katselee tuote-esittelyä.</w:t>
      </w:r>
    </w:p>
    <w:p>
      <w:r>
        <w:rPr>
          <w:b/>
        </w:rPr>
        <w:t xml:space="preserve">Tulos</w:t>
      </w:r>
    </w:p>
    <w:p>
      <w:r>
        <w:t xml:space="preserve">Nainen esittelee teräviä veitsiä yleisölle.</w:t>
      </w:r>
    </w:p>
    <w:p>
      <w:r>
        <w:rPr>
          <w:b/>
        </w:rPr>
        <w:t xml:space="preserve">Esimerkki 5.210</w:t>
      </w:r>
    </w:p>
    <w:p>
      <w:r>
        <w:t xml:space="preserve">Lause 1: Työntekijät köysien kanssa kadulla. Lause 2: Työmiehet ovat kadulla.</w:t>
      </w:r>
    </w:p>
    <w:p>
      <w:r>
        <w:rPr>
          <w:b/>
        </w:rPr>
        <w:t xml:space="preserve">Tulos</w:t>
      </w:r>
    </w:p>
    <w:p>
      <w:r>
        <w:t xml:space="preserve">Rakennustyöntekijät käyttävät köysiä kadulla.</w:t>
      </w:r>
    </w:p>
    <w:p>
      <w:r>
        <w:rPr>
          <w:b/>
        </w:rPr>
        <w:t xml:space="preserve">Esimerkki 5.211</w:t>
      </w:r>
    </w:p>
    <w:p>
      <w:r>
        <w:t xml:space="preserve">Lause 1: Lapset työntävät miestä tietä pitkin, nainen heidän takanaan. Lause 2: Lapset leikkivät.</w:t>
      </w:r>
    </w:p>
    <w:p>
      <w:r>
        <w:rPr>
          <w:b/>
        </w:rPr>
        <w:t xml:space="preserve">Tulos</w:t>
      </w:r>
    </w:p>
    <w:p>
      <w:r>
        <w:t xml:space="preserve">Lapset leikkivät äidin ja isän kanssa.</w:t>
      </w:r>
    </w:p>
    <w:p>
      <w:r>
        <w:rPr>
          <w:b/>
        </w:rPr>
        <w:t xml:space="preserve">Esimerkki 5.212</w:t>
      </w:r>
    </w:p>
    <w:p>
      <w:r>
        <w:t xml:space="preserve">Lause 1: Aasialaisia ihmisiä pukeutuneina pukuihin ja jotkut pitivät kädessään oransseja kylttejä. Lause 2: Aasialaiset pitelevät kylttejä puvuissa.</w:t>
      </w:r>
    </w:p>
    <w:p>
      <w:r>
        <w:rPr>
          <w:b/>
        </w:rPr>
        <w:t xml:space="preserve">Tulos</w:t>
      </w:r>
    </w:p>
    <w:p>
      <w:r>
        <w:t xml:space="preserve">Aasialaiset harjoittavat perinteitä.</w:t>
      </w:r>
    </w:p>
    <w:p>
      <w:r>
        <w:rPr>
          <w:b/>
        </w:rPr>
        <w:t xml:space="preserve">Esimerkki 5.213</w:t>
      </w:r>
    </w:p>
    <w:p>
      <w:r>
        <w:t xml:space="preserve">Lause 1: Pieni poika hieroo silmiään. Lause 2: Pieni poika hieroo silmiään.</w:t>
      </w:r>
    </w:p>
    <w:p>
      <w:r>
        <w:rPr>
          <w:b/>
        </w:rPr>
        <w:t xml:space="preserve">Tulos</w:t>
      </w:r>
    </w:p>
    <w:p>
      <w:r>
        <w:t xml:space="preserve">Pieni poika hieroo silmiään, koska tuuli puhalsi niihin pölyä.</w:t>
      </w:r>
    </w:p>
    <w:p>
      <w:r>
        <w:rPr>
          <w:b/>
        </w:rPr>
        <w:t xml:space="preserve">Esimerkki 5.214</w:t>
      </w:r>
    </w:p>
    <w:p>
      <w:r>
        <w:t xml:space="preserve">Lause 1: Kilpa-ajossa oleva nainen kääntyy kulmaan. Lause 2: Kilpa-ajossa oleva nainen kääntyy kulman takana.</w:t>
      </w:r>
    </w:p>
    <w:p>
      <w:r>
        <w:rPr>
          <w:b/>
        </w:rPr>
        <w:t xml:space="preserve">Tulos</w:t>
      </w:r>
    </w:p>
    <w:p>
      <w:r>
        <w:t xml:space="preserve">Nainen juoksee maratonin.</w:t>
      </w:r>
    </w:p>
    <w:p>
      <w:r>
        <w:rPr>
          <w:b/>
        </w:rPr>
        <w:t xml:space="preserve">Esimerkki 5.215</w:t>
      </w:r>
    </w:p>
    <w:p>
      <w:r>
        <w:t xml:space="preserve">Lause 1: Mies kävelee portaita alas. Lause 2: Siellä on mies.</w:t>
      </w:r>
    </w:p>
    <w:p>
      <w:r>
        <w:rPr>
          <w:b/>
        </w:rPr>
        <w:t xml:space="preserve">Tulos</w:t>
      </w:r>
    </w:p>
    <w:p>
      <w:r>
        <w:t xml:space="preserve">Hän on menossa jonnekin.</w:t>
      </w:r>
    </w:p>
    <w:p>
      <w:r>
        <w:rPr>
          <w:b/>
        </w:rPr>
        <w:t xml:space="preserve">Esimerkki 5.216</w:t>
      </w:r>
    </w:p>
    <w:p>
      <w:r>
        <w:t xml:space="preserve">Lause 1: kaksi ihmistä ottelee kehällä tuomarin katsellessa. Lause 2: Ihmiset tappelevat.</w:t>
      </w:r>
    </w:p>
    <w:p>
      <w:r>
        <w:rPr>
          <w:b/>
        </w:rPr>
        <w:t xml:space="preserve">Tulos</w:t>
      </w:r>
    </w:p>
    <w:p>
      <w:r>
        <w:t xml:space="preserve">Ihmiset nyrkkeilevät.</w:t>
      </w:r>
    </w:p>
    <w:p>
      <w:r>
        <w:rPr>
          <w:b/>
        </w:rPr>
        <w:t xml:space="preserve">Esimerkki 5.217</w:t>
      </w:r>
    </w:p>
    <w:p>
      <w:r>
        <w:t xml:space="preserve">Lause 1: Kaksi koripalloilijaa tavoittelee palloa. Lause 2: Ihmiset pelaavat koripalloa.</w:t>
      </w:r>
    </w:p>
    <w:p>
      <w:r>
        <w:rPr>
          <w:b/>
        </w:rPr>
        <w:t xml:space="preserve">Tulos</w:t>
      </w:r>
    </w:p>
    <w:p>
      <w:r>
        <w:t xml:space="preserve">Pelaajat sukeltavat pallon perään.</w:t>
      </w:r>
    </w:p>
    <w:p>
      <w:r>
        <w:rPr>
          <w:b/>
        </w:rPr>
        <w:t xml:space="preserve">Esimerkki 5.218</w:t>
      </w:r>
    </w:p>
    <w:p>
      <w:r>
        <w:t xml:space="preserve">Lause 1: Takkiin pukeutunut mies työntää roskakoria. Lause 2: Mies vie roskat ulos.</w:t>
      </w:r>
    </w:p>
    <w:p>
      <w:r>
        <w:rPr>
          <w:b/>
        </w:rPr>
        <w:t xml:space="preserve">Tulos</w:t>
      </w:r>
    </w:p>
    <w:p>
      <w:r>
        <w:t xml:space="preserve">Mies niputtaa itsensä kylmää vastaan ja vie roskapöntön tielle roskapäivän ajaksi.</w:t>
      </w:r>
    </w:p>
    <w:p>
      <w:r>
        <w:rPr>
          <w:b/>
        </w:rPr>
        <w:t xml:space="preserve">Esimerkki 5.219</w:t>
      </w:r>
    </w:p>
    <w:p>
      <w:r>
        <w:t xml:space="preserve">Lause 1: Kahdeksan miestä seisoo lavalla soittamassa soittimia. Lause 2: Kahdeksan muusikkoa esiintyy.</w:t>
      </w:r>
    </w:p>
    <w:p>
      <w:r>
        <w:rPr>
          <w:b/>
        </w:rPr>
        <w:t xml:space="preserve">Tulos</w:t>
      </w:r>
    </w:p>
    <w:p>
      <w:r>
        <w:t xml:space="preserve">Suuri rockyhtye soittaa areenalla.</w:t>
      </w:r>
    </w:p>
    <w:p>
      <w:r>
        <w:rPr>
          <w:b/>
        </w:rPr>
        <w:t xml:space="preserve">Esimerkki 5.220</w:t>
      </w:r>
    </w:p>
    <w:p>
      <w:r>
        <w:t xml:space="preserve">Lause 1: Nuori nainen, jolla on "I Heart Bill Clinton" -t-paita, kypsentää lihaa grillissä julkisella piknik-alueella, kun kaksi nuorta miestä keskustelee hänen takanaan ja pyöräilijä ja moottoripyöräilijä ajavat ohi läheisellä tiellä taustalla. Lause 2: T-paitainen nuori nainen valmistaa lihaa.</w:t>
      </w:r>
    </w:p>
    <w:p>
      <w:r>
        <w:rPr>
          <w:b/>
        </w:rPr>
        <w:t xml:space="preserve">Tulos</w:t>
      </w:r>
    </w:p>
    <w:p>
      <w:r>
        <w:t xml:space="preserve">T-paitainen nuori nainen kokkaa iloisesti lihaa.</w:t>
      </w:r>
    </w:p>
    <w:p>
      <w:r>
        <w:rPr>
          <w:b/>
        </w:rPr>
        <w:t xml:space="preserve">Esimerkki 5.221</w:t>
      </w:r>
    </w:p>
    <w:p>
      <w:r>
        <w:t xml:space="preserve">Lause 1: Kaksi aasialaista naista hymyilee ja nauraa. Lause 2: Pari aasialaista naista nauraa ja hymyilee.</w:t>
      </w:r>
    </w:p>
    <w:p>
      <w:r>
        <w:rPr>
          <w:b/>
        </w:rPr>
        <w:t xml:space="preserve">Tulos</w:t>
      </w:r>
    </w:p>
    <w:p>
      <w:r>
        <w:t xml:space="preserve">jotkut naiset ovat gigglesnorting</w:t>
      </w:r>
    </w:p>
    <w:p>
      <w:r>
        <w:rPr>
          <w:b/>
        </w:rPr>
        <w:t xml:space="preserve">Esimerkki 5.222</w:t>
      </w:r>
    </w:p>
    <w:p>
      <w:r>
        <w:t xml:space="preserve">Lause 1: Vanhempi mies ja nainen pitelevät suurta patsasta valkoisessa studiossa. Lause 2: Vanhempi mies ja nainen pitävät yhdessä patsasta.</w:t>
      </w:r>
    </w:p>
    <w:p>
      <w:r>
        <w:rPr>
          <w:b/>
        </w:rPr>
        <w:t xml:space="preserve">Tulos</w:t>
      </w:r>
    </w:p>
    <w:p>
      <w:r>
        <w:t xml:space="preserve">He ovat naimisissa</w:t>
      </w:r>
    </w:p>
    <w:p>
      <w:r>
        <w:rPr>
          <w:b/>
        </w:rPr>
        <w:t xml:space="preserve">Esimerkki 5.223</w:t>
      </w:r>
    </w:p>
    <w:p>
      <w:r>
        <w:t xml:space="preserve">Lause 1: Kaksi jääkiekkojoukkuetta kilpailee. Lause 2: Ihmiset pelaavat jääkiekkoa.</w:t>
      </w:r>
    </w:p>
    <w:p>
      <w:r>
        <w:rPr>
          <w:b/>
        </w:rPr>
        <w:t xml:space="preserve">Tulos</w:t>
      </w:r>
    </w:p>
    <w:p>
      <w:r>
        <w:t xml:space="preserve">Ihmiset pelaavat mestaruudesta.</w:t>
      </w:r>
    </w:p>
    <w:p>
      <w:r>
        <w:rPr>
          <w:b/>
        </w:rPr>
        <w:t xml:space="preserve">Esimerkki 5.224</w:t>
      </w:r>
    </w:p>
    <w:p>
      <w:r>
        <w:t xml:space="preserve">Lause 1: Tämä mies nukkuu penkillä. Lause 2: Mies nukkuu.</w:t>
      </w:r>
    </w:p>
    <w:p>
      <w:r>
        <w:rPr>
          <w:b/>
        </w:rPr>
        <w:t xml:space="preserve">Tulos</w:t>
      </w:r>
    </w:p>
    <w:p>
      <w:r>
        <w:t xml:space="preserve">Koditon mies ottaa torkut penkillä.</w:t>
      </w:r>
    </w:p>
    <w:p>
      <w:r>
        <w:rPr>
          <w:b/>
        </w:rPr>
        <w:t xml:space="preserve">Esimerkki 5.225</w:t>
      </w:r>
    </w:p>
    <w:p>
      <w:r>
        <w:t xml:space="preserve">Lause 1: Erittäin tasapainoinen nainen kävelee hedelmälautasella oleva hedelmälippu päässään. Lause 2: Nainen tasapainoilee hedelmälautanen päänsä päällä.</w:t>
      </w:r>
    </w:p>
    <w:p>
      <w:r>
        <w:rPr>
          <w:b/>
        </w:rPr>
        <w:t xml:space="preserve">Tulos</w:t>
      </w:r>
    </w:p>
    <w:p>
      <w:r>
        <w:t xml:space="preserve">Nainen on pukeutunut Carmen Mirandaksi juhlissa.</w:t>
      </w:r>
    </w:p>
    <w:p>
      <w:r>
        <w:rPr>
          <w:b/>
        </w:rPr>
        <w:t xml:space="preserve">Esimerkki 5.226</w:t>
      </w:r>
    </w:p>
    <w:p>
      <w:r>
        <w:t xml:space="preserve">Lause 1: 3 miestä soittaa yhdessä musiikkia, joka koostuu kitarasta, viulusta ja banjosta. Lause 2: Kolme miestä soittaa soittimia.</w:t>
      </w:r>
    </w:p>
    <w:p>
      <w:r>
        <w:rPr>
          <w:b/>
        </w:rPr>
        <w:t xml:space="preserve">Tulos</w:t>
      </w:r>
    </w:p>
    <w:p>
      <w:r>
        <w:t xml:space="preserve">Nämä kolme miestä ovat bändissä.</w:t>
      </w:r>
    </w:p>
    <w:p>
      <w:r>
        <w:rPr>
          <w:b/>
        </w:rPr>
        <w:t xml:space="preserve">Esimerkki 5.227</w:t>
      </w:r>
    </w:p>
    <w:p>
      <w:r>
        <w:t xml:space="preserve">Lause 1: Maastopukuiset sotilaat suojautuvat teräksisen suojakaiteen taakse. Lause 2: Sotilaat suojautuvat.</w:t>
      </w:r>
    </w:p>
    <w:p>
      <w:r>
        <w:rPr>
          <w:b/>
        </w:rPr>
        <w:t xml:space="preserve">Tulos</w:t>
      </w:r>
    </w:p>
    <w:p>
      <w:r>
        <w:t xml:space="preserve">Sotilaat harjoittelemassa.</w:t>
      </w:r>
    </w:p>
    <w:p>
      <w:r>
        <w:rPr>
          <w:b/>
        </w:rPr>
        <w:t xml:space="preserve">Esimerkki 5.228</w:t>
      </w:r>
    </w:p>
    <w:p>
      <w:r>
        <w:t xml:space="preserve">Lause 1: Bändi esittää musiikkia lavalla, jossa on valot. Lause 2: Bändi on lavalla.</w:t>
      </w:r>
    </w:p>
    <w:p>
      <w:r>
        <w:rPr>
          <w:b/>
        </w:rPr>
        <w:t xml:space="preserve">Tulos</w:t>
      </w:r>
    </w:p>
    <w:p>
      <w:r>
        <w:t xml:space="preserve">Yhtye koostuu pelkästään naisista.</w:t>
      </w:r>
    </w:p>
    <w:p>
      <w:r>
        <w:rPr>
          <w:b/>
        </w:rPr>
        <w:t xml:space="preserve">Esimerkki 5.229</w:t>
      </w:r>
    </w:p>
    <w:p>
      <w:r>
        <w:t xml:space="preserve">Lause 1: Nuori poika juoksee kentällä Lause 2: henkilö ei ole aikuinen.</w:t>
      </w:r>
    </w:p>
    <w:p>
      <w:r>
        <w:rPr>
          <w:b/>
        </w:rPr>
        <w:t xml:space="preserve">Tulos</w:t>
      </w:r>
    </w:p>
    <w:p>
      <w:r>
        <w:t xml:space="preserve">nuori poika leikkii</w:t>
      </w:r>
    </w:p>
    <w:p>
      <w:r>
        <w:rPr>
          <w:b/>
        </w:rPr>
        <w:t xml:space="preserve">Esimerkki 5.230</w:t>
      </w:r>
    </w:p>
    <w:p>
      <w:r>
        <w:t xml:space="preserve">Lause 1: Kyseessä on kaksi juoksijaa, jotka juuri lopettivat juoksukilpailun. Lause 2: Kaksi juoksijaa on väsynyt juoksukilpailun päätteeksi.</w:t>
      </w:r>
    </w:p>
    <w:p>
      <w:r>
        <w:rPr>
          <w:b/>
        </w:rPr>
        <w:t xml:space="preserve">Tulos</w:t>
      </w:r>
    </w:p>
    <w:p>
      <w:r>
        <w:t xml:space="preserve">Kaksi juoksijaa on innoissaan juoksukilpailun valokuvan jälkeen.</w:t>
      </w:r>
    </w:p>
    <w:p>
      <w:r>
        <w:rPr>
          <w:b/>
        </w:rPr>
        <w:t xml:space="preserve">Esimerkki 5.231</w:t>
      </w:r>
    </w:p>
    <w:p>
      <w:r>
        <w:t xml:space="preserve">Lause 1: College-koripalloilija nousee hyppyheittoa varten, kun vastapuolen pelaaja yrittää estää heiton. Lause 2: Korkeakoulun koripalloilija nousee hyppyheittoa varten.</w:t>
      </w:r>
    </w:p>
    <w:p>
      <w:r>
        <w:rPr>
          <w:b/>
        </w:rPr>
        <w:t xml:space="preserve">Tulos</w:t>
      </w:r>
    </w:p>
    <w:p>
      <w:r>
        <w:t xml:space="preserve">College-koripalloilija nousee iloisesti hyppyheittoa varten.</w:t>
      </w:r>
    </w:p>
    <w:p>
      <w:r>
        <w:rPr>
          <w:b/>
        </w:rPr>
        <w:t xml:space="preserve">Esimerkki 5.232</w:t>
      </w:r>
    </w:p>
    <w:p>
      <w:r>
        <w:t xml:space="preserve">Lause 1: Useat ihmiset rentoutuvat kuistilla, jolta avautuu näkymä vuorille. Lause 2: Useat ihmiset istuvat vierekkäin.</w:t>
      </w:r>
    </w:p>
    <w:p>
      <w:r>
        <w:rPr>
          <w:b/>
        </w:rPr>
        <w:t xml:space="preserve">Tulos</w:t>
      </w:r>
    </w:p>
    <w:p>
      <w:r>
        <w:t xml:space="preserve">Useat perheenjäsenet rentoutuvat kuistilla.</w:t>
      </w:r>
    </w:p>
    <w:p>
      <w:r>
        <w:rPr>
          <w:b/>
        </w:rPr>
        <w:t xml:space="preserve">Esimerkki 5.233</w:t>
      </w:r>
    </w:p>
    <w:p>
      <w:r>
        <w:t xml:space="preserve">Lause 1: Tyttö istuu baarijakkaralla. Lause 2: Kuvassa on yksi lapsi.</w:t>
      </w:r>
    </w:p>
    <w:p>
      <w:r>
        <w:rPr>
          <w:b/>
        </w:rPr>
        <w:t xml:space="preserve">Tulos</w:t>
      </w:r>
    </w:p>
    <w:p>
      <w:r>
        <w:t xml:space="preserve">Tyttö odottaa, että hänen äitinsä pääsee töistä baarimikkona.</w:t>
      </w:r>
    </w:p>
    <w:p>
      <w:r>
        <w:rPr>
          <w:b/>
        </w:rPr>
        <w:t xml:space="preserve">Esimerkki 5.234</w:t>
      </w:r>
    </w:p>
    <w:p>
      <w:r>
        <w:t xml:space="preserve">Lause 1: Mustakeltaiseen peliasuun pukeutunut rugbypelaaja juoksee kenttää pitkin, kun toisen joukkueen numero kuusi yrittää taklata häntä. Lause 2: Pelaaja yrittää taklata toista pelaajaa.</w:t>
      </w:r>
    </w:p>
    <w:p>
      <w:r>
        <w:rPr>
          <w:b/>
        </w:rPr>
        <w:t xml:space="preserve">Tulos</w:t>
      </w:r>
    </w:p>
    <w:p>
      <w:r>
        <w:t xml:space="preserve">Numero kuusi tekee kaikkensa puolustaakseen joukkuettaan.</w:t>
      </w:r>
    </w:p>
    <w:p>
      <w:r>
        <w:rPr>
          <w:b/>
        </w:rPr>
        <w:t xml:space="preserve">Esimerkki 5.235</w:t>
      </w:r>
    </w:p>
    <w:p>
      <w:r>
        <w:t xml:space="preserve">Lause 1: Vaalea koira kävelee purossa, jonka rannat ovat täynnä lunta. Lause 2: Koira kävelee purossa.</w:t>
      </w:r>
    </w:p>
    <w:p>
      <w:r>
        <w:rPr>
          <w:b/>
        </w:rPr>
        <w:t xml:space="preserve">Tulos</w:t>
      </w:r>
    </w:p>
    <w:p>
      <w:r>
        <w:t xml:space="preserve">Koira juoksee purossa.</w:t>
      </w:r>
    </w:p>
    <w:p>
      <w:r>
        <w:rPr>
          <w:b/>
        </w:rPr>
        <w:t xml:space="preserve">Esimerkki 5.236</w:t>
      </w:r>
    </w:p>
    <w:p>
      <w:r>
        <w:t xml:space="preserve">Lause 1: Kaksi naista halaa toisiaan ja nauttii mukavasta naurusta. Lause 2: Kaksi naista halaa ja nauraa.</w:t>
      </w:r>
    </w:p>
    <w:p>
      <w:r>
        <w:rPr>
          <w:b/>
        </w:rPr>
        <w:t xml:space="preserve">Tulos</w:t>
      </w:r>
    </w:p>
    <w:p>
      <w:r>
        <w:t xml:space="preserve">Kaksi parasta ystävää halaa toisiaan.</w:t>
      </w:r>
    </w:p>
    <w:p>
      <w:r>
        <w:rPr>
          <w:b/>
        </w:rPr>
        <w:t xml:space="preserve">Esimerkki 5.237</w:t>
      </w:r>
    </w:p>
    <w:p>
      <w:r>
        <w:t xml:space="preserve">Lause 1: Ruskea koira, jolla on punainen kaulus, puree mustaa koiraa. Lause 2: Koirat purevat.</w:t>
      </w:r>
    </w:p>
    <w:p>
      <w:r>
        <w:rPr>
          <w:b/>
        </w:rPr>
        <w:t xml:space="preserve">Tulos</w:t>
      </w:r>
    </w:p>
    <w:p>
      <w:r>
        <w:t xml:space="preserve">Koirat ovat valkoisia ja toinen harmaa.</w:t>
      </w:r>
    </w:p>
    <w:p>
      <w:r>
        <w:rPr>
          <w:b/>
        </w:rPr>
        <w:t xml:space="preserve">Esimerkki 5.238</w:t>
      </w:r>
    </w:p>
    <w:p>
      <w:r>
        <w:t xml:space="preserve">Lause 1: Mies pyöräilee ja puhuu samalla kännykkään. Lause 2: Mies tekee laitonta tekoa.</w:t>
      </w:r>
    </w:p>
    <w:p>
      <w:r>
        <w:rPr>
          <w:b/>
        </w:rPr>
        <w:t xml:space="preserve">Tulos</w:t>
      </w:r>
    </w:p>
    <w:p>
      <w:r>
        <w:t xml:space="preserve">Mies on joutumassa onnettomuuteen pyörällään.</w:t>
      </w:r>
    </w:p>
    <w:p>
      <w:r>
        <w:rPr>
          <w:b/>
        </w:rPr>
        <w:t xml:space="preserve">Esimerkki 5.239</w:t>
      </w:r>
    </w:p>
    <w:p>
      <w:r>
        <w:t xml:space="preserve">Lause 1: Pyöräilijälaumat ajavat katsojien ohi. Lause 2: Pyöräilijät ajavat kilpaa.</w:t>
      </w:r>
    </w:p>
    <w:p>
      <w:r>
        <w:rPr>
          <w:b/>
        </w:rPr>
        <w:t xml:space="preserve">Tulos</w:t>
      </w:r>
    </w:p>
    <w:p>
      <w:r>
        <w:t xml:space="preserve">Pyöräilijät ovat tulossa maaliin.</w:t>
      </w:r>
    </w:p>
    <w:p>
      <w:r>
        <w:rPr>
          <w:b/>
        </w:rPr>
        <w:t xml:space="preserve">Esimerkki 5.240</w:t>
      </w:r>
    </w:p>
    <w:p>
      <w:r>
        <w:t xml:space="preserve">Lause 1: pieni poika, jolla on keltainen ilmapallo, kävelee messupuistossa. Lause 2: Poika on alle kaksimetrinen.</w:t>
      </w:r>
    </w:p>
    <w:p>
      <w:r>
        <w:rPr>
          <w:b/>
        </w:rPr>
        <w:t xml:space="preserve">Tulos</w:t>
      </w:r>
    </w:p>
    <w:p>
      <w:r>
        <w:t xml:space="preserve">Pojalla on sukat jalassaan.</w:t>
      </w:r>
    </w:p>
    <w:p>
      <w:r>
        <w:rPr>
          <w:b/>
        </w:rPr>
        <w:t xml:space="preserve">Esimerkki 5.241</w:t>
      </w:r>
    </w:p>
    <w:p>
      <w:r>
        <w:t xml:space="preserve">Lause 1: iäkäs nainen, jolla on dekoltee, levittää ripsiväriä viettelevästi peilin edessä. Lause 2: vanhempi nainen laittaa ripsiväriä viettelevästi.</w:t>
      </w:r>
    </w:p>
    <w:p>
      <w:r>
        <w:rPr>
          <w:b/>
        </w:rPr>
        <w:t xml:space="preserve">Tulos</w:t>
      </w:r>
    </w:p>
    <w:p>
      <w:r>
        <w:t xml:space="preserve">Hän on juuri tehnyt rintojen leikkauksen ja esittelee niitä...</w:t>
      </w:r>
    </w:p>
    <w:p>
      <w:r>
        <w:rPr>
          <w:b/>
        </w:rPr>
        <w:t xml:space="preserve">Esimerkki 5.242</w:t>
      </w:r>
    </w:p>
    <w:p>
      <w:r>
        <w:t xml:space="preserve">Lause 1: Pikkupojat punaisissa peliasuissaan pelaavat jalkapalloa ulkona. Lause 2: Pikkupojat ovat joukkue.</w:t>
      </w:r>
    </w:p>
    <w:p>
      <w:r>
        <w:rPr>
          <w:b/>
        </w:rPr>
        <w:t xml:space="preserve">Tulos</w:t>
      </w:r>
    </w:p>
    <w:p>
      <w:r>
        <w:t xml:space="preserve">Lapsi pelaa jalkapalloa.</w:t>
      </w:r>
    </w:p>
    <w:p>
      <w:r>
        <w:rPr>
          <w:b/>
        </w:rPr>
        <w:t xml:space="preserve">Esimerkki 5.243</w:t>
      </w:r>
    </w:p>
    <w:p>
      <w:r>
        <w:t xml:space="preserve">Lause 1: Jotkut kaverit pelaavat biljardia yhdessä. Lause 2: Kaverit pelaavat biljardia.</w:t>
      </w:r>
    </w:p>
    <w:p>
      <w:r>
        <w:rPr>
          <w:b/>
        </w:rPr>
        <w:t xml:space="preserve">Tulos</w:t>
      </w:r>
    </w:p>
    <w:p>
      <w:r>
        <w:t xml:space="preserve">Ystäväporukka pelaa vesipalloa.</w:t>
      </w:r>
    </w:p>
    <w:p>
      <w:r>
        <w:rPr>
          <w:b/>
        </w:rPr>
        <w:t xml:space="preserve">Esimerkki 5.244</w:t>
      </w:r>
    </w:p>
    <w:p>
      <w:r>
        <w:t xml:space="preserve">Lause 1: Poika leikkii ulkona. Lause 2: Poika leikkii ulkona.</w:t>
      </w:r>
    </w:p>
    <w:p>
      <w:r>
        <w:rPr>
          <w:b/>
        </w:rPr>
        <w:t xml:space="preserve">Tulos</w:t>
      </w:r>
    </w:p>
    <w:p>
      <w:r>
        <w:t xml:space="preserve">Poika leikkii pallolla ulkona.</w:t>
      </w:r>
    </w:p>
    <w:p>
      <w:r>
        <w:rPr>
          <w:b/>
        </w:rPr>
        <w:t xml:space="preserve">Esimerkki 5.245</w:t>
      </w:r>
    </w:p>
    <w:p>
      <w:r>
        <w:t xml:space="preserve">Lause 1: Vaalea lapsi syö sinistä kuppikakkua. Lause 2: Lapsi syö kuppikakkua.</w:t>
      </w:r>
    </w:p>
    <w:p>
      <w:r>
        <w:rPr>
          <w:b/>
        </w:rPr>
        <w:t xml:space="preserve">Tulos</w:t>
      </w:r>
    </w:p>
    <w:p>
      <w:r>
        <w:t xml:space="preserve">Lapsi syö kuppikakkua syntymäpäiväjuhlissa.</w:t>
      </w:r>
    </w:p>
    <w:p>
      <w:r>
        <w:rPr>
          <w:b/>
        </w:rPr>
        <w:t xml:space="preserve">Esimerkki 5.246</w:t>
      </w:r>
    </w:p>
    <w:p>
      <w:r>
        <w:t xml:space="preserve">Lause 1: Pieni tyttö työntää keinussa istuvaa pientä poikaa. Lause 2: Lapset leikkivät keinussa.</w:t>
      </w:r>
    </w:p>
    <w:p>
      <w:r>
        <w:rPr>
          <w:b/>
        </w:rPr>
        <w:t xml:space="preserve">Tulos</w:t>
      </w:r>
    </w:p>
    <w:p>
      <w:r>
        <w:t xml:space="preserve">Tytöllä on punainen mekko, ja pojalla on haalarit...</w:t>
      </w:r>
    </w:p>
    <w:p>
      <w:r>
        <w:rPr>
          <w:b/>
        </w:rPr>
        <w:t xml:space="preserve">Esimerkki 5.247</w:t>
      </w:r>
    </w:p>
    <w:p>
      <w:r>
        <w:t xml:space="preserve">Lause 1: Useat iäkkäät henkilöt syövät ulkona penkillä, jonka takana on kukkia. Lause 2: Ihmiset syövät ulkona</w:t>
      </w:r>
    </w:p>
    <w:p>
      <w:r>
        <w:rPr>
          <w:b/>
        </w:rPr>
        <w:t xml:space="preserve">Tulos</w:t>
      </w:r>
    </w:p>
    <w:p>
      <w:r>
        <w:t xml:space="preserve">Ihmiset ovat ulkona julkisesti</w:t>
      </w:r>
    </w:p>
    <w:p>
      <w:r>
        <w:rPr>
          <w:b/>
        </w:rPr>
        <w:t xml:space="preserve">Esimerkki 5.248</w:t>
      </w:r>
    </w:p>
    <w:p>
      <w:r>
        <w:t xml:space="preserve">Lause 1: Kaksi miestä violeteissa liiveissä seisoo pöydän vieressä, jossa on kakku, kun taas pöydissä istuu useita kauniisti pukeutuneita ihmisiä. Lause 2: Kaksi liivipäistä miestä seisoo pöydän vieressä, jossa on kakku.</w:t>
      </w:r>
    </w:p>
    <w:p>
      <w:r>
        <w:rPr>
          <w:b/>
        </w:rPr>
        <w:t xml:space="preserve">Tulos</w:t>
      </w:r>
    </w:p>
    <w:p>
      <w:r>
        <w:t xml:space="preserve">Joku juhli syntymäpäivää.</w:t>
      </w:r>
    </w:p>
    <w:p>
      <w:r>
        <w:rPr>
          <w:b/>
        </w:rPr>
        <w:t xml:space="preserve">Esimerkki 5.249</w:t>
      </w:r>
    </w:p>
    <w:p>
      <w:r>
        <w:t xml:space="preserve">Lause 1: Olkihattuinen nainen piirtää liidulla kuvion jalkakäytävään. Lause 2: Nainen luo liidulla kuvan jalkakäytävälle.</w:t>
      </w:r>
    </w:p>
    <w:p>
      <w:r>
        <w:rPr>
          <w:b/>
        </w:rPr>
        <w:t xml:space="preserve">Tulos</w:t>
      </w:r>
    </w:p>
    <w:p>
      <w:r>
        <w:t xml:space="preserve">Piirustuskilpailuun osallistuva nainen luo liitupiirroksen jalkakäytävälle.</w:t>
      </w:r>
    </w:p>
    <w:p>
      <w:r>
        <w:rPr>
          <w:b/>
        </w:rPr>
        <w:t xml:space="preserve">Esimerkki 5.250</w:t>
      </w:r>
    </w:p>
    <w:p>
      <w:r>
        <w:t xml:space="preserve">Lause 1: Nainen istuu maassa ja pyörittää tulta. Lause 2: Maassa on eläin.</w:t>
      </w:r>
    </w:p>
    <w:p>
      <w:r>
        <w:rPr>
          <w:b/>
        </w:rPr>
        <w:t xml:space="preserve">Tulos</w:t>
      </w:r>
    </w:p>
    <w:p>
      <w:r>
        <w:t xml:space="preserve">Ystäväporukka syö illallista keskipäivän syntymäpäivälounaalla.</w:t>
      </w:r>
    </w:p>
    <w:p>
      <w:r>
        <w:rPr>
          <w:b/>
        </w:rPr>
        <w:t xml:space="preserve">Esimerkki 5.251</w:t>
      </w:r>
    </w:p>
    <w:p>
      <w:r>
        <w:t xml:space="preserve">Lause 1: Pelleasuun pukeutunut mies ja kirkkaan vaaleanpunaiseen takkiin pukeutunut nuori tyttö kävelevät jalkakäytävällä yöllä. Lause 2: Ulkona kävelee yöllä mies ja nainen vaatteet päällä.</w:t>
      </w:r>
    </w:p>
    <w:p>
      <w:r>
        <w:rPr>
          <w:b/>
        </w:rPr>
        <w:t xml:space="preserve">Tulos</w:t>
      </w:r>
    </w:p>
    <w:p>
      <w:r>
        <w:t xml:space="preserve">Mies ja nuori tyttö kävelevät kotiin juhlakeikalta, jonka he olivat järjestäneet ystävilleen.</w:t>
      </w:r>
    </w:p>
    <w:p>
      <w:r>
        <w:rPr>
          <w:b/>
        </w:rPr>
        <w:t xml:space="preserve">Esimerkki 5.252</w:t>
      </w:r>
    </w:p>
    <w:p>
      <w:r>
        <w:t xml:space="preserve">Lause 1: Nuori tyttö leikkii lelumustekalalla joulukuusen edessä. Lause 2: Tytöllä on mustekala.</w:t>
      </w:r>
    </w:p>
    <w:p>
      <w:r>
        <w:rPr>
          <w:b/>
        </w:rPr>
        <w:t xml:space="preserve">Tulos</w:t>
      </w:r>
    </w:p>
    <w:p>
      <w:r>
        <w:t xml:space="preserve">Tyttö on onnellinen.</w:t>
      </w:r>
    </w:p>
    <w:p>
      <w:r>
        <w:rPr>
          <w:b/>
        </w:rPr>
        <w:t xml:space="preserve">Esimerkki 5.253</w:t>
      </w:r>
    </w:p>
    <w:p>
      <w:r>
        <w:t xml:space="preserve">Lause 1: kaksi punaisiin pelipaitoihin pukeutunutta jalkapalloilijaa taklaa valkoiseen pelipaitaan pukeutunutta miestä Lause 2: Eräät eri joukkueiden miehet pelaavat jalkapalloa.</w:t>
      </w:r>
    </w:p>
    <w:p>
      <w:r>
        <w:rPr>
          <w:b/>
        </w:rPr>
        <w:t xml:space="preserve">Tulos</w:t>
      </w:r>
    </w:p>
    <w:p>
      <w:r>
        <w:t xml:space="preserve">Lukiolaiset pelaavat jalkapalloa isolla jalkapallokentällä.</w:t>
      </w:r>
    </w:p>
    <w:p>
      <w:r>
        <w:rPr>
          <w:b/>
        </w:rPr>
        <w:t xml:space="preserve">Esimerkki 5.254</w:t>
      </w:r>
    </w:p>
    <w:p>
      <w:r>
        <w:t xml:space="preserve">Lause 1: Useat ihmiset ovat rantaviivalla, jonka takana on kyltti. Lause 2: Joukko ihmisiä on ulkona.</w:t>
      </w:r>
    </w:p>
    <w:p>
      <w:r>
        <w:rPr>
          <w:b/>
        </w:rPr>
        <w:t xml:space="preserve">Tulos</w:t>
      </w:r>
    </w:p>
    <w:p>
      <w:r>
        <w:t xml:space="preserve">Ihmiset ovat kaikki saman perheen jäseniä.</w:t>
      </w:r>
    </w:p>
    <w:p>
      <w:r>
        <w:rPr>
          <w:b/>
        </w:rPr>
        <w:t xml:space="preserve">Esimerkki 5.255</w:t>
      </w:r>
    </w:p>
    <w:p>
      <w:r>
        <w:t xml:space="preserve">Lause 1: Hiihtäjä hiihtää lumimyrskyn jälkeen. Lause 2: hiihtäjä hiihtää</w:t>
      </w:r>
    </w:p>
    <w:p>
      <w:r>
        <w:rPr>
          <w:b/>
        </w:rPr>
        <w:t xml:space="preserve">Tulos</w:t>
      </w:r>
    </w:p>
    <w:p>
      <w:r>
        <w:t xml:space="preserve">mies hiihtää</w:t>
      </w:r>
    </w:p>
    <w:p>
      <w:r>
        <w:rPr>
          <w:b/>
        </w:rPr>
        <w:t xml:space="preserve">Esimerkki 5.256</w:t>
      </w:r>
    </w:p>
    <w:p>
      <w:r>
        <w:t xml:space="preserve">Lause 1: Valkoinen kurki lentää veden yllä. Lause 2: Lintu lentää veden yllä.</w:t>
      </w:r>
    </w:p>
    <w:p>
      <w:r>
        <w:rPr>
          <w:b/>
        </w:rPr>
        <w:t xml:space="preserve">Tulos</w:t>
      </w:r>
    </w:p>
    <w:p>
      <w:r>
        <w:t xml:space="preserve">Lintu lentää meren yllä.</w:t>
      </w:r>
    </w:p>
    <w:p>
      <w:r>
        <w:rPr>
          <w:b/>
        </w:rPr>
        <w:t xml:space="preserve">Esimerkki 5.257</w:t>
      </w:r>
    </w:p>
    <w:p>
      <w:r>
        <w:t xml:space="preserve">Lause 1: Kaksi valkopaitoista miestä työskentelee vanhassa rakennuksessa. Lause 2: Kaksi miestä työskentelee sisätiloissa.</w:t>
      </w:r>
    </w:p>
    <w:p>
      <w:r>
        <w:rPr>
          <w:b/>
        </w:rPr>
        <w:t xml:space="preserve">Tulos</w:t>
      </w:r>
    </w:p>
    <w:p>
      <w:r>
        <w:t xml:space="preserve">Kaksi miestä työskentelee näyttelytehtaalla.</w:t>
      </w:r>
    </w:p>
    <w:p>
      <w:r>
        <w:rPr>
          <w:b/>
        </w:rPr>
        <w:t xml:space="preserve">Esimerkki 5.258</w:t>
      </w:r>
    </w:p>
    <w:p>
      <w:r>
        <w:t xml:space="preserve">Lause 1: Huppariin pukeutunut henkilö tekee polkupyörätemppua seinältä. Lause 2: Henkilö ajaa polkupyörällä.</w:t>
      </w:r>
    </w:p>
    <w:p>
      <w:r>
        <w:rPr>
          <w:b/>
        </w:rPr>
        <w:t xml:space="preserve">Tulos</w:t>
      </w:r>
    </w:p>
    <w:p>
      <w:r>
        <w:t xml:space="preserve">Eräs henkilö ratsastaa nopeasti.</w:t>
      </w:r>
    </w:p>
    <w:p>
      <w:r>
        <w:rPr>
          <w:b/>
        </w:rPr>
        <w:t xml:space="preserve">Esimerkki 5.259</w:t>
      </w:r>
    </w:p>
    <w:p>
      <w:r>
        <w:t xml:space="preserve">Lause 1: Ryhmä pieniä lapsia, joilla on reput selässään, on kokoontunut yhteen ja katselee ruskeisiin shortseihin ja valkoiseen t-paitaan pukeutunutta naista. Lause 2: Joukko koululaisia katselee naista.</w:t>
      </w:r>
    </w:p>
    <w:p>
      <w:r>
        <w:rPr>
          <w:b/>
        </w:rPr>
        <w:t xml:space="preserve">Tulos</w:t>
      </w:r>
    </w:p>
    <w:p>
      <w:r>
        <w:t xml:space="preserve">Kymmenellä lapsella on reppu.</w:t>
      </w:r>
    </w:p>
    <w:p>
      <w:r>
        <w:rPr>
          <w:b/>
        </w:rPr>
        <w:t xml:space="preserve">Esimerkki 5.260</w:t>
      </w:r>
    </w:p>
    <w:p>
      <w:r>
        <w:t xml:space="preserve">Lause 1: Mies, joka pitelee kuppia lumivuorella. Lause 2: Henkilö seisoo vuorella...</w:t>
      </w:r>
    </w:p>
    <w:p>
      <w:r>
        <w:rPr>
          <w:b/>
        </w:rPr>
        <w:t xml:space="preserve">Tulos</w:t>
      </w:r>
    </w:p>
    <w:p>
      <w:r>
        <w:t xml:space="preserve">Mies pitelee kupillista vettä vuorella.</w:t>
      </w:r>
    </w:p>
    <w:p>
      <w:r>
        <w:rPr>
          <w:b/>
        </w:rPr>
        <w:t xml:space="preserve">Esimerkki 5.261</w:t>
      </w:r>
    </w:p>
    <w:p>
      <w:r>
        <w:t xml:space="preserve">Lause 1: Musta koira juoksee pitkän ruohon läpi värikäs lelu suussaan. Lause 2: Koira juoksee ulkona.</w:t>
      </w:r>
    </w:p>
    <w:p>
      <w:r>
        <w:rPr>
          <w:b/>
        </w:rPr>
        <w:t xml:space="preserve">Tulos</w:t>
      </w:r>
    </w:p>
    <w:p>
      <w:r>
        <w:t xml:space="preserve">Koira leikkii sille juuri heitetyllä pallolla.</w:t>
      </w:r>
    </w:p>
    <w:p>
      <w:r>
        <w:rPr>
          <w:b/>
        </w:rPr>
        <w:t xml:space="preserve">Esimerkki 5.262</w:t>
      </w:r>
    </w:p>
    <w:p>
      <w:r>
        <w:t xml:space="preserve">Lause 1: Kaksi poikaa ylittää katua punaisen pallon kanssa. Lause 2: Pojat ovat ulkona.</w:t>
      </w:r>
    </w:p>
    <w:p>
      <w:r>
        <w:rPr>
          <w:b/>
        </w:rPr>
        <w:t xml:space="preserve">Tulos</w:t>
      </w:r>
    </w:p>
    <w:p>
      <w:r>
        <w:t xml:space="preserve">Kaksi poikaa ylittää katua jalkapallon kanssa.</w:t>
      </w:r>
    </w:p>
    <w:p>
      <w:r>
        <w:rPr>
          <w:b/>
        </w:rPr>
        <w:t xml:space="preserve">Esimerkki 5.263</w:t>
      </w:r>
    </w:p>
    <w:p>
      <w:r>
        <w:t xml:space="preserve">Lause 1: Hevonen kävelee veden äärellä vetäen jotain. Lause 2: Eläin vetää jotakin kävellessään veden äärellä.</w:t>
      </w:r>
    </w:p>
    <w:p>
      <w:r>
        <w:rPr>
          <w:b/>
        </w:rPr>
        <w:t xml:space="preserve">Tulos</w:t>
      </w:r>
    </w:p>
    <w:p>
      <w:r>
        <w:t xml:space="preserve">Eläin vetää jotain omistajalleen veden äärellä.</w:t>
      </w:r>
    </w:p>
    <w:p>
      <w:r>
        <w:rPr>
          <w:b/>
        </w:rPr>
        <w:t xml:space="preserve">Esimerkki 5.264</w:t>
      </w:r>
    </w:p>
    <w:p>
      <w:r>
        <w:t xml:space="preserve">Lause 1: nainen näyttää lyöntiä kumppanilleen. Lause 2: nainen lyö</w:t>
      </w:r>
    </w:p>
    <w:p>
      <w:r>
        <w:rPr>
          <w:b/>
        </w:rPr>
        <w:t xml:space="preserve">Tulos</w:t>
      </w:r>
    </w:p>
    <w:p>
      <w:r>
        <w:t xml:space="preserve">nainen opettaa karatea</w:t>
      </w:r>
    </w:p>
    <w:p>
      <w:r>
        <w:rPr>
          <w:b/>
        </w:rPr>
        <w:t xml:space="preserve">Esimerkki 5.265</w:t>
      </w:r>
    </w:p>
    <w:p>
      <w:r>
        <w:t xml:space="preserve">Lause 1: Kaksi miestä keskustelee. Lause 2: Kaksi miestä puhuu.</w:t>
      </w:r>
    </w:p>
    <w:p>
      <w:r>
        <w:rPr>
          <w:b/>
        </w:rPr>
        <w:t xml:space="preserve">Tulos</w:t>
      </w:r>
    </w:p>
    <w:p>
      <w:r>
        <w:t xml:space="preserve">Kaksi miestä puhuu viinasta juodessaan.</w:t>
      </w:r>
    </w:p>
    <w:p>
      <w:r>
        <w:rPr>
          <w:b/>
        </w:rPr>
        <w:t xml:space="preserve">Esimerkki 5.266</w:t>
      </w:r>
    </w:p>
    <w:p>
      <w:r>
        <w:t xml:space="preserve">Lause 1: Isä ja hänen poikansa sitoutuvat toisiinsa. Lause 2: Miehellä on poika.</w:t>
      </w:r>
    </w:p>
    <w:p>
      <w:r>
        <w:rPr>
          <w:b/>
        </w:rPr>
        <w:t xml:space="preserve">Tulos</w:t>
      </w:r>
    </w:p>
    <w:p>
      <w:r>
        <w:t xml:space="preserve">Isä ja hänen poikansa leikkivät palloa.</w:t>
      </w:r>
    </w:p>
    <w:p>
      <w:r>
        <w:rPr>
          <w:b/>
        </w:rPr>
        <w:t xml:space="preserve">Esimerkki 5.267</w:t>
      </w:r>
    </w:p>
    <w:p>
      <w:r>
        <w:t xml:space="preserve">Lause 1: Itämainen nainen, jolla on mustat aurinkolasit ja musta paita ja joka pitelee kännykkää. Lause 2: aasialaisnainen aurinkolaseissa pitelee puhelinta.</w:t>
      </w:r>
    </w:p>
    <w:p>
      <w:r>
        <w:rPr>
          <w:b/>
        </w:rPr>
        <w:t xml:space="preserve">Tulos</w:t>
      </w:r>
    </w:p>
    <w:p>
      <w:r>
        <w:t xml:space="preserve">aasialaisnainen, jolla on varjot, pitää kädessään joululahjaksi saamaansa puhelinta.</w:t>
      </w:r>
    </w:p>
    <w:p>
      <w:r>
        <w:rPr>
          <w:b/>
        </w:rPr>
        <w:t xml:space="preserve">Esimerkki 5.268</w:t>
      </w:r>
    </w:p>
    <w:p>
      <w:r>
        <w:t xml:space="preserve">Lause 1: ryhmä teinejä seisoo ja puhuu Lause 2: Teinit keskustelevat keskenään.</w:t>
      </w:r>
    </w:p>
    <w:p>
      <w:r>
        <w:rPr>
          <w:b/>
        </w:rPr>
        <w:t xml:space="preserve">Tulos</w:t>
      </w:r>
    </w:p>
    <w:p>
      <w:r>
        <w:t xml:space="preserve">Ryhmä suunnittelee yhteistä viikonloppua koulun jälkeen.</w:t>
      </w:r>
    </w:p>
    <w:p>
      <w:r>
        <w:rPr>
          <w:b/>
        </w:rPr>
        <w:t xml:space="preserve">Esimerkki 5.269</w:t>
      </w:r>
    </w:p>
    <w:p>
      <w:r>
        <w:t xml:space="preserve">Lause 1: Mies suree hautakiven vieressä. Lause 2: mies hautakiven vieressä.</w:t>
      </w:r>
    </w:p>
    <w:p>
      <w:r>
        <w:rPr>
          <w:b/>
        </w:rPr>
        <w:t xml:space="preserve">Tulos</w:t>
      </w:r>
    </w:p>
    <w:p>
      <w:r>
        <w:t xml:space="preserve">mies suree vaimonsa hautakiven lähellä</w:t>
      </w:r>
    </w:p>
    <w:p>
      <w:r>
        <w:rPr>
          <w:b/>
        </w:rPr>
        <w:t xml:space="preserve">Esimerkki 5.270</w:t>
      </w:r>
    </w:p>
    <w:p>
      <w:r>
        <w:t xml:space="preserve">Lause 1: Kaksi ammattinyrkkeilijää lyö nyrkkeilyä ottelussa. Lause 2: Nyrkkeilijät tappelevat.</w:t>
      </w:r>
    </w:p>
    <w:p>
      <w:r>
        <w:rPr>
          <w:b/>
        </w:rPr>
        <w:t xml:space="preserve">Tulos</w:t>
      </w:r>
    </w:p>
    <w:p>
      <w:r>
        <w:t xml:space="preserve">Nyrkkeilijät kilpailevat mestaruusottelussa.</w:t>
      </w:r>
    </w:p>
    <w:p>
      <w:r>
        <w:rPr>
          <w:b/>
        </w:rPr>
        <w:t xml:space="preserve">Esimerkki 5.271</w:t>
      </w:r>
    </w:p>
    <w:p>
      <w:r>
        <w:t xml:space="preserve">Lause 1: Pullean näköinen poika, jolla on irokeesi ja silmälasit ja joka tuijottaa kameraan ilmeettömänä. Lause 2: Raskas poika, jolla on irokeesi, ottaa tylsää kuvaa.</w:t>
      </w:r>
    </w:p>
    <w:p>
      <w:r>
        <w:rPr>
          <w:b/>
        </w:rPr>
        <w:t xml:space="preserve">Tulos</w:t>
      </w:r>
    </w:p>
    <w:p>
      <w:r>
        <w:t xml:space="preserve">Raskas poika, jolla on Mowawh, ottaa luokkakuvaa.</w:t>
      </w:r>
    </w:p>
    <w:p>
      <w:r>
        <w:rPr>
          <w:b/>
        </w:rPr>
        <w:t xml:space="preserve">Esimerkki 5.272</w:t>
      </w:r>
    </w:p>
    <w:p>
      <w:r>
        <w:t xml:space="preserve">Lause 1: ruskea koira pureskelee omaa häntäänsä Lause 2: eläin tekee jotain suullaan.</w:t>
      </w:r>
    </w:p>
    <w:p>
      <w:r>
        <w:rPr>
          <w:b/>
        </w:rPr>
        <w:t xml:space="preserve">Tulos</w:t>
      </w:r>
    </w:p>
    <w:p>
      <w:r>
        <w:t xml:space="preserve">Koira pyörii ympyrää yrittäen purra häntäänsä.</w:t>
      </w:r>
    </w:p>
    <w:p>
      <w:r>
        <w:rPr>
          <w:b/>
        </w:rPr>
        <w:t xml:space="preserve">Esimerkki 5.273</w:t>
      </w:r>
    </w:p>
    <w:p>
      <w:r>
        <w:t xml:space="preserve">Lause 1: Kaksi miestä, toinen valkoisessa paidassa, toinen mustassa paidassa, tekee tutkimusta kannettavalla tietokoneella. Lause 2: Kaksi miestä on tietokoneella.</w:t>
      </w:r>
    </w:p>
    <w:p>
      <w:r>
        <w:rPr>
          <w:b/>
        </w:rPr>
        <w:t xml:space="preserve">Tulos</w:t>
      </w:r>
    </w:p>
    <w:p>
      <w:r>
        <w:t xml:space="preserve">Kaksi miestä työskentelee Applen tietokoneella.</w:t>
      </w:r>
    </w:p>
    <w:p>
      <w:r>
        <w:rPr>
          <w:b/>
        </w:rPr>
        <w:t xml:space="preserve">Esimerkki 5.274</w:t>
      </w:r>
    </w:p>
    <w:p>
      <w:r>
        <w:t xml:space="preserve">Lause 1: Mieslääkäri haastattelee keski-ikäistä naista. Lause 2: Lääkäri esittää naiselle kysymyksiä.</w:t>
      </w:r>
    </w:p>
    <w:p>
      <w:r>
        <w:rPr>
          <w:b/>
        </w:rPr>
        <w:t xml:space="preserve">Tulos</w:t>
      </w:r>
    </w:p>
    <w:p>
      <w:r>
        <w:t xml:space="preserve">Lääkäri kysyy naiselta hänen terveyshistoriaansa.</w:t>
      </w:r>
    </w:p>
    <w:p>
      <w:r>
        <w:rPr>
          <w:b/>
        </w:rPr>
        <w:t xml:space="preserve">Esimerkki 5.275</w:t>
      </w:r>
    </w:p>
    <w:p>
      <w:r>
        <w:t xml:space="preserve">Lause 1: Mies kävelee kadulla tasapainoillen jotain päänsä päällä. Lause 2: Miehellä on hyvä tasapaino</w:t>
      </w:r>
    </w:p>
    <w:p>
      <w:r>
        <w:rPr>
          <w:b/>
        </w:rPr>
        <w:t xml:space="preserve">Tulos</w:t>
      </w:r>
    </w:p>
    <w:p>
      <w:r>
        <w:t xml:space="preserve">Mies kaatuu</w:t>
      </w:r>
    </w:p>
    <w:p>
      <w:r>
        <w:rPr>
          <w:b/>
        </w:rPr>
        <w:t xml:space="preserve">Esimerkki 5.276</w:t>
      </w:r>
    </w:p>
    <w:p>
      <w:r>
        <w:t xml:space="preserve">Lause 1: Lapsi tekee rullalautatemppua, kun toinen lapsi, jolla on rullalauta, nojaa seinään. Lause 2: Lapsia on kaksi.</w:t>
      </w:r>
    </w:p>
    <w:p>
      <w:r>
        <w:rPr>
          <w:b/>
        </w:rPr>
        <w:t xml:space="preserve">Tulos</w:t>
      </w:r>
    </w:p>
    <w:p>
      <w:r>
        <w:t xml:space="preserve">Lapset ovat ulkona tappelemassa.</w:t>
      </w:r>
    </w:p>
    <w:p>
      <w:r>
        <w:rPr>
          <w:b/>
        </w:rPr>
        <w:t xml:space="preserve">Esimerkki 5.277</w:t>
      </w:r>
    </w:p>
    <w:p>
      <w:r>
        <w:t xml:space="preserve">Lause 1: Intialaiset naiset oppivat mieheltä, miten kangasta valmistetaan. Lause 2: Mies opettaa naisia.</w:t>
      </w:r>
    </w:p>
    <w:p>
      <w:r>
        <w:rPr>
          <w:b/>
        </w:rPr>
        <w:t xml:space="preserve">Tulos</w:t>
      </w:r>
    </w:p>
    <w:p>
      <w:r>
        <w:t xml:space="preserve">Naiset työskentelevät yhdessä.</w:t>
      </w:r>
    </w:p>
    <w:p>
      <w:r>
        <w:rPr>
          <w:b/>
        </w:rPr>
        <w:t xml:space="preserve">Esimerkki 5.278</w:t>
      </w:r>
    </w:p>
    <w:p>
      <w:r>
        <w:t xml:space="preserve">Lause 1: Nuori lapsi tanssii juhlissa. Lause 2: lapsi tanssii</w:t>
      </w:r>
    </w:p>
    <w:p>
      <w:r>
        <w:rPr>
          <w:b/>
        </w:rPr>
        <w:t xml:space="preserve">Tulos</w:t>
      </w:r>
    </w:p>
    <w:p>
      <w:r>
        <w:t xml:space="preserve">Lapsi hymyilee</w:t>
      </w:r>
    </w:p>
    <w:p>
      <w:r>
        <w:rPr>
          <w:b/>
        </w:rPr>
        <w:t xml:space="preserve">Esimerkki 5.279</w:t>
      </w:r>
    </w:p>
    <w:p>
      <w:r>
        <w:t xml:space="preserve">Lause 1: Kaksi miestä, joilla on lakki päässä, kävelee. Lause 2: Kaksi miestä, joilla on lippalakit päässä, kävelee ulkona.</w:t>
      </w:r>
    </w:p>
    <w:p>
      <w:r>
        <w:rPr>
          <w:b/>
        </w:rPr>
        <w:t xml:space="preserve">Tulos</w:t>
      </w:r>
    </w:p>
    <w:p>
      <w:r>
        <w:t xml:space="preserve">Kaksi miestä, joilla on lippalakki päässä, kävelee pientä hiekkatietä pitkin.</w:t>
      </w:r>
    </w:p>
    <w:p>
      <w:r>
        <w:rPr>
          <w:b/>
        </w:rPr>
        <w:t xml:space="preserve">Esimerkki 5.280</w:t>
      </w:r>
    </w:p>
    <w:p>
      <w:r>
        <w:t xml:space="preserve">Lause 1: Naiset istuvat pöydän ääressä pienen tulen ääressä. Lause 2: Pöydässä on useita naisia.</w:t>
      </w:r>
    </w:p>
    <w:p>
      <w:r>
        <w:rPr>
          <w:b/>
        </w:rPr>
        <w:t xml:space="preserve">Tulos</w:t>
      </w:r>
    </w:p>
    <w:p>
      <w:r>
        <w:t xml:space="preserve">Naiset ovat onnellisen näköisiä.</w:t>
      </w:r>
    </w:p>
    <w:p>
      <w:r>
        <w:rPr>
          <w:b/>
        </w:rPr>
        <w:t xml:space="preserve">Esimerkki 5.281</w:t>
      </w:r>
    </w:p>
    <w:p>
      <w:r>
        <w:t xml:space="preserve">Lause 1: Hullutukkainen mies istuu sormet korvissa. Lause 2: Mies istuu sormet korvissa.</w:t>
      </w:r>
    </w:p>
    <w:p>
      <w:r>
        <w:rPr>
          <w:b/>
        </w:rPr>
        <w:t xml:space="preserve">Tulos</w:t>
      </w:r>
    </w:p>
    <w:p>
      <w:r>
        <w:t xml:space="preserve">Hullutukkainen mies yrittää estää melua peittämällä korvansa sormillaan.</w:t>
      </w:r>
    </w:p>
    <w:p>
      <w:r>
        <w:rPr>
          <w:b/>
        </w:rPr>
        <w:t xml:space="preserve">Esimerkki 5.282</w:t>
      </w:r>
    </w:p>
    <w:p>
      <w:r>
        <w:t xml:space="preserve">Lause 1: Ulkomainen festivaali kuten Mardi Gras. Lause 2: Festivaali on suuri juhla.</w:t>
      </w:r>
    </w:p>
    <w:p>
      <w:r>
        <w:rPr>
          <w:b/>
        </w:rPr>
        <w:t xml:space="preserve">Tulos</w:t>
      </w:r>
    </w:p>
    <w:p>
      <w:r>
        <w:t xml:space="preserve">Festivaalilla on huumeita.</w:t>
      </w:r>
    </w:p>
    <w:p>
      <w:r>
        <w:rPr>
          <w:b/>
        </w:rPr>
        <w:t xml:space="preserve">Esimerkki 5.283</w:t>
      </w:r>
    </w:p>
    <w:p>
      <w:r>
        <w:t xml:space="preserve">Lause 1: Mies ja nainen seisovat vierekkäin kättelemässä toisiaan. Lause 2: Henkilöt ovat miellyttävässä vuorovaikutuksessa.</w:t>
      </w:r>
    </w:p>
    <w:p>
      <w:r>
        <w:rPr>
          <w:b/>
        </w:rPr>
        <w:t xml:space="preserve">Tulos</w:t>
      </w:r>
    </w:p>
    <w:p>
      <w:r>
        <w:t xml:space="preserve">Mies ja nainen tekivät liikesopimuksen.</w:t>
      </w:r>
    </w:p>
    <w:p>
      <w:r>
        <w:rPr>
          <w:b/>
        </w:rPr>
        <w:t xml:space="preserve">Esimerkki 5.284</w:t>
      </w:r>
    </w:p>
    <w:p>
      <w:r>
        <w:t xml:space="preserve">Lause 1: Kaksi työntekijää työskentelee kadun varrella neonkeltaisissa liiveissä. Lause 2: Kaksi työntekijää työskentelee.</w:t>
      </w:r>
    </w:p>
    <w:p>
      <w:r>
        <w:rPr>
          <w:b/>
        </w:rPr>
        <w:t xml:space="preserve">Tulos</w:t>
      </w:r>
    </w:p>
    <w:p>
      <w:r>
        <w:t xml:space="preserve">Kaksi työntekijää työskentelee New Yorkissa.</w:t>
      </w:r>
    </w:p>
    <w:p>
      <w:r>
        <w:rPr>
          <w:b/>
        </w:rPr>
        <w:t xml:space="preserve">Esimerkki 5.285</w:t>
      </w:r>
    </w:p>
    <w:p>
      <w:r>
        <w:t xml:space="preserve">Lause 1: Lyhyt nainen, jolla on vaaleanpunainen reppu edessään, kävelee hyvin pitkän, mustaan takkiin pukeutuneen miehen ohi Gubbngenin metroasemalla Tukholmassa, Ruotsissa. Lause 2: Nainen kulkee tietään kuljetusalueella.</w:t>
      </w:r>
    </w:p>
    <w:p>
      <w:r>
        <w:rPr>
          <w:b/>
        </w:rPr>
        <w:t xml:space="preserve">Tulos</w:t>
      </w:r>
    </w:p>
    <w:p>
      <w:r>
        <w:t xml:space="preserve">Nainen on matkalla lapsenlapsensa luo.</w:t>
      </w:r>
    </w:p>
    <w:p>
      <w:r>
        <w:rPr>
          <w:b/>
        </w:rPr>
        <w:t xml:space="preserve">Esimerkki 5.286</w:t>
      </w:r>
    </w:p>
    <w:p>
      <w:r>
        <w:t xml:space="preserve">Lause 1: Kaksi valkoisiin suojahattuihin ja oransseihin liiveihin pukeutunutta miestä työskentelee rakennuksen edessä. Lause 2: Miehet ovat työläisiä.</w:t>
      </w:r>
    </w:p>
    <w:p>
      <w:r>
        <w:rPr>
          <w:b/>
        </w:rPr>
        <w:t xml:space="preserve">Tulos</w:t>
      </w:r>
    </w:p>
    <w:p>
      <w:r>
        <w:t xml:space="preserve">Valkohattumiehet ovat johtajia.</w:t>
      </w:r>
    </w:p>
    <w:p>
      <w:r>
        <w:rPr>
          <w:b/>
        </w:rPr>
        <w:t xml:space="preserve">Esimerkki 5.287</w:t>
      </w:r>
    </w:p>
    <w:p>
      <w:r>
        <w:t xml:space="preserve">Lause 1: Aidan takana seisovat katsojat katsovat, ja joku ryntää auttamaan, kun valko-ruskeapilkullinen härkä riehuu ja ratsastaja kaatuu maahan. Lause 2: Mies on maassa.</w:t>
      </w:r>
    </w:p>
    <w:p>
      <w:r>
        <w:rPr>
          <w:b/>
        </w:rPr>
        <w:t xml:space="preserve">Tulos</w:t>
      </w:r>
    </w:p>
    <w:p>
      <w:r>
        <w:t xml:space="preserve">Härkäratsastaja heitetään rodeossa, kun muut katsovat.</w:t>
      </w:r>
    </w:p>
    <w:p>
      <w:r>
        <w:rPr>
          <w:b/>
        </w:rPr>
        <w:t xml:space="preserve">Esimerkki 5.288</w:t>
      </w:r>
    </w:p>
    <w:p>
      <w:r>
        <w:t xml:space="preserve">Lause 1: Kaksi nuorta miestä kävelee kujalla, jolla on lätäköitä maassa. Lause 2: Ulkona kävelee miehiä...</w:t>
      </w:r>
    </w:p>
    <w:p>
      <w:r>
        <w:rPr>
          <w:b/>
        </w:rPr>
        <w:t xml:space="preserve">Tulos</w:t>
      </w:r>
    </w:p>
    <w:p>
      <w:r>
        <w:t xml:space="preserve">Ulkona kävelee miehiä, jotka yrittävät paeta -</w:t>
      </w:r>
    </w:p>
    <w:p>
      <w:r>
        <w:rPr>
          <w:b/>
        </w:rPr>
        <w:t xml:space="preserve">Esimerkki 5.289</w:t>
      </w:r>
    </w:p>
    <w:p>
      <w:r>
        <w:t xml:space="preserve">Lause 1: Tyttö, jolla on punainen toppi, istuu kuistilla. Lause 2: tyttö istuu kuistilla.</w:t>
      </w:r>
    </w:p>
    <w:p>
      <w:r>
        <w:rPr>
          <w:b/>
        </w:rPr>
        <w:t xml:space="preserve">Tulos</w:t>
      </w:r>
    </w:p>
    <w:p>
      <w:r>
        <w:t xml:space="preserve">Tyttö istuu kuistilla odottamassa ystäviään.</w:t>
      </w:r>
    </w:p>
    <w:p>
      <w:r>
        <w:rPr>
          <w:b/>
        </w:rPr>
        <w:t xml:space="preserve">Esimerkki 5.290</w:t>
      </w:r>
    </w:p>
    <w:p>
      <w:r>
        <w:t xml:space="preserve">Lause 1: Ihmiset tekevät rannalla erilaisia aktiviteetteja. Lause 2: Ihmiset ovat rannalla.</w:t>
      </w:r>
    </w:p>
    <w:p>
      <w:r>
        <w:rPr>
          <w:b/>
        </w:rPr>
        <w:t xml:space="preserve">Tulos</w:t>
      </w:r>
    </w:p>
    <w:p>
      <w:r>
        <w:t xml:space="preserve">Ihmiset kävelevät rannalla.</w:t>
      </w:r>
    </w:p>
    <w:p>
      <w:r>
        <w:rPr>
          <w:b/>
        </w:rPr>
        <w:t xml:space="preserve">Esimerkki 5.291</w:t>
      </w:r>
    </w:p>
    <w:p>
      <w:r>
        <w:t xml:space="preserve">Lause 1: Naiset pukeutuvat mustaan baarissa. Lause 2: Nainen pukeutuu mustaan.</w:t>
      </w:r>
    </w:p>
    <w:p>
      <w:r>
        <w:rPr>
          <w:b/>
        </w:rPr>
        <w:t xml:space="preserve">Tulos</w:t>
      </w:r>
    </w:p>
    <w:p>
      <w:r>
        <w:t xml:space="preserve">Nainen on vanha.</w:t>
      </w:r>
    </w:p>
    <w:p>
      <w:r>
        <w:rPr>
          <w:b/>
        </w:rPr>
        <w:t xml:space="preserve">Esimerkki 5.292</w:t>
      </w:r>
    </w:p>
    <w:p>
      <w:r>
        <w:t xml:space="preserve">Lause 1: Kaksi laivastonsiniseen univormuun pukeutunutta miestä, joilla on laivastonsiniset kapteeninhatut ja valkoiset saappaat, kävelee yöllä pientä, tiilistä rakennettua, vilkasta katua pitkin. Lause 2: Kaksi miestä kävelee katua pitkin.</w:t>
      </w:r>
    </w:p>
    <w:p>
      <w:r>
        <w:rPr>
          <w:b/>
        </w:rPr>
        <w:t xml:space="preserve">Tulos</w:t>
      </w:r>
    </w:p>
    <w:p>
      <w:r>
        <w:t xml:space="preserve">Kaksi miestä kävelee kotiin.</w:t>
      </w:r>
    </w:p>
    <w:p>
      <w:r>
        <w:rPr>
          <w:b/>
        </w:rPr>
        <w:t xml:space="preserve">Esimerkki 5.293</w:t>
      </w:r>
    </w:p>
    <w:p>
      <w:r>
        <w:t xml:space="preserve">Lause 1: Vanhempi mies istuu kahden nuoren naisen välissä. Lause 2: Vanhempi mies istuu kahden naisen välissä.</w:t>
      </w:r>
    </w:p>
    <w:p>
      <w:r>
        <w:rPr>
          <w:b/>
        </w:rPr>
        <w:t xml:space="preserve">Tulos</w:t>
      </w:r>
    </w:p>
    <w:p>
      <w:r>
        <w:t xml:space="preserve">Vanhempi mies on lääkärin vastaanoton odotushuoneessa kahden naisen välissä.</w:t>
      </w:r>
    </w:p>
    <w:p>
      <w:r>
        <w:rPr>
          <w:b/>
        </w:rPr>
        <w:t xml:space="preserve">Esimerkki 5.294</w:t>
      </w:r>
    </w:p>
    <w:p>
      <w:r>
        <w:t xml:space="preserve">Lause 1: Mies mustissa uimahousuissa sukeltaa veteen Lause 2: Henkilöllä on uimapuku päällä.</w:t>
      </w:r>
    </w:p>
    <w:p>
      <w:r>
        <w:rPr>
          <w:b/>
        </w:rPr>
        <w:t xml:space="preserve">Tulos</w:t>
      </w:r>
    </w:p>
    <w:p>
      <w:r>
        <w:t xml:space="preserve">Henkilö yrittää pelastaa jonkun.</w:t>
      </w:r>
    </w:p>
    <w:p>
      <w:r>
        <w:rPr>
          <w:b/>
        </w:rPr>
        <w:t xml:space="preserve">Esimerkki 5.295</w:t>
      </w:r>
    </w:p>
    <w:p>
      <w:r>
        <w:t xml:space="preserve">Lause 1: Nainen makaa puistossa punaisella huovalla. Lause 2: Ulkona makaa nainen.</w:t>
      </w:r>
    </w:p>
    <w:p>
      <w:r>
        <w:rPr>
          <w:b/>
        </w:rPr>
        <w:t xml:space="preserve">Tulos</w:t>
      </w:r>
    </w:p>
    <w:p>
      <w:r>
        <w:t xml:space="preserve">Nainen on lintsannut töistä nauttiakseen päivästä puistossa.</w:t>
      </w:r>
    </w:p>
    <w:p>
      <w:r>
        <w:rPr>
          <w:b/>
        </w:rPr>
        <w:t xml:space="preserve">Esimerkki 5.296</w:t>
      </w:r>
    </w:p>
    <w:p>
      <w:r>
        <w:t xml:space="preserve">Lause 1: Tyttö pyyhkii jalkaansa punaisella pyyhkeellä. Lause 2: Nainen käyttää pyyhettä.</w:t>
      </w:r>
    </w:p>
    <w:p>
      <w:r>
        <w:rPr>
          <w:b/>
        </w:rPr>
        <w:t xml:space="preserve">Tulos</w:t>
      </w:r>
    </w:p>
    <w:p>
      <w:r>
        <w:t xml:space="preserve">Nainen pyyhkii ketsuppia jalastaan.</w:t>
      </w:r>
    </w:p>
    <w:p>
      <w:r>
        <w:rPr>
          <w:b/>
        </w:rPr>
        <w:t xml:space="preserve">Esimerkki 5.297</w:t>
      </w:r>
    </w:p>
    <w:p>
      <w:r>
        <w:t xml:space="preserve">Lause 1: Säkkipilliä soittava katusoittaja kaupan ikkunan edessä. Lause 2: Katuesiintyjä soittaa säkkipilliä.</w:t>
      </w:r>
    </w:p>
    <w:p>
      <w:r>
        <w:rPr>
          <w:b/>
        </w:rPr>
        <w:t xml:space="preserve">Tulos</w:t>
      </w:r>
    </w:p>
    <w:p>
      <w:r>
        <w:t xml:space="preserve">Esiintyjä tekee tätä rahasta.</w:t>
      </w:r>
    </w:p>
    <w:p>
      <w:r>
        <w:rPr>
          <w:b/>
        </w:rPr>
        <w:t xml:space="preserve">Esimerkki 5.298</w:t>
      </w:r>
    </w:p>
    <w:p>
      <w:r>
        <w:t xml:space="preserve">Lause 1: Herrasmies ajaa sinistä autoa, jossa on numero 27, kilpa-asussa. Lause 2: Henkilö ajaa.</w:t>
      </w:r>
    </w:p>
    <w:p>
      <w:r>
        <w:rPr>
          <w:b/>
        </w:rPr>
        <w:t xml:space="preserve">Tulos</w:t>
      </w:r>
    </w:p>
    <w:p>
      <w:r>
        <w:t xml:space="preserve">Mies on voittamassa kilpailua.</w:t>
      </w:r>
    </w:p>
    <w:p>
      <w:r>
        <w:rPr>
          <w:b/>
        </w:rPr>
        <w:t xml:space="preserve">Esimerkki 5.299</w:t>
      </w:r>
    </w:p>
    <w:p>
      <w:r>
        <w:t xml:space="preserve">Lause 1: Nuorella tytöllä on uimapuku yllään, ja meri on hänen takanaan. Lause 2: Nuorella tytöllä on uimapuku yllään...</w:t>
      </w:r>
    </w:p>
    <w:p>
      <w:r>
        <w:rPr>
          <w:b/>
        </w:rPr>
        <w:t xml:space="preserve">Tulos</w:t>
      </w:r>
    </w:p>
    <w:p>
      <w:r>
        <w:t xml:space="preserve">Nuori tyttö on iloisesti uimapuku yllään.</w:t>
      </w:r>
    </w:p>
    <w:p>
      <w:r>
        <w:rPr>
          <w:b/>
        </w:rPr>
        <w:t xml:space="preserve">Esimerkki 5.300</w:t>
      </w:r>
    </w:p>
    <w:p>
      <w:r>
        <w:t xml:space="preserve">Lause 1: Tori on täynnä ihmisiä, myös naisia, joiden pää on peitetty hunnulla. Lause 2: Naiset käyttävät torilla huntuja.</w:t>
      </w:r>
    </w:p>
    <w:p>
      <w:r>
        <w:rPr>
          <w:b/>
        </w:rPr>
        <w:t xml:space="preserve">Tulos</w:t>
      </w:r>
    </w:p>
    <w:p>
      <w:r>
        <w:t xml:space="preserve">Ihmiset ostavat lomatarjouksia.</w:t>
      </w:r>
    </w:p>
    <w:p>
      <w:r>
        <w:rPr>
          <w:b/>
        </w:rPr>
        <w:t xml:space="preserve">Esimerkki 5.301</w:t>
      </w:r>
    </w:p>
    <w:p>
      <w:r>
        <w:t xml:space="preserve">Lause 1: Monet surffaajat seisovat meressä laudan kanssa odottamassa aaltoa. Lause 2: Ihmiset ovat meressä.</w:t>
      </w:r>
    </w:p>
    <w:p>
      <w:r>
        <w:rPr>
          <w:b/>
        </w:rPr>
        <w:t xml:space="preserve">Tulos</w:t>
      </w:r>
    </w:p>
    <w:p>
      <w:r>
        <w:t xml:space="preserve">Surffaajat ovat meressä odottamassa tappaja-aaltoa.</w:t>
      </w:r>
    </w:p>
    <w:p>
      <w:r>
        <w:rPr>
          <w:b/>
        </w:rPr>
        <w:t xml:space="preserve">Esimerkki 5.302</w:t>
      </w:r>
    </w:p>
    <w:p>
      <w:r>
        <w:t xml:space="preserve">Lause 1: Punanenäinen ja teatterimeikattu klovni on pukeutunut värikkääseen raidalliseen paitaan ja ruiskuttaa vettä silmästään. Lause 2: Klovni esiintyy.</w:t>
      </w:r>
    </w:p>
    <w:p>
      <w:r>
        <w:rPr>
          <w:b/>
        </w:rPr>
        <w:t xml:space="preserve">Tulos</w:t>
      </w:r>
    </w:p>
    <w:p>
      <w:r>
        <w:t xml:space="preserve">Mies tekee temppua muiden katsellessa.</w:t>
      </w:r>
    </w:p>
    <w:p>
      <w:r>
        <w:rPr>
          <w:b/>
        </w:rPr>
        <w:t xml:space="preserve">Esimerkki 5.303</w:t>
      </w:r>
    </w:p>
    <w:p>
      <w:r>
        <w:t xml:space="preserve">Lause 1: Kaksi naista kävelee suojatietä pitkin. Lause 2: Kaksi naista on ulkona.</w:t>
      </w:r>
    </w:p>
    <w:p>
      <w:r>
        <w:rPr>
          <w:b/>
        </w:rPr>
        <w:t xml:space="preserve">Tulos</w:t>
      </w:r>
    </w:p>
    <w:p>
      <w:r>
        <w:t xml:space="preserve">Jalankulkijoilla on kävelymerkki.</w:t>
      </w:r>
    </w:p>
    <w:p>
      <w:r>
        <w:rPr>
          <w:b/>
        </w:rPr>
        <w:t xml:space="preserve">Esimerkki 5.304</w:t>
      </w:r>
    </w:p>
    <w:p>
      <w:r>
        <w:t xml:space="preserve">Lause 1: Joukko alle kouluikäisiä kävelee joen lähellä. Lause 2: Jotkut ihmiset kävelevät.</w:t>
      </w:r>
    </w:p>
    <w:p>
      <w:r>
        <w:rPr>
          <w:b/>
        </w:rPr>
        <w:t xml:space="preserve">Tulos</w:t>
      </w:r>
    </w:p>
    <w:p>
      <w:r>
        <w:t xml:space="preserve">Pitkä ihminen kävelee</w:t>
      </w:r>
    </w:p>
    <w:p>
      <w:r>
        <w:rPr>
          <w:b/>
        </w:rPr>
        <w:t xml:space="preserve">Esimerkki 5.305</w:t>
      </w:r>
    </w:p>
    <w:p>
      <w:r>
        <w:t xml:space="preserve">Lause 1: Vaalea poika liukuu vihreään takapihan altaaseen. Lause 2: Poika liukuu altaaseen.</w:t>
      </w:r>
    </w:p>
    <w:p>
      <w:r>
        <w:rPr>
          <w:b/>
        </w:rPr>
        <w:t xml:space="preserve">Tulos</w:t>
      </w:r>
    </w:p>
    <w:p>
      <w:r>
        <w:t xml:space="preserve">Poika liukuu ystävänsä altaaseen.</w:t>
      </w:r>
    </w:p>
    <w:p>
      <w:r>
        <w:rPr>
          <w:b/>
        </w:rPr>
        <w:t xml:space="preserve">Esimerkki 5.306</w:t>
      </w:r>
    </w:p>
    <w:p>
      <w:r>
        <w:t xml:space="preserve">Lause 1: Metrotyöntekijät työskentelevät aseman raiteiden läheisyydessä. Lause 2: työntekijät työskentelevät</w:t>
      </w:r>
    </w:p>
    <w:p>
      <w:r>
        <w:rPr>
          <w:b/>
        </w:rPr>
        <w:t xml:space="preserve">Tulos</w:t>
      </w:r>
    </w:p>
    <w:p>
      <w:r>
        <w:t xml:space="preserve">junaradat ovat poikki</w:t>
      </w:r>
    </w:p>
    <w:p>
      <w:r>
        <w:rPr>
          <w:b/>
        </w:rPr>
        <w:t xml:space="preserve">Esimerkki 5.307</w:t>
      </w:r>
    </w:p>
    <w:p>
      <w:r>
        <w:t xml:space="preserve">Lause 1: Kaksi sinisiin paitoihin ja mustiin housuihin pukeutunutta miestanssijaa esittää rutiininsa kuuden vieressä istuvan naisen edessä. Lause 2: Kaksi miestä valmisteli rutiinin.</w:t>
      </w:r>
    </w:p>
    <w:p>
      <w:r>
        <w:rPr>
          <w:b/>
        </w:rPr>
        <w:t xml:space="preserve">Tulos</w:t>
      </w:r>
    </w:p>
    <w:p>
      <w:r>
        <w:t xml:space="preserve">Miehet esiintyvät polttareissa.</w:t>
      </w:r>
    </w:p>
    <w:p>
      <w:r>
        <w:rPr>
          <w:b/>
        </w:rPr>
        <w:t xml:space="preserve">Esimerkki 5.308</w:t>
      </w:r>
    </w:p>
    <w:p>
      <w:r>
        <w:t xml:space="preserve">Lause 1: Joukko ihmisiä seisoo odottamassa junaa. Lause 2: Ihmiset odottavat.</w:t>
      </w:r>
    </w:p>
    <w:p>
      <w:r>
        <w:rPr>
          <w:b/>
        </w:rPr>
        <w:t xml:space="preserve">Tulos</w:t>
      </w:r>
    </w:p>
    <w:p>
      <w:r>
        <w:t xml:space="preserve">Monilla ihmisillä on matkalaukku.</w:t>
      </w:r>
    </w:p>
    <w:p>
      <w:r>
        <w:rPr>
          <w:b/>
        </w:rPr>
        <w:t xml:space="preserve">Esimerkki 5.309</w:t>
      </w:r>
    </w:p>
    <w:p>
      <w:r>
        <w:t xml:space="preserve">Lause 1: Mies keltaisessa paidassa ja mies sinisessä paidassa ja solmiossa poseeraavat kuvaa varten. Lause 2: Mies poseeraa kuopukselle.</w:t>
      </w:r>
    </w:p>
    <w:p>
      <w:r>
        <w:rPr>
          <w:b/>
        </w:rPr>
        <w:t xml:space="preserve">Tulos</w:t>
      </w:r>
    </w:p>
    <w:p>
      <w:r>
        <w:t xml:space="preserve">Hän on malliesimerkki</w:t>
      </w:r>
    </w:p>
    <w:p>
      <w:r>
        <w:rPr>
          <w:b/>
        </w:rPr>
        <w:t xml:space="preserve">Esimerkki 5.310</w:t>
      </w:r>
    </w:p>
    <w:p>
      <w:r>
        <w:t xml:space="preserve">Lause 1: Valkoiseen esiliinaan pukeutunut mies pitää kanaa suuren padan tai ämpärin yläpuolella. Lause 2: Mies pitää kanaa kädessään.</w:t>
      </w:r>
    </w:p>
    <w:p>
      <w:r>
        <w:rPr>
          <w:b/>
        </w:rPr>
        <w:t xml:space="preserve">Tulos</w:t>
      </w:r>
    </w:p>
    <w:p>
      <w:r>
        <w:t xml:space="preserve">Mies aikoo valmistaa kanan.</w:t>
      </w:r>
    </w:p>
    <w:p>
      <w:r>
        <w:rPr>
          <w:b/>
        </w:rPr>
        <w:t xml:space="preserve">Esimerkki 5.311</w:t>
      </w:r>
    </w:p>
    <w:p>
      <w:r>
        <w:t xml:space="preserve">Lause 1: Ihmisjoukko istuu portailla valkoisessa huoneessa. Lause 2: Joukko ihmisiä istuu yksivärisessä huoneessa.</w:t>
      </w:r>
    </w:p>
    <w:p>
      <w:r>
        <w:rPr>
          <w:b/>
        </w:rPr>
        <w:t xml:space="preserve">Tulos</w:t>
      </w:r>
    </w:p>
    <w:p>
      <w:r>
        <w:t xml:space="preserve">Ihmisjoukko katsoo elokuvaa</w:t>
      </w:r>
    </w:p>
    <w:p>
      <w:r>
        <w:rPr>
          <w:b/>
        </w:rPr>
        <w:t xml:space="preserve">Esimerkki 5.312</w:t>
      </w:r>
    </w:p>
    <w:p>
      <w:r>
        <w:t xml:space="preserve">Lause 1: Silmälasipäinen mies kävelee katsellen jotain käsissään. Lause 2: Mies katsoo jotain kädessään.</w:t>
      </w:r>
    </w:p>
    <w:p>
      <w:r>
        <w:rPr>
          <w:b/>
        </w:rPr>
        <w:t xml:space="preserve">Tulos</w:t>
      </w:r>
    </w:p>
    <w:p>
      <w:r>
        <w:t xml:space="preserve">Miehellä on kello käsivarressa.</w:t>
      </w:r>
    </w:p>
    <w:p>
      <w:r>
        <w:rPr>
          <w:b/>
        </w:rPr>
        <w:t xml:space="preserve">Esimerkki 5.313</w:t>
      </w:r>
    </w:p>
    <w:p>
      <w:r>
        <w:t xml:space="preserve">Lause 1: Poika katselee hakattua tukkia. Lause 2: Poika katsoo tukkia.</w:t>
      </w:r>
    </w:p>
    <w:p>
      <w:r>
        <w:rPr>
          <w:b/>
        </w:rPr>
        <w:t xml:space="preserve">Tulos</w:t>
      </w:r>
    </w:p>
    <w:p>
      <w:r>
        <w:t xml:space="preserve">Poika katselee polttopuuksi hakattua tukkia.</w:t>
      </w:r>
    </w:p>
    <w:p>
      <w:r>
        <w:rPr>
          <w:b/>
        </w:rPr>
        <w:t xml:space="preserve">Esimerkki 5.314</w:t>
      </w:r>
    </w:p>
    <w:p>
      <w:r>
        <w:t xml:space="preserve">Lause 1: Huone, jossa neljä ihmistä soittaa säkkipilliä ja pari muuta ihmistä katselee. Lause 2: Muusikot soittavat instrumenttejaan pienelle yleisölle.</w:t>
      </w:r>
    </w:p>
    <w:p>
      <w:r>
        <w:rPr>
          <w:b/>
        </w:rPr>
        <w:t xml:space="preserve">Tulos</w:t>
      </w:r>
    </w:p>
    <w:p>
      <w:r>
        <w:t xml:space="preserve">Legendaarinen säkkipillikvartetti esiintyy yhteiskunnan eliitille</w:t>
      </w:r>
    </w:p>
    <w:p>
      <w:r>
        <w:rPr>
          <w:b/>
        </w:rPr>
        <w:t xml:space="preserve">Esimerkki 5.315</w:t>
      </w:r>
    </w:p>
    <w:p>
      <w:r>
        <w:t xml:space="preserve">Lause 1: Mies kiinnittää lapsen, jolla on pyöräilykypärä, vihreään istuimeen. Lause 2: Isä ja lapsi nauttivat pyöräilystä.</w:t>
      </w:r>
    </w:p>
    <w:p>
      <w:r>
        <w:rPr>
          <w:b/>
        </w:rPr>
        <w:t xml:space="preserve">Tulos</w:t>
      </w:r>
    </w:p>
    <w:p>
      <w:r>
        <w:t xml:space="preserve">Mies vie poikansa moottoripyöräkilpailuun.</w:t>
      </w:r>
    </w:p>
    <w:p>
      <w:r>
        <w:rPr>
          <w:b/>
        </w:rPr>
        <w:t xml:space="preserve">Esimerkki 5.316</w:t>
      </w:r>
    </w:p>
    <w:p>
      <w:r>
        <w:t xml:space="preserve">Lause 1: Kaksi miestä puhuu ravintolan keittiössä. Lause 2: Kaksi miestä puhuu keittiössä.</w:t>
      </w:r>
    </w:p>
    <w:p>
      <w:r>
        <w:rPr>
          <w:b/>
        </w:rPr>
        <w:t xml:space="preserve">Tulos</w:t>
      </w:r>
    </w:p>
    <w:p>
      <w:r>
        <w:t xml:space="preserve">Jotkut ihmiset ovat ravintolassa.</w:t>
      </w:r>
    </w:p>
    <w:p>
      <w:r>
        <w:rPr>
          <w:b/>
        </w:rPr>
        <w:t xml:space="preserve">Esimerkki 5.317</w:t>
      </w:r>
    </w:p>
    <w:p>
      <w:r>
        <w:t xml:space="preserve">Lause 1: mies nainen ja lapsi istuvat sohvalla hymyillen Lause 2: He istuvat sohvalla.</w:t>
      </w:r>
    </w:p>
    <w:p>
      <w:r>
        <w:rPr>
          <w:b/>
        </w:rPr>
        <w:t xml:space="preserve">Tulos</w:t>
      </w:r>
    </w:p>
    <w:p>
      <w:r>
        <w:t xml:space="preserve">He istuvat sohvalla katsomassa elokuvaa.</w:t>
      </w:r>
    </w:p>
    <w:p>
      <w:r>
        <w:rPr>
          <w:b/>
        </w:rPr>
        <w:t xml:space="preserve">Esimerkki 5.318</w:t>
      </w:r>
    </w:p>
    <w:p>
      <w:r>
        <w:t xml:space="preserve">Lause 1: Ryhmä ihmisiä kävelee metsäpolulla. Lause 2: Ihmiset kävelevät.</w:t>
      </w:r>
    </w:p>
    <w:p>
      <w:r>
        <w:rPr>
          <w:b/>
        </w:rPr>
        <w:t xml:space="preserve">Tulos</w:t>
      </w:r>
    </w:p>
    <w:p>
      <w:r>
        <w:t xml:space="preserve">Metsässä on paljon pöllöjä.</w:t>
      </w:r>
    </w:p>
    <w:p>
      <w:r>
        <w:rPr>
          <w:b/>
        </w:rPr>
        <w:t xml:space="preserve">Esimerkki 5.319</w:t>
      </w:r>
    </w:p>
    <w:p>
      <w:r>
        <w:t xml:space="preserve">Lause 1: Mies, jolla on pyöräilykypärä, ja kaksi nuorta poikaa ovat leikkikentällä syksyn lehtien peitossa. Lause 2: Miehellä on syksyllä kypärä päässään.</w:t>
      </w:r>
    </w:p>
    <w:p>
      <w:r>
        <w:rPr>
          <w:b/>
        </w:rPr>
        <w:t xml:space="preserve">Tulos</w:t>
      </w:r>
    </w:p>
    <w:p>
      <w:r>
        <w:t xml:space="preserve">Mies heittää lapset lehtikasaan.</w:t>
      </w:r>
    </w:p>
    <w:p>
      <w:r>
        <w:rPr>
          <w:b/>
        </w:rPr>
        <w:t xml:space="preserve">Esimerkki 5.320</w:t>
      </w:r>
    </w:p>
    <w:p>
      <w:r>
        <w:t xml:space="preserve">Lause 1: Kattotyöntekijä hakee loput työkalunsa tajuttuaan, että moottorisaha ei ole oikea työkalu työhön. Lause 2: Epäpätevä kattotyömies on menossa hakemaan työkalujaan.</w:t>
      </w:r>
    </w:p>
    <w:p>
      <w:r>
        <w:rPr>
          <w:b/>
        </w:rPr>
        <w:t xml:space="preserve">Tulos</w:t>
      </w:r>
    </w:p>
    <w:p>
      <w:r>
        <w:t xml:space="preserve">Kattotyöntekijä hakee loput työkalunsa tajuttuaan, että Stihl-moottorisaha ei ole oikea työkalu työhön.</w:t>
      </w:r>
    </w:p>
    <w:p>
      <w:r>
        <w:rPr>
          <w:b/>
        </w:rPr>
        <w:t xml:space="preserve">Esimerkki 5.321</w:t>
      </w:r>
    </w:p>
    <w:p>
      <w:r>
        <w:t xml:space="preserve">Lause 1: Koira hyppää hiekkarannalla virtaavan veden yli. Lause 2: Koira hyppää pienen vesistön yli.</w:t>
      </w:r>
    </w:p>
    <w:p>
      <w:r>
        <w:rPr>
          <w:b/>
        </w:rPr>
        <w:t xml:space="preserve">Tulos</w:t>
      </w:r>
    </w:p>
    <w:p>
      <w:r>
        <w:t xml:space="preserve">Koira on valkoinen ja ruskea.</w:t>
      </w:r>
    </w:p>
    <w:p>
      <w:r>
        <w:rPr>
          <w:b/>
        </w:rPr>
        <w:t xml:space="preserve">Esimerkki 5.322</w:t>
      </w:r>
    </w:p>
    <w:p>
      <w:r>
        <w:t xml:space="preserve">Lause 1: Mustaan märkäpukuun pukeutunut mies ratsastaa aallolla koiransa kanssa surffilaudalla. Lause 2: Mies mustassa märkäpuvussa surffaa koiransa kanssa.</w:t>
      </w:r>
    </w:p>
    <w:p>
      <w:r>
        <w:rPr>
          <w:b/>
        </w:rPr>
        <w:t xml:space="preserve">Tulos</w:t>
      </w:r>
    </w:p>
    <w:p>
      <w:r>
        <w:t xml:space="preserve">Mustaan märkäpukuun pukeutunut mies ratsastaa aallolla koiransa kanssa surffilaudalla rantaan.</w:t>
      </w:r>
    </w:p>
    <w:p>
      <w:r>
        <w:rPr>
          <w:b/>
        </w:rPr>
        <w:t xml:space="preserve">Esimerkki 5.323</w:t>
      </w:r>
    </w:p>
    <w:p>
      <w:r>
        <w:t xml:space="preserve">Lause 1: Mies vesihiihtää yhdellä kädellä. Lause 2: Ihminen hiihtää</w:t>
      </w:r>
    </w:p>
    <w:p>
      <w:r>
        <w:rPr>
          <w:b/>
        </w:rPr>
        <w:t xml:space="preserve">Tulos</w:t>
      </w:r>
    </w:p>
    <w:p>
      <w:r>
        <w:t xml:space="preserve">Pitkä ihmisen hiihto</w:t>
      </w:r>
    </w:p>
    <w:p>
      <w:r>
        <w:rPr>
          <w:b/>
        </w:rPr>
        <w:t xml:space="preserve">Esimerkki 5.324</w:t>
      </w:r>
    </w:p>
    <w:p>
      <w:r>
        <w:t xml:space="preserve">Lause 1: Kaljuuntuva mies sinisessä toppatakissa puhdistaa ikkunaa ulkopuolelta, kun sinipukuinen tyttö puhdistaa sisäpuolelta. Lause 2: Mies ja nuori tyttö puhdistavat ikkunan molemmilta puolilta.</w:t>
      </w:r>
    </w:p>
    <w:p>
      <w:r>
        <w:rPr>
          <w:b/>
        </w:rPr>
        <w:t xml:space="preserve">Tulos</w:t>
      </w:r>
    </w:p>
    <w:p>
      <w:r>
        <w:t xml:space="preserve">Isä ja tytär puhdistavat yhdessä kotinsa valtavan erkkeri-ikkunan.</w:t>
      </w:r>
    </w:p>
    <w:p>
      <w:r>
        <w:rPr>
          <w:b/>
        </w:rPr>
        <w:t xml:space="preserve">Esimerkki 5.325</w:t>
      </w:r>
    </w:p>
    <w:p>
      <w:r>
        <w:t xml:space="preserve">Lause 1: Mies katselee postikortteja ulkoiluttaessaan koiraansa. Lause 2: Henkilö katselee postikortteja koiran ulkoiluttamisen aikana.</w:t>
      </w:r>
    </w:p>
    <w:p>
      <w:r>
        <w:rPr>
          <w:b/>
        </w:rPr>
        <w:t xml:space="preserve">Tulos</w:t>
      </w:r>
    </w:p>
    <w:p>
      <w:r>
        <w:t xml:space="preserve">Surullinen mies katselee postikortteja koiran ulkoiluttamisen aikana.</w:t>
      </w:r>
    </w:p>
    <w:p>
      <w:r>
        <w:rPr>
          <w:b/>
        </w:rPr>
        <w:t xml:space="preserve">Esimerkki 5.326</w:t>
      </w:r>
    </w:p>
    <w:p>
      <w:r>
        <w:t xml:space="preserve">Lause 1: Nainen leikkii koiran kanssa rannalla. Lause 2: Nainen leikkii koiransa kanssa ulkona.</w:t>
      </w:r>
    </w:p>
    <w:p>
      <w:r>
        <w:rPr>
          <w:b/>
        </w:rPr>
        <w:t xml:space="preserve">Tulos</w:t>
      </w:r>
    </w:p>
    <w:p>
      <w:r>
        <w:t xml:space="preserve">Naisella on rannalla bikinit.</w:t>
      </w:r>
    </w:p>
    <w:p>
      <w:r>
        <w:rPr>
          <w:b/>
        </w:rPr>
        <w:t xml:space="preserve">Esimerkki 5.327</w:t>
      </w:r>
    </w:p>
    <w:p>
      <w:r>
        <w:t xml:space="preserve">Lause 1: Vaaleansiniseen paitaan ja kelta-mustaan huiviin pukeutunut mies valmistaa savilevyä. Lause 2: Henkilö tekee jotain.</w:t>
      </w:r>
    </w:p>
    <w:p>
      <w:r>
        <w:rPr>
          <w:b/>
        </w:rPr>
        <w:t xml:space="preserve">Tulos</w:t>
      </w:r>
    </w:p>
    <w:p>
      <w:r>
        <w:t xml:space="preserve">Nuori mies valmistaa lautasen koulutyötään varten.</w:t>
      </w:r>
    </w:p>
    <w:p>
      <w:r>
        <w:rPr>
          <w:b/>
        </w:rPr>
        <w:t xml:space="preserve">Esimerkki 5.328</w:t>
      </w:r>
    </w:p>
    <w:p>
      <w:r>
        <w:t xml:space="preserve">Lause 1: Nainen juoksee mudassa, hänen jalkansa on roiskunut lätäkköön ja hänellä on kädessään jotain vaaleanpunaista. Lause 2: nainen juoksee ulkona</w:t>
      </w:r>
    </w:p>
    <w:p>
      <w:r>
        <w:rPr>
          <w:b/>
        </w:rPr>
        <w:t xml:space="preserve">Tulos</w:t>
      </w:r>
    </w:p>
    <w:p>
      <w:r>
        <w:t xml:space="preserve">nainen ei halua pudottaa vaaleanpunaista juttua...</w:t>
      </w:r>
    </w:p>
    <w:p>
      <w:r>
        <w:rPr>
          <w:b/>
        </w:rPr>
        <w:t xml:space="preserve">Esimerkki 5.329</w:t>
      </w:r>
    </w:p>
    <w:p>
      <w:r>
        <w:t xml:space="preserve">Lause 1: Nuori, pitkätukkainen tyttö hyppii rannalla ilmaan. Lause 2: Tyttö on rannalla.</w:t>
      </w:r>
    </w:p>
    <w:p>
      <w:r>
        <w:rPr>
          <w:b/>
        </w:rPr>
        <w:t xml:space="preserve">Tulos</w:t>
      </w:r>
    </w:p>
    <w:p>
      <w:r>
        <w:t xml:space="preserve">hän hyppii aalloissa</w:t>
      </w:r>
    </w:p>
    <w:p>
      <w:r>
        <w:rPr>
          <w:b/>
        </w:rPr>
        <w:t xml:space="preserve">Esimerkki 5.330</w:t>
      </w:r>
    </w:p>
    <w:p>
      <w:r>
        <w:t xml:space="preserve">Lause 1: Itämainen henkilö seisoo ruokakojun takana. Lause 2: Henkilö seisoo ruokapöydän takana.</w:t>
      </w:r>
    </w:p>
    <w:p>
      <w:r>
        <w:rPr>
          <w:b/>
        </w:rPr>
        <w:t xml:space="preserve">Tulos</w:t>
      </w:r>
    </w:p>
    <w:p>
      <w:r>
        <w:t xml:space="preserve">Henkilö myy kanaa.</w:t>
      </w:r>
    </w:p>
    <w:p>
      <w:r>
        <w:rPr>
          <w:b/>
        </w:rPr>
        <w:t xml:space="preserve">Esimerkki 5.331</w:t>
      </w:r>
    </w:p>
    <w:p>
      <w:r>
        <w:t xml:space="preserve">Lause 1: Jalkapallopelin aikana sinipukuinen poika yrittää potkaista palloa. Lause 2: poika on sinipukuinen</w:t>
      </w:r>
    </w:p>
    <w:p>
      <w:r>
        <w:rPr>
          <w:b/>
        </w:rPr>
        <w:t xml:space="preserve">Tulos</w:t>
      </w:r>
    </w:p>
    <w:p>
      <w:r>
        <w:t xml:space="preserve">poika on pieni</w:t>
      </w:r>
    </w:p>
    <w:p>
      <w:r>
        <w:rPr>
          <w:b/>
        </w:rPr>
        <w:t xml:space="preserve">Esimerkki 5.332</w:t>
      </w:r>
    </w:p>
    <w:p>
      <w:r>
        <w:t xml:space="preserve">Lause 1: Joukko aasialaisia lapsia istuu yleisön joukossa sinisillä penkeillä. Lause 2: Lapset istuvat penkillä.</w:t>
      </w:r>
    </w:p>
    <w:p>
      <w:r>
        <w:rPr>
          <w:b/>
        </w:rPr>
        <w:t xml:space="preserve">Tulos</w:t>
      </w:r>
    </w:p>
    <w:p>
      <w:r>
        <w:t xml:space="preserve">Lapset ovat sisaruksia.</w:t>
      </w:r>
    </w:p>
    <w:p>
      <w:r>
        <w:rPr>
          <w:b/>
        </w:rPr>
        <w:t xml:space="preserve">Esimerkki 5.333</w:t>
      </w:r>
    </w:p>
    <w:p>
      <w:r>
        <w:t xml:space="preserve">Lause 1: Joukko ihmisiä lounastaa täpötäydessä kahvilassa. Lause 2: Joukko ihmisiä syö ateriaa.</w:t>
      </w:r>
    </w:p>
    <w:p>
      <w:r>
        <w:rPr>
          <w:b/>
        </w:rPr>
        <w:t xml:space="preserve">Tulos</w:t>
      </w:r>
    </w:p>
    <w:p>
      <w:r>
        <w:t xml:space="preserve">Ystäväporukka vaihtaa kuulumisia aterialla.</w:t>
      </w:r>
    </w:p>
    <w:p>
      <w:r>
        <w:rPr>
          <w:b/>
        </w:rPr>
        <w:t xml:space="preserve">Esimerkki 5.334</w:t>
      </w:r>
    </w:p>
    <w:p>
      <w:r>
        <w:t xml:space="preserve">Lause 1: Kaksi naista ja mies istuvat tuoleilla pöydän vieressä, jossa palaa kynttilä. Lause 2: Ihmiset istuvat pöydän ääressä, jossa palaa kynttilä.</w:t>
      </w:r>
    </w:p>
    <w:p>
      <w:r>
        <w:rPr>
          <w:b/>
        </w:rPr>
        <w:t xml:space="preserve">Tulos</w:t>
      </w:r>
    </w:p>
    <w:p>
      <w:r>
        <w:t xml:space="preserve">ihmiset istuvat pöydän ääressä kynttilän kanssa ja yrittävät kutsua kuolleita.</w:t>
      </w:r>
    </w:p>
    <w:p>
      <w:r>
        <w:rPr>
          <w:b/>
        </w:rPr>
        <w:t xml:space="preserve">Esimerkki 5.335</w:t>
      </w:r>
    </w:p>
    <w:p>
      <w:r>
        <w:t xml:space="preserve">Lause 1: Intialainen nainen, jolla on löysät valkoiset vaatteet, poseeraa kuvassa ja niputtaa ruohoa kahden länsimaalaisen kanssa. Lause 2: Nainen on pukeutunut valkoiseen.</w:t>
      </w:r>
    </w:p>
    <w:p>
      <w:r>
        <w:rPr>
          <w:b/>
        </w:rPr>
        <w:t xml:space="preserve">Tulos</w:t>
      </w:r>
    </w:p>
    <w:p>
      <w:r>
        <w:t xml:space="preserve">Kaksi amerikkalaista näyttää intialaiselle naiselle kaupunkia -</w:t>
      </w:r>
    </w:p>
    <w:p>
      <w:r>
        <w:rPr>
          <w:b/>
        </w:rPr>
        <w:t xml:space="preserve">Esimerkki 5.336</w:t>
      </w:r>
    </w:p>
    <w:p>
      <w:r>
        <w:t xml:space="preserve">Lause 1: Mies tarkastelee paikallisessa marketissa olevia tavaroita. Lause 2: Mies katselee ympärilleen.</w:t>
      </w:r>
    </w:p>
    <w:p>
      <w:r>
        <w:rPr>
          <w:b/>
        </w:rPr>
        <w:t xml:space="preserve">Tulos</w:t>
      </w:r>
    </w:p>
    <w:p>
      <w:r>
        <w:t xml:space="preserve">Mies työskentelee paikallisessa marketissa.</w:t>
      </w:r>
    </w:p>
    <w:p>
      <w:r>
        <w:rPr>
          <w:b/>
        </w:rPr>
        <w:t xml:space="preserve">Esimerkki 5.337</w:t>
      </w:r>
    </w:p>
    <w:p>
      <w:r>
        <w:t xml:space="preserve">Lause 1: Suuri joukko ihmisiä New Yorkin maratonin alussa Time's Squarella. Lause 2: Paljon ihmisiä on valmiina aloittamaan maratonin.</w:t>
      </w:r>
    </w:p>
    <w:p>
      <w:r>
        <w:rPr>
          <w:b/>
        </w:rPr>
        <w:t xml:space="preserve">Tulos</w:t>
      </w:r>
    </w:p>
    <w:p>
      <w:r>
        <w:t xml:space="preserve">Maratonin alussa on paljon ihmisiä katsomassa kilpailua.</w:t>
      </w:r>
    </w:p>
    <w:p>
      <w:r>
        <w:rPr>
          <w:b/>
        </w:rPr>
        <w:t xml:space="preserve">Esimerkki 5.338</w:t>
      </w:r>
    </w:p>
    <w:p>
      <w:r>
        <w:t xml:space="preserve">Lause 1: Hymyilevä mies sinisessä paidassa työstää polkupyörän pyöränpyörän pyöränpyörää. Lause 2: Hymyilevä mies on pukeutunut siniseen paitaan.</w:t>
      </w:r>
    </w:p>
    <w:p>
      <w:r>
        <w:rPr>
          <w:b/>
        </w:rPr>
        <w:t xml:space="preserve">Tulos</w:t>
      </w:r>
    </w:p>
    <w:p>
      <w:r>
        <w:t xml:space="preserve">Mies työstää pyörän pyöränpyörän pyöränpyörätankoja.</w:t>
      </w:r>
    </w:p>
    <w:p>
      <w:r>
        <w:rPr>
          <w:b/>
        </w:rPr>
        <w:t xml:space="preserve">Esimerkki 5.339</w:t>
      </w:r>
    </w:p>
    <w:p>
      <w:r>
        <w:t xml:space="preserve">Lause 1: punapaitainen pikkuliigan baseball-kannuttaja. Lause 2: syöttäjällä on punainen paita.</w:t>
      </w:r>
    </w:p>
    <w:p>
      <w:r>
        <w:rPr>
          <w:b/>
        </w:rPr>
        <w:t xml:space="preserve">Tulos</w:t>
      </w:r>
    </w:p>
    <w:p>
      <w:r>
        <w:t xml:space="preserve">Pesäpallon syöttäjä rentoutuu.</w:t>
      </w:r>
    </w:p>
    <w:p>
      <w:r>
        <w:rPr>
          <w:b/>
        </w:rPr>
        <w:t xml:space="preserve">Esimerkki 5.340</w:t>
      </w:r>
    </w:p>
    <w:p>
      <w:r>
        <w:t xml:space="preserve">Lause 1: Pyöräilijäpariskunta, joka on pukeutunut pyöräilyvarusteisiin ja -kypäriin, ottaa hetken aikaa penkillä keskustellakseen ja pysäköidäkseen pyöränsä. Lause 2: Pariskunta on ulkona.</w:t>
      </w:r>
    </w:p>
    <w:p>
      <w:r>
        <w:rPr>
          <w:b/>
        </w:rPr>
        <w:t xml:space="preserve">Tulos</w:t>
      </w:r>
    </w:p>
    <w:p>
      <w:r>
        <w:t xml:space="preserve">Pariskunta nauttii kauniista päivästä.</w:t>
      </w:r>
    </w:p>
    <w:p>
      <w:r>
        <w:rPr>
          <w:b/>
        </w:rPr>
        <w:t xml:space="preserve">Esimerkki 5.341</w:t>
      </w:r>
    </w:p>
    <w:p>
      <w:r>
        <w:t xml:space="preserve">Lause 1: Kaksi poikaa kiipeilee ulkona pylväitä pitkin. Lause 2: Kaksi poikaa kiipeilee</w:t>
      </w:r>
    </w:p>
    <w:p>
      <w:r>
        <w:rPr>
          <w:b/>
        </w:rPr>
        <w:t xml:space="preserve">Tulos</w:t>
      </w:r>
    </w:p>
    <w:p>
      <w:r>
        <w:t xml:space="preserve">Kaksi poikaa on ulkona</w:t>
      </w:r>
    </w:p>
    <w:p>
      <w:r>
        <w:rPr>
          <w:b/>
        </w:rPr>
        <w:t xml:space="preserve">Esimerkki 5.342</w:t>
      </w:r>
    </w:p>
    <w:p>
      <w:r>
        <w:t xml:space="preserve">Lause 1: Kaksi poikaa leikkii miekkoja ruohikossa sauvoilla. Lause 2: Pojat leikkivät ulkona.</w:t>
      </w:r>
    </w:p>
    <w:p>
      <w:r>
        <w:rPr>
          <w:b/>
        </w:rPr>
        <w:t xml:space="preserve">Tulos</w:t>
      </w:r>
    </w:p>
    <w:p>
      <w:r>
        <w:t xml:space="preserve">Pojat riehuvat takapihoillaan.</w:t>
      </w:r>
    </w:p>
    <w:p>
      <w:r>
        <w:rPr>
          <w:b/>
        </w:rPr>
        <w:t xml:space="preserve">Esimerkki 5.343</w:t>
      </w:r>
    </w:p>
    <w:p>
      <w:r>
        <w:t xml:space="preserve">Lause 1: Mies soittaa lavalla sähkökitaraa plektra suussaan. Lause 2: Mies on lavalla.</w:t>
      </w:r>
    </w:p>
    <w:p>
      <w:r>
        <w:rPr>
          <w:b/>
        </w:rPr>
        <w:t xml:space="preserve">Tulos</w:t>
      </w:r>
    </w:p>
    <w:p>
      <w:r>
        <w:t xml:space="preserve">Mies soittaa sähkökitarallaan heavy metal -kappaletta.</w:t>
      </w:r>
    </w:p>
    <w:p>
      <w:r>
        <w:rPr>
          <w:b/>
        </w:rPr>
        <w:t xml:space="preserve">Esimerkki 5.344</w:t>
      </w:r>
    </w:p>
    <w:p>
      <w:r>
        <w:t xml:space="preserve">Lause 1: Mustaksi kissaksi pukeutunut tyttö seisoo monitorin vieressä. Lause 2: Kissa-asuun pukeutunut tyttö seisoo monitorin vieressä.</w:t>
      </w:r>
    </w:p>
    <w:p>
      <w:r>
        <w:rPr>
          <w:b/>
        </w:rPr>
        <w:t xml:space="preserve">Tulos</w:t>
      </w:r>
    </w:p>
    <w:p>
      <w:r>
        <w:t xml:space="preserve">lapset puvuissa seisovat paikallaan</w:t>
      </w:r>
    </w:p>
    <w:p>
      <w:r>
        <w:rPr>
          <w:b/>
        </w:rPr>
        <w:t xml:space="preserve">Esimerkki 5.345</w:t>
      </w:r>
    </w:p>
    <w:p>
      <w:r>
        <w:t xml:space="preserve">Lause 1: Myyjät myyvät grillattua kalaa meren rannalla. Lause 2: Ihmiset ovat ulkona.</w:t>
      </w:r>
    </w:p>
    <w:p>
      <w:r>
        <w:rPr>
          <w:b/>
        </w:rPr>
        <w:t xml:space="preserve">Tulos</w:t>
      </w:r>
    </w:p>
    <w:p>
      <w:r>
        <w:t xml:space="preserve">Joukko myyjiä myy tänään tuoretta kalaa.</w:t>
      </w:r>
    </w:p>
    <w:p>
      <w:r>
        <w:rPr>
          <w:b/>
        </w:rPr>
        <w:t xml:space="preserve">Esimerkki 5.346</w:t>
      </w:r>
    </w:p>
    <w:p>
      <w:r>
        <w:t xml:space="preserve">Lause 1: Ihmiset istuvat reunakivellä katsomassa tapahtumaa. Lause 2: Jotkut ihmiset istuvat reunakivellä.</w:t>
      </w:r>
    </w:p>
    <w:p>
      <w:r>
        <w:rPr>
          <w:b/>
        </w:rPr>
        <w:t xml:space="preserve">Tulos</w:t>
      </w:r>
    </w:p>
    <w:p>
      <w:r>
        <w:t xml:space="preserve">Ihmiset istuvat jalkakäytävällä ja katselevat muusikoiden esityksiä kansainvälisen musiikkifestivaalin aikana.</w:t>
      </w:r>
    </w:p>
    <w:p>
      <w:r>
        <w:rPr>
          <w:b/>
        </w:rPr>
        <w:t xml:space="preserve">Esimerkki 5.347</w:t>
      </w:r>
    </w:p>
    <w:p>
      <w:r>
        <w:t xml:space="preserve">Lause 1: Ihmiset kävelevät polulla puiden täyttämässä puistossa. Lause 2: ihmiset vaeltavat</w:t>
      </w:r>
    </w:p>
    <w:p>
      <w:r>
        <w:rPr>
          <w:b/>
        </w:rPr>
        <w:t xml:space="preserve">Tulos</w:t>
      </w:r>
    </w:p>
    <w:p>
      <w:r>
        <w:t xml:space="preserve">he vaeltavat metsässä</w:t>
      </w:r>
    </w:p>
    <w:p>
      <w:r>
        <w:rPr>
          <w:b/>
        </w:rPr>
        <w:t xml:space="preserve">Esimerkki 5.348</w:t>
      </w:r>
    </w:p>
    <w:p>
      <w:r>
        <w:t xml:space="preserve">Lause 1: Miehet valmistelevat tyhjää tonttia viljeltäväksi. Lause 2: miehet valmistelevat viljelymaata</w:t>
      </w:r>
    </w:p>
    <w:p>
      <w:r>
        <w:rPr>
          <w:b/>
        </w:rPr>
        <w:t xml:space="preserve">Tulos</w:t>
      </w:r>
    </w:p>
    <w:p>
      <w:r>
        <w:t xml:space="preserve">miehet aikovat kylvää maissia</w:t>
      </w:r>
    </w:p>
    <w:p>
      <w:r>
        <w:rPr>
          <w:b/>
        </w:rPr>
        <w:t xml:space="preserve">Esimerkki 5.349</w:t>
      </w:r>
    </w:p>
    <w:p>
      <w:r>
        <w:t xml:space="preserve">Lause 1: Etninen pariskunta poseeraa valokuvaa varten avioliittoseremoniansa aikana. Lause 2: Pariskunta poseeraa kuvia varten häidensä aikana.</w:t>
      </w:r>
    </w:p>
    <w:p>
      <w:r>
        <w:rPr>
          <w:b/>
        </w:rPr>
        <w:t xml:space="preserve">Tulos</w:t>
      </w:r>
    </w:p>
    <w:p>
      <w:r>
        <w:t xml:space="preserve">Pariskunta poseeraa kuvia ihaillakseen häidensä jälkeen.</w:t>
      </w:r>
    </w:p>
    <w:p>
      <w:r>
        <w:rPr>
          <w:b/>
        </w:rPr>
        <w:t xml:space="preserve">Esimerkki 5.350</w:t>
      </w:r>
    </w:p>
    <w:p>
      <w:r>
        <w:t xml:space="preserve">Lause 1: Vilkas kaupunkikatu, jossa näkyy jalankulkijoita ja autoliikennettä. Lause 2: Kadulla on autoja ja ihmisiä.</w:t>
      </w:r>
    </w:p>
    <w:p>
      <w:r>
        <w:rPr>
          <w:b/>
        </w:rPr>
        <w:t xml:space="preserve">Tulos</w:t>
      </w:r>
    </w:p>
    <w:p>
      <w:r>
        <w:t xml:space="preserve">Autot ovat pysähtyneet punaisiin valoihin.</w:t>
      </w:r>
    </w:p>
    <w:p>
      <w:r>
        <w:rPr>
          <w:b/>
        </w:rPr>
        <w:t xml:space="preserve">Esimerkki 5.351</w:t>
      </w:r>
    </w:p>
    <w:p>
      <w:r>
        <w:t xml:space="preserve">Lause 1: Kuusi yleisurheilijaa kilpailee olympialaisissa. Lause 2: Yleisurheilussa on tänä vuonna hyvin vähän kilpailijoita.</w:t>
      </w:r>
    </w:p>
    <w:p>
      <w:r>
        <w:rPr>
          <w:b/>
        </w:rPr>
        <w:t xml:space="preserve">Tulos</w:t>
      </w:r>
    </w:p>
    <w:p>
      <w:r>
        <w:t xml:space="preserve">Yksi kilpailijoista kaatui kilpailun aikana.</w:t>
      </w:r>
    </w:p>
    <w:p>
      <w:r>
        <w:rPr>
          <w:b/>
        </w:rPr>
        <w:t xml:space="preserve">Esimerkki 5.352</w:t>
      </w:r>
    </w:p>
    <w:p>
      <w:r>
        <w:t xml:space="preserve">Lause 1: Paljasjalkainen nuori lapsi valkoisessa t-paidassa kiipeää skeittipuiston seinää pitkin. Lause 2: Lapsella on yllään valkoinen paita.</w:t>
      </w:r>
    </w:p>
    <w:p>
      <w:r>
        <w:rPr>
          <w:b/>
        </w:rPr>
        <w:t xml:space="preserve">Tulos</w:t>
      </w:r>
    </w:p>
    <w:p>
      <w:r>
        <w:t xml:space="preserve">Lapsi nauttii leikkitreffeistä parhaan ystävänsä kanssa.</w:t>
      </w:r>
    </w:p>
    <w:p>
      <w:r>
        <w:rPr>
          <w:b/>
        </w:rPr>
        <w:t xml:space="preserve">Esimerkki 5.353</w:t>
      </w:r>
    </w:p>
    <w:p>
      <w:r>
        <w:t xml:space="preserve">Lause 1: Pieni lapsi kiipeää valjaissa kallioseinää pitkin. Lause 2: nuori lapsi kiipeää kallioseinää pitkin.</w:t>
      </w:r>
    </w:p>
    <w:p>
      <w:r>
        <w:rPr>
          <w:b/>
        </w:rPr>
        <w:t xml:space="preserve">Tulos</w:t>
      </w:r>
    </w:p>
    <w:p>
      <w:r>
        <w:t xml:space="preserve">nuori poika kiipeää kallioseinää pitkin</w:t>
      </w:r>
    </w:p>
    <w:p>
      <w:r>
        <w:rPr>
          <w:b/>
        </w:rPr>
        <w:t xml:space="preserve">Esimerkki 5.354</w:t>
      </w:r>
    </w:p>
    <w:p>
      <w:r>
        <w:t xml:space="preserve">Lause 1: Viisi ihmistä ja punainen puhelinkoppi. Lause 2: viisi ihmistä esineen lähellä.</w:t>
      </w:r>
    </w:p>
    <w:p>
      <w:r>
        <w:rPr>
          <w:b/>
        </w:rPr>
        <w:t xml:space="preserve">Tulos</w:t>
      </w:r>
    </w:p>
    <w:p>
      <w:r>
        <w:t xml:space="preserve">viisi miestä soittaa puhelun puhelinkopissa.</w:t>
      </w:r>
    </w:p>
    <w:p>
      <w:r>
        <w:rPr>
          <w:b/>
        </w:rPr>
        <w:t xml:space="preserve">Esimerkki 5.355</w:t>
      </w:r>
    </w:p>
    <w:p>
      <w:r>
        <w:t xml:space="preserve">Lause 1: Kolme lasta ja kaksi aikuista kävelevät suurten puupalkkien alla. Lause 2: Jotkut ihmiset kävelevät palkkien alla.</w:t>
      </w:r>
    </w:p>
    <w:p>
      <w:r>
        <w:rPr>
          <w:b/>
        </w:rPr>
        <w:t xml:space="preserve">Tulos</w:t>
      </w:r>
    </w:p>
    <w:p>
      <w:r>
        <w:t xml:space="preserve">Perhe kävelee suurten puupalkkien alla.</w:t>
      </w:r>
    </w:p>
    <w:p>
      <w:r>
        <w:rPr>
          <w:b/>
        </w:rPr>
        <w:t xml:space="preserve">Esimerkki 5.356</w:t>
      </w:r>
    </w:p>
    <w:p>
      <w:r>
        <w:t xml:space="preserve">Lause 1: Kaksi pientä tyttöä istuu keltaisen kumipallolelun päällä. Lause 2: Tytöt ovat pieniä.</w:t>
      </w:r>
    </w:p>
    <w:p>
      <w:r>
        <w:rPr>
          <w:b/>
        </w:rPr>
        <w:t xml:space="preserve">Tulos</w:t>
      </w:r>
    </w:p>
    <w:p>
      <w:r>
        <w:t xml:space="preserve">tytöt ovat ystäviä.</w:t>
      </w:r>
    </w:p>
    <w:p>
      <w:r>
        <w:rPr>
          <w:b/>
        </w:rPr>
        <w:t xml:space="preserve">Esimerkki 5.357</w:t>
      </w:r>
    </w:p>
    <w:p>
      <w:r>
        <w:t xml:space="preserve">Lause 1: Huivipäinen nainen on aidan vieressä, ja aidan toisella puolella on ajoneuvoja. Lause 2: Huivi päässä oleva henkilö on aidan vieressä, ja aidan toisella puolella on ajoneuvoja.</w:t>
      </w:r>
    </w:p>
    <w:p>
      <w:r>
        <w:rPr>
          <w:b/>
        </w:rPr>
        <w:t xml:space="preserve">Tulos</w:t>
      </w:r>
    </w:p>
    <w:p>
      <w:r>
        <w:t xml:space="preserve">Surullinen nainen huivi päässään on aidan vieressä, ja aidan toisella puolella on ajoneuvoja.</w:t>
      </w:r>
    </w:p>
    <w:p>
      <w:r>
        <w:rPr>
          <w:b/>
        </w:rPr>
        <w:t xml:space="preserve">Esimerkki 5.358</w:t>
      </w:r>
    </w:p>
    <w:p>
      <w:r>
        <w:t xml:space="preserve">Lause 1: Mies, jolla on valkoinen hattu ja valkoinen paita ja joka soittaa useita instrumentteja lavalla kyltin vieressä, jossa lukee Appeared on Jimmy Kimmel. Lause 2: Mies on kyltin vieressä.</w:t>
      </w:r>
    </w:p>
    <w:p>
      <w:r>
        <w:rPr>
          <w:b/>
        </w:rPr>
        <w:t xml:space="preserve">Tulos</w:t>
      </w:r>
    </w:p>
    <w:p>
      <w:r>
        <w:t xml:space="preserve">Mies soittaa huuliharppua.</w:t>
      </w:r>
    </w:p>
    <w:p>
      <w:r>
        <w:rPr>
          <w:b/>
        </w:rPr>
        <w:t xml:space="preserve">Esimerkki 5.359</w:t>
      </w:r>
    </w:p>
    <w:p>
      <w:r>
        <w:t xml:space="preserve">Lause 1: Vanhempi mies pitää puheen. Lause 2: Vanhempi mies puhuu.</w:t>
      </w:r>
    </w:p>
    <w:p>
      <w:r>
        <w:rPr>
          <w:b/>
        </w:rPr>
        <w:t xml:space="preserve">Tulos</w:t>
      </w:r>
    </w:p>
    <w:p>
      <w:r>
        <w:t xml:space="preserve">Vanhempi mies on professori.</w:t>
      </w:r>
    </w:p>
    <w:p>
      <w:r>
        <w:rPr>
          <w:b/>
        </w:rPr>
        <w:t xml:space="preserve">Esimerkki 5.360</w:t>
      </w:r>
    </w:p>
    <w:p>
      <w:r>
        <w:t xml:space="preserve">Lause 1: Mustaan takkiin ja mustiin housuihin pukeutunut kalju mies, jolla on mikrofoni kädessään, laulaa ja lavalla on mies, jolla on musta paita ja farkut ja joka soittaa sähkökitaraa. Lause 2: Kalju mies on laulaja.</w:t>
      </w:r>
    </w:p>
    <w:p>
      <w:r>
        <w:rPr>
          <w:b/>
        </w:rPr>
        <w:t xml:space="preserve">Tulos</w:t>
      </w:r>
    </w:p>
    <w:p>
      <w:r>
        <w:t xml:space="preserve">Kaksi miestä on bändissä esiintymässä yleisölle.</w:t>
      </w:r>
    </w:p>
    <w:p>
      <w:r>
        <w:rPr>
          <w:b/>
        </w:rPr>
        <w:t xml:space="preserve">Esimerkki 5.361</w:t>
      </w:r>
    </w:p>
    <w:p>
      <w:r>
        <w:t xml:space="preserve">Lause 1: Kaksi tyttöä ja kolme poikaa esittelee kuivapyyhintätaulun edessä. Lause 2: Lapset pitävät esitelmän</w:t>
      </w:r>
    </w:p>
    <w:p>
      <w:r>
        <w:rPr>
          <w:b/>
        </w:rPr>
        <w:t xml:space="preserve">Tulos</w:t>
      </w:r>
    </w:p>
    <w:p>
      <w:r>
        <w:t xml:space="preserve">Heidän esityksensä kertoo gepardeista</w:t>
      </w:r>
    </w:p>
    <w:p>
      <w:r>
        <w:rPr>
          <w:b/>
        </w:rPr>
        <w:t xml:space="preserve">Esimerkki 5.362</w:t>
      </w:r>
    </w:p>
    <w:p>
      <w:r>
        <w:t xml:space="preserve">Lause 1: Koira lumessa, joka kantaa puunrunkoa suussaan. Lause 2: Koira on ulkona.</w:t>
      </w:r>
    </w:p>
    <w:p>
      <w:r>
        <w:rPr>
          <w:b/>
        </w:rPr>
        <w:t xml:space="preserve">Tulos</w:t>
      </w:r>
    </w:p>
    <w:p>
      <w:r>
        <w:t xml:space="preserve">Puun oksa on pienempi kuin koira.</w:t>
      </w:r>
    </w:p>
    <w:p>
      <w:r>
        <w:rPr>
          <w:b/>
        </w:rPr>
        <w:t xml:space="preserve">Esimerkki 5.363</w:t>
      </w:r>
    </w:p>
    <w:p>
      <w:r>
        <w:t xml:space="preserve">Lause 1: Miamin yliopiston koripalloilija työntää eteenpäin. Lause 2: Mies pelaa koripalloa</w:t>
      </w:r>
    </w:p>
    <w:p>
      <w:r>
        <w:rPr>
          <w:b/>
        </w:rPr>
        <w:t xml:space="preserve">Tulos</w:t>
      </w:r>
    </w:p>
    <w:p>
      <w:r>
        <w:t xml:space="preserve">Kolme aasialaista naista tekee koreja</w:t>
      </w:r>
    </w:p>
    <w:p>
      <w:r>
        <w:rPr>
          <w:b/>
        </w:rPr>
        <w:t xml:space="preserve">Esimerkki 5.364</w:t>
      </w:r>
    </w:p>
    <w:p>
      <w:r>
        <w:t xml:space="preserve">Lause 1: Mies siivoaa pientä temppeliä. Lause 2: Mies siivoaa temppeliä.</w:t>
      </w:r>
    </w:p>
    <w:p>
      <w:r>
        <w:rPr>
          <w:b/>
        </w:rPr>
        <w:t xml:space="preserve">Tulos</w:t>
      </w:r>
    </w:p>
    <w:p>
      <w:r>
        <w:t xml:space="preserve">Temppeli on pyhä paikka, ja mies siivosi sen hyvin.</w:t>
      </w:r>
    </w:p>
    <w:p>
      <w:r>
        <w:rPr>
          <w:b/>
        </w:rPr>
        <w:t xml:space="preserve">Esimerkki 5.365</w:t>
      </w:r>
    </w:p>
    <w:p>
      <w:r>
        <w:t xml:space="preserve">Lause 1: Miehet tallentavat pyöräilykilpailua videokameroilla. Lause 2: Ihmiset tallentavat pyöräilykilpailua videokameroilla.</w:t>
      </w:r>
    </w:p>
    <w:p>
      <w:r>
        <w:rPr>
          <w:b/>
        </w:rPr>
        <w:t xml:space="preserve">Tulos</w:t>
      </w:r>
    </w:p>
    <w:p>
      <w:r>
        <w:t xml:space="preserve">Surulliset miehet tallentavat pyöräilykilpailua videokameroilla.</w:t>
      </w:r>
    </w:p>
    <w:p>
      <w:r>
        <w:rPr>
          <w:b/>
        </w:rPr>
        <w:t xml:space="preserve">Esimerkki 5.366</w:t>
      </w:r>
    </w:p>
    <w:p>
      <w:r>
        <w:t xml:space="preserve">Lause 1: Tyttö, jolla on vaaleanpunaiset raidalliset hiukset ja turkisuggikset, katsoo taaksepäin, kun vieressä kävelevä tyttö katsoo häntä. Lause 2: Nainen, jolla on epätavalliset hiukset, katsoo taaksepäin vieressä kulkevan ystävänsä kanssa.</w:t>
      </w:r>
    </w:p>
    <w:p>
      <w:r>
        <w:rPr>
          <w:b/>
        </w:rPr>
        <w:t xml:space="preserve">Tulos</w:t>
      </w:r>
    </w:p>
    <w:p>
      <w:r>
        <w:t xml:space="preserve">Tyttö on kylmä</w:t>
      </w:r>
    </w:p>
    <w:p>
      <w:r>
        <w:rPr>
          <w:b/>
        </w:rPr>
        <w:t xml:space="preserve">Esimerkki 5.367</w:t>
      </w:r>
    </w:p>
    <w:p>
      <w:r>
        <w:t xml:space="preserve">Lause 1: Pikkutyttö nauttii puutarhassa Coca-Colaa. Lause 2: Tyttö nauttii dieettikola-colaa.</w:t>
      </w:r>
    </w:p>
    <w:p>
      <w:r>
        <w:rPr>
          <w:b/>
        </w:rPr>
        <w:t xml:space="preserve">Tulos</w:t>
      </w:r>
    </w:p>
    <w:p>
      <w:r>
        <w:t xml:space="preserve">Tyttö nauttii maisemista.</w:t>
      </w:r>
    </w:p>
    <w:p>
      <w:r>
        <w:rPr>
          <w:b/>
        </w:rPr>
        <w:t xml:space="preserve">Esimerkki 5.368</w:t>
      </w:r>
    </w:p>
    <w:p>
      <w:r>
        <w:t xml:space="preserve">Lause 1: Valkoinen koira lähtee omistajansa kanssa kävelylle autiomaahan. Lause 2: koira ja sen omistaja ovat autiomaassa.</w:t>
      </w:r>
    </w:p>
    <w:p>
      <w:r>
        <w:rPr>
          <w:b/>
        </w:rPr>
        <w:t xml:space="preserve">Tulos</w:t>
      </w:r>
    </w:p>
    <w:p>
      <w:r>
        <w:t xml:space="preserve">koira ja omistaja kävelevät Saharan halki</w:t>
      </w:r>
    </w:p>
    <w:p>
      <w:r>
        <w:rPr>
          <w:b/>
        </w:rPr>
        <w:t xml:space="preserve">Esimerkki 5.369</w:t>
      </w:r>
    </w:p>
    <w:p>
      <w:r>
        <w:t xml:space="preserve">Lause 1: Kaksi vaaleatukkaista lasta nukkuu jonkinlaisella aluksella. Lause 2: Kaksi poikaa on jossakin aluksessa.</w:t>
      </w:r>
    </w:p>
    <w:p>
      <w:r>
        <w:rPr>
          <w:b/>
        </w:rPr>
        <w:t xml:space="preserve">Tulos</w:t>
      </w:r>
    </w:p>
    <w:p>
      <w:r>
        <w:t xml:space="preserve">Lapsilla on ollut pitkä päivä.</w:t>
      </w:r>
    </w:p>
    <w:p>
      <w:r>
        <w:rPr>
          <w:b/>
        </w:rPr>
        <w:t xml:space="preserve">Esimerkki 5.370</w:t>
      </w:r>
    </w:p>
    <w:p>
      <w:r>
        <w:t xml:space="preserve">Lause 1: Kalju mies tunkee paitansa housuihinsa. Lause 2: mies on kalju</w:t>
      </w:r>
    </w:p>
    <w:p>
      <w:r>
        <w:rPr>
          <w:b/>
        </w:rPr>
        <w:t xml:space="preserve">Tulos</w:t>
      </w:r>
    </w:p>
    <w:p>
      <w:r>
        <w:t xml:space="preserve">miehen sininen paska ei sovi vihreisiin housuihin...</w:t>
      </w:r>
    </w:p>
    <w:p>
      <w:r>
        <w:rPr>
          <w:b/>
        </w:rPr>
        <w:t xml:space="preserve">Esimerkki 5.371</w:t>
      </w:r>
    </w:p>
    <w:p>
      <w:r>
        <w:t xml:space="preserve">Lause 1: Nuori nainen bikineissä makaa rannalla Lause 2: nuori nainen makaa rannalla.</w:t>
      </w:r>
    </w:p>
    <w:p>
      <w:r>
        <w:rPr>
          <w:b/>
        </w:rPr>
        <w:t xml:space="preserve">Tulos</w:t>
      </w:r>
    </w:p>
    <w:p>
      <w:r>
        <w:t xml:space="preserve">nuori nainen vaaleanpunaisissa bikineissä makaa rannalla.</w:t>
      </w:r>
    </w:p>
    <w:p>
      <w:r>
        <w:rPr>
          <w:b/>
        </w:rPr>
        <w:t xml:space="preserve">Esimerkki 5.372</w:t>
      </w:r>
    </w:p>
    <w:p>
      <w:r>
        <w:t xml:space="preserve">Lause 1: Yliopiston opiskelijatytöt pelaavat twister-peliä. Lause 2: Yliopisto-opiskelijat pelaavat peliä.</w:t>
      </w:r>
    </w:p>
    <w:p>
      <w:r>
        <w:rPr>
          <w:b/>
        </w:rPr>
        <w:t xml:space="preserve">Tulos</w:t>
      </w:r>
    </w:p>
    <w:p>
      <w:r>
        <w:t xml:space="preserve">Opiskelijoilla on peli-ilta.</w:t>
      </w:r>
    </w:p>
    <w:p>
      <w:r>
        <w:rPr>
          <w:b/>
        </w:rPr>
        <w:t xml:space="preserve">Esimerkki 5.373</w:t>
      </w:r>
    </w:p>
    <w:p>
      <w:r>
        <w:t xml:space="preserve">Lause 1: Paidaton mies kävelee ruohikossa paita toisessa kädessä. Lause 2: Mies ilman paitaa kävelee ulkona.</w:t>
      </w:r>
    </w:p>
    <w:p>
      <w:r>
        <w:rPr>
          <w:b/>
        </w:rPr>
        <w:t xml:space="preserve">Tulos</w:t>
      </w:r>
    </w:p>
    <w:p>
      <w:r>
        <w:t xml:space="preserve">Mies on kömpelö, miksi hänen paitansa on hänen kädessään.</w:t>
      </w:r>
    </w:p>
    <w:p>
      <w:r>
        <w:rPr>
          <w:b/>
        </w:rPr>
        <w:t xml:space="preserve">Esimerkki 5.374</w:t>
      </w:r>
    </w:p>
    <w:p>
      <w:r>
        <w:t xml:space="preserve">Lause 1: Iäkäs nainen ajaa polkupyörällä kaupungilla, kun keltainen taksi ajaa ohi. Lause 2: Nainen ajaa pyörällä ulkona.</w:t>
      </w:r>
    </w:p>
    <w:p>
      <w:r>
        <w:rPr>
          <w:b/>
        </w:rPr>
        <w:t xml:space="preserve">Tulos</w:t>
      </w:r>
    </w:p>
    <w:p>
      <w:r>
        <w:t xml:space="preserve">Vanha nainen ajaa pyörällään kadulla kesällä.</w:t>
      </w:r>
    </w:p>
    <w:p>
      <w:r>
        <w:rPr>
          <w:b/>
        </w:rPr>
        <w:t xml:space="preserve">Esimerkki 5.375</w:t>
      </w:r>
    </w:p>
    <w:p>
      <w:r>
        <w:t xml:space="preserve">Lause 1: Miehellä on pannu ja jotain, joka näyttää likalohkolta. Lause 2: Miehellä on paistinpannu.</w:t>
      </w:r>
    </w:p>
    <w:p>
      <w:r>
        <w:rPr>
          <w:b/>
        </w:rPr>
        <w:t xml:space="preserve">Tulos</w:t>
      </w:r>
    </w:p>
    <w:p>
      <w:r>
        <w:t xml:space="preserve">Pieni koira on eksynyt valtavaan puistoon.</w:t>
      </w:r>
    </w:p>
    <w:p>
      <w:r>
        <w:rPr>
          <w:b/>
        </w:rPr>
        <w:t xml:space="preserve">Esimerkki 5.376</w:t>
      </w:r>
    </w:p>
    <w:p>
      <w:r>
        <w:t xml:space="preserve">Lause 1: Voimistelija tangolla ylösalaisin. Lause 2: Voimistelija käyttää välineitä.</w:t>
      </w:r>
    </w:p>
    <w:p>
      <w:r>
        <w:rPr>
          <w:b/>
        </w:rPr>
        <w:t xml:space="preserve">Tulos</w:t>
      </w:r>
    </w:p>
    <w:p>
      <w:r>
        <w:t xml:space="preserve">Voimistelija esiintyy suuren yleisön edessä.</w:t>
      </w:r>
    </w:p>
    <w:p>
      <w:r>
        <w:rPr>
          <w:b/>
        </w:rPr>
        <w:t xml:space="preserve">Esimerkki 5.377</w:t>
      </w:r>
    </w:p>
    <w:p>
      <w:r>
        <w:t xml:space="preserve">Lause 1: Pieni tyttö uskaltautuu romahtaneeseen puumajaan. Lause 2: Pieni tyttö on ulkona.</w:t>
      </w:r>
    </w:p>
    <w:p>
      <w:r>
        <w:rPr>
          <w:b/>
        </w:rPr>
        <w:t xml:space="preserve">Tulos</w:t>
      </w:r>
    </w:p>
    <w:p>
      <w:r>
        <w:t xml:space="preserve">Tyttö uskaltautuu veljensä puumajalle.</w:t>
      </w:r>
    </w:p>
    <w:p>
      <w:r>
        <w:rPr>
          <w:b/>
        </w:rPr>
        <w:t xml:space="preserve">Esimerkki 5.378</w:t>
      </w:r>
    </w:p>
    <w:p>
      <w:r>
        <w:t xml:space="preserve">Lause 1: kaksi miestä osallistuu mixed martial arts -kilpailuun. Lause 2: miehet ovat mukana kilpailussa</w:t>
      </w:r>
    </w:p>
    <w:p>
      <w:r>
        <w:rPr>
          <w:b/>
        </w:rPr>
        <w:t xml:space="preserve">Tulos</w:t>
      </w:r>
    </w:p>
    <w:p>
      <w:r>
        <w:t xml:space="preserve">Miehet hakkaavat toisensa paskaksi -</w:t>
      </w:r>
    </w:p>
    <w:p>
      <w:r>
        <w:rPr>
          <w:b/>
        </w:rPr>
        <w:t xml:space="preserve">Esimerkki 5.379</w:t>
      </w:r>
    </w:p>
    <w:p>
      <w:r>
        <w:t xml:space="preserve">Lause 1: Hiihtäjä nojaa sivulle kaivaa suksiaan lumeen. Lause 2: Hiihtäjällä on yllään talvivaatteet.</w:t>
      </w:r>
    </w:p>
    <w:p>
      <w:r>
        <w:rPr>
          <w:b/>
        </w:rPr>
        <w:t xml:space="preserve">Tulos</w:t>
      </w:r>
    </w:p>
    <w:p>
      <w:r>
        <w:t xml:space="preserve">Hiihtäjä kilpailee olympialaisissa.</w:t>
      </w:r>
    </w:p>
    <w:p>
      <w:r>
        <w:rPr>
          <w:b/>
        </w:rPr>
        <w:t xml:space="preserve">Esimerkki 5.380</w:t>
      </w:r>
    </w:p>
    <w:p>
      <w:r>
        <w:t xml:space="preserve">Lause 1: Valkopartainen vanhempi mies seisoo suuren purjeveneen maston edessä köyttä kädessään. Lause 2: Mies on ulkona.</w:t>
      </w:r>
    </w:p>
    <w:p>
      <w:r>
        <w:rPr>
          <w:b/>
        </w:rPr>
        <w:t xml:space="preserve">Tulos</w:t>
      </w:r>
    </w:p>
    <w:p>
      <w:r>
        <w:t xml:space="preserve">Mies seisoo veneessä lahdella.</w:t>
      </w:r>
    </w:p>
    <w:p>
      <w:r>
        <w:rPr>
          <w:b/>
        </w:rPr>
        <w:t xml:space="preserve">Esimerkki 5.381</w:t>
      </w:r>
    </w:p>
    <w:p>
      <w:r>
        <w:t xml:space="preserve">Lause 1: Vihreätakkinen mies käyttää hakuria rikkoakseen maata muiden ihmisten katsellessa. Lause 2: Mies tökkii maata hakulla.</w:t>
      </w:r>
    </w:p>
    <w:p>
      <w:r>
        <w:rPr>
          <w:b/>
        </w:rPr>
        <w:t xml:space="preserve">Tulos</w:t>
      </w:r>
    </w:p>
    <w:p>
      <w:r>
        <w:t xml:space="preserve">Mies viljelee puutarhaa naapuruston kotiäitien katsellessa.</w:t>
      </w:r>
    </w:p>
    <w:p>
      <w:r>
        <w:rPr>
          <w:b/>
        </w:rPr>
        <w:t xml:space="preserve">Esimerkki 5.382</w:t>
      </w:r>
    </w:p>
    <w:p>
      <w:r>
        <w:t xml:space="preserve">Lause 1: Kaksi miestä rennossa toimistoympäristössä, molemmat katsovat tietokonettaan ja toisen jalat ovat pöydällä. Lause 2: Kaksi miestä on rakennuksen sisällä.</w:t>
      </w:r>
    </w:p>
    <w:p>
      <w:r>
        <w:rPr>
          <w:b/>
        </w:rPr>
        <w:t xml:space="preserve">Tulos</w:t>
      </w:r>
    </w:p>
    <w:p>
      <w:r>
        <w:t xml:space="preserve">Kaksi miestä sai juuri tehtyä päivän työnsä -</w:t>
      </w:r>
    </w:p>
    <w:p>
      <w:r>
        <w:rPr>
          <w:b/>
        </w:rPr>
        <w:t xml:space="preserve">Esimerkki 5.383</w:t>
      </w:r>
    </w:p>
    <w:p>
      <w:r>
        <w:t xml:space="preserve">Lause 1: Pieni lapsi, jolla on villapaita, farkut ja sadekengät, kävelee rantaa pitkin. Lause 2: Pieni lapsi, jolla on sadekengät, kävelee rantaa pitkin.</w:t>
      </w:r>
    </w:p>
    <w:p>
      <w:r>
        <w:rPr>
          <w:b/>
        </w:rPr>
        <w:t xml:space="preserve">Tulos</w:t>
      </w:r>
    </w:p>
    <w:p>
      <w:r>
        <w:t xml:space="preserve">Nuori tyttö sadesaappaat jalassa kävelee rantaa pitkin.</w:t>
      </w:r>
    </w:p>
    <w:p>
      <w:r>
        <w:rPr>
          <w:b/>
        </w:rPr>
        <w:t xml:space="preserve">Esimerkki 5.384</w:t>
      </w:r>
    </w:p>
    <w:p>
      <w:r>
        <w:t xml:space="preserve">Lause 1: Mies istuu tuolilla kirjastossa ja pitää kädessään pientä punapaitaista poikaa, joka lukee kirjaa. Lause 2: Tuolissa istuva mies piteli poikaa.</w:t>
      </w:r>
    </w:p>
    <w:p>
      <w:r>
        <w:rPr>
          <w:b/>
        </w:rPr>
        <w:t xml:space="preserve">Tulos</w:t>
      </w:r>
    </w:p>
    <w:p>
      <w:r>
        <w:t xml:space="preserve">Mies istui tuolissa pitelemässä poikaansa.</w:t>
      </w:r>
    </w:p>
    <w:p>
      <w:r>
        <w:rPr>
          <w:b/>
        </w:rPr>
        <w:t xml:space="preserve">Esimerkki 5.385</w:t>
      </w:r>
    </w:p>
    <w:p>
      <w:r>
        <w:t xml:space="preserve">Lause 1: Kaksi miestä havaijipaidoissa ja ruohohameissa poseeraa muuttoauton ulkopuolella. Lause 2: Kaksi perinteisiin vaatteisiin pukeutunutta miestä seisoo ulkona.</w:t>
      </w:r>
    </w:p>
    <w:p>
      <w:r>
        <w:rPr>
          <w:b/>
        </w:rPr>
        <w:t xml:space="preserve">Tulos</w:t>
      </w:r>
    </w:p>
    <w:p>
      <w:r>
        <w:t xml:space="preserve">Kaksi perinteisiin vaatteisiin pukeutunutta miestä vilkuttaa ja puhuu yleisölle.</w:t>
      </w:r>
    </w:p>
    <w:p>
      <w:r>
        <w:rPr>
          <w:b/>
        </w:rPr>
        <w:t xml:space="preserve">Esimerkki 5.386</w:t>
      </w:r>
    </w:p>
    <w:p>
      <w:r>
        <w:t xml:space="preserve">Lause 1: Mies seisoo vedessä olevan norsun päällä. Lause 2: Suuri eläin on kuvassa tai on lähellä kuvan reunoja.</w:t>
      </w:r>
    </w:p>
    <w:p>
      <w:r>
        <w:rPr>
          <w:b/>
        </w:rPr>
        <w:t xml:space="preserve">Tulos</w:t>
      </w:r>
    </w:p>
    <w:p>
      <w:r>
        <w:t xml:space="preserve">Tämä mies on Intiassa.</w:t>
      </w:r>
    </w:p>
    <w:p>
      <w:r>
        <w:rPr>
          <w:b/>
        </w:rPr>
        <w:t xml:space="preserve">Esimerkki 5.387</w:t>
      </w:r>
    </w:p>
    <w:p>
      <w:r>
        <w:t xml:space="preserve">Lause 1: Pieni poika yrittää harjata naisen hiuksia. Lause 2: Pieni poika harjaa naisen hiuksia.</w:t>
      </w:r>
    </w:p>
    <w:p>
      <w:r>
        <w:rPr>
          <w:b/>
        </w:rPr>
        <w:t xml:space="preserve">Tulos</w:t>
      </w:r>
    </w:p>
    <w:p>
      <w:r>
        <w:t xml:space="preserve">Poika harjaa äitinsä hiuksia.</w:t>
      </w:r>
    </w:p>
    <w:p>
      <w:r>
        <w:rPr>
          <w:b/>
        </w:rPr>
        <w:t xml:space="preserve">Esimerkki 5.388</w:t>
      </w:r>
    </w:p>
    <w:p>
      <w:r>
        <w:t xml:space="preserve">Lause 1: Kaksi valkoista koiraa leikkii vihreällä nurmikolla. Lause 2: Kaksi valkoista koiraa leikkii ulkona nurmikolla.</w:t>
      </w:r>
    </w:p>
    <w:p>
      <w:r>
        <w:rPr>
          <w:b/>
        </w:rPr>
        <w:t xml:space="preserve">Tulos</w:t>
      </w:r>
    </w:p>
    <w:p>
      <w:r>
        <w:t xml:space="preserve">Kaksi valkoista koiraa leikkii lasten kanssa ulkona nurmikolla.</w:t>
      </w:r>
    </w:p>
    <w:p>
      <w:r>
        <w:rPr>
          <w:b/>
        </w:rPr>
        <w:t xml:space="preserve">Esimerkki 5.389</w:t>
      </w:r>
    </w:p>
    <w:p>
      <w:r>
        <w:t xml:space="preserve">Lause 1: Kaksi miestä jahtaa frisbeetä jonkinlaisessa urheilupelissä. Lause 2: Kaksi miestä pelaa frisbeetä.</w:t>
      </w:r>
    </w:p>
    <w:p>
      <w:r>
        <w:rPr>
          <w:b/>
        </w:rPr>
        <w:t xml:space="preserve">Tulos</w:t>
      </w:r>
    </w:p>
    <w:p>
      <w:r>
        <w:t xml:space="preserve">Ilkeät pelaavat kiekkogolfia.</w:t>
      </w:r>
    </w:p>
    <w:p>
      <w:r>
        <w:rPr>
          <w:b/>
        </w:rPr>
        <w:t xml:space="preserve">Esimerkki 5.390</w:t>
      </w:r>
    </w:p>
    <w:p>
      <w:r>
        <w:t xml:space="preserve">Lause 1: Jalkapallo-ottelussa pelaajarivi, joka on pukeutunut punaiseen ja valkoiseen. Lause 2: Punavalkoisiin pukeutuneet jalkapalloilijat seisovat rivissä.</w:t>
      </w:r>
    </w:p>
    <w:p>
      <w:r>
        <w:rPr>
          <w:b/>
        </w:rPr>
        <w:t xml:space="preserve">Tulos</w:t>
      </w:r>
    </w:p>
    <w:p>
      <w:r>
        <w:t xml:space="preserve">Punavalkoisiin pukeutuneiden pelaajien jono, joka odottaa pääsyä pelaamaan jalkapalloa.</w:t>
      </w:r>
    </w:p>
    <w:p>
      <w:r>
        <w:rPr>
          <w:b/>
        </w:rPr>
        <w:t xml:space="preserve">Esimerkki 5.391</w:t>
      </w:r>
    </w:p>
    <w:p>
      <w:r>
        <w:t xml:space="preserve">Lause 1: Ryhmä hattupäisiä pikkulapsia kävelee kävelytietä pitkin kahden aikuisen seurassa. Lause 2: Kaksi aikuista saattaa ryhmää nuoria lapsia.</w:t>
      </w:r>
    </w:p>
    <w:p>
      <w:r>
        <w:rPr>
          <w:b/>
        </w:rPr>
        <w:t xml:space="preserve">Tulos</w:t>
      </w:r>
    </w:p>
    <w:p>
      <w:r>
        <w:t xml:space="preserve">Lapset ovat retkellä karkkitehtaassa.</w:t>
      </w:r>
    </w:p>
    <w:p>
      <w:r>
        <w:rPr>
          <w:b/>
        </w:rPr>
        <w:t xml:space="preserve">Esimerkki 5.392</w:t>
      </w:r>
    </w:p>
    <w:p>
      <w:r>
        <w:t xml:space="preserve">Lause 1: Keltaiseen takkiin pukeutunut mies meloo punaisella kajakilla läpi valkean veden. Lause 2: Mies on keltaisessa takissa.</w:t>
      </w:r>
    </w:p>
    <w:p>
      <w:r>
        <w:rPr>
          <w:b/>
        </w:rPr>
        <w:t xml:space="preserve">Tulos</w:t>
      </w:r>
    </w:p>
    <w:p>
      <w:r>
        <w:t xml:space="preserve">Mies on lomalla.</w:t>
      </w:r>
    </w:p>
    <w:p>
      <w:r>
        <w:rPr>
          <w:b/>
        </w:rPr>
        <w:t xml:space="preserve">Esimerkki 5.393</w:t>
      </w:r>
    </w:p>
    <w:p>
      <w:r>
        <w:t xml:space="preserve">Lause 1: Sinipaitainen mies elehtii puhuessaan virkapukuisen virkamiehen kanssa. Lause 2: Yksi mies puhuu toiselle henkilölle.</w:t>
      </w:r>
    </w:p>
    <w:p>
      <w:r>
        <w:rPr>
          <w:b/>
        </w:rPr>
        <w:t xml:space="preserve">Tulos</w:t>
      </w:r>
    </w:p>
    <w:p>
      <w:r>
        <w:t xml:space="preserve">Mies riitelee virkamiehen kanssa.</w:t>
      </w:r>
    </w:p>
    <w:p>
      <w:r>
        <w:rPr>
          <w:b/>
        </w:rPr>
        <w:t xml:space="preserve">Esimerkki 5.394</w:t>
      </w:r>
    </w:p>
    <w:p>
      <w:r>
        <w:t xml:space="preserve">Lause 1: pyöräilijä, jolla on kypärä päässään, hyppää temppuilemassa takarenkaallaan Lause 2: pyöräilijä tekee temppujaan</w:t>
      </w:r>
    </w:p>
    <w:p>
      <w:r>
        <w:rPr>
          <w:b/>
        </w:rPr>
        <w:t xml:space="preserve">Tulos</w:t>
      </w:r>
    </w:p>
    <w:p>
      <w:r>
        <w:t xml:space="preserve">henkilö on nainen</w:t>
      </w:r>
    </w:p>
    <w:p>
      <w:r>
        <w:rPr>
          <w:b/>
        </w:rPr>
        <w:t xml:space="preserve">Esimerkki 5.395</w:t>
      </w:r>
    </w:p>
    <w:p>
      <w:r>
        <w:t xml:space="preserve">Lause 1: Suuri ulkotori aidan varrella. Lause 2: Torilla on myytävänä tavaroita.</w:t>
      </w:r>
    </w:p>
    <w:p>
      <w:r>
        <w:rPr>
          <w:b/>
        </w:rPr>
        <w:t xml:space="preserve">Tulos</w:t>
      </w:r>
    </w:p>
    <w:p>
      <w:r>
        <w:t xml:space="preserve">Ulkomarkkinoilla myydään paikallisia tuotteita.</w:t>
      </w:r>
    </w:p>
    <w:p>
      <w:r>
        <w:rPr>
          <w:b/>
        </w:rPr>
        <w:t xml:space="preserve">Esimerkki 5.396</w:t>
      </w:r>
    </w:p>
    <w:p>
      <w:r>
        <w:t xml:space="preserve">Lause 1: Neljä nuorta miestä pelaa koripalloa sisätiloissa, kun yksi heistä hyppää tavoitellakseen palloa. Lause 2: Neljä poikaa pelaa sisällä.</w:t>
      </w:r>
    </w:p>
    <w:p>
      <w:r>
        <w:rPr>
          <w:b/>
        </w:rPr>
        <w:t xml:space="preserve">Tulos</w:t>
      </w:r>
    </w:p>
    <w:p>
      <w:r>
        <w:t xml:space="preserve">Neljä valkoisiin pelipaitoihin pukeutunutta kaveria pelaa koripalloa.</w:t>
      </w:r>
    </w:p>
    <w:p>
      <w:r>
        <w:rPr>
          <w:b/>
        </w:rPr>
        <w:t xml:space="preserve">Esimerkki 5.397</w:t>
      </w:r>
    </w:p>
    <w:p>
      <w:r>
        <w:t xml:space="preserve">Lause 1: Tyttö tanssii aikuisten kanssa hiekassa. Lause 2: He ovat ulkona.</w:t>
      </w:r>
    </w:p>
    <w:p>
      <w:r>
        <w:rPr>
          <w:b/>
        </w:rPr>
        <w:t xml:space="preserve">Tulos</w:t>
      </w:r>
    </w:p>
    <w:p>
      <w:r>
        <w:t xml:space="preserve">Hän tanssii vanhempiensa kanssa</w:t>
      </w:r>
    </w:p>
    <w:p>
      <w:r>
        <w:rPr>
          <w:b/>
        </w:rPr>
        <w:t xml:space="preserve">Esimerkki 5.398</w:t>
      </w:r>
    </w:p>
    <w:p>
      <w:r>
        <w:t xml:space="preserve">Lause 1: Pieni taapero hymyilee kameralle seisoessaan puutarhassa. Lause 2: Pikkulapsi on ulkona.</w:t>
      </w:r>
    </w:p>
    <w:p>
      <w:r>
        <w:rPr>
          <w:b/>
        </w:rPr>
        <w:t xml:space="preserve">Tulos</w:t>
      </w:r>
    </w:p>
    <w:p>
      <w:r>
        <w:t xml:space="preserve">Pikkulapsi leikkii kukilla.</w:t>
      </w:r>
    </w:p>
    <w:p>
      <w:r>
        <w:rPr>
          <w:b/>
        </w:rPr>
        <w:t xml:space="preserve">Esimerkki 5.399</w:t>
      </w:r>
    </w:p>
    <w:p>
      <w:r>
        <w:t xml:space="preserve">Lause 1: Useat lapset istuvat pöydän ympärillä, jossa on vaaleansininen pöytäliina. Lause 2: Siellä on paljon lapsia.</w:t>
      </w:r>
    </w:p>
    <w:p>
      <w:r>
        <w:rPr>
          <w:b/>
        </w:rPr>
        <w:t xml:space="preserve">Tulos</w:t>
      </w:r>
    </w:p>
    <w:p>
      <w:r>
        <w:t xml:space="preserve">He juhlivat syntymäpäivää.</w:t>
      </w:r>
    </w:p>
    <w:p>
      <w:r>
        <w:rPr>
          <w:b/>
        </w:rPr>
        <w:t xml:space="preserve">Esimerkki 5.400</w:t>
      </w:r>
    </w:p>
    <w:p>
      <w:r>
        <w:t xml:space="preserve">Lause 1: Vaaleanpunaiseen paitaan pukeutunut nuori nainen istuu kuistilla ja kutoo kangaspuilla. Lause 2: Nuori nainen vaaleanpunaisessa paidassa istuu ulkona.</w:t>
      </w:r>
    </w:p>
    <w:p>
      <w:r>
        <w:rPr>
          <w:b/>
        </w:rPr>
        <w:t xml:space="preserve">Tulos</w:t>
      </w:r>
    </w:p>
    <w:p>
      <w:r>
        <w:t xml:space="preserve">Vaaleanpunaiseen paitaan pukeutunut nuori nainen istuu kuistilla tekemässä mattoa.</w:t>
      </w:r>
    </w:p>
    <w:p>
      <w:r>
        <w:rPr>
          <w:b/>
        </w:rPr>
        <w:t xml:space="preserve">Esimerkki 5.401</w:t>
      </w:r>
    </w:p>
    <w:p>
      <w:r>
        <w:t xml:space="preserve">Lause 1: Pentu haistelee ihmisen jalkaa, joka lepää sen kasvoilla. Lause 2: Koira on haistellut ihmisen jalkaa.</w:t>
      </w:r>
    </w:p>
    <w:p>
      <w:r>
        <w:rPr>
          <w:b/>
        </w:rPr>
        <w:t xml:space="preserve">Tulos</w:t>
      </w:r>
    </w:p>
    <w:p>
      <w:r>
        <w:t xml:space="preserve">Eläin on ihmisen lähellä.</w:t>
      </w:r>
    </w:p>
    <w:p>
      <w:r>
        <w:rPr>
          <w:b/>
        </w:rPr>
        <w:t xml:space="preserve">Esimerkki 5.402</w:t>
      </w:r>
    </w:p>
    <w:p>
      <w:r>
        <w:t xml:space="preserve">Lause 1: Pieni koira kuljettaa keltaista palloa ruohon läpi. Lause 2: Koira kantaa palloa.</w:t>
      </w:r>
    </w:p>
    <w:p>
      <w:r>
        <w:rPr>
          <w:b/>
        </w:rPr>
        <w:t xml:space="preserve">Tulos</w:t>
      </w:r>
    </w:p>
    <w:p>
      <w:r>
        <w:t xml:space="preserve">Koira juoksee karkuun pallon kanssa.</w:t>
      </w:r>
    </w:p>
    <w:p>
      <w:r>
        <w:rPr>
          <w:b/>
        </w:rPr>
        <w:t xml:space="preserve">Esimerkki 5.403</w:t>
      </w:r>
    </w:p>
    <w:p>
      <w:r>
        <w:t xml:space="preserve">Lause 1: Oransseihin peliasuihin pukeutuneet jalkapalloilijat taklaavat valkoiseen peliasuun pukeutunutta pelaajaa Lause 2: Oransseihin peliasuihin pukeutuneet jalkapalloilijat ovat voittovaiheessa.</w:t>
      </w:r>
    </w:p>
    <w:p>
      <w:r>
        <w:rPr>
          <w:b/>
        </w:rPr>
        <w:t xml:space="preserve">Tulos</w:t>
      </w:r>
    </w:p>
    <w:p>
      <w:r>
        <w:t xml:space="preserve">Valkoisen peliasun pelaajat auttavat oranssin peliasun pelaajia voittamaan pelin.</w:t>
      </w:r>
    </w:p>
    <w:p>
      <w:r>
        <w:rPr>
          <w:b/>
        </w:rPr>
        <w:t xml:space="preserve">Esimerkki 5.404</w:t>
      </w:r>
    </w:p>
    <w:p>
      <w:r>
        <w:t xml:space="preserve">Lause 1: Ihmisjoukko seuraa, kun mustaan kypärään pukeutunut nainen ja aqua-paitainen mies tappelevat. Lause 2: Ihmiset katsovat toisten tappelua.</w:t>
      </w:r>
    </w:p>
    <w:p>
      <w:r>
        <w:rPr>
          <w:b/>
        </w:rPr>
        <w:t xml:space="preserve">Tulos</w:t>
      </w:r>
    </w:p>
    <w:p>
      <w:r>
        <w:t xml:space="preserve">Joukko ihmisiä katsoo nyrkkeilijöitä.</w:t>
      </w:r>
    </w:p>
    <w:p>
      <w:r>
        <w:rPr>
          <w:b/>
        </w:rPr>
        <w:t xml:space="preserve">Esimerkki 5.405</w:t>
      </w:r>
    </w:p>
    <w:p>
      <w:r>
        <w:t xml:space="preserve">Lause 1: Pieni afroamerikkalainen tyttö istuu puiston keinussa ja katsoo kuvan ottajaa. Lause 2: Afrikkalaisamerikkalainen tyttö istuu keinussa.</w:t>
      </w:r>
    </w:p>
    <w:p>
      <w:r>
        <w:rPr>
          <w:b/>
        </w:rPr>
        <w:t xml:space="preserve">Tulos</w:t>
      </w:r>
    </w:p>
    <w:p>
      <w:r>
        <w:t xml:space="preserve">TYTTÖ ISTUU KEINUSSA PUISTOSSA...</w:t>
      </w:r>
    </w:p>
    <w:p>
      <w:r>
        <w:rPr>
          <w:b/>
        </w:rPr>
        <w:t xml:space="preserve">Esimerkki 5.406</w:t>
      </w:r>
    </w:p>
    <w:p>
      <w:r>
        <w:t xml:space="preserve">Lause 1: Mies, jolla on valkoiset kasvot, suihkuttaa vettä hiekkakumpuun, johon on piirretty sydän, jossa lukee "Avaa". Lause 2: Mies, jolla on valkoinen kasvomaali, suihkuttaa pois hiekkakumpuun kaiverrettua kuvaa.</w:t>
      </w:r>
    </w:p>
    <w:p>
      <w:r>
        <w:rPr>
          <w:b/>
        </w:rPr>
        <w:t xml:space="preserve">Tulos</w:t>
      </w:r>
    </w:p>
    <w:p>
      <w:r>
        <w:t xml:space="preserve">Mies leikkii rannalla.</w:t>
      </w:r>
    </w:p>
    <w:p>
      <w:r>
        <w:rPr>
          <w:b/>
        </w:rPr>
        <w:t xml:space="preserve">Esimerkki 5.407</w:t>
      </w:r>
    </w:p>
    <w:p>
      <w:r>
        <w:t xml:space="preserve">Lause 1: Pitkämekkoiset naiset kävelevät rantaa pitkin. Lause 2: Naisia on enemmän kuin yksi.</w:t>
      </w:r>
    </w:p>
    <w:p>
      <w:r>
        <w:rPr>
          <w:b/>
        </w:rPr>
        <w:t xml:space="preserve">Tulos</w:t>
      </w:r>
    </w:p>
    <w:p>
      <w:r>
        <w:t xml:space="preserve">Ne ovat paljain jaloin.</w:t>
      </w:r>
    </w:p>
    <w:p>
      <w:r>
        <w:rPr>
          <w:b/>
        </w:rPr>
        <w:t xml:space="preserve">Esimerkki 5.408</w:t>
      </w:r>
    </w:p>
    <w:p>
      <w:r>
        <w:t xml:space="preserve">Lause 1: Kolme renessanssityylisiin vaatteisiin pukeutunutta miestä soittaa soittimia. Lause 2: Miehet ovat pukeutuneet aikakauden pukuihin.</w:t>
      </w:r>
    </w:p>
    <w:p>
      <w:r>
        <w:rPr>
          <w:b/>
        </w:rPr>
        <w:t xml:space="preserve">Tulos</w:t>
      </w:r>
    </w:p>
    <w:p>
      <w:r>
        <w:t xml:space="preserve">Miehet ovat ammattimuusikoita.</w:t>
      </w:r>
    </w:p>
    <w:p>
      <w:r>
        <w:rPr>
          <w:b/>
        </w:rPr>
        <w:t xml:space="preserve">Esimerkki 5.409</w:t>
      </w:r>
    </w:p>
    <w:p>
      <w:r>
        <w:t xml:space="preserve">Lause 1: Kaksi nuorta miestä tekee ilmeitä juodessaan styroksimukista. Lause 2: Miehet juovat.</w:t>
      </w:r>
    </w:p>
    <w:p>
      <w:r>
        <w:rPr>
          <w:b/>
        </w:rPr>
        <w:t xml:space="preserve">Tulos</w:t>
      </w:r>
    </w:p>
    <w:p>
      <w:r>
        <w:t xml:space="preserve">Kaksi miestä on ulkona.</w:t>
      </w:r>
    </w:p>
    <w:p>
      <w:r>
        <w:rPr>
          <w:b/>
        </w:rPr>
        <w:t xml:space="preserve">Esimerkki 5.410</w:t>
      </w:r>
    </w:p>
    <w:p>
      <w:r>
        <w:t xml:space="preserve">Lause 1: Hitsauspukuinen hitsaaja hitsaa metalliromua yhteen. Lause 2: Työntekijä tekee työtään asianmukaiset suojavarusteet yllään.</w:t>
      </w:r>
    </w:p>
    <w:p>
      <w:r>
        <w:rPr>
          <w:b/>
        </w:rPr>
        <w:t xml:space="preserve">Tulos</w:t>
      </w:r>
    </w:p>
    <w:p>
      <w:r>
        <w:t xml:space="preserve">Hitsaaja hitsaa palkit rakennukseen.</w:t>
      </w:r>
    </w:p>
    <w:p>
      <w:r>
        <w:rPr>
          <w:b/>
        </w:rPr>
        <w:t xml:space="preserve">Esimerkki 5.411</w:t>
      </w:r>
    </w:p>
    <w:p>
      <w:r>
        <w:t xml:space="preserve">Lause 1: Nainen, jolla on tumma hame ja punainen lyhythihainen paita, beige käsilaukku ja sandaalit, kävelee lasiseinäisen käytävän yli. Lause 2: Nainen kävelee käytävää pitkin...</w:t>
      </w:r>
    </w:p>
    <w:p>
      <w:r>
        <w:rPr>
          <w:b/>
        </w:rPr>
        <w:t xml:space="preserve">Tulos</w:t>
      </w:r>
    </w:p>
    <w:p>
      <w:r>
        <w:t xml:space="preserve">Lämpimään päivään pukeutunut nainen on sisätiloissa...</w:t>
      </w:r>
    </w:p>
    <w:p>
      <w:r>
        <w:rPr>
          <w:b/>
        </w:rPr>
        <w:t xml:space="preserve">Esimerkki 5.412</w:t>
      </w:r>
    </w:p>
    <w:p>
      <w:r>
        <w:t xml:space="preserve">Lause 1: Kaksi jalkapalloa pelaavaa miestä törmää toisiinsa yrittäessään saada palloa haltuunsa. Lause 2: Pelaajat ovat törmänneet toisiinsa tavoitellessaan palloa.</w:t>
      </w:r>
    </w:p>
    <w:p>
      <w:r>
        <w:rPr>
          <w:b/>
        </w:rPr>
        <w:t xml:space="preserve">Tulos</w:t>
      </w:r>
    </w:p>
    <w:p>
      <w:r>
        <w:t xml:space="preserve">Munkin ohi ajaa autoja.</w:t>
      </w:r>
    </w:p>
    <w:p>
      <w:r>
        <w:rPr>
          <w:b/>
        </w:rPr>
        <w:t xml:space="preserve">Esimerkki 5.413</w:t>
      </w:r>
    </w:p>
    <w:p>
      <w:r>
        <w:t xml:space="preserve">Lause 1: Uimalakkiin pukeutunut mies nousee vedestä ja hengittää syvään. Lause 2: Mies ui vedessä.</w:t>
      </w:r>
    </w:p>
    <w:p>
      <w:r>
        <w:rPr>
          <w:b/>
        </w:rPr>
        <w:t xml:space="preserve">Tulos</w:t>
      </w:r>
    </w:p>
    <w:p>
      <w:r>
        <w:t xml:space="preserve">Mies harrastaa liikuntaa tekemällä kierroksia paikallisessa uima-altaassa.</w:t>
      </w:r>
    </w:p>
    <w:p>
      <w:r>
        <w:rPr>
          <w:b/>
        </w:rPr>
        <w:t xml:space="preserve">Esimerkki 5.414</w:t>
      </w:r>
    </w:p>
    <w:p>
      <w:r>
        <w:t xml:space="preserve">Lause 1: Kolme nuorta miestä seisoo pellolla grillin takana hymyillen ja kukin antaa kahden käden peukut ylös -merkin Lause 2: Miehet antavat toisilleen peukut ylös grillin äärellä.</w:t>
      </w:r>
    </w:p>
    <w:p>
      <w:r>
        <w:rPr>
          <w:b/>
        </w:rPr>
        <w:t xml:space="preserve">Tulos</w:t>
      </w:r>
    </w:p>
    <w:p>
      <w:r>
        <w:t xml:space="preserve">Juhlissa on poikia uima-altaan edessä.</w:t>
      </w:r>
    </w:p>
    <w:p>
      <w:r>
        <w:rPr>
          <w:b/>
        </w:rPr>
        <w:t xml:space="preserve">Esimerkki 5.415</w:t>
      </w:r>
    </w:p>
    <w:p>
      <w:r>
        <w:t xml:space="preserve">Lause 1: Mies laittaa mustan muovipussin postilaatikon päälle. Lause 2: Mies peittää postilaatikon muovilla.</w:t>
      </w:r>
    </w:p>
    <w:p>
      <w:r>
        <w:rPr>
          <w:b/>
        </w:rPr>
        <w:t xml:space="preserve">Tulos</w:t>
      </w:r>
    </w:p>
    <w:p>
      <w:r>
        <w:t xml:space="preserve">Mies suojaa postilaatikkoa sateelta muovilla.</w:t>
      </w:r>
    </w:p>
    <w:p>
      <w:r>
        <w:rPr>
          <w:b/>
        </w:rPr>
        <w:t xml:space="preserve">Esimerkki 5.416</w:t>
      </w:r>
    </w:p>
    <w:p>
      <w:r>
        <w:t xml:space="preserve">Lause 1: Jääkiekkoilija kumartuu jäälle. Lause 2: Jääkiekkoilija kumartuu alaspäin.</w:t>
      </w:r>
    </w:p>
    <w:p>
      <w:r>
        <w:rPr>
          <w:b/>
        </w:rPr>
        <w:t xml:space="preserve">Tulos</w:t>
      </w:r>
    </w:p>
    <w:p>
      <w:r>
        <w:t xml:space="preserve">Jääkiekkoilija on jäällä</w:t>
      </w:r>
    </w:p>
    <w:p>
      <w:r>
        <w:rPr>
          <w:b/>
        </w:rPr>
        <w:t xml:space="preserve">Esimerkki 5.417</w:t>
      </w:r>
    </w:p>
    <w:p>
      <w:r>
        <w:t xml:space="preserve">Lause 1: Kuusi poikaa pelaa jalkapalloa, ja yhdellä on jalkapallo ja hän juoksee. Lause 2: Pojat pelaavat jalkapalloa.</w:t>
      </w:r>
    </w:p>
    <w:p>
      <w:r>
        <w:rPr>
          <w:b/>
        </w:rPr>
        <w:t xml:space="preserve">Tulos</w:t>
      </w:r>
    </w:p>
    <w:p>
      <w:r>
        <w:t xml:space="preserve">Tämä on ystävällinen jalkapallopeli.</w:t>
      </w:r>
    </w:p>
    <w:p>
      <w:r>
        <w:rPr>
          <w:b/>
        </w:rPr>
        <w:t xml:space="preserve">Esimerkki 5.418</w:t>
      </w:r>
    </w:p>
    <w:p>
      <w:r>
        <w:t xml:space="preserve">Lause 1: Syötetään nälkäiselle lapselle banaani. Lause 2: lapsi syö</w:t>
      </w:r>
    </w:p>
    <w:p>
      <w:r>
        <w:rPr>
          <w:b/>
        </w:rPr>
        <w:t xml:space="preserve">Tulos</w:t>
      </w:r>
    </w:p>
    <w:p>
      <w:r>
        <w:t xml:space="preserve">Kaksi miestä tutkii rakennushankkeen sisätiloja.</w:t>
      </w:r>
    </w:p>
    <w:p>
      <w:r>
        <w:rPr>
          <w:b/>
        </w:rPr>
        <w:t xml:space="preserve">Esimerkki 5.419</w:t>
      </w:r>
    </w:p>
    <w:p>
      <w:r>
        <w:t xml:space="preserve">Lause 1: Mustavalkoiseen raitapaitaan pukeutunut poika on potkaisemassa vaaleanpunaista jalkapalloa. Lause 2: Poika potkaisee jalkapalloa.</w:t>
      </w:r>
    </w:p>
    <w:p>
      <w:r>
        <w:rPr>
          <w:b/>
        </w:rPr>
        <w:t xml:space="preserve">Tulos</w:t>
      </w:r>
    </w:p>
    <w:p>
      <w:r>
        <w:t xml:space="preserve">Poika teki jalkapallomaalin.</w:t>
      </w:r>
    </w:p>
    <w:p>
      <w:r>
        <w:rPr>
          <w:b/>
        </w:rPr>
        <w:t xml:space="preserve">Esimerkki 5.420</w:t>
      </w:r>
    </w:p>
    <w:p>
      <w:r>
        <w:t xml:space="preserve">Lause 1: Ihmiset kiipeilevät veden lähellä olevalla rakennelmalla. Lause 2: Ihmiset käyttävät jalkojaan.</w:t>
      </w:r>
    </w:p>
    <w:p>
      <w:r>
        <w:rPr>
          <w:b/>
        </w:rPr>
        <w:t xml:space="preserve">Tulos</w:t>
      </w:r>
    </w:p>
    <w:p>
      <w:r>
        <w:t xml:space="preserve">Ihmiset yrittävät pelastaa kissaa, joka on liian peloissaan liikkumaan.</w:t>
      </w:r>
    </w:p>
    <w:p>
      <w:r>
        <w:rPr>
          <w:b/>
        </w:rPr>
        <w:t xml:space="preserve">Esimerkki 5.421</w:t>
      </w:r>
    </w:p>
    <w:p>
      <w:r>
        <w:t xml:space="preserve">Lause 1: Mies ja nainen leikkivät lapsen kanssa suurilla portailla, kun ohikulkijat kävelevät ohi. Lause 2: Pariskunta leikkii lapsen kanssa.</w:t>
      </w:r>
    </w:p>
    <w:p>
      <w:r>
        <w:rPr>
          <w:b/>
        </w:rPr>
        <w:t xml:space="preserve">Tulos</w:t>
      </w:r>
    </w:p>
    <w:p>
      <w:r>
        <w:t xml:space="preserve">Perhe leikkii valtavassa portaikossa liikuntaa.</w:t>
      </w:r>
    </w:p>
    <w:p>
      <w:r>
        <w:rPr>
          <w:b/>
        </w:rPr>
        <w:t xml:space="preserve">Esimerkki 5.422</w:t>
      </w:r>
    </w:p>
    <w:p>
      <w:r>
        <w:t xml:space="preserve">Lause 1: Kolme lasta, yksi tyttö ja kaksi poikaa, istuvat liikuntasalin lattialla ja nostelevat käsiään kahden naispuolisen aikuisen seuratessa. Lause 2: Kolme lasta on vuorovaikutuksessa kahden naisopettajan kanssa.</w:t>
      </w:r>
    </w:p>
    <w:p>
      <w:r>
        <w:rPr>
          <w:b/>
        </w:rPr>
        <w:t xml:space="preserve">Tulos</w:t>
      </w:r>
    </w:p>
    <w:p>
      <w:r>
        <w:t xml:space="preserve">Lapset oppivat liikuntaharrastuksestaan.</w:t>
      </w:r>
    </w:p>
    <w:p>
      <w:r>
        <w:rPr>
          <w:b/>
        </w:rPr>
        <w:t xml:space="preserve">Esimerkki 5.423</w:t>
      </w:r>
    </w:p>
    <w:p>
      <w:r>
        <w:t xml:space="preserve">Lause 1: Miehet keittiössä valmistavat ruokaa. Lause 2: Miehet tekevät ruokaa.</w:t>
      </w:r>
    </w:p>
    <w:p>
      <w:r>
        <w:rPr>
          <w:b/>
        </w:rPr>
        <w:t xml:space="preserve">Tulos</w:t>
      </w:r>
    </w:p>
    <w:p>
      <w:r>
        <w:t xml:space="preserve">Miehet järjestävät juhlat.</w:t>
      </w:r>
    </w:p>
    <w:p>
      <w:r>
        <w:rPr>
          <w:b/>
        </w:rPr>
        <w:t xml:space="preserve">Esimerkki 5.424</w:t>
      </w:r>
    </w:p>
    <w:p>
      <w:r>
        <w:t xml:space="preserve">Lause 1: Nainen pitelee mustaa hihnaa ja mies katsoo alaspäin. Lause 2: Nainen pitää hihnaa kädessään.</w:t>
      </w:r>
    </w:p>
    <w:p>
      <w:r>
        <w:rPr>
          <w:b/>
        </w:rPr>
        <w:t xml:space="preserve">Tulos</w:t>
      </w:r>
    </w:p>
    <w:p>
      <w:r>
        <w:t xml:space="preserve">Naisella on kädessään koiralleen kuuluva hihna.</w:t>
      </w:r>
    </w:p>
    <w:p>
      <w:r>
        <w:rPr>
          <w:b/>
        </w:rPr>
        <w:t xml:space="preserve">Esimerkki 5.425</w:t>
      </w:r>
    </w:p>
    <w:p>
      <w:r>
        <w:t xml:space="preserve">Lause 1: Kolme oransseihin univormuihin pukeutunutta miespuolista työntekijää istuu kärryt edessään. Lause 2: Kolme työntekijää seisoo kärryjensä edessä.</w:t>
      </w:r>
    </w:p>
    <w:p>
      <w:r>
        <w:rPr>
          <w:b/>
        </w:rPr>
        <w:t xml:space="preserve">Tulos</w:t>
      </w:r>
    </w:p>
    <w:p>
      <w:r>
        <w:t xml:space="preserve">Työntekijät odottavat kärryt edessään töihin pääsyä.</w:t>
      </w:r>
    </w:p>
    <w:p>
      <w:r>
        <w:rPr>
          <w:b/>
        </w:rPr>
        <w:t xml:space="preserve">Esimerkki 5.426</w:t>
      </w:r>
    </w:p>
    <w:p>
      <w:r>
        <w:t xml:space="preserve">Lause 1: Ihmiset ylittävät katua yöllä. Lause 2: Useampi kuin yksi henkilö ylittää katua.</w:t>
      </w:r>
    </w:p>
    <w:p>
      <w:r>
        <w:rPr>
          <w:b/>
        </w:rPr>
        <w:t xml:space="preserve">Tulos</w:t>
      </w:r>
    </w:p>
    <w:p>
      <w:r>
        <w:t xml:space="preserve">Mies ja nainen ylittävät katua.</w:t>
      </w:r>
    </w:p>
    <w:p>
      <w:r>
        <w:rPr>
          <w:b/>
        </w:rPr>
        <w:t xml:space="preserve">Esimerkki 5.427</w:t>
      </w:r>
    </w:p>
    <w:p>
      <w:r>
        <w:t xml:space="preserve">Lause 1: Med-evil-pukuinen vanha mies pitelee kirvestä seisoessaan kukkulalla. Lause 2: Mies on pukeutunut on vanhanaikainen vaatteet kun kukkulalla.</w:t>
      </w:r>
    </w:p>
    <w:p>
      <w:r>
        <w:rPr>
          <w:b/>
        </w:rPr>
        <w:t xml:space="preserve">Tulos</w:t>
      </w:r>
    </w:p>
    <w:p>
      <w:r>
        <w:t xml:space="preserve">Mies pukeutui renessanssimessuille.</w:t>
      </w:r>
    </w:p>
    <w:p>
      <w:r>
        <w:rPr>
          <w:b/>
        </w:rPr>
        <w:t xml:space="preserve">Esimerkki 5.428</w:t>
      </w:r>
    </w:p>
    <w:p>
      <w:r>
        <w:t xml:space="preserve">Lause 1: Mustapaitainen nainen katsoo oikealle, kun hänen vasemmalla puolellaan oleva siniliivinen mies juo lasista. Lause 2: Naisella on yllään musta paita...</w:t>
      </w:r>
    </w:p>
    <w:p>
      <w:r>
        <w:rPr>
          <w:b/>
        </w:rPr>
        <w:t xml:space="preserve">Tulos</w:t>
      </w:r>
    </w:p>
    <w:p>
      <w:r>
        <w:t xml:space="preserve">Mustapukuinen nainen katsoi sivulleen, kun hänen vasemmalla puolellaan istuva mies nosti lasinsa.</w:t>
      </w:r>
    </w:p>
    <w:p>
      <w:r>
        <w:rPr>
          <w:b/>
        </w:rPr>
        <w:t xml:space="preserve">Esimerkki 5.429</w:t>
      </w:r>
    </w:p>
    <w:p>
      <w:r>
        <w:t xml:space="preserve">Lause 1: Mies, jolla on musta t-paita, jonka etupuolella on valkoinen avaruusolio, ja joka jakaa sanomalehtipropagandaa. Lause 2: Miehellä on yllään useita värejä.</w:t>
      </w:r>
    </w:p>
    <w:p>
      <w:r>
        <w:rPr>
          <w:b/>
        </w:rPr>
        <w:t xml:space="preserve">Tulos</w:t>
      </w:r>
    </w:p>
    <w:p>
      <w:r>
        <w:t xml:space="preserve">Propaganda on sodanvastaista.</w:t>
      </w:r>
    </w:p>
    <w:p>
      <w:r>
        <w:rPr>
          <w:b/>
        </w:rPr>
        <w:t xml:space="preserve">Esimerkki 5.430</w:t>
      </w:r>
    </w:p>
    <w:p>
      <w:r>
        <w:t xml:space="preserve">Lause 1: Syntynyt koira kantaa hedelmää suussaan, kun kaksi muuta koiraa seuraa sitä. Lause 2: Vauvaeläin kävelee edellä ja kaksi muuta saman lajin aikuista seuraa sitä.</w:t>
      </w:r>
    </w:p>
    <w:p>
      <w:r>
        <w:rPr>
          <w:b/>
        </w:rPr>
        <w:t xml:space="preserve">Tulos</w:t>
      </w:r>
    </w:p>
    <w:p>
      <w:r>
        <w:t xml:space="preserve">Pentu, jota suojelevat vanhemmat koirat seuraavat.</w:t>
      </w:r>
    </w:p>
    <w:p>
      <w:r>
        <w:rPr>
          <w:b/>
        </w:rPr>
        <w:t xml:space="preserve">Esimerkki 5.431</w:t>
      </w:r>
    </w:p>
    <w:p>
      <w:r>
        <w:t xml:space="preserve">Lause 1: Pieni tyttö harrastaa hula-hoopingia. Lause 2: Tyttö leikkii vanteella.</w:t>
      </w:r>
    </w:p>
    <w:p>
      <w:r>
        <w:rPr>
          <w:b/>
        </w:rPr>
        <w:t xml:space="preserve">Tulos</w:t>
      </w:r>
    </w:p>
    <w:p>
      <w:r>
        <w:t xml:space="preserve">Pieni tyttö harrastaa hula-hoopingia koulussa.</w:t>
      </w:r>
    </w:p>
    <w:p>
      <w:r>
        <w:rPr>
          <w:b/>
        </w:rPr>
        <w:t xml:space="preserve">Esimerkki 5.432</w:t>
      </w:r>
    </w:p>
    <w:p>
      <w:r>
        <w:t xml:space="preserve">Lause 1: Aurinkolasipäinen mies istuu kilpa-autossa, jonka moottori on paljaana. Lause 2: Aurinkolasipäinen mies istuu kilpa-autossaan, jonka konepelti on ylhäällä.</w:t>
      </w:r>
    </w:p>
    <w:p>
      <w:r>
        <w:rPr>
          <w:b/>
        </w:rPr>
        <w:t xml:space="preserve">Tulos</w:t>
      </w:r>
    </w:p>
    <w:p>
      <w:r>
        <w:t xml:space="preserve">Aurinkolasipäinen mies valmistautuu työskentelemään kilpa-autonsa moottorin parissa...</w:t>
      </w:r>
    </w:p>
    <w:p>
      <w:r>
        <w:rPr>
          <w:b/>
        </w:rPr>
        <w:t xml:space="preserve">Esimerkki 5.433</w:t>
      </w:r>
    </w:p>
    <w:p>
      <w:r>
        <w:t xml:space="preserve">Lause 1: Morsian ja sulhanen, jolla on kiharat hiukset ja joka pukeutuu kilttiin, leikkaavat hääkakkuaan. Lause 2: Onnellinen pari leikkaa hääkakkua.</w:t>
      </w:r>
    </w:p>
    <w:p>
      <w:r>
        <w:rPr>
          <w:b/>
        </w:rPr>
        <w:t xml:space="preserve">Tulos</w:t>
      </w:r>
    </w:p>
    <w:p>
      <w:r>
        <w:t xml:space="preserve">Skotlantilaiset häät pidettiin juuri</w:t>
      </w:r>
    </w:p>
    <w:p>
      <w:r>
        <w:rPr>
          <w:b/>
        </w:rPr>
        <w:t xml:space="preserve">Esimerkki 5.434</w:t>
      </w:r>
    </w:p>
    <w:p>
      <w:r>
        <w:t xml:space="preserve">Lause 1: Tyttö hyppää punaisen nyrkkeilysäkin yli. Lause 2: Tyttö hyppii varusteiden yli.</w:t>
      </w:r>
    </w:p>
    <w:p>
      <w:r>
        <w:rPr>
          <w:b/>
        </w:rPr>
        <w:t xml:space="preserve">Tulos</w:t>
      </w:r>
    </w:p>
    <w:p>
      <w:r>
        <w:t xml:space="preserve">Tyttö on valmis harjoittelemaan nyrkkeilyä.</w:t>
      </w:r>
    </w:p>
    <w:p>
      <w:r>
        <w:rPr>
          <w:b/>
        </w:rPr>
        <w:t xml:space="preserve">Esimerkki 5.435</w:t>
      </w:r>
    </w:p>
    <w:p>
      <w:r>
        <w:t xml:space="preserve">Lause 1: Pikkupoika ja -tyttö ajavat polkupyörillään jalkakäytävää pitkin apupyörät jalassa. Lause 2: Kaksi lasta ajaa pyörillään.</w:t>
      </w:r>
    </w:p>
    <w:p>
      <w:r>
        <w:rPr>
          <w:b/>
        </w:rPr>
        <w:t xml:space="preserve">Tulos</w:t>
      </w:r>
    </w:p>
    <w:p>
      <w:r>
        <w:t xml:space="preserve">Kaksi lasta opettelee ajamaan pyörällä.</w:t>
      </w:r>
    </w:p>
    <w:p>
      <w:r>
        <w:rPr>
          <w:b/>
        </w:rPr>
        <w:t xml:space="preserve">Esimerkki 5.436</w:t>
      </w:r>
    </w:p>
    <w:p>
      <w:r>
        <w:t xml:space="preserve">Lause 1: Nämä miehet pintakäsittelevät metron seinää. Lause 2: Miehet tekevät huoltotöitä.</w:t>
      </w:r>
    </w:p>
    <w:p>
      <w:r>
        <w:rPr>
          <w:b/>
        </w:rPr>
        <w:t xml:space="preserve">Tulos</w:t>
      </w:r>
    </w:p>
    <w:p>
      <w:r>
        <w:t xml:space="preserve">Vangit työskentelevät rikoksistaan.</w:t>
      </w:r>
    </w:p>
    <w:p>
      <w:r>
        <w:rPr>
          <w:b/>
        </w:rPr>
        <w:t xml:space="preserve">Esimerkki 5.437</w:t>
      </w:r>
    </w:p>
    <w:p>
      <w:r>
        <w:t xml:space="preserve">Lause 1: Neljä samannäköistä miestä istuu tuoleilla, ja kaksi heistä juo lasista. Lause 2: Neljä ihmistä istuu tuoleilla, kun jotkut juovat.</w:t>
      </w:r>
    </w:p>
    <w:p>
      <w:r>
        <w:rPr>
          <w:b/>
        </w:rPr>
        <w:t xml:space="preserve">Tulos</w:t>
      </w:r>
    </w:p>
    <w:p>
      <w:r>
        <w:t xml:space="preserve">Neljä veljestä istuu yhdessä</w:t>
      </w:r>
    </w:p>
    <w:p>
      <w:r>
        <w:rPr>
          <w:b/>
        </w:rPr>
        <w:t xml:space="preserve">Esimerkki 5.438</w:t>
      </w:r>
    </w:p>
    <w:p>
      <w:r>
        <w:t xml:space="preserve">Lause 1: Punapukuinen mies, jolla on turkislakki, miekka ja veitsi vyöllään, kirves kädessään, taustalla sumeat ihmiset. Lause 2: Mies seisoo ihmisryhmän edessä.</w:t>
      </w:r>
    </w:p>
    <w:p>
      <w:r>
        <w:rPr>
          <w:b/>
        </w:rPr>
        <w:t xml:space="preserve">Tulos</w:t>
      </w:r>
    </w:p>
    <w:p>
      <w:r>
        <w:t xml:space="preserve">Karnevaaliviihdyttäjä, joka on pukeutunut näyttävään asuun, huvittaa yleisöä rohkeilla taidoillaan.</w:t>
      </w:r>
    </w:p>
    <w:p>
      <w:r>
        <w:rPr>
          <w:b/>
        </w:rPr>
        <w:t xml:space="preserve">Esimerkki 5.439</w:t>
      </w:r>
    </w:p>
    <w:p>
      <w:r>
        <w:t xml:space="preserve">Lause 1: Viisikkojuoksija kyykistyi radalla suurella stadionilla, joka oli täynnä ihmisiä. Lause 2: Viiden juoksijan ryhmä kyykistyi suuren ihmisjoukon edessä.</w:t>
      </w:r>
    </w:p>
    <w:p>
      <w:r>
        <w:rPr>
          <w:b/>
        </w:rPr>
        <w:t xml:space="preserve">Tulos</w:t>
      </w:r>
    </w:p>
    <w:p>
      <w:r>
        <w:t xml:space="preserve">Viisi juoksijaa lepää ihmisten edessä.</w:t>
      </w:r>
    </w:p>
    <w:p>
      <w:r>
        <w:rPr>
          <w:b/>
        </w:rPr>
        <w:t xml:space="preserve">Esimerkki 5.440</w:t>
      </w:r>
    </w:p>
    <w:p>
      <w:r>
        <w:t xml:space="preserve">Lause 1: Valaistu matkailutietorakennus. Lause 2: Rakennus on valaistu</w:t>
      </w:r>
    </w:p>
    <w:p>
      <w:r>
        <w:rPr>
          <w:b/>
        </w:rPr>
        <w:t xml:space="preserve">Tulos</w:t>
      </w:r>
    </w:p>
    <w:p>
      <w:r>
        <w:t xml:space="preserve">Rakennus houkuttelee turisteja</w:t>
      </w:r>
    </w:p>
    <w:p>
      <w:r>
        <w:rPr>
          <w:b/>
        </w:rPr>
        <w:t xml:space="preserve">Esimerkki 5.441</w:t>
      </w:r>
    </w:p>
    <w:p>
      <w:r>
        <w:t xml:space="preserve">Lause 1: Mies kävelee teatterin edessä, ja hänen yläpuolellaan on kyltti, jossa lukee "BEAUJOLAIS AND MORE, NOV 19". Lause 2: mies kävelee teatterin lähellä.</w:t>
      </w:r>
    </w:p>
    <w:p>
      <w:r>
        <w:rPr>
          <w:b/>
        </w:rPr>
        <w:t xml:space="preserve">Tulos</w:t>
      </w:r>
    </w:p>
    <w:p>
      <w:r>
        <w:t xml:space="preserve">mies menossa teatteriin</w:t>
      </w:r>
    </w:p>
    <w:p>
      <w:r>
        <w:rPr>
          <w:b/>
        </w:rPr>
        <w:t xml:space="preserve">Esimerkki 5.442</w:t>
      </w:r>
    </w:p>
    <w:p>
      <w:r>
        <w:t xml:space="preserve">Lause 1: Kaksi naista pitää musiikkiesityksen. Lause 2: Naiset soittavat soittimia.</w:t>
      </w:r>
    </w:p>
    <w:p>
      <w:r>
        <w:rPr>
          <w:b/>
        </w:rPr>
        <w:t xml:space="preserve">Tulos</w:t>
      </w:r>
    </w:p>
    <w:p>
      <w:r>
        <w:t xml:space="preserve">Naiset soittavat pianoa</w:t>
      </w:r>
    </w:p>
    <w:p>
      <w:r>
        <w:rPr>
          <w:b/>
        </w:rPr>
        <w:t xml:space="preserve">Esimerkki 5.443</w:t>
      </w:r>
    </w:p>
    <w:p>
      <w:r>
        <w:t xml:space="preserve">Lause 1: Mies seisoo ja soittaa kitaraa lähes tyhjällä kaupunkiaukiolla. Lause 2: Mies seisoo ja soittaa kitaraa melko tyhjällä kaupunkiaukiolla.</w:t>
      </w:r>
    </w:p>
    <w:p>
      <w:r>
        <w:rPr>
          <w:b/>
        </w:rPr>
        <w:t xml:space="preserve">Tulos</w:t>
      </w:r>
    </w:p>
    <w:p>
      <w:r>
        <w:t xml:space="preserve">Mies seisoo soittamassa kitaraa ja laulamassa lähes tyhjälle aukiolle.</w:t>
      </w:r>
    </w:p>
    <w:p>
      <w:r>
        <w:rPr>
          <w:b/>
        </w:rPr>
        <w:t xml:space="preserve">Esimerkki 5.444</w:t>
      </w:r>
    </w:p>
    <w:p>
      <w:r>
        <w:t xml:space="preserve">Lause 1: Henkilö kävelee kadulla kaupungissa. Lause 2: Ihminen kävelee kadulla kaupungissa.</w:t>
      </w:r>
    </w:p>
    <w:p>
      <w:r>
        <w:rPr>
          <w:b/>
        </w:rPr>
        <w:t xml:space="preserve">Tulos</w:t>
      </w:r>
    </w:p>
    <w:p>
      <w:r>
        <w:t xml:space="preserve">Nainen kävelee kadulla kaupungilla.</w:t>
      </w:r>
    </w:p>
    <w:p>
      <w:r>
        <w:rPr>
          <w:b/>
        </w:rPr>
        <w:t xml:space="preserve">Esimerkki 5.445</w:t>
      </w:r>
    </w:p>
    <w:p>
      <w:r>
        <w:t xml:space="preserve">Lause 1: Taistelulajiesittelyssä muutama valkoisiin univormuihin pukeutunut mies seisoo toistensa päällä ja tekee temppuja. Lause 2: Valkoisiin univormuihin pukeutuneet miehet seisovat toistensa päällä ja tekevät temppuja.</w:t>
      </w:r>
    </w:p>
    <w:p>
      <w:r>
        <w:rPr>
          <w:b/>
        </w:rPr>
        <w:t xml:space="preserve">Tulos</w:t>
      </w:r>
    </w:p>
    <w:p>
      <w:r>
        <w:t xml:space="preserve">Miehet kilpailevat.</w:t>
      </w:r>
    </w:p>
    <w:p>
      <w:r>
        <w:rPr>
          <w:b/>
        </w:rPr>
        <w:t xml:space="preserve">Esimerkki 5.446</w:t>
      </w:r>
    </w:p>
    <w:p>
      <w:r>
        <w:t xml:space="preserve">Lause 1: Mies, joka työntää pientä lasta rattaissa, ohittaa ikkunan, jossa on eroottisesti pukeutuneita nukkeja. Lause 2: Mies työntää lasta.</w:t>
      </w:r>
    </w:p>
    <w:p>
      <w:r>
        <w:rPr>
          <w:b/>
        </w:rPr>
        <w:t xml:space="preserve">Tulos</w:t>
      </w:r>
    </w:p>
    <w:p>
      <w:r>
        <w:t xml:space="preserve">Mies vahtii sisarensa lasta.</w:t>
      </w:r>
    </w:p>
    <w:p>
      <w:r>
        <w:rPr>
          <w:b/>
        </w:rPr>
        <w:t xml:space="preserve">Esimerkki 5.447</w:t>
      </w:r>
    </w:p>
    <w:p>
      <w:r>
        <w:t xml:space="preserve">Lause 1: Ulkona oleva mies murskaa kananmunaa kulhon päällä naisen katsoessa. Lause 2: Pariskunta keittelee munia.</w:t>
      </w:r>
    </w:p>
    <w:p>
      <w:r>
        <w:rPr>
          <w:b/>
        </w:rPr>
        <w:t xml:space="preserve">Tulos</w:t>
      </w:r>
    </w:p>
    <w:p>
      <w:r>
        <w:t xml:space="preserve">Mies valmistautuu tekemään munakasta.</w:t>
      </w:r>
    </w:p>
    <w:p>
      <w:r>
        <w:rPr>
          <w:b/>
        </w:rPr>
        <w:t xml:space="preserve">Esimerkki 5.448</w:t>
      </w:r>
    </w:p>
    <w:p>
      <w:r>
        <w:t xml:space="preserve">Lause 1: Nuori mies seisoo yhdellä kädellä yleisön edessä. Lause 2: Nuori aikuinen seisoi esityksensä aikana yhdellä kädellä.</w:t>
      </w:r>
    </w:p>
    <w:p>
      <w:r>
        <w:rPr>
          <w:b/>
        </w:rPr>
        <w:t xml:space="preserve">Tulos</w:t>
      </w:r>
    </w:p>
    <w:p>
      <w:r>
        <w:t xml:space="preserve">Yleisö taputti nuorelle miehelle, joka seisoi yhdellä kädellä.</w:t>
      </w:r>
    </w:p>
    <w:p>
      <w:r>
        <w:rPr>
          <w:b/>
        </w:rPr>
        <w:t xml:space="preserve">Esimerkki 5.449</w:t>
      </w:r>
    </w:p>
    <w:p>
      <w:r>
        <w:t xml:space="preserve">Lause 1: Pieni vaaleatukkainen tyttö kääriytyy vaaleanpunaiseen karhupeittoon, jota ympäröi revitty joulupaperi. Lause 2: Tyttö on joulupaperin ympäröimä.</w:t>
      </w:r>
    </w:p>
    <w:p>
      <w:r>
        <w:rPr>
          <w:b/>
        </w:rPr>
        <w:t xml:space="preserve">Tulos</w:t>
      </w:r>
    </w:p>
    <w:p>
      <w:r>
        <w:t xml:space="preserve">Tyttö avasi juuri 4 lahjaa jouluaamuna.</w:t>
      </w:r>
    </w:p>
    <w:p>
      <w:r>
        <w:rPr>
          <w:b/>
        </w:rPr>
        <w:t xml:space="preserve">Esimerkki 5.450</w:t>
      </w:r>
    </w:p>
    <w:p>
      <w:r>
        <w:t xml:space="preserve">Lause 1: Joukko ihmisiä valokuvaa jotain ylöspäin samaan aikaan. Lause 2: Siellä on ihmisiä ottamassa kuvaa.</w:t>
      </w:r>
    </w:p>
    <w:p>
      <w:r>
        <w:rPr>
          <w:b/>
        </w:rPr>
        <w:t xml:space="preserve">Tulos</w:t>
      </w:r>
    </w:p>
    <w:p>
      <w:r>
        <w:t xml:space="preserve">Monet ihmiset ovat kuvanneet mahdollisen ufon.</w:t>
      </w:r>
    </w:p>
    <w:p>
      <w:r>
        <w:rPr>
          <w:b/>
        </w:rPr>
        <w:t xml:space="preserve">Esimerkki 5.451</w:t>
      </w:r>
    </w:p>
    <w:p>
      <w:r>
        <w:t xml:space="preserve">Lause 1: Mies ja nainen hölkkäävät rannalla. Lause 2: Kaksi ihmistä juoksee.</w:t>
      </w:r>
    </w:p>
    <w:p>
      <w:r>
        <w:rPr>
          <w:b/>
        </w:rPr>
        <w:t xml:space="preserve">Tulos</w:t>
      </w:r>
    </w:p>
    <w:p>
      <w:r>
        <w:t xml:space="preserve">Aviopari liikkuu yhdessä.</w:t>
      </w:r>
    </w:p>
    <w:p>
      <w:r>
        <w:rPr>
          <w:b/>
        </w:rPr>
        <w:t xml:space="preserve">Esimerkki 5.452</w:t>
      </w:r>
    </w:p>
    <w:p>
      <w:r>
        <w:t xml:space="preserve">Lause 1: Tyttö ravistelee hiuksiaan uima-altaassa. Lause 2: Nainen ui.</w:t>
      </w:r>
    </w:p>
    <w:p>
      <w:r>
        <w:rPr>
          <w:b/>
        </w:rPr>
        <w:t xml:space="preserve">Tulos</w:t>
      </w:r>
    </w:p>
    <w:p>
      <w:r>
        <w:t xml:space="preserve">Tyttö nousi juuri pintaan pelattuaan marco pooloa.</w:t>
      </w:r>
    </w:p>
    <w:p>
      <w:r>
        <w:rPr>
          <w:b/>
        </w:rPr>
        <w:t xml:space="preserve">Esimerkki 5.453</w:t>
      </w:r>
    </w:p>
    <w:p>
      <w:r>
        <w:t xml:space="preserve">Lause 1: Kaksi työntekijää putsaa ikkunaa, ja taustalla on sivullisia ja koira. Lause 2: Ikkunan parissa työskennellään ahkerasti lähellä ihmisiä.</w:t>
      </w:r>
    </w:p>
    <w:p>
      <w:r>
        <w:rPr>
          <w:b/>
        </w:rPr>
        <w:t xml:space="preserve">Tulos</w:t>
      </w:r>
    </w:p>
    <w:p>
      <w:r>
        <w:t xml:space="preserve">Ihmiset ovat ulkona.</w:t>
      </w:r>
    </w:p>
    <w:p>
      <w:r>
        <w:rPr>
          <w:b/>
        </w:rPr>
        <w:t xml:space="preserve">Esimerkki 5.454</w:t>
      </w:r>
    </w:p>
    <w:p>
      <w:r>
        <w:t xml:space="preserve">Lause 1: Kaksi naista seisoo suuren tiilirakennuksen edessä. Lause 2: Siellä on kaksi naista.</w:t>
      </w:r>
    </w:p>
    <w:p>
      <w:r>
        <w:rPr>
          <w:b/>
        </w:rPr>
        <w:t xml:space="preserve">Tulos</w:t>
      </w:r>
    </w:p>
    <w:p>
      <w:r>
        <w:t xml:space="preserve">Naiset ovat ystäviä.</w:t>
      </w:r>
    </w:p>
    <w:p>
      <w:r>
        <w:rPr>
          <w:b/>
        </w:rPr>
        <w:t xml:space="preserve">Esimerkki 5.455</w:t>
      </w:r>
    </w:p>
    <w:p>
      <w:r>
        <w:t xml:space="preserve">Lause 1: Kaksi naista lukee lehteä. Lause 2: Kaksi naista lukee lehteä.</w:t>
      </w:r>
    </w:p>
    <w:p>
      <w:r>
        <w:rPr>
          <w:b/>
        </w:rPr>
        <w:t xml:space="preserve">Tulos</w:t>
      </w:r>
    </w:p>
    <w:p>
      <w:r>
        <w:t xml:space="preserve">Kaksi naista lukee kuutta lehteä.</w:t>
      </w:r>
    </w:p>
    <w:p>
      <w:r>
        <w:rPr>
          <w:b/>
        </w:rPr>
        <w:t xml:space="preserve">Esimerkki 5.456</w:t>
      </w:r>
    </w:p>
    <w:p>
      <w:r>
        <w:t xml:space="preserve">Lause 1: Punatukkainen nainen farkuissa ja harmaassa villapaidassa savuke kädessä. Lause 2: Nainen tupakoi.</w:t>
      </w:r>
    </w:p>
    <w:p>
      <w:r>
        <w:rPr>
          <w:b/>
        </w:rPr>
        <w:t xml:space="preserve">Tulos</w:t>
      </w:r>
    </w:p>
    <w:p>
      <w:r>
        <w:t xml:space="preserve">Henkilö, jolla on villatakki.</w:t>
      </w:r>
    </w:p>
    <w:p>
      <w:r>
        <w:rPr>
          <w:b/>
        </w:rPr>
        <w:t xml:space="preserve">Esimerkki 5.457</w:t>
      </w:r>
    </w:p>
    <w:p>
      <w:r>
        <w:t xml:space="preserve">Lause 1: Kaksi eri joukkueiden naista pelaa koripalloa. Lause 2: Kaksi naista pelaa koripalloa.</w:t>
      </w:r>
    </w:p>
    <w:p>
      <w:r>
        <w:rPr>
          <w:b/>
        </w:rPr>
        <w:t xml:space="preserve">Tulos</w:t>
      </w:r>
    </w:p>
    <w:p>
      <w:r>
        <w:t xml:space="preserve">Kaksi naista pelaa koripalloa 1 vastaan 1.</w:t>
      </w:r>
    </w:p>
    <w:p>
      <w:r>
        <w:rPr>
          <w:b/>
        </w:rPr>
        <w:t xml:space="preserve">Esimerkki 5.458</w:t>
      </w:r>
    </w:p>
    <w:p>
      <w:r>
        <w:t xml:space="preserve">Lause 1: Kaksi katutyöntekijää työskentelee jalkakäytävällä. Lause 2: Kaksi miestä on jalkakäytävällä.</w:t>
      </w:r>
    </w:p>
    <w:p>
      <w:r>
        <w:rPr>
          <w:b/>
        </w:rPr>
        <w:t xml:space="preserve">Tulos</w:t>
      </w:r>
    </w:p>
    <w:p>
      <w:r>
        <w:t xml:space="preserve">Kaksi miestä päällystää jalkakäytävää.</w:t>
      </w:r>
    </w:p>
    <w:p>
      <w:r>
        <w:rPr>
          <w:b/>
        </w:rPr>
        <w:t xml:space="preserve">Esimerkki 5.459</w:t>
      </w:r>
    </w:p>
    <w:p>
      <w:r>
        <w:t xml:space="preserve">Lause 1: Kaksi nuorta miestä pelaa koripalloa yleisön katsellessa Lause 2: Kaksi nuorta miestä pelaa koripalloa yleisön edessä.</w:t>
      </w:r>
    </w:p>
    <w:p>
      <w:r>
        <w:rPr>
          <w:b/>
        </w:rPr>
        <w:t xml:space="preserve">Tulos</w:t>
      </w:r>
    </w:p>
    <w:p>
      <w:r>
        <w:t xml:space="preserve">Kaksi miestä pelaa koripalloa ystäviensä edessä.</w:t>
      </w:r>
    </w:p>
    <w:p>
      <w:r>
        <w:rPr>
          <w:b/>
        </w:rPr>
        <w:t xml:space="preserve">Esimerkki 5.460</w:t>
      </w:r>
    </w:p>
    <w:p>
      <w:r>
        <w:t xml:space="preserve">Lause 1: mies kuuntelee iPodiaan ja katselee metrokarttoja. Lause 2: Joku kuuntelee musiikkia lukiessaan metroreittejä.</w:t>
      </w:r>
    </w:p>
    <w:p>
      <w:r>
        <w:rPr>
          <w:b/>
        </w:rPr>
        <w:t xml:space="preserve">Tulos</w:t>
      </w:r>
    </w:p>
    <w:p>
      <w:r>
        <w:t xml:space="preserve">Mozartia kuunteleva mies katsoo punaisen viivan karttaa.</w:t>
      </w:r>
    </w:p>
    <w:p>
      <w:r>
        <w:rPr>
          <w:b/>
        </w:rPr>
        <w:t xml:space="preserve">Esimerkki 5.461</w:t>
      </w:r>
    </w:p>
    <w:p>
      <w:r>
        <w:t xml:space="preserve">Lause 1: Kolme pitkähihaisiin paitoihin pukeutunutta miestä juoksee kädestä pitäen. Lause 2: Kolme miestä pitää toisiaan kädestä kiinni ja juoksee.</w:t>
      </w:r>
    </w:p>
    <w:p>
      <w:r>
        <w:rPr>
          <w:b/>
        </w:rPr>
        <w:t xml:space="preserve">Tulos</w:t>
      </w:r>
    </w:p>
    <w:p>
      <w:r>
        <w:t xml:space="preserve">Kolme miestä pitää toisiaan kädestä kiinni ja juoksee pride-kulkueessa.</w:t>
      </w:r>
    </w:p>
    <w:p>
      <w:r>
        <w:rPr>
          <w:b/>
        </w:rPr>
        <w:t xml:space="preserve">Esimerkki 5.462</w:t>
      </w:r>
    </w:p>
    <w:p>
      <w:r>
        <w:t xml:space="preserve">Lause 1: Kaksi ihmistä patikoi ja keltapaitainen nainen katsoo kameraan. Lause 2: Kaksi ihmistä on ulkona.</w:t>
      </w:r>
    </w:p>
    <w:p>
      <w:r>
        <w:rPr>
          <w:b/>
        </w:rPr>
        <w:t xml:space="preserve">Tulos</w:t>
      </w:r>
    </w:p>
    <w:p>
      <w:r>
        <w:t xml:space="preserve">Nämä kaksi ihmistä kiipeävät vuorelle.</w:t>
      </w:r>
    </w:p>
    <w:p>
      <w:r>
        <w:rPr>
          <w:b/>
        </w:rPr>
        <w:t xml:space="preserve">Esimerkki 5.463</w:t>
      </w:r>
    </w:p>
    <w:p>
      <w:r>
        <w:t xml:space="preserve">Lause 1: Tyttö bikineissä seisoo kauniin näköalan edessä. Lause 2: nainen seisoo uimapuvussaan...</w:t>
      </w:r>
    </w:p>
    <w:p>
      <w:r>
        <w:rPr>
          <w:b/>
        </w:rPr>
        <w:t xml:space="preserve">Tulos</w:t>
      </w:r>
    </w:p>
    <w:p>
      <w:r>
        <w:t xml:space="preserve">Tyttö seisoo merinäköalan vieressä bikineissä.</w:t>
      </w:r>
    </w:p>
    <w:p>
      <w:r>
        <w:rPr>
          <w:b/>
        </w:rPr>
        <w:t xml:space="preserve">Esimerkki 5.464</w:t>
      </w:r>
    </w:p>
    <w:p>
      <w:r>
        <w:t xml:space="preserve">Tuomio 1: Valkoinen mies ruiskuttaa sytytysnestettä hiiligrillin hiilille juodessaan olutta ja polttaessaan savuketta metsässä. Lause 2: Mies sytyttää tulen grillissä ulkona.</w:t>
      </w:r>
    </w:p>
    <w:p>
      <w:r>
        <w:rPr>
          <w:b/>
        </w:rPr>
        <w:t xml:space="preserve">Tulos</w:t>
      </w:r>
    </w:p>
    <w:p>
      <w:r>
        <w:t xml:space="preserve">Mies valmistaa leiriruokaa.</w:t>
      </w:r>
    </w:p>
    <w:p>
      <w:r>
        <w:rPr>
          <w:b/>
        </w:rPr>
        <w:t xml:space="preserve">Esimerkki 5.465</w:t>
      </w:r>
    </w:p>
    <w:p>
      <w:r>
        <w:t xml:space="preserve">Lause 1: Rähjäinen kultainen koira tapaa mustan dobermannin lumessa. Lause 2: Kaksi eläintä on ulkona.</w:t>
      </w:r>
    </w:p>
    <w:p>
      <w:r>
        <w:rPr>
          <w:b/>
        </w:rPr>
        <w:t xml:space="preserve">Tulos</w:t>
      </w:r>
    </w:p>
    <w:p>
      <w:r>
        <w:t xml:space="preserve">Kaksi koiraa haukkuu toisiaan lumimyrskyssä.</w:t>
      </w:r>
    </w:p>
    <w:p>
      <w:r>
        <w:rPr>
          <w:b/>
        </w:rPr>
        <w:t xml:space="preserve">Esimerkki 5.466</w:t>
      </w:r>
    </w:p>
    <w:p>
      <w:r>
        <w:t xml:space="preserve">Lause 1: Poliisien moottoripyöräilijät, joista osa liputtaa pyörillään, ajavat katua pitkin. Lause 2: Poliisi ajaa moottoripyörillä.</w:t>
      </w:r>
    </w:p>
    <w:p>
      <w:r>
        <w:rPr>
          <w:b/>
        </w:rPr>
        <w:t xml:space="preserve">Tulos</w:t>
      </w:r>
    </w:p>
    <w:p>
      <w:r>
        <w:t xml:space="preserve">Poliisi ajaa moottoripyörillä paraatissa.</w:t>
      </w:r>
    </w:p>
    <w:p>
      <w:r>
        <w:rPr>
          <w:b/>
        </w:rPr>
        <w:t xml:space="preserve">Esimerkki 5.467</w:t>
      </w:r>
    </w:p>
    <w:p>
      <w:r>
        <w:t xml:space="preserve">Lause 1: Irokeesimies kantaa kahta ruokalautasta. Lause 2: Miehellä ei ole hiuksia pään sivuilla.</w:t>
      </w:r>
    </w:p>
    <w:p>
      <w:r>
        <w:rPr>
          <w:b/>
        </w:rPr>
        <w:t xml:space="preserve">Tulos</w:t>
      </w:r>
    </w:p>
    <w:p>
      <w:r>
        <w:t xml:space="preserve">Mies jakaa muiden kanssa.</w:t>
      </w:r>
    </w:p>
    <w:p>
      <w:r>
        <w:rPr>
          <w:b/>
        </w:rPr>
        <w:t xml:space="preserve">Esimerkki 5.468</w:t>
      </w:r>
    </w:p>
    <w:p>
      <w:r>
        <w:t xml:space="preserve">Lause 1: Uutismies raportoi paikallisessa kaupassa tapahtumasta. Lause 2: Siellä on mies, joka raportoi uutisia.</w:t>
      </w:r>
    </w:p>
    <w:p>
      <w:r>
        <w:rPr>
          <w:b/>
        </w:rPr>
        <w:t xml:space="preserve">Tulos</w:t>
      </w:r>
    </w:p>
    <w:p>
      <w:r>
        <w:t xml:space="preserve">Mies ilmoittaa huonoja uutisia</w:t>
      </w:r>
    </w:p>
    <w:p>
      <w:r>
        <w:rPr>
          <w:b/>
        </w:rPr>
        <w:t xml:space="preserve">Esimerkki 5.469</w:t>
      </w:r>
    </w:p>
    <w:p>
      <w:r>
        <w:t xml:space="preserve">Lause 1: Henkilö juoksee pienen jalkapallon kanssa. Lause 2: Eräs henkilö juoksee pallon kanssa.</w:t>
      </w:r>
    </w:p>
    <w:p>
      <w:r>
        <w:rPr>
          <w:b/>
        </w:rPr>
        <w:t xml:space="preserve">Tulos</w:t>
      </w:r>
    </w:p>
    <w:p>
      <w:r>
        <w:t xml:space="preserve">Henkilö juoksee pallon kanssa urheillessaan.</w:t>
      </w:r>
    </w:p>
    <w:p>
      <w:r>
        <w:rPr>
          <w:b/>
        </w:rPr>
        <w:t xml:space="preserve">Esimerkki 5.470</w:t>
      </w:r>
    </w:p>
    <w:p>
      <w:r>
        <w:t xml:space="preserve">Lause 1: Kaksi takkiin pukeutunutta nuorta naista istuu toisiaan vastapäätä juomat kädessään. Lause 2: Kaksi nuorta naista, jotka ovat pukeutuneet takkeihin, istuvat toisiaan vastapäätä.</w:t>
      </w:r>
    </w:p>
    <w:p>
      <w:r>
        <w:rPr>
          <w:b/>
        </w:rPr>
        <w:t xml:space="preserve">Tulos</w:t>
      </w:r>
    </w:p>
    <w:p>
      <w:r>
        <w:t xml:space="preserve">Kaksi nuorta kaunista naista, joilla on takit päällään, istuvat vastakkain.</w:t>
      </w:r>
    </w:p>
    <w:p>
      <w:r>
        <w:rPr>
          <w:b/>
        </w:rPr>
        <w:t xml:space="preserve">Esimerkki 5.471</w:t>
      </w:r>
    </w:p>
    <w:p>
      <w:r>
        <w:t xml:space="preserve">Lause 1: Vanhempi herrasmies näyttää naiselle, miten laite toimii. Lause 2: Vanhempi mies näyttää jotain naiselle.</w:t>
      </w:r>
    </w:p>
    <w:p>
      <w:r>
        <w:rPr>
          <w:b/>
        </w:rPr>
        <w:t xml:space="preserve">Tulos</w:t>
      </w:r>
    </w:p>
    <w:p>
      <w:r>
        <w:t xml:space="preserve">Vanhempi mies opastaa naista tietokoneen käytössä.</w:t>
      </w:r>
    </w:p>
    <w:p>
      <w:r>
        <w:rPr>
          <w:b/>
        </w:rPr>
        <w:t xml:space="preserve">Esimerkki 5.472</w:t>
      </w:r>
    </w:p>
    <w:p>
      <w:r>
        <w:t xml:space="preserve">Lause 1: surffaaja surffaa valtavan aallon päällä. Lause 2: surffaaja surffaa.</w:t>
      </w:r>
    </w:p>
    <w:p>
      <w:r>
        <w:rPr>
          <w:b/>
        </w:rPr>
        <w:t xml:space="preserve">Tulos</w:t>
      </w:r>
    </w:p>
    <w:p>
      <w:r>
        <w:t xml:space="preserve">Surffaaja on surffauskilpailussa.</w:t>
      </w:r>
    </w:p>
    <w:p>
      <w:r>
        <w:rPr>
          <w:b/>
        </w:rPr>
        <w:t xml:space="preserve">Esimerkki 5.473</w:t>
      </w:r>
    </w:p>
    <w:p>
      <w:r>
        <w:t xml:space="preserve">Lause 1: Kaksi nuorta tyttöä hyppää ylös tavoitellakseen lentopalloa sisätiloissa pelattavan lentopallopelin aikana. Lause 2: Kaksi pientä tyttöä liikkuu pallopelin aikana talossa.</w:t>
      </w:r>
    </w:p>
    <w:p>
      <w:r>
        <w:rPr>
          <w:b/>
        </w:rPr>
        <w:t xml:space="preserve">Tulos</w:t>
      </w:r>
    </w:p>
    <w:p>
      <w:r>
        <w:t xml:space="preserve">Pikkutytöt leikkivät palloilla</w:t>
      </w:r>
    </w:p>
    <w:p>
      <w:r>
        <w:rPr>
          <w:b/>
        </w:rPr>
        <w:t xml:space="preserve">Esimerkki 5.474</w:t>
      </w:r>
    </w:p>
    <w:p>
      <w:r>
        <w:t xml:space="preserve">Lause 1: Hymyilevä nainen makaa matalassa vedessä. Lause 2: Nainen kastuu vedestä.</w:t>
      </w:r>
    </w:p>
    <w:p>
      <w:r>
        <w:rPr>
          <w:b/>
        </w:rPr>
        <w:t xml:space="preserve">Tulos</w:t>
      </w:r>
    </w:p>
    <w:p>
      <w:r>
        <w:t xml:space="preserve">Nainen haluaa olla veden alla</w:t>
      </w:r>
    </w:p>
    <w:p>
      <w:r>
        <w:rPr>
          <w:b/>
        </w:rPr>
        <w:t xml:space="preserve">Esimerkki 5.475</w:t>
      </w:r>
    </w:p>
    <w:p>
      <w:r>
        <w:t xml:space="preserve">Lause 1: Collie hyppää esteen yli Lause 2: Collie hyppää.</w:t>
      </w:r>
    </w:p>
    <w:p>
      <w:r>
        <w:rPr>
          <w:b/>
        </w:rPr>
        <w:t xml:space="preserve">Tulos</w:t>
      </w:r>
    </w:p>
    <w:p>
      <w:r>
        <w:t xml:space="preserve">Collie pakenee.</w:t>
      </w:r>
    </w:p>
    <w:p>
      <w:r>
        <w:rPr>
          <w:b/>
        </w:rPr>
        <w:t xml:space="preserve">Esimerkki 5.476</w:t>
      </w:r>
    </w:p>
    <w:p>
      <w:r>
        <w:t xml:space="preserve">Lause 1: Tyttö pelaa koripalloa lukion liikuntasalissa. Lause 2: Naisihminen urheilee koulussa.</w:t>
      </w:r>
    </w:p>
    <w:p>
      <w:r>
        <w:rPr>
          <w:b/>
        </w:rPr>
        <w:t xml:space="preserve">Tulos</w:t>
      </w:r>
    </w:p>
    <w:p>
      <w:r>
        <w:t xml:space="preserve">Tyttö harjoittelee mestaruusottelua varten.</w:t>
      </w:r>
    </w:p>
    <w:p>
      <w:r>
        <w:rPr>
          <w:b/>
        </w:rPr>
        <w:t xml:space="preserve">Esimerkki 5.477</w:t>
      </w:r>
    </w:p>
    <w:p>
      <w:r>
        <w:t xml:space="preserve">Lause 1: Joukko ihmisiä matkustaa aavikon halki kameleilla. Lause 2: Ihminen matkustaa</w:t>
      </w:r>
    </w:p>
    <w:p>
      <w:r>
        <w:rPr>
          <w:b/>
        </w:rPr>
        <w:t xml:space="preserve">Tulos</w:t>
      </w:r>
    </w:p>
    <w:p>
      <w:r>
        <w:t xml:space="preserve">Pitkä ihminen matkustaa</w:t>
      </w:r>
    </w:p>
    <w:p>
      <w:r>
        <w:rPr>
          <w:b/>
        </w:rPr>
        <w:t xml:space="preserve">Esimerkki 5.478</w:t>
      </w:r>
    </w:p>
    <w:p>
      <w:r>
        <w:t xml:space="preserve">Lause 1: Oranssikypäräinen metsuri, joka ajaa nosturilla kaatamassa puuta lumisessa metsässä. Lause 2: Metsurimies valmistautuu kaatamaan puuta metsässä lumisena päivänä.</w:t>
      </w:r>
    </w:p>
    <w:p>
      <w:r>
        <w:rPr>
          <w:b/>
        </w:rPr>
        <w:t xml:space="preserve">Tulos</w:t>
      </w:r>
    </w:p>
    <w:p>
      <w:r>
        <w:t xml:space="preserve">Metsuri kaataa puun tehdäkseen tilaa muille istutettaville puille.</w:t>
      </w:r>
    </w:p>
    <w:p>
      <w:r>
        <w:rPr>
          <w:b/>
        </w:rPr>
        <w:t xml:space="preserve">Esimerkki 5.479</w:t>
      </w:r>
    </w:p>
    <w:p>
      <w:r>
        <w:t xml:space="preserve">Lause 1: Joukko pukuihin pukeutuneita ihmisiä seisoo nuotiopaikalla. Lause 2: Ryhmät seisovat nuotiopaikan lähellä.</w:t>
      </w:r>
    </w:p>
    <w:p>
      <w:r>
        <w:rPr>
          <w:b/>
        </w:rPr>
        <w:t xml:space="preserve">Tulos</w:t>
      </w:r>
    </w:p>
    <w:p>
      <w:r>
        <w:t xml:space="preserve">He juhlivat halloweenia.</w:t>
      </w:r>
    </w:p>
    <w:p>
      <w:r>
        <w:rPr>
          <w:b/>
        </w:rPr>
        <w:t xml:space="preserve">Esimerkki 5.480</w:t>
      </w:r>
    </w:p>
    <w:p>
      <w:r>
        <w:t xml:space="preserve">Lause 1: Graafikko, jonka kasvot on maalattu vaaleanpunaisiksi ja valkoisiksi tiikeriraidoiksi ja jota koristaa myös samanvärinen maneesi, levittää kasvomaalia innokkaalle nuorukaiselle. Lause 2: Graafikolla on vaaleanpunaiseksi maalatut kasvot.</w:t>
      </w:r>
    </w:p>
    <w:p>
      <w:r>
        <w:rPr>
          <w:b/>
        </w:rPr>
        <w:t xml:space="preserve">Tulos</w:t>
      </w:r>
    </w:p>
    <w:p>
      <w:r>
        <w:t xml:space="preserve">Nuori odottaa innokkaasti, että hänen kasvoihinsa maalataan leijona.</w:t>
      </w:r>
    </w:p>
    <w:p>
      <w:r>
        <w:rPr>
          <w:b/>
        </w:rPr>
        <w:t xml:space="preserve">Esimerkki 5.481</w:t>
      </w:r>
    </w:p>
    <w:p>
      <w:r>
        <w:t xml:space="preserve">Lause 1: Ihmiset harjoittelevat joogaa puistossa. Lause 2: Ihmiset harjoittavat joogaa.</w:t>
      </w:r>
    </w:p>
    <w:p>
      <w:r>
        <w:rPr>
          <w:b/>
        </w:rPr>
        <w:t xml:space="preserve">Tulos</w:t>
      </w:r>
    </w:p>
    <w:p>
      <w:r>
        <w:t xml:space="preserve">Ihmiset ovat pukeutuneet vaaleanpunaiseen.</w:t>
      </w:r>
    </w:p>
    <w:p>
      <w:r>
        <w:rPr>
          <w:b/>
        </w:rPr>
        <w:t xml:space="preserve">Esimerkki 5.482</w:t>
      </w:r>
    </w:p>
    <w:p>
      <w:r>
        <w:t xml:space="preserve">Lause 1: Vihreän lentopallojoukkueen nainen löi palloa valkoisen joukkueen yrittäessä estää sitä. Lause 2: Jotkut pelaavat lentopalloa.</w:t>
      </w:r>
    </w:p>
    <w:p>
      <w:r>
        <w:rPr>
          <w:b/>
        </w:rPr>
        <w:t xml:space="preserve">Tulos</w:t>
      </w:r>
    </w:p>
    <w:p>
      <w:r>
        <w:t xml:space="preserve">Vihreän lentopallojoukkueen nainen löi palloa, kun valkoinen joukkue yrittää estää sitä mestaruusottelun aikana.</w:t>
      </w:r>
    </w:p>
    <w:p>
      <w:r>
        <w:rPr>
          <w:b/>
        </w:rPr>
        <w:t xml:space="preserve">Esimerkki 5.483</w:t>
      </w:r>
    </w:p>
    <w:p>
      <w:r>
        <w:t xml:space="preserve">Lause 1: Ruskea koira, jolla on supermiespaita päällä, nukkuu sinisellä peitolla. Lause 2: Koira nukkuu peiton päällä.</w:t>
      </w:r>
    </w:p>
    <w:p>
      <w:r>
        <w:rPr>
          <w:b/>
        </w:rPr>
        <w:t xml:space="preserve">Tulos</w:t>
      </w:r>
    </w:p>
    <w:p>
      <w:r>
        <w:t xml:space="preserve">Koira nukkuu pehmeän peiton päällä.</w:t>
      </w:r>
    </w:p>
    <w:p>
      <w:r>
        <w:rPr>
          <w:b/>
        </w:rPr>
        <w:t xml:space="preserve">Esimerkki 5.484</w:t>
      </w:r>
    </w:p>
    <w:p>
      <w:r>
        <w:t xml:space="preserve">Lause 1: Joukko ihmisiä ja päätön, jalaton nukke ovat puistossa. Lause 2: Jotkut ihmiset ovat ulkona.</w:t>
      </w:r>
    </w:p>
    <w:p>
      <w:r>
        <w:rPr>
          <w:b/>
        </w:rPr>
        <w:t xml:space="preserve">Tulos</w:t>
      </w:r>
    </w:p>
    <w:p>
      <w:r>
        <w:t xml:space="preserve">Jotkut varastavat mallinuken.</w:t>
      </w:r>
    </w:p>
    <w:p>
      <w:r>
        <w:rPr>
          <w:b/>
        </w:rPr>
        <w:t xml:space="preserve">Esimerkki 5.485</w:t>
      </w:r>
    </w:p>
    <w:p>
      <w:r>
        <w:t xml:space="preserve">Lause 1: Aasialais-amerikkalainen pikkutyttö, jolla on siniset farkut ja kukkapaita, leikkii maassa olevan kukan kanssa. Lause 2: Pieni tyttö leikkii.</w:t>
      </w:r>
    </w:p>
    <w:p>
      <w:r>
        <w:rPr>
          <w:b/>
        </w:rPr>
        <w:t xml:space="preserve">Tulos</w:t>
      </w:r>
    </w:p>
    <w:p>
      <w:r>
        <w:t xml:space="preserve">Pieni tyttö leikkii hän rakastaa minua hän ei rakasta minua.</w:t>
      </w:r>
    </w:p>
    <w:p>
      <w:r>
        <w:rPr>
          <w:b/>
        </w:rPr>
        <w:t xml:space="preserve">Esimerkki 5.486</w:t>
      </w:r>
    </w:p>
    <w:p>
      <w:r>
        <w:t xml:space="preserve">Lause 1: Pieni tyttö, jolla on vaaleanpunainen paita, siniset shortsit ja vaaleanpunainen hiusnauha, ruokkii vedessä uivia ankkoja. Lause 2: Tyttö ruokkii ankkoja ulkona.</w:t>
      </w:r>
    </w:p>
    <w:p>
      <w:r>
        <w:rPr>
          <w:b/>
        </w:rPr>
        <w:t xml:space="preserve">Tulos</w:t>
      </w:r>
    </w:p>
    <w:p>
      <w:r>
        <w:t xml:space="preserve">Kaksitoista ankkaa on kerääntynyt lammen reunalle, kun pieni tyttö heittää niille leipää.</w:t>
      </w:r>
    </w:p>
    <w:p>
      <w:r>
        <w:rPr>
          <w:b/>
        </w:rPr>
        <w:t xml:space="preserve">Esimerkki 5.487</w:t>
      </w:r>
    </w:p>
    <w:p>
      <w:r>
        <w:t xml:space="preserve">Lause 1: viisi ihmistä seisoo jalkakäytävällä Lause 2: Ihmiset seisovat ulkona.</w:t>
      </w:r>
    </w:p>
    <w:p>
      <w:r>
        <w:rPr>
          <w:b/>
        </w:rPr>
        <w:t xml:space="preserve">Tulos</w:t>
      </w:r>
    </w:p>
    <w:p>
      <w:r>
        <w:t xml:space="preserve">Viisi ihmistä odottaa jotakin.</w:t>
      </w:r>
    </w:p>
    <w:p>
      <w:r>
        <w:rPr>
          <w:b/>
        </w:rPr>
        <w:t xml:space="preserve">Esimerkki 5.488</w:t>
      </w:r>
    </w:p>
    <w:p>
      <w:r>
        <w:t xml:space="preserve">Lause 1: Mies kajakilla menettää melansa ja putoaa veneestä. Lause 2: Mies oli veneessään.</w:t>
      </w:r>
    </w:p>
    <w:p>
      <w:r>
        <w:rPr>
          <w:b/>
        </w:rPr>
        <w:t xml:space="preserve">Tulos</w:t>
      </w:r>
    </w:p>
    <w:p>
      <w:r>
        <w:t xml:space="preserve">Mies oli joella.</w:t>
      </w:r>
    </w:p>
    <w:p>
      <w:r>
        <w:rPr>
          <w:b/>
        </w:rPr>
        <w:t xml:space="preserve">Esimerkki 5.489</w:t>
      </w:r>
    </w:p>
    <w:p>
      <w:r>
        <w:t xml:space="preserve">Lause 1: Nainen ja pieni lapsi makaavat sängyssä. Lause 2: Nämä kaksi ihmistä makaavat.</w:t>
      </w:r>
    </w:p>
    <w:p>
      <w:r>
        <w:rPr>
          <w:b/>
        </w:rPr>
        <w:t xml:space="preserve">Tulos</w:t>
      </w:r>
    </w:p>
    <w:p>
      <w:r>
        <w:t xml:space="preserve">Äiti ja lapsi lepäävät sängyssä.</w:t>
      </w:r>
    </w:p>
    <w:p>
      <w:r>
        <w:rPr>
          <w:b/>
        </w:rPr>
        <w:t xml:space="preserve">Esimerkki 5.490</w:t>
      </w:r>
    </w:p>
    <w:p>
      <w:r>
        <w:t xml:space="preserve">Lause 1: Mies kantaa päässään punaista rumpua väkijoukon läpi ja puhuu samalla kännykkäänsä. Lause 2: Mies kantaa soitinta ympäriinsä puhuessaan.</w:t>
      </w:r>
    </w:p>
    <w:p>
      <w:r>
        <w:rPr>
          <w:b/>
        </w:rPr>
        <w:t xml:space="preserve">Tulos</w:t>
      </w:r>
    </w:p>
    <w:p>
      <w:r>
        <w:t xml:space="preserve">Eräs mies kantaa soitinta mukanaan puhuessaan puistossa.</w:t>
      </w:r>
    </w:p>
    <w:p>
      <w:r>
        <w:rPr>
          <w:b/>
        </w:rPr>
        <w:t xml:space="preserve">Esimerkki 5.491</w:t>
      </w:r>
    </w:p>
    <w:p>
      <w:r>
        <w:t xml:space="preserve">Lause 1: Paidaton, sinisilmäinen, lyhythiuksinen poika on märkä matalasta altaasta, jossa kaksi muuta ihmistä seisoo vedessä. Lause 2: Poika on altaassa...</w:t>
      </w:r>
    </w:p>
    <w:p>
      <w:r>
        <w:rPr>
          <w:b/>
        </w:rPr>
        <w:t xml:space="preserve">Tulos</w:t>
      </w:r>
    </w:p>
    <w:p>
      <w:r>
        <w:t xml:space="preserve">Poika pitää hauskaa</w:t>
      </w:r>
    </w:p>
    <w:p>
      <w:r>
        <w:rPr>
          <w:b/>
        </w:rPr>
        <w:t xml:space="preserve">Esimerkki 5.492</w:t>
      </w:r>
    </w:p>
    <w:p>
      <w:r>
        <w:t xml:space="preserve">Lause 1: Nainen pelaa tennistä. Lause 2: Nainen pelaa tennistä.</w:t>
      </w:r>
    </w:p>
    <w:p>
      <w:r>
        <w:rPr>
          <w:b/>
        </w:rPr>
        <w:t xml:space="preserve">Tulos</w:t>
      </w:r>
    </w:p>
    <w:p>
      <w:r>
        <w:t xml:space="preserve">I naiset on voittaa peli.</w:t>
      </w:r>
    </w:p>
    <w:p>
      <w:r>
        <w:rPr>
          <w:b/>
        </w:rPr>
        <w:t xml:space="preserve">Esimerkki 5.493</w:t>
      </w:r>
    </w:p>
    <w:p>
      <w:r>
        <w:t xml:space="preserve">Lause 1: Mies valmistaa saviesineitä savipyörällä. Lause 2: Mies luo jotain savesta.</w:t>
      </w:r>
    </w:p>
    <w:p>
      <w:r>
        <w:rPr>
          <w:b/>
        </w:rPr>
        <w:t xml:space="preserve">Tulos</w:t>
      </w:r>
    </w:p>
    <w:p>
      <w:r>
        <w:t xml:space="preserve">Mies käyttää keramiikkapyörää.</w:t>
      </w:r>
    </w:p>
    <w:p>
      <w:r>
        <w:rPr>
          <w:b/>
        </w:rPr>
        <w:t xml:space="preserve">Esimerkki 5.494</w:t>
      </w:r>
    </w:p>
    <w:p>
      <w:r>
        <w:t xml:space="preserve">Lause 1: Kaksi miestä taisteluhaalareissa, toinen tarttuu toisen jalkaan nurmikolla parkkipaikan lähellä. Lause 2: Kaksi sotilasmiestä on ulkona.</w:t>
      </w:r>
    </w:p>
    <w:p>
      <w:r>
        <w:rPr>
          <w:b/>
        </w:rPr>
        <w:t xml:space="preserve">Tulos</w:t>
      </w:r>
    </w:p>
    <w:p>
      <w:r>
        <w:t xml:space="preserve">Sotilaat vetäytyvät vaarasta.</w:t>
      </w:r>
    </w:p>
    <w:p>
      <w:r>
        <w:rPr>
          <w:b/>
        </w:rPr>
        <w:t xml:space="preserve">Esimerkki 5.495</w:t>
      </w:r>
    </w:p>
    <w:p>
      <w:r>
        <w:t xml:space="preserve">Lause 1: Nainen ulkoiluttaa koiraansa torilla. Lause 2: Nainen ulkoiluttaa koiraansa.</w:t>
      </w:r>
    </w:p>
    <w:p>
      <w:r>
        <w:rPr>
          <w:b/>
        </w:rPr>
        <w:t xml:space="preserve">Tulos</w:t>
      </w:r>
    </w:p>
    <w:p>
      <w:r>
        <w:t xml:space="preserve">Koira on ruskea.</w:t>
      </w:r>
    </w:p>
    <w:p>
      <w:r>
        <w:rPr>
          <w:b/>
        </w:rPr>
        <w:t xml:space="preserve">Esimerkki 5.496</w:t>
      </w:r>
    </w:p>
    <w:p>
      <w:r>
        <w:t xml:space="preserve">Lause 1: Kolme miestä, joilla on punaiset mikrofonit jonkinlaisella vihreällä urheilukentällä. Lause 2: Miehet seisovat urheilukentällä.</w:t>
      </w:r>
    </w:p>
    <w:p>
      <w:r>
        <w:rPr>
          <w:b/>
        </w:rPr>
        <w:t xml:space="preserve">Tulos</w:t>
      </w:r>
    </w:p>
    <w:p>
      <w:r>
        <w:t xml:space="preserve">Jotkut miehet seisovat jalkapallokentällä.</w:t>
      </w:r>
    </w:p>
    <w:p>
      <w:r>
        <w:rPr>
          <w:b/>
        </w:rPr>
        <w:t xml:space="preserve">Esimerkki 5.497</w:t>
      </w:r>
    </w:p>
    <w:p>
      <w:r>
        <w:t xml:space="preserve">Lause 1: Siniseen kypärään pukeutunut partiomies ajaa valkoisella skootterilla. Lause 2: Bensiinikonstaapeli hoiti tehtäväänsä skootterilla.</w:t>
      </w:r>
    </w:p>
    <w:p>
      <w:r>
        <w:rPr>
          <w:b/>
        </w:rPr>
        <w:t xml:space="preserve">Tulos</w:t>
      </w:r>
    </w:p>
    <w:p>
      <w:r>
        <w:t xml:space="preserve">Bensiinivirkailija ajoi valkoisella skootterilla -</w:t>
      </w:r>
    </w:p>
    <w:p>
      <w:r>
        <w:rPr>
          <w:b/>
        </w:rPr>
        <w:t xml:space="preserve">Esimerkki 5.498</w:t>
      </w:r>
    </w:p>
    <w:p>
      <w:r>
        <w:t xml:space="preserve">Lause 1: Joukko ihmisiä seisoo jalkapallostadionin kentällä. Lause 2: Ihmiset ovat nurmikolla.</w:t>
      </w:r>
    </w:p>
    <w:p>
      <w:r>
        <w:rPr>
          <w:b/>
        </w:rPr>
        <w:t xml:space="preserve">Tulos</w:t>
      </w:r>
    </w:p>
    <w:p>
      <w:r>
        <w:t xml:space="preserve">He valmistautuvat jalkapallo-otteluun.</w:t>
      </w:r>
    </w:p>
    <w:p>
      <w:r>
        <w:rPr>
          <w:b/>
        </w:rPr>
        <w:t xml:space="preserve">Esimerkki 5.499</w:t>
      </w:r>
    </w:p>
    <w:p>
      <w:r>
        <w:t xml:space="preserve">Lause 1: Punapaitaiset lapset leikkivät lehdissä. Lause 2: Lapset leikkivät.</w:t>
      </w:r>
    </w:p>
    <w:p>
      <w:r>
        <w:rPr>
          <w:b/>
        </w:rPr>
        <w:t xml:space="preserve">Tulos</w:t>
      </w:r>
    </w:p>
    <w:p>
      <w:r>
        <w:t xml:space="preserve">Lapset leikkivät juuri haravoiduilla lehdillä.</w:t>
      </w:r>
    </w:p>
    <w:p>
      <w:r>
        <w:rPr>
          <w:b/>
        </w:rPr>
        <w:t xml:space="preserve">Esimerkki 5.500</w:t>
      </w:r>
    </w:p>
    <w:p>
      <w:r>
        <w:t xml:space="preserve">Lause 1: Henkilö pyöräilee puiden lähellä. Lause 2: Henkilö on pyörällä.</w:t>
      </w:r>
    </w:p>
    <w:p>
      <w:r>
        <w:rPr>
          <w:b/>
        </w:rPr>
        <w:t xml:space="preserve">Tulos</w:t>
      </w:r>
    </w:p>
    <w:p>
      <w:r>
        <w:t xml:space="preserve">Henkilö on puistossa.</w:t>
      </w:r>
    </w:p>
    <w:p>
      <w:r>
        <w:rPr>
          <w:b/>
        </w:rPr>
        <w:t xml:space="preserve">Esimerkki 5.501</w:t>
      </w:r>
    </w:p>
    <w:p>
      <w:r>
        <w:t xml:space="preserve">Lause 1: Nuori tyttö ui vihreissä suojalaseissa Lause 2: Nuori tyttö on vedessä.</w:t>
      </w:r>
    </w:p>
    <w:p>
      <w:r>
        <w:rPr>
          <w:b/>
        </w:rPr>
        <w:t xml:space="preserve">Tulos</w:t>
      </w:r>
    </w:p>
    <w:p>
      <w:r>
        <w:t xml:space="preserve">Tyttö ui hyppytikkuja varten.</w:t>
      </w:r>
    </w:p>
    <w:p>
      <w:r>
        <w:rPr>
          <w:b/>
        </w:rPr>
        <w:t xml:space="preserve">Esimerkki 5.502</w:t>
      </w:r>
    </w:p>
    <w:p>
      <w:r>
        <w:t xml:space="preserve">Lause 1: Mies piirtää kadulla, kun toinen mies kuvaa sitä videolle. Lause 2: Mies piirtää tiellä, kun toinen henkilö videoi häntä.</w:t>
      </w:r>
    </w:p>
    <w:p>
      <w:r>
        <w:rPr>
          <w:b/>
        </w:rPr>
        <w:t xml:space="preserve">Tulos</w:t>
      </w:r>
    </w:p>
    <w:p>
      <w:r>
        <w:t xml:space="preserve">Videokuvaaja kuvaa paikallista taiteilijaa tekemässä liitupiirroksia kaupungin kaduilla.</w:t>
      </w:r>
    </w:p>
    <w:p>
      <w:r>
        <w:rPr>
          <w:b/>
        </w:rPr>
        <w:t xml:space="preserve">Esimerkki 5.503</w:t>
      </w:r>
    </w:p>
    <w:p>
      <w:r>
        <w:t xml:space="preserve">Lause 1: Paljasjalkaiset miehet, joilla on mustat naamiot ja paitoja, kulkevat kulkueessa. Lause 2: Useita paljasjalkaisia miehiä, joilla on mustat naamiot ja ei paitaa, kävelee kulkueessa.</w:t>
      </w:r>
    </w:p>
    <w:p>
      <w:r>
        <w:rPr>
          <w:b/>
        </w:rPr>
        <w:t xml:space="preserve">Tulos</w:t>
      </w:r>
    </w:p>
    <w:p>
      <w:r>
        <w:t xml:space="preserve">Paljasjalkainen mies kävelee ilman vaatteita ja paljain jaloin avioliittoseremoniassa.</w:t>
      </w:r>
    </w:p>
    <w:p>
      <w:r>
        <w:rPr>
          <w:b/>
        </w:rPr>
        <w:t xml:space="preserve">Esimerkki 5.504</w:t>
      </w:r>
    </w:p>
    <w:p>
      <w:r>
        <w:t xml:space="preserve">Lause 1: Cowboytoverit katsovat, kun kollega ratsastaa mustalla ilmahevosella. Lause 2: Cowboy ratsastaa mustalla hevosella.</w:t>
      </w:r>
    </w:p>
    <w:p>
      <w:r>
        <w:rPr>
          <w:b/>
        </w:rPr>
        <w:t xml:space="preserve">Tulos</w:t>
      </w:r>
    </w:p>
    <w:p>
      <w:r>
        <w:t xml:space="preserve">Cowboyt katsovat rodeota.</w:t>
      </w:r>
    </w:p>
    <w:p>
      <w:r>
        <w:rPr>
          <w:b/>
        </w:rPr>
        <w:t xml:space="preserve">Esimerkki 5.505</w:t>
      </w:r>
    </w:p>
    <w:p>
      <w:r>
        <w:t xml:space="preserve">Lause 1: Veteen menevä mies merkkiviivalla. Lause 2: Mies menee veteen merkkiköyden varassa.</w:t>
      </w:r>
    </w:p>
    <w:p>
      <w:r>
        <w:rPr>
          <w:b/>
        </w:rPr>
        <w:t xml:space="preserve">Tulos</w:t>
      </w:r>
    </w:p>
    <w:p>
      <w:r>
        <w:t xml:space="preserve">Vanha mies lähtee veteen merkkiviivalla.</w:t>
      </w:r>
    </w:p>
    <w:p>
      <w:r>
        <w:rPr>
          <w:b/>
        </w:rPr>
        <w:t xml:space="preserve">Esimerkki 5.506</w:t>
      </w:r>
    </w:p>
    <w:p>
      <w:r>
        <w:t xml:space="preserve">Lause 1: Valkoiseen paitaan pukeutunut mies lukee lehteä puun luona. Lause 2: Bob oli t-paidassaan lukemassa lehteä puun alla.</w:t>
      </w:r>
    </w:p>
    <w:p>
      <w:r>
        <w:rPr>
          <w:b/>
        </w:rPr>
        <w:t xml:space="preserve">Tulos</w:t>
      </w:r>
    </w:p>
    <w:p>
      <w:r>
        <w:t xml:space="preserve">Bob luki sanomalehteä.</w:t>
      </w:r>
    </w:p>
    <w:p>
      <w:r>
        <w:rPr>
          <w:b/>
        </w:rPr>
        <w:t xml:space="preserve">Esimerkki 5.507</w:t>
      </w:r>
    </w:p>
    <w:p>
      <w:r>
        <w:t xml:space="preserve">Lause 1: Kaksi juoksijaa, joilla on maratonmerkinnät ja mustat paidat. Lause 2: Kaksi mustiin pukeutunutta ihmistä juoksee kilpaa.</w:t>
      </w:r>
    </w:p>
    <w:p>
      <w:r>
        <w:rPr>
          <w:b/>
        </w:rPr>
        <w:t xml:space="preserve">Tulos</w:t>
      </w:r>
    </w:p>
    <w:p>
      <w:r>
        <w:t xml:space="preserve">Maratonjuoksijat ovat samalla temmolla</w:t>
      </w:r>
    </w:p>
    <w:p>
      <w:r>
        <w:rPr>
          <w:b/>
        </w:rPr>
        <w:t xml:space="preserve">Esimerkki 5.508</w:t>
      </w:r>
    </w:p>
    <w:p>
      <w:r>
        <w:t xml:space="preserve">Lause 1: Monet naiset tanssivat ruskealla tanssilattialla Lause 2: Monet ihmiset tanssivat ruskealla tanssilattialla.</w:t>
      </w:r>
    </w:p>
    <w:p>
      <w:r>
        <w:rPr>
          <w:b/>
        </w:rPr>
        <w:t xml:space="preserve">Tulos</w:t>
      </w:r>
    </w:p>
    <w:p>
      <w:r>
        <w:t xml:space="preserve">Monta surullista naista tanssimassa ruskealla tanssilattialla</w:t>
      </w:r>
    </w:p>
    <w:p>
      <w:r>
        <w:rPr>
          <w:b/>
        </w:rPr>
        <w:t xml:space="preserve">Esimerkki 5.509</w:t>
      </w:r>
    </w:p>
    <w:p>
      <w:r>
        <w:t xml:space="preserve">Lause 1: Tyttö koristaa tapahtumaa varten, mies seisoo hänen vieressään hymyillen, ja kaukana on saaren juliste. Lause 2: Tyttö on valmistautumassa tapahtumaan.</w:t>
      </w:r>
    </w:p>
    <w:p>
      <w:r>
        <w:rPr>
          <w:b/>
        </w:rPr>
        <w:t xml:space="preserve">Tulos</w:t>
      </w:r>
    </w:p>
    <w:p>
      <w:r>
        <w:t xml:space="preserve">Eräs pariskunta valmistautuu matkalleen.</w:t>
      </w:r>
    </w:p>
    <w:p>
      <w:r>
        <w:rPr>
          <w:b/>
        </w:rPr>
        <w:t xml:space="preserve">Esimerkki 5.510</w:t>
      </w:r>
    </w:p>
    <w:p>
      <w:r>
        <w:t xml:space="preserve">Lause 1: keltapaitainen mies seisoo kahden sängyn keskellä, joiden päällä taustalla hyppii poika Lause 2: keltapaitainen mies.</w:t>
      </w:r>
    </w:p>
    <w:p>
      <w:r>
        <w:rPr>
          <w:b/>
        </w:rPr>
        <w:t xml:space="preserve">Tulos</w:t>
      </w:r>
    </w:p>
    <w:p>
      <w:r>
        <w:t xml:space="preserve">Isä katsoo poikansa hyppivän sängyllä.</w:t>
      </w:r>
    </w:p>
    <w:p>
      <w:r>
        <w:rPr>
          <w:b/>
        </w:rPr>
        <w:t xml:space="preserve">Esimerkki 5.511</w:t>
      </w:r>
    </w:p>
    <w:p>
      <w:r>
        <w:t xml:space="preserve">Lause 1: Nainen työskentelee kannettavalla tietokoneella työpöydän ääressä kannettavan tietokoneen ja vesipullon kanssa. Lause 2: Nainen työskentelee tietokoneellaan virkistävä juoma ja paperi lähellä.</w:t>
      </w:r>
    </w:p>
    <w:p>
      <w:r>
        <w:rPr>
          <w:b/>
        </w:rPr>
        <w:t xml:space="preserve">Tulos</w:t>
      </w:r>
    </w:p>
    <w:p>
      <w:r>
        <w:t xml:space="preserve">Nainen työskentelee tietokoneellaan juomaa nauttien.</w:t>
      </w:r>
    </w:p>
    <w:p>
      <w:r>
        <w:rPr>
          <w:b/>
        </w:rPr>
        <w:t xml:space="preserve">Esimerkki 5.512</w:t>
      </w:r>
    </w:p>
    <w:p>
      <w:r>
        <w:t xml:space="preserve">Lause 1: Vihreään paitaan pukeutunut henkilö istuu maassa lähellä aitaa, ja hänen lähellään on hedelmiä. Lause 2: Vihreään paitaan pukeutunut henkilö istuu maassa hedelmät lähellä.</w:t>
      </w:r>
    </w:p>
    <w:p>
      <w:r>
        <w:rPr>
          <w:b/>
        </w:rPr>
        <w:t xml:space="preserve">Tulos</w:t>
      </w:r>
    </w:p>
    <w:p>
      <w:r>
        <w:t xml:space="preserve">Vihreään paitaan pukeutunut henkilö poimi hedelmiä vieressä olevasta puusta.</w:t>
      </w:r>
    </w:p>
    <w:p>
      <w:r>
        <w:rPr>
          <w:b/>
        </w:rPr>
        <w:t xml:space="preserve">Esimerkki 5.513</w:t>
      </w:r>
    </w:p>
    <w:p>
      <w:r>
        <w:t xml:space="preserve">Lause 1: Esiliinaan pukeutunut myyjä ulkoilmamarkkinoilla pitää käsiään selkänsä takana savuke sormiensa välissä. Lause 2: Mies pitää savuketta kädessään.</w:t>
      </w:r>
    </w:p>
    <w:p>
      <w:r>
        <w:rPr>
          <w:b/>
        </w:rPr>
        <w:t xml:space="preserve">Tulos</w:t>
      </w:r>
    </w:p>
    <w:p>
      <w:r>
        <w:t xml:space="preserve">Ketjupolttaja pitää savuketta kädessään.</w:t>
      </w:r>
    </w:p>
    <w:p>
      <w:r>
        <w:rPr>
          <w:b/>
        </w:rPr>
        <w:t xml:space="preserve">Esimerkki 5.514</w:t>
      </w:r>
    </w:p>
    <w:p>
      <w:r>
        <w:t xml:space="preserve">Lause 1: Pieni poika istuu kivillä. Lause 2: Pieni poika istuu.</w:t>
      </w:r>
    </w:p>
    <w:p>
      <w:r>
        <w:rPr>
          <w:b/>
        </w:rPr>
        <w:t xml:space="preserve">Tulos</w:t>
      </w:r>
    </w:p>
    <w:p>
      <w:r>
        <w:t xml:space="preserve">Pieni poika lepää.</w:t>
      </w:r>
    </w:p>
    <w:p>
      <w:r>
        <w:rPr>
          <w:b/>
        </w:rPr>
        <w:t xml:space="preserve">Esimerkki 5.515</w:t>
      </w:r>
    </w:p>
    <w:p>
      <w:r>
        <w:t xml:space="preserve">Lause 1: Tyttö seisoo auton edessä kitara kädessään. Lause 2: Henkilö pitää soitinta kädessään auton edessä.</w:t>
      </w:r>
    </w:p>
    <w:p>
      <w:r>
        <w:rPr>
          <w:b/>
        </w:rPr>
        <w:t xml:space="preserve">Tulos</w:t>
      </w:r>
    </w:p>
    <w:p>
      <w:r>
        <w:t xml:space="preserve">Tyttö pitää soitinta kädessään seisoessaan auton edessä.</w:t>
      </w:r>
    </w:p>
    <w:p>
      <w:r>
        <w:rPr>
          <w:b/>
        </w:rPr>
        <w:t xml:space="preserve">Esimerkki 5.516</w:t>
      </w:r>
    </w:p>
    <w:p>
      <w:r>
        <w:t xml:space="preserve">Lause 1: Afrikkalaisen heimon jäsen katselee kameraa keskittyneesti heimopuvussaan. Lause 2: Afrikkalainen mies katsoo kameraan.</w:t>
      </w:r>
    </w:p>
    <w:p>
      <w:r>
        <w:rPr>
          <w:b/>
        </w:rPr>
        <w:t xml:space="preserve">Tulos</w:t>
      </w:r>
    </w:p>
    <w:p>
      <w:r>
        <w:t xml:space="preserve">Afrikkalaista miestä kuvataan dokumenttia varten.</w:t>
      </w:r>
    </w:p>
    <w:p>
      <w:r>
        <w:rPr>
          <w:b/>
        </w:rPr>
        <w:t xml:space="preserve">Esimerkki 5.517</w:t>
      </w:r>
    </w:p>
    <w:p>
      <w:r>
        <w:t xml:space="preserve">Lause 1: Mustaan takkiin ja harmaisiin housuihin pukeutunut mies seisoo jalkakäytävällä pitäen kädessään lakanaa, johon on painettu jotain. Lause 2: Jalkakäytävällä seisova mies pitää kädessään paperiarkkia.</w:t>
      </w:r>
    </w:p>
    <w:p>
      <w:r>
        <w:rPr>
          <w:b/>
        </w:rPr>
        <w:t xml:space="preserve">Tulos</w:t>
      </w:r>
    </w:p>
    <w:p>
      <w:r>
        <w:t xml:space="preserve">Mies kerjää rahaa.</w:t>
      </w:r>
    </w:p>
    <w:p>
      <w:r>
        <w:rPr>
          <w:b/>
        </w:rPr>
        <w:t xml:space="preserve">Esimerkki 5.518</w:t>
      </w:r>
    </w:p>
    <w:p>
      <w:r>
        <w:t xml:space="preserve">Lause 1: Kaksi naista ylittää katua, taustalla valtava rotta. Lause 2: Nainen kävelee kadulla.</w:t>
      </w:r>
    </w:p>
    <w:p>
      <w:r>
        <w:rPr>
          <w:b/>
        </w:rPr>
        <w:t xml:space="preserve">Tulos</w:t>
      </w:r>
    </w:p>
    <w:p>
      <w:r>
        <w:t xml:space="preserve">Naiset pakenevat rottaa.</w:t>
      </w:r>
    </w:p>
    <w:p>
      <w:r>
        <w:rPr>
          <w:b/>
        </w:rPr>
        <w:t xml:space="preserve">Esimerkki 5.519</w:t>
      </w:r>
    </w:p>
    <w:p>
      <w:r>
        <w:t xml:space="preserve">Lause 1: Nainen harjoittelee selkäuintia paikallisen uimahallin uimahallissa. Lause 2: Nainen ui kierroksia uimahallissa.</w:t>
      </w:r>
    </w:p>
    <w:p>
      <w:r>
        <w:rPr>
          <w:b/>
        </w:rPr>
        <w:t xml:space="preserve">Tulos</w:t>
      </w:r>
    </w:p>
    <w:p>
      <w:r>
        <w:t xml:space="preserve">Nainen harjoittelee selkäuintia uimahallissa tulevaa uintikilpailua varten.</w:t>
      </w:r>
    </w:p>
    <w:p>
      <w:r>
        <w:rPr>
          <w:b/>
        </w:rPr>
        <w:t xml:space="preserve">Esimerkki 5.520</w:t>
      </w:r>
    </w:p>
    <w:p>
      <w:r>
        <w:t xml:space="preserve">Lause 1: Mies ja nuori poika valmistautuvat ratsastamaan hevosillaan, kun he ovat ulkona maatilalla. Lause 2: Mies ja poika ratsastavat hevosilla maatilalla.</w:t>
      </w:r>
    </w:p>
    <w:p>
      <w:r>
        <w:rPr>
          <w:b/>
        </w:rPr>
        <w:t xml:space="preserve">Tulos</w:t>
      </w:r>
    </w:p>
    <w:p>
      <w:r>
        <w:t xml:space="preserve">Mies ja poika ovat isä ja poika.</w:t>
      </w:r>
    </w:p>
    <w:p>
      <w:r>
        <w:rPr>
          <w:b/>
        </w:rPr>
        <w:t xml:space="preserve">Esimerkki 5.521</w:t>
      </w:r>
    </w:p>
    <w:p>
      <w:r>
        <w:t xml:space="preserve">Lause 1: Mies istuu penkillä pyörä vieressään. Lause 2: Mies istuu penkillä pyöränsä vieressä.</w:t>
      </w:r>
    </w:p>
    <w:p>
      <w:r>
        <w:rPr>
          <w:b/>
        </w:rPr>
        <w:t xml:space="preserve">Tulos</w:t>
      </w:r>
    </w:p>
    <w:p>
      <w:r>
        <w:t xml:space="preserve">Mies lepää pyöränsä lähellä.</w:t>
      </w:r>
    </w:p>
    <w:p>
      <w:r>
        <w:rPr>
          <w:b/>
        </w:rPr>
        <w:t xml:space="preserve">Esimerkki 5.522</w:t>
      </w:r>
    </w:p>
    <w:p>
      <w:r>
        <w:t xml:space="preserve">Lause 1: Mies työskentelee rautatiellä. Lause 2: Henkilö on mies.</w:t>
      </w:r>
    </w:p>
    <w:p>
      <w:r>
        <w:rPr>
          <w:b/>
        </w:rPr>
        <w:t xml:space="preserve">Tulos</w:t>
      </w:r>
    </w:p>
    <w:p>
      <w:r>
        <w:t xml:space="preserve">Mies on ulkona.</w:t>
      </w:r>
    </w:p>
    <w:p>
      <w:r>
        <w:rPr>
          <w:b/>
        </w:rPr>
        <w:t xml:space="preserve">Esimerkki 5.523</w:t>
      </w:r>
    </w:p>
    <w:p>
      <w:r>
        <w:t xml:space="preserve">Lause 1: Vihreätakkinen mies ajaa vihreää kadunpuhdistuskonetta. Lause 2: Mies tekee työtään</w:t>
      </w:r>
    </w:p>
    <w:p>
      <w:r>
        <w:rPr>
          <w:b/>
        </w:rPr>
        <w:t xml:space="preserve">Tulos</w:t>
      </w:r>
    </w:p>
    <w:p>
      <w:r>
        <w:t xml:space="preserve">Mies siivoaa katua hurrikaanin jälkeen.</w:t>
      </w:r>
    </w:p>
    <w:p>
      <w:r>
        <w:rPr>
          <w:b/>
        </w:rPr>
        <w:t xml:space="preserve">Esimerkki 5.524</w:t>
      </w:r>
    </w:p>
    <w:p>
      <w:r>
        <w:t xml:space="preserve">Lause 1: Kaksi silinteri- ja smokkipukuista miestä kävelee kuivapesulan ja heitä katselevan rennon miehen ohi. Lause 2: Miehet, joilla on silinterihattu ja smokki, kävelevät ulkona.</w:t>
      </w:r>
    </w:p>
    <w:p>
      <w:r>
        <w:rPr>
          <w:b/>
        </w:rPr>
        <w:t xml:space="preserve">Tulos</w:t>
      </w:r>
    </w:p>
    <w:p>
      <w:r>
        <w:t xml:space="preserve">Satunnainen mies haluaa ryöstää muut miehet.</w:t>
      </w:r>
    </w:p>
    <w:p>
      <w:r>
        <w:rPr>
          <w:b/>
        </w:rPr>
        <w:t xml:space="preserve">Esimerkki 5.525</w:t>
      </w:r>
    </w:p>
    <w:p>
      <w:r>
        <w:t xml:space="preserve">Lause 1: Nainen, jolla on punainen käsilaukku ja tumma takki, kävelee pitkin kaupungin katua ja puhuu kännykkään. Lause 2: Nainen on kaupungissa.</w:t>
      </w:r>
    </w:p>
    <w:p>
      <w:r>
        <w:rPr>
          <w:b/>
        </w:rPr>
        <w:t xml:space="preserve">Tulos</w:t>
      </w:r>
    </w:p>
    <w:p>
      <w:r>
        <w:t xml:space="preserve">Nainen juttelee kävellessään lounastauoltaan takaisin töihin.</w:t>
      </w:r>
    </w:p>
    <w:p>
      <w:r>
        <w:rPr>
          <w:b/>
        </w:rPr>
        <w:t xml:space="preserve">Esimerkki 5.526</w:t>
      </w:r>
    </w:p>
    <w:p>
      <w:r>
        <w:t xml:space="preserve">Lause 1: Poika putoaa lampaan selästä, kun cowboy-hattuinen ja aurinkolasit päässä oleva mies ryntää auttamaan häntä. Lause 2: Poika putoaa ulkona.</w:t>
      </w:r>
    </w:p>
    <w:p>
      <w:r>
        <w:rPr>
          <w:b/>
        </w:rPr>
        <w:t xml:space="preserve">Tulos</w:t>
      </w:r>
    </w:p>
    <w:p>
      <w:r>
        <w:t xml:space="preserve">Poika putoaa, kun hänen isänsä auttaa häntä</w:t>
      </w:r>
    </w:p>
    <w:p>
      <w:r>
        <w:rPr>
          <w:b/>
        </w:rPr>
        <w:t xml:space="preserve">Esimerkki 5.527</w:t>
      </w:r>
    </w:p>
    <w:p>
      <w:r>
        <w:t xml:space="preserve">Lause 1: Poika makaa nurmikolla kasvot alaspäin jalkapallo jalkojensa juuressa. Lause 2: Poika makaa jalkapallo kädessään.</w:t>
      </w:r>
    </w:p>
    <w:p>
      <w:r>
        <w:rPr>
          <w:b/>
        </w:rPr>
        <w:t xml:space="preserve">Tulos</w:t>
      </w:r>
    </w:p>
    <w:p>
      <w:r>
        <w:t xml:space="preserve">Poika pelasi juuri jalkapalloa.</w:t>
      </w:r>
    </w:p>
    <w:p>
      <w:r>
        <w:rPr>
          <w:b/>
        </w:rPr>
        <w:t xml:space="preserve">Esimerkki 5.528</w:t>
      </w:r>
    </w:p>
    <w:p>
      <w:r>
        <w:t xml:space="preserve">Lause 1: Siniseen hattuun pukeutunut henkilö ottaa valokuvan lumessa. Lause 2: Hattupäinen mies ottaa kuvan.</w:t>
      </w:r>
    </w:p>
    <w:p>
      <w:r>
        <w:rPr>
          <w:b/>
        </w:rPr>
        <w:t xml:space="preserve">Tulos</w:t>
      </w:r>
    </w:p>
    <w:p>
      <w:r>
        <w:t xml:space="preserve">Mies talvella valokuvaamassa ystäviään.</w:t>
      </w:r>
    </w:p>
    <w:p>
      <w:r>
        <w:rPr>
          <w:b/>
        </w:rPr>
        <w:t xml:space="preserve">Esimerkki 5.529</w:t>
      </w:r>
    </w:p>
    <w:p>
      <w:r>
        <w:t xml:space="preserve">Lause 1: Valkoisiin enkelipukuihin pukeutuneet naiset jonglööraavat keilakiekkoja. Lause 2: Enkeleiksi pukeutuneet naiset ovat keilapinssijonglöörejä.</w:t>
      </w:r>
    </w:p>
    <w:p>
      <w:r>
        <w:rPr>
          <w:b/>
        </w:rPr>
        <w:t xml:space="preserve">Tulos</w:t>
      </w:r>
    </w:p>
    <w:p>
      <w:r>
        <w:t xml:space="preserve">Naisenkelin jonglöörit ovat sirkuksessa.</w:t>
      </w:r>
    </w:p>
    <w:p>
      <w:r>
        <w:rPr>
          <w:b/>
        </w:rPr>
        <w:t xml:space="preserve">Esimerkki 5.530</w:t>
      </w:r>
    </w:p>
    <w:p>
      <w:r>
        <w:t xml:space="preserve">Lause 1: Kiipeilijä roikkuu pystysuoralla kalliolla varusteineen mutta ilman paitaa. Lause 2: Henkilö kiipeilee.</w:t>
      </w:r>
    </w:p>
    <w:p>
      <w:r>
        <w:rPr>
          <w:b/>
        </w:rPr>
        <w:t xml:space="preserve">Tulos</w:t>
      </w:r>
    </w:p>
    <w:p>
      <w:r>
        <w:t xml:space="preserve">Henkilö on putoamassa kuolemaan.</w:t>
      </w:r>
    </w:p>
    <w:p>
      <w:r>
        <w:rPr>
          <w:b/>
        </w:rPr>
        <w:t xml:space="preserve">Esimerkki 5.531</w:t>
      </w:r>
    </w:p>
    <w:p>
      <w:r>
        <w:t xml:space="preserve">Lause 1: Ruskea koira sisätiloissa, mukanaan suuri vaaleanpunainen lelu. Lause 2: Koira on sisätiloissa.</w:t>
      </w:r>
    </w:p>
    <w:p>
      <w:r>
        <w:rPr>
          <w:b/>
        </w:rPr>
        <w:t xml:space="preserve">Tulos</w:t>
      </w:r>
    </w:p>
    <w:p>
      <w:r>
        <w:t xml:space="preserve">Koira leikkii noutoa vaaleanpunaisella lelulla.</w:t>
      </w:r>
    </w:p>
    <w:p>
      <w:r>
        <w:rPr>
          <w:b/>
        </w:rPr>
        <w:t xml:space="preserve">Esimerkki 5.532</w:t>
      </w:r>
    </w:p>
    <w:p>
      <w:r>
        <w:t xml:space="preserve">Lause 1: Vanhempi nainen maalaa lapselle kasvot. Lause 2: Nainen maalaa lapsen kasvot.</w:t>
      </w:r>
    </w:p>
    <w:p>
      <w:r>
        <w:rPr>
          <w:b/>
        </w:rPr>
        <w:t xml:space="preserve">Tulos</w:t>
      </w:r>
    </w:p>
    <w:p>
      <w:r>
        <w:t xml:space="preserve">Lapsi saa perhosen naisen kasvomaalauskojulla.</w:t>
      </w:r>
    </w:p>
    <w:p>
      <w:r>
        <w:rPr>
          <w:b/>
        </w:rPr>
        <w:t xml:space="preserve">Esimerkki 5.533</w:t>
      </w:r>
    </w:p>
    <w:p>
      <w:r>
        <w:t xml:space="preserve">Lause 1: Parrakas mies, jolla on musta takki ja musta lippis, seisoo lähellä nuorta tyttöä, joka on suuren ruskean avonaisen astian sisällä. Lause 2: Paikalla on parrakas mies, jolla on musta takki ja musta lippis.</w:t>
      </w:r>
    </w:p>
    <w:p>
      <w:r>
        <w:rPr>
          <w:b/>
        </w:rPr>
        <w:t xml:space="preserve">Tulos</w:t>
      </w:r>
    </w:p>
    <w:p>
      <w:r>
        <w:t xml:space="preserve">Groupiet huutavat suosikkiartistilleen.</w:t>
      </w:r>
    </w:p>
    <w:p>
      <w:r>
        <w:rPr>
          <w:b/>
        </w:rPr>
        <w:t xml:space="preserve">Esimerkki 5.534</w:t>
      </w:r>
    </w:p>
    <w:p>
      <w:r>
        <w:t xml:space="preserve">Lause 1: Lapsi kyyristyy maahan. Lause 2: Lapsi maassa.</w:t>
      </w:r>
    </w:p>
    <w:p>
      <w:r>
        <w:rPr>
          <w:b/>
        </w:rPr>
        <w:t xml:space="preserve">Tulos</w:t>
      </w:r>
    </w:p>
    <w:p>
      <w:r>
        <w:t xml:space="preserve">Lapsi leikkii maassa.</w:t>
      </w:r>
    </w:p>
    <w:p>
      <w:r>
        <w:rPr>
          <w:b/>
        </w:rPr>
        <w:t xml:space="preserve">Esimerkki 5.535</w:t>
      </w:r>
    </w:p>
    <w:p>
      <w:r>
        <w:t xml:space="preserve">Lause 1: Kaksi naista halaa, kun kolmas nousee autosta. Lause 2: Kaksi naista on ulkona.</w:t>
      </w:r>
    </w:p>
    <w:p>
      <w:r>
        <w:rPr>
          <w:b/>
        </w:rPr>
        <w:t xml:space="preserve">Tulos</w:t>
      </w:r>
    </w:p>
    <w:p>
      <w:r>
        <w:t xml:space="preserve">Molemmat naiset ovat järkyttyneitä.</w:t>
      </w:r>
    </w:p>
    <w:p>
      <w:r>
        <w:rPr>
          <w:b/>
        </w:rPr>
        <w:t xml:space="preserve">Esimerkki 5.536</w:t>
      </w:r>
    </w:p>
    <w:p>
      <w:r>
        <w:t xml:space="preserve">Lause 1: Joukko valkoisiin paitoihin ja paitoihin pukeutuneita nuoria aikuisia hölkkää kadulla. Lause 2: Monet ihmiset harrastavat liikuntaa.</w:t>
      </w:r>
    </w:p>
    <w:p>
      <w:r>
        <w:rPr>
          <w:b/>
        </w:rPr>
        <w:t xml:space="preserve">Tulos</w:t>
      </w:r>
    </w:p>
    <w:p>
      <w:r>
        <w:t xml:space="preserve">Monet ihmiset lenkkeilevät ulkona.</w:t>
      </w:r>
    </w:p>
    <w:p>
      <w:r>
        <w:rPr>
          <w:b/>
        </w:rPr>
        <w:t xml:space="preserve">Esimerkki 5.537</w:t>
      </w:r>
    </w:p>
    <w:p>
      <w:r>
        <w:t xml:space="preserve">Lause 1: Ryhmä lapsia osoittaa jotain näkymätöntä. Lause 2: joukko lapsia osoittaa jotain, joka ei ole näkyvissä.</w:t>
      </w:r>
    </w:p>
    <w:p>
      <w:r>
        <w:rPr>
          <w:b/>
        </w:rPr>
        <w:t xml:space="preserve">Tulos</w:t>
      </w:r>
    </w:p>
    <w:p>
      <w:r>
        <w:t xml:space="preserve">lapset osoittavat miestä</w:t>
      </w:r>
    </w:p>
    <w:p>
      <w:r>
        <w:rPr>
          <w:b/>
        </w:rPr>
        <w:t xml:space="preserve">Esimerkki 5.538</w:t>
      </w:r>
    </w:p>
    <w:p>
      <w:r>
        <w:t xml:space="preserve">Lause 1: Viisi koiraa ui ja neljä ihmistä kahlaa yhdessä koirapuiston altaassa. Lause 2: joukko koiria uima-altaassa.</w:t>
      </w:r>
    </w:p>
    <w:p>
      <w:r>
        <w:rPr>
          <w:b/>
        </w:rPr>
        <w:t xml:space="preserve">Tulos</w:t>
      </w:r>
    </w:p>
    <w:p>
      <w:r>
        <w:t xml:space="preserve">joukko koiria uima-altaassa etsimässä palloa.</w:t>
      </w:r>
    </w:p>
    <w:p>
      <w:r>
        <w:rPr>
          <w:b/>
        </w:rPr>
        <w:t xml:space="preserve">Esimerkki 5.539</w:t>
      </w:r>
    </w:p>
    <w:p>
      <w:r>
        <w:t xml:space="preserve">Lause 1: Aurinkolaseja käyttävät katsojat tapahtumassa. Lause 2: Katsojat katsovat tapahtumaa.</w:t>
      </w:r>
    </w:p>
    <w:p>
      <w:r>
        <w:rPr>
          <w:b/>
        </w:rPr>
        <w:t xml:space="preserve">Tulos</w:t>
      </w:r>
    </w:p>
    <w:p>
      <w:r>
        <w:t xml:space="preserve">Ihmiset katsovat urheilutapahtumaa.</w:t>
      </w:r>
    </w:p>
    <w:p>
      <w:r>
        <w:rPr>
          <w:b/>
        </w:rPr>
        <w:t xml:space="preserve">Esimerkki 5.540</w:t>
      </w:r>
    </w:p>
    <w:p>
      <w:r>
        <w:t xml:space="preserve">Lause 1: Lastenrattaita työntävä nainen pitää kädestä kiinni pientä lasta, jolla on valkoinen reppu. Lause 2: Henkilö työntää</w:t>
      </w:r>
    </w:p>
    <w:p>
      <w:r>
        <w:rPr>
          <w:b/>
        </w:rPr>
        <w:t xml:space="preserve">Tulos</w:t>
      </w:r>
    </w:p>
    <w:p>
      <w:r>
        <w:t xml:space="preserve">Nainen on saattamassa poikaansa kouluun.</w:t>
      </w:r>
    </w:p>
    <w:p>
      <w:r>
        <w:rPr>
          <w:b/>
        </w:rPr>
        <w:t xml:space="preserve">Esimerkki 5.541</w:t>
      </w:r>
    </w:p>
    <w:p>
      <w:r>
        <w:t xml:space="preserve">Lause 1: Aasialaiset, joilla on kypärä päässään ja jotka odottavat ostamassa ruokaa. Lause 2: Aasialaiset odottavat jotain.</w:t>
      </w:r>
    </w:p>
    <w:p>
      <w:r>
        <w:rPr>
          <w:b/>
        </w:rPr>
        <w:t xml:space="preserve">Tulos</w:t>
      </w:r>
    </w:p>
    <w:p>
      <w:r>
        <w:t xml:space="preserve">Aasialaiset haluavat hedelmiä.</w:t>
      </w:r>
    </w:p>
    <w:p>
      <w:r>
        <w:rPr>
          <w:b/>
        </w:rPr>
        <w:t xml:space="preserve">Esimerkki 5.542</w:t>
      </w:r>
    </w:p>
    <w:p>
      <w:r>
        <w:t xml:space="preserve">Lause 1: Pieni lapsi seisoo maassa olevan pienen kiekon päällä. Lause 2: Lapsi seisoo kiekon päällä.</w:t>
      </w:r>
    </w:p>
    <w:p>
      <w:r>
        <w:rPr>
          <w:b/>
        </w:rPr>
        <w:t xml:space="preserve">Tulos</w:t>
      </w:r>
    </w:p>
    <w:p>
      <w:r>
        <w:t xml:space="preserve">Lapsi seisoo CD-levyn päällä.</w:t>
      </w:r>
    </w:p>
    <w:p>
      <w:r>
        <w:rPr>
          <w:b/>
        </w:rPr>
        <w:t xml:space="preserve">Esimerkki 5.543</w:t>
      </w:r>
    </w:p>
    <w:p>
      <w:r>
        <w:t xml:space="preserve">Lause 1: 3 nuorta poikaa kävelee puistossa verkkoja mukanaan kantaen. Lause 2: Jotkut pojat kantavat verkkoja puistossa.</w:t>
      </w:r>
    </w:p>
    <w:p>
      <w:r>
        <w:rPr>
          <w:b/>
        </w:rPr>
        <w:t xml:space="preserve">Tulos</w:t>
      </w:r>
    </w:p>
    <w:p>
      <w:r>
        <w:t xml:space="preserve">Jotkut lapset toivovat saavansa perhosia kiinni uusiin verkkoihinsa.</w:t>
      </w:r>
    </w:p>
    <w:p>
      <w:r>
        <w:rPr>
          <w:b/>
        </w:rPr>
        <w:t xml:space="preserve">Esimerkki 5.544</w:t>
      </w:r>
    </w:p>
    <w:p>
      <w:r>
        <w:t xml:space="preserve">Lause 1: Kaksi koiraa tappelee kadulla. Lause 2: Ulkona on nisäkkäitä...</w:t>
      </w:r>
    </w:p>
    <w:p>
      <w:r>
        <w:rPr>
          <w:b/>
        </w:rPr>
        <w:t xml:space="preserve">Tulos</w:t>
      </w:r>
    </w:p>
    <w:p>
      <w:r>
        <w:t xml:space="preserve">Kaksi koiraa tappelee pihvipalasta.</w:t>
      </w:r>
    </w:p>
    <w:p>
      <w:r>
        <w:rPr>
          <w:b/>
        </w:rPr>
        <w:t xml:space="preserve">Esimerkki 5.545</w:t>
      </w:r>
    </w:p>
    <w:p>
      <w:r>
        <w:t xml:space="preserve">Lause 1: Joukko esiliinoihin pukeutuneita ihmisiä pitelee toisiaan kädestä pitäen ja hyppii. Lause 2: ihmisillä on esiliinat</w:t>
      </w:r>
    </w:p>
    <w:p>
      <w:r>
        <w:rPr>
          <w:b/>
        </w:rPr>
        <w:t xml:space="preserve">Tulos</w:t>
      </w:r>
    </w:p>
    <w:p>
      <w:r>
        <w:t xml:space="preserve">ala-asteen kokit leikkivät ulkona</w:t>
      </w:r>
    </w:p>
    <w:p>
      <w:r>
        <w:rPr>
          <w:b/>
        </w:rPr>
        <w:t xml:space="preserve">Esimerkki 5.546</w:t>
      </w:r>
    </w:p>
    <w:p>
      <w:r>
        <w:t xml:space="preserve">Lause 1: Kolme miestä ja yksi nainen istuvat julkisella paikalla kartan edessä ja soittavat musiikkia kitaroilla ja rummuilla. Lause 2: Pieni joukko ihmisiä soittaa soittimia.</w:t>
      </w:r>
    </w:p>
    <w:p>
      <w:r>
        <w:rPr>
          <w:b/>
        </w:rPr>
        <w:t xml:space="preserve">Tulos</w:t>
      </w:r>
    </w:p>
    <w:p>
      <w:r>
        <w:t xml:space="preserve">Joukko ihmisiä leikkii kirkon edessä.</w:t>
      </w:r>
    </w:p>
    <w:p>
      <w:r>
        <w:rPr>
          <w:b/>
        </w:rPr>
        <w:t xml:space="preserve">Esimerkki 5.547</w:t>
      </w:r>
    </w:p>
    <w:p>
      <w:r>
        <w:t xml:space="preserve">Lause 1: Pieni harmaaseen ja oranssiin pukeutunut lapsi vilkuttaa silmiään pitäessään kädessään aterimia. Lause 2: Pieni lapsi vilkuttaa silmää.</w:t>
      </w:r>
    </w:p>
    <w:p>
      <w:r>
        <w:rPr>
          <w:b/>
        </w:rPr>
        <w:t xml:space="preserve">Tulos</w:t>
      </w:r>
    </w:p>
    <w:p>
      <w:r>
        <w:t xml:space="preserve">Pieni lapsi vinkkaa oikealla silmällään.</w:t>
      </w:r>
    </w:p>
    <w:p>
      <w:r>
        <w:rPr>
          <w:b/>
        </w:rPr>
        <w:t xml:space="preserve">Esimerkki 5.548</w:t>
      </w:r>
    </w:p>
    <w:p>
      <w:r>
        <w:t xml:space="preserve">Lause 1: Ruskea koira kahlaa soisessa lammessa. Lause 2: Ruskea koira kahlaa</w:t>
      </w:r>
    </w:p>
    <w:p>
      <w:r>
        <w:rPr>
          <w:b/>
        </w:rPr>
        <w:t xml:space="preserve">Tulos</w:t>
      </w:r>
    </w:p>
    <w:p>
      <w:r>
        <w:t xml:space="preserve">Ruskea koira kahlaa iloisesti</w:t>
      </w:r>
    </w:p>
    <w:p>
      <w:r>
        <w:rPr>
          <w:b/>
        </w:rPr>
        <w:t xml:space="preserve">Esimerkki 5.549</w:t>
      </w:r>
    </w:p>
    <w:p>
      <w:r>
        <w:t xml:space="preserve">Lause 1: Sinivalkoisiin vaatteisiin pukeutunut nuori poika potkii jalkapalloa. Lause 2: nuori poika pelaa jalkapalloa.</w:t>
      </w:r>
    </w:p>
    <w:p>
      <w:r>
        <w:rPr>
          <w:b/>
        </w:rPr>
        <w:t xml:space="preserve">Tulos</w:t>
      </w:r>
    </w:p>
    <w:p>
      <w:r>
        <w:t xml:space="preserve">Nuori poika harjoittelee seuraavaa suurta peliään varten.</w:t>
      </w:r>
    </w:p>
    <w:p>
      <w:r>
        <w:rPr>
          <w:b/>
        </w:rPr>
        <w:t xml:space="preserve">Esimerkki 5.550</w:t>
      </w:r>
    </w:p>
    <w:p>
      <w:r>
        <w:t xml:space="preserve">Lause 1: Runsaasti koristeltu buddhalainen tai hindulainen uskonnollinen hahmo, jolla on koristeellinen kruunu koristeellisella valtaistuimella ja jolla on sulkakynä kädessään. Lause 2: Uskonnollinen hahmo pitelee sulkakynää.</w:t>
      </w:r>
    </w:p>
    <w:p>
      <w:r>
        <w:rPr>
          <w:b/>
        </w:rPr>
        <w:t xml:space="preserve">Tulos</w:t>
      </w:r>
    </w:p>
    <w:p>
      <w:r>
        <w:t xml:space="preserve">Buddhalainen hahmo osallistuu seremoniaan.</w:t>
      </w:r>
    </w:p>
    <w:p>
      <w:r>
        <w:rPr>
          <w:b/>
        </w:rPr>
        <w:t xml:space="preserve">Esimerkki 5.551</w:t>
      </w:r>
    </w:p>
    <w:p>
      <w:r>
        <w:t xml:space="preserve">Lause 1: Hyppivä musta koira. Lause 2: Koira hyppii.</w:t>
      </w:r>
    </w:p>
    <w:p>
      <w:r>
        <w:rPr>
          <w:b/>
        </w:rPr>
        <w:t xml:space="preserve">Tulos</w:t>
      </w:r>
    </w:p>
    <w:p>
      <w:r>
        <w:t xml:space="preserve">Koira on ulkona.</w:t>
      </w:r>
    </w:p>
    <w:p>
      <w:r>
        <w:rPr>
          <w:b/>
        </w:rPr>
        <w:t xml:space="preserve">Esimerkki 5.552</w:t>
      </w:r>
    </w:p>
    <w:p>
      <w:r>
        <w:t xml:space="preserve">Lause 1: Turisti kävelee rakennuksen varjossa. Lause 2: Rakennuksen varjo antaa suojaa kävelevälle turistille.</w:t>
      </w:r>
    </w:p>
    <w:p>
      <w:r>
        <w:rPr>
          <w:b/>
        </w:rPr>
        <w:t xml:space="preserve">Tulos</w:t>
      </w:r>
    </w:p>
    <w:p>
      <w:r>
        <w:t xml:space="preserve">Mies kävelee varjossa.</w:t>
      </w:r>
    </w:p>
    <w:p>
      <w:r>
        <w:rPr>
          <w:b/>
        </w:rPr>
        <w:t xml:space="preserve">Esimerkki 5.553</w:t>
      </w:r>
    </w:p>
    <w:p>
      <w:r>
        <w:t xml:space="preserve">Lause 1: Nuori rullalautailija tekee temppuja puistossa. Lause 2: rullalautailija tekee tempun.</w:t>
      </w:r>
    </w:p>
    <w:p>
      <w:r>
        <w:rPr>
          <w:b/>
        </w:rPr>
        <w:t xml:space="preserve">Tulos</w:t>
      </w:r>
    </w:p>
    <w:p>
      <w:r>
        <w:t xml:space="preserve">Nuori miespuolinen rullalautailija tekee temppua ulkona.</w:t>
      </w:r>
    </w:p>
    <w:p>
      <w:r>
        <w:rPr>
          <w:b/>
        </w:rPr>
        <w:t xml:space="preserve">Esimerkki 5.554</w:t>
      </w:r>
    </w:p>
    <w:p>
      <w:r>
        <w:t xml:space="preserve">Lause 1: Mies tekee jooga-asentoa käyttäen puuta tukena kallioisella alueella. Lause 2: Mies joogaa ulkona.</w:t>
      </w:r>
    </w:p>
    <w:p>
      <w:r>
        <w:rPr>
          <w:b/>
        </w:rPr>
        <w:t xml:space="preserve">Tulos</w:t>
      </w:r>
    </w:p>
    <w:p>
      <w:r>
        <w:t xml:space="preserve">Miehellä on joogahousut.</w:t>
      </w:r>
    </w:p>
    <w:p>
      <w:r>
        <w:rPr>
          <w:b/>
        </w:rPr>
        <w:t xml:space="preserve">Esimerkki 5.555</w:t>
      </w:r>
    </w:p>
    <w:p>
      <w:r>
        <w:t xml:space="preserve">Lause 1: Nuoret naiset pelaavat intensiivistä lacrossea. Lause 2: Kaksi naista pelaa peliä.</w:t>
      </w:r>
    </w:p>
    <w:p>
      <w:r>
        <w:rPr>
          <w:b/>
        </w:rPr>
        <w:t xml:space="preserve">Tulos</w:t>
      </w:r>
    </w:p>
    <w:p>
      <w:r>
        <w:t xml:space="preserve">Jotkut naiset ovat outisde</w:t>
      </w:r>
    </w:p>
    <w:p>
      <w:r>
        <w:rPr>
          <w:b/>
        </w:rPr>
        <w:t xml:space="preserve">Esimerkki 5.556</w:t>
      </w:r>
    </w:p>
    <w:p>
      <w:r>
        <w:t xml:space="preserve">Lause 1: Nainen ajaa polkupyörällä katua pitkin, kun ihmiset taustalla kävelevät. Lause 2: Nainen käyttää polkupyörää ulkona.</w:t>
      </w:r>
    </w:p>
    <w:p>
      <w:r>
        <w:rPr>
          <w:b/>
        </w:rPr>
        <w:t xml:space="preserve">Tulos</w:t>
      </w:r>
    </w:p>
    <w:p>
      <w:r>
        <w:t xml:space="preserve">Nainen ajaa vaaleanpunaisella pyörällään kadulla.</w:t>
      </w:r>
    </w:p>
    <w:p>
      <w:r>
        <w:rPr>
          <w:b/>
        </w:rPr>
        <w:t xml:space="preserve">Esimerkki 5.557</w:t>
      </w:r>
    </w:p>
    <w:p>
      <w:r>
        <w:t xml:space="preserve">Lause 1: Kaksi naista seisoo ulkona talvipäivänä maaseudulla. Lause 2: Tässä kuvassa on kaksi naista, ja molemmat ovat ulkona.</w:t>
      </w:r>
    </w:p>
    <w:p>
      <w:r>
        <w:rPr>
          <w:b/>
        </w:rPr>
        <w:t xml:space="preserve">Tulos</w:t>
      </w:r>
    </w:p>
    <w:p>
      <w:r>
        <w:t xml:space="preserve">Naiset ovat pioneeri-vaimoja, joiden tehtävänä on huolehtia kotitilasta ja ylläpitää sitä, kun miehet ovat poissa kaupungista.</w:t>
      </w:r>
    </w:p>
    <w:p>
      <w:r>
        <w:rPr>
          <w:b/>
        </w:rPr>
        <w:t xml:space="preserve">Esimerkki 5.558</w:t>
      </w:r>
    </w:p>
    <w:p>
      <w:r>
        <w:t xml:space="preserve">Lause 1: Mies shortseissa seisoo veden äärellä. Lause 2: Mies seisoo joen rannalla.</w:t>
      </w:r>
    </w:p>
    <w:p>
      <w:r>
        <w:rPr>
          <w:b/>
        </w:rPr>
        <w:t xml:space="preserve">Tulos</w:t>
      </w:r>
    </w:p>
    <w:p>
      <w:r>
        <w:t xml:space="preserve">Mies on joen rannalla odottamassa venettä.</w:t>
      </w:r>
    </w:p>
    <w:p>
      <w:r>
        <w:rPr>
          <w:b/>
        </w:rPr>
        <w:t xml:space="preserve">Esimerkki 5.559</w:t>
      </w:r>
    </w:p>
    <w:p>
      <w:r>
        <w:t xml:space="preserve">Lause 1: Koira juoksee kieli ulkona. Lause 2: koira juoksee</w:t>
      </w:r>
    </w:p>
    <w:p>
      <w:r>
        <w:rPr>
          <w:b/>
        </w:rPr>
        <w:t xml:space="preserve">Tulos</w:t>
      </w:r>
    </w:p>
    <w:p>
      <w:r>
        <w:t xml:space="preserve">Koiran kieli on normaalia pidempi.</w:t>
      </w:r>
    </w:p>
    <w:p>
      <w:r>
        <w:rPr>
          <w:b/>
        </w:rPr>
        <w:t xml:space="preserve">Esimerkki 5.560</w:t>
      </w:r>
    </w:p>
    <w:p>
      <w:r>
        <w:t xml:space="preserve">Lause 1: Tyttö valjaissa köysikiipeilyseinällä. Lause 2: tyttö kiipeilee.</w:t>
      </w:r>
    </w:p>
    <w:p>
      <w:r>
        <w:rPr>
          <w:b/>
        </w:rPr>
        <w:t xml:space="preserve">Tulos</w:t>
      </w:r>
    </w:p>
    <w:p>
      <w:r>
        <w:t xml:space="preserve">tyttö kiipeilee sisätiloissa avustettuna.</w:t>
      </w:r>
    </w:p>
    <w:p>
      <w:r>
        <w:rPr>
          <w:b/>
        </w:rPr>
        <w:t xml:space="preserve">Esimerkki 5.561</w:t>
      </w:r>
    </w:p>
    <w:p>
      <w:r>
        <w:t xml:space="preserve">Lause 1: Neljä lasta, joista yhdellä on kasvomaalia, katselee kilpikonnia ruohikossa. Lause 2: Lapset katselevat kilpikonnaa.</w:t>
      </w:r>
    </w:p>
    <w:p>
      <w:r>
        <w:rPr>
          <w:b/>
        </w:rPr>
        <w:t xml:space="preserve">Tulos</w:t>
      </w:r>
    </w:p>
    <w:p>
      <w:r>
        <w:t xml:space="preserve">Lapset katsovat festivaaleilla kilpikonnien kilpajuoksua.</w:t>
      </w:r>
    </w:p>
    <w:p>
      <w:r>
        <w:rPr>
          <w:b/>
        </w:rPr>
        <w:t xml:space="preserve">Esimerkki 5.562</w:t>
      </w:r>
    </w:p>
    <w:p>
      <w:r>
        <w:t xml:space="preserve">Lause 1: Punavalkoiseen paitaan pukeutunut poika allekirjoittaa suurta paperia. Lause 2: Poika kirjoittaa paperille...</w:t>
      </w:r>
    </w:p>
    <w:p>
      <w:r>
        <w:rPr>
          <w:b/>
        </w:rPr>
        <w:t xml:space="preserve">Tulos</w:t>
      </w:r>
    </w:p>
    <w:p>
      <w:r>
        <w:t xml:space="preserve">Poika käyttää kynää</w:t>
      </w:r>
    </w:p>
    <w:p>
      <w:r>
        <w:rPr>
          <w:b/>
        </w:rPr>
        <w:t xml:space="preserve">Esimerkki 5.563</w:t>
      </w:r>
    </w:p>
    <w:p>
      <w:r>
        <w:t xml:space="preserve">Lause 1: Auto ajaa ylinopeutta 2 jalankulkijan ohi lähellä metallipylvästä. Lause 2: Auto ajoi tolpan ohi.</w:t>
      </w:r>
    </w:p>
    <w:p>
      <w:r>
        <w:rPr>
          <w:b/>
        </w:rPr>
        <w:t xml:space="preserve">Tulos</w:t>
      </w:r>
    </w:p>
    <w:p>
      <w:r>
        <w:t xml:space="preserve">Auto melkein törmäsi kahteen ihmiseen.</w:t>
      </w:r>
    </w:p>
    <w:p>
      <w:r>
        <w:rPr>
          <w:b/>
        </w:rPr>
        <w:t xml:space="preserve">Esimerkki 5.564</w:t>
      </w:r>
    </w:p>
    <w:p>
      <w:r>
        <w:t xml:space="preserve">Lause 1: Vastasyntynyt makaa sängyssä hieman peiton peitossa. Lause 2: Vauva makaa sängyssä.</w:t>
      </w:r>
    </w:p>
    <w:p>
      <w:r>
        <w:rPr>
          <w:b/>
        </w:rPr>
        <w:t xml:space="preserve">Tulos</w:t>
      </w:r>
    </w:p>
    <w:p>
      <w:r>
        <w:t xml:space="preserve">Vauva nukkuu päiväunia.</w:t>
      </w:r>
    </w:p>
    <w:p>
      <w:r>
        <w:rPr>
          <w:b/>
        </w:rPr>
        <w:t xml:space="preserve">Esimerkki 5.565</w:t>
      </w:r>
    </w:p>
    <w:p>
      <w:r>
        <w:t xml:space="preserve">Lause 1: Nuori tyttö istuu pienellä tuolilla käsintehtyjen kankaiden ja pussien ympäröimänä. Lause 2: Nuori tyttö on tekstiilien ympäröimä.</w:t>
      </w:r>
    </w:p>
    <w:p>
      <w:r>
        <w:rPr>
          <w:b/>
        </w:rPr>
        <w:t xml:space="preserve">Tulos</w:t>
      </w:r>
    </w:p>
    <w:p>
      <w:r>
        <w:t xml:space="preserve">Tyttö istuu kaupassa.</w:t>
      </w:r>
    </w:p>
    <w:p>
      <w:r>
        <w:rPr>
          <w:b/>
        </w:rPr>
        <w:t xml:space="preserve">Esimerkki 5.566</w:t>
      </w:r>
    </w:p>
    <w:p>
      <w:r>
        <w:t xml:space="preserve">Lause 1: Vanhempi nainen hakee lompakostaan käteistä toisen naisen kioskilta kadulla. Lause 2: Joku hakee rahaa.</w:t>
      </w:r>
    </w:p>
    <w:p>
      <w:r>
        <w:rPr>
          <w:b/>
        </w:rPr>
        <w:t xml:space="preserve">Tulos</w:t>
      </w:r>
    </w:p>
    <w:p>
      <w:r>
        <w:t xml:space="preserve">Vanhempi nainen on ulkona.</w:t>
      </w:r>
    </w:p>
    <w:p>
      <w:r>
        <w:rPr>
          <w:b/>
        </w:rPr>
        <w:t xml:space="preserve">Esimerkki 5.567</w:t>
      </w:r>
    </w:p>
    <w:p>
      <w:r>
        <w:t xml:space="preserve">Lause 1: Paidaton mies shortseissa ja kengissä juoksee pitkin rantaa, kun lapset leikkivät aallokossa ja surffaaja katselee aaltoja. Lause 2: Paidaton mies shortseissa ja kengissä juoksee.</w:t>
      </w:r>
    </w:p>
    <w:p>
      <w:r>
        <w:rPr>
          <w:b/>
        </w:rPr>
        <w:t xml:space="preserve">Tulos</w:t>
      </w:r>
    </w:p>
    <w:p>
      <w:r>
        <w:t xml:space="preserve">Lapset etsivät pieniä rapuja merestä, kun mies juoksee rannalla koiran edestä.</w:t>
      </w:r>
    </w:p>
    <w:p>
      <w:r>
        <w:rPr>
          <w:b/>
        </w:rPr>
        <w:t xml:space="preserve">Esimerkki 5.568</w:t>
      </w:r>
    </w:p>
    <w:p>
      <w:r>
        <w:t xml:space="preserve">Lause 1: Kaksi työntekijää työskentelee katolla ja katselee kaupungin yli. Lause 2: Ihmiset katolla</w:t>
      </w:r>
    </w:p>
    <w:p>
      <w:r>
        <w:rPr>
          <w:b/>
        </w:rPr>
        <w:t xml:space="preserve">Tulos</w:t>
      </w:r>
    </w:p>
    <w:p>
      <w:r>
        <w:t xml:space="preserve">Jotkut työntekijät katsovat kaupunkia</w:t>
      </w:r>
    </w:p>
    <w:p>
      <w:r>
        <w:rPr>
          <w:b/>
        </w:rPr>
        <w:t xml:space="preserve">Esimerkki 5.569</w:t>
      </w:r>
    </w:p>
    <w:p>
      <w:r>
        <w:t xml:space="preserve">Lause 1: Mies keltaisissa ja mies vihreissä veneilevät joella pilvisenä päivänä. Lause 2: Mies keltaisissa ja mies vihreissä veneilevät joella.</w:t>
      </w:r>
    </w:p>
    <w:p>
      <w:r>
        <w:rPr>
          <w:b/>
        </w:rPr>
        <w:t xml:space="preserve">Tulos</w:t>
      </w:r>
    </w:p>
    <w:p>
      <w:r>
        <w:t xml:space="preserve">Miehet hymyilevät.</w:t>
      </w:r>
    </w:p>
    <w:p>
      <w:r>
        <w:rPr>
          <w:b/>
        </w:rPr>
        <w:t xml:space="preserve">Esimerkki 5.570</w:t>
      </w:r>
    </w:p>
    <w:p>
      <w:r>
        <w:t xml:space="preserve">Lause 1: Kalastaja veneessä tarttuu verkkoon, joka on täynnä simpukoita. Lause 2: Mies kalastaa.</w:t>
      </w:r>
    </w:p>
    <w:p>
      <w:r>
        <w:rPr>
          <w:b/>
        </w:rPr>
        <w:t xml:space="preserve">Tulos</w:t>
      </w:r>
    </w:p>
    <w:p>
      <w:r>
        <w:t xml:space="preserve">Mies on vanha.</w:t>
      </w:r>
    </w:p>
    <w:p>
      <w:r>
        <w:rPr>
          <w:b/>
        </w:rPr>
        <w:t xml:space="preserve">Esimerkki 5.571</w:t>
      </w:r>
    </w:p>
    <w:p>
      <w:r>
        <w:t xml:space="preserve">Lause 1: Kaksi sinikeltaisiin pukuihin ja saappaisiin pukeutunutta miestä työskentelee tiellä. Lause 2: Kaksi siniseen ja keltaiseen pukuun ja saappaisiin pukeutunutta miestä työskentelee kadulla.</w:t>
      </w:r>
    </w:p>
    <w:p>
      <w:r>
        <w:rPr>
          <w:b/>
        </w:rPr>
        <w:t xml:space="preserve">Tulos</w:t>
      </w:r>
    </w:p>
    <w:p>
      <w:r>
        <w:t xml:space="preserve">Kaksi siniseen ja keltaiseen mekkoon pukeutunutta miestä kaivaa jotain kadulla.</w:t>
      </w:r>
    </w:p>
    <w:p>
      <w:r>
        <w:rPr>
          <w:b/>
        </w:rPr>
        <w:t xml:space="preserve">Esimerkki 5.572</w:t>
      </w:r>
    </w:p>
    <w:p>
      <w:r>
        <w:t xml:space="preserve">Lause 1: Lumikenkäinen mies juoksee lumessa. Lause 2: Lumikengät jalassa oleva mies kävelee lumen läpi.</w:t>
      </w:r>
    </w:p>
    <w:p>
      <w:r>
        <w:rPr>
          <w:b/>
        </w:rPr>
        <w:t xml:space="preserve">Tulos</w:t>
      </w:r>
    </w:p>
    <w:p>
      <w:r>
        <w:t xml:space="preserve">Mies lumikengillä kävelemässä lumen läpi Kanadassa.</w:t>
      </w:r>
    </w:p>
    <w:p>
      <w:r>
        <w:rPr>
          <w:b/>
        </w:rPr>
        <w:t xml:space="preserve">Esimerkki 5.573</w:t>
      </w:r>
    </w:p>
    <w:p>
      <w:r>
        <w:t xml:space="preserve">Lause 1: Nainen kävelee jalkakäytävällä juustohampurilaismainoksen vieressä. Lause 2: Nainen kävelee jalkakäytävää pitkin.</w:t>
      </w:r>
    </w:p>
    <w:p>
      <w:r>
        <w:rPr>
          <w:b/>
        </w:rPr>
        <w:t xml:space="preserve">Tulos</w:t>
      </w:r>
    </w:p>
    <w:p>
      <w:r>
        <w:t xml:space="preserve">Naiset ovat liikealueella.</w:t>
      </w:r>
    </w:p>
    <w:p>
      <w:r>
        <w:rPr>
          <w:b/>
        </w:rPr>
        <w:t xml:space="preserve">Esimerkki 5.574</w:t>
      </w:r>
    </w:p>
    <w:p>
      <w:r>
        <w:t xml:space="preserve">Lause 1: Mies, jolla on silinterihattu, pitelee pubissa suurta mukia. Lause 2: Sisällä on mies.</w:t>
      </w:r>
    </w:p>
    <w:p>
      <w:r>
        <w:rPr>
          <w:b/>
        </w:rPr>
        <w:t xml:space="preserve">Tulos</w:t>
      </w:r>
    </w:p>
    <w:p>
      <w:r>
        <w:t xml:space="preserve">Mies juo olutta.</w:t>
      </w:r>
    </w:p>
    <w:p>
      <w:r>
        <w:rPr>
          <w:b/>
        </w:rPr>
        <w:t xml:space="preserve">Esimerkki 5.575</w:t>
      </w:r>
    </w:p>
    <w:p>
      <w:r>
        <w:t xml:space="preserve">Lause 1: Pariskunta pelaa Jengaa ja juo olohuoneessa. Lause 2: Pariskunta pelaa peliä yhdessä.</w:t>
      </w:r>
    </w:p>
    <w:p>
      <w:r>
        <w:rPr>
          <w:b/>
        </w:rPr>
        <w:t xml:space="preserve">Tulos</w:t>
      </w:r>
    </w:p>
    <w:p>
      <w:r>
        <w:t xml:space="preserve">Pariskunta on rakastunut.</w:t>
      </w:r>
    </w:p>
    <w:p>
      <w:r>
        <w:rPr>
          <w:b/>
        </w:rPr>
        <w:t xml:space="preserve">Esimerkki 5.576</w:t>
      </w:r>
    </w:p>
    <w:p>
      <w:r>
        <w:t xml:space="preserve">Lause 1: Kirkkaana, aurinkoisena päivänä aurinkohattuinen lapsi poseeraa kuvassa sormi kasvoillaan. Lause 2: Lapsi poseeraa kuvaa varten päivänvalossa.</w:t>
      </w:r>
    </w:p>
    <w:p>
      <w:r>
        <w:rPr>
          <w:b/>
        </w:rPr>
        <w:t xml:space="preserve">Tulos</w:t>
      </w:r>
    </w:p>
    <w:p>
      <w:r>
        <w:t xml:space="preserve">Joku ottaa valokuvan.</w:t>
      </w:r>
    </w:p>
    <w:p>
      <w:r>
        <w:rPr>
          <w:b/>
        </w:rPr>
        <w:t xml:space="preserve">Esimerkki 5.577</w:t>
      </w:r>
    </w:p>
    <w:p>
      <w:r>
        <w:t xml:space="preserve">Lause 1: Kaksi moottoripyörää ajaa kilpaa radalla. Lause 2: Radalla on moottoripyöriä.</w:t>
      </w:r>
    </w:p>
    <w:p>
      <w:r>
        <w:rPr>
          <w:b/>
        </w:rPr>
        <w:t xml:space="preserve">Tulos</w:t>
      </w:r>
    </w:p>
    <w:p>
      <w:r>
        <w:t xml:space="preserve">Moottoripyöriä ajavat miehet.</w:t>
      </w:r>
    </w:p>
    <w:p>
      <w:r>
        <w:rPr>
          <w:b/>
        </w:rPr>
        <w:t xml:space="preserve">Esimerkki 5.578</w:t>
      </w:r>
    </w:p>
    <w:p>
      <w:r>
        <w:t xml:space="preserve">Lause 1: Polkupyöräilevä mies vetää tiellä kärryä, joka on täynnä keppejä ja oksia. Lause 2: Polkupyöräilevä mies kuljettaa keppejä ja oksia.</w:t>
      </w:r>
    </w:p>
    <w:p>
      <w:r>
        <w:rPr>
          <w:b/>
        </w:rPr>
        <w:t xml:space="preserve">Tulos</w:t>
      </w:r>
    </w:p>
    <w:p>
      <w:r>
        <w:t xml:space="preserve">Mies raivaa metsästä pusikkoa.</w:t>
      </w:r>
    </w:p>
    <w:p>
      <w:r>
        <w:rPr>
          <w:b/>
        </w:rPr>
        <w:t xml:space="preserve">Esimerkki 5.579</w:t>
      </w:r>
    </w:p>
    <w:p>
      <w:r>
        <w:t xml:space="preserve">Lause 1: Linja-auto seisoo tiellä, kun yksi mies ajaa polkupyörää ja toinen mies kävelee tiellä. Lause 2: Tiellä on ihmisiä.</w:t>
      </w:r>
    </w:p>
    <w:p>
      <w:r>
        <w:rPr>
          <w:b/>
        </w:rPr>
        <w:t xml:space="preserve">Tulos</w:t>
      </w:r>
    </w:p>
    <w:p>
      <w:r>
        <w:t xml:space="preserve">Mies korjaa bussissa olevan renkaan puhjenneen renkaan, kun ohikulkijat vilkaisevat hänen suuntaansa.</w:t>
      </w:r>
    </w:p>
    <w:p>
      <w:r>
        <w:rPr>
          <w:b/>
        </w:rPr>
        <w:t xml:space="preserve">Esimerkki 5.580</w:t>
      </w:r>
    </w:p>
    <w:p>
      <w:r>
        <w:t xml:space="preserve">Lause 1: Kaksi iäkästä naista hymyilee ja nauraa jollekin. Lause 2: Nainen hymyilee</w:t>
      </w:r>
    </w:p>
    <w:p>
      <w:r>
        <w:rPr>
          <w:b/>
        </w:rPr>
        <w:t xml:space="preserve">Tulos</w:t>
      </w:r>
    </w:p>
    <w:p>
      <w:r>
        <w:t xml:space="preserve">Nainen nauraa</w:t>
      </w:r>
    </w:p>
    <w:p>
      <w:r>
        <w:rPr>
          <w:b/>
        </w:rPr>
        <w:t xml:space="preserve">Esimerkki 5.581</w:t>
      </w:r>
    </w:p>
    <w:p>
      <w:r>
        <w:t xml:space="preserve">Lause 1: Professori opettaa opiskelijoilleen. Lause 2: Professori opettaa kurssia.</w:t>
      </w:r>
    </w:p>
    <w:p>
      <w:r>
        <w:rPr>
          <w:b/>
        </w:rPr>
        <w:t xml:space="preserve">Tulos</w:t>
      </w:r>
    </w:p>
    <w:p>
      <w:r>
        <w:t xml:space="preserve">Professori kyselee opiskelijoiltaan</w:t>
      </w:r>
    </w:p>
    <w:p>
      <w:r>
        <w:rPr>
          <w:b/>
        </w:rPr>
        <w:t xml:space="preserve">Esimerkki 5.582</w:t>
      </w:r>
    </w:p>
    <w:p>
      <w:r>
        <w:t xml:space="preserve">Lause 1: Talvinen mies seisoo lapioidulla lumipolulla sinertävän mustan auton vieressä. Lause 2: Mies seisoo kylmässä.</w:t>
      </w:r>
    </w:p>
    <w:p>
      <w:r>
        <w:rPr>
          <w:b/>
        </w:rPr>
        <w:t xml:space="preserve">Tulos</w:t>
      </w:r>
    </w:p>
    <w:p>
      <w:r>
        <w:t xml:space="preserve">Mies seisoo lumen päällä autonsa vieressä.</w:t>
      </w:r>
    </w:p>
    <w:p>
      <w:r>
        <w:rPr>
          <w:b/>
        </w:rPr>
        <w:t xml:space="preserve">Esimerkki 5.583</w:t>
      </w:r>
    </w:p>
    <w:p>
      <w:r>
        <w:t xml:space="preserve">Lause 1: Sinipaitainen mies pitää ämpäriä kädessään ja näyttää kaatavan sitä suihkulähteeseen. Lause 2: Henkilö kaataa vettä ämpäristä suihkulähteeseen.</w:t>
      </w:r>
    </w:p>
    <w:p>
      <w:r>
        <w:rPr>
          <w:b/>
        </w:rPr>
        <w:t xml:space="preserve">Tulos</w:t>
      </w:r>
    </w:p>
    <w:p>
      <w:r>
        <w:t xml:space="preserve">Mies on täyttämässä astiaa vedellä.</w:t>
      </w:r>
    </w:p>
    <w:p>
      <w:r>
        <w:rPr>
          <w:b/>
        </w:rPr>
        <w:t xml:space="preserve">Esimerkki 5.584</w:t>
      </w:r>
    </w:p>
    <w:p>
      <w:r>
        <w:t xml:space="preserve">Lause 1: Teinipojat pelaavat jääkiekkoa naapuruston kentällä Lause 2: Lapset pelaavat peliä mailoilla.</w:t>
      </w:r>
    </w:p>
    <w:p>
      <w:r>
        <w:rPr>
          <w:b/>
        </w:rPr>
        <w:t xml:space="preserve">Tulos</w:t>
      </w:r>
    </w:p>
    <w:p>
      <w:r>
        <w:t xml:space="preserve">Pojat kilpailevat maahockey-ottelussa.</w:t>
      </w:r>
    </w:p>
    <w:p>
      <w:r>
        <w:rPr>
          <w:b/>
        </w:rPr>
        <w:t xml:space="preserve">Esimerkki 5.585</w:t>
      </w:r>
    </w:p>
    <w:p>
      <w:r>
        <w:t xml:space="preserve">Lause 1: Kadulla kävelee kalju mies mustassa paidassa, jonka olkapäillä istuu tyttö. Lause 2: Kalju mies ja tyttö ovat ulkona.</w:t>
      </w:r>
    </w:p>
    <w:p>
      <w:r>
        <w:rPr>
          <w:b/>
        </w:rPr>
        <w:t xml:space="preserve">Tulos</w:t>
      </w:r>
    </w:p>
    <w:p>
      <w:r>
        <w:t xml:space="preserve">Kalju mies kävelee kadulla tytär harteillaan.</w:t>
      </w:r>
    </w:p>
    <w:p>
      <w:r>
        <w:rPr>
          <w:b/>
        </w:rPr>
        <w:t xml:space="preserve">Esimerkki 5.586</w:t>
      </w:r>
    </w:p>
    <w:p>
      <w:r>
        <w:t xml:space="preserve">Lause 1: Lacrosse-pelaajat kamppailevat pallon hallinnasta. Lause 2: Kukaan ei hallitse palloa.</w:t>
      </w:r>
    </w:p>
    <w:p>
      <w:r>
        <w:rPr>
          <w:b/>
        </w:rPr>
        <w:t xml:space="preserve">Tulos</w:t>
      </w:r>
    </w:p>
    <w:p>
      <w:r>
        <w:t xml:space="preserve">Lacrossepelaajat ovat tottuneet pelaamaan jääkiekkoa.</w:t>
      </w:r>
    </w:p>
    <w:p>
      <w:r>
        <w:rPr>
          <w:b/>
        </w:rPr>
        <w:t xml:space="preserve">Esimerkki 5.587</w:t>
      </w:r>
    </w:p>
    <w:p>
      <w:r>
        <w:t xml:space="preserve">Lause 1: Miehet jalkapallokentällä pallojen kanssa. Lause 2: Miehet ovat kentällä</w:t>
      </w:r>
    </w:p>
    <w:p>
      <w:r>
        <w:rPr>
          <w:b/>
        </w:rPr>
        <w:t xml:space="preserve">Tulos</w:t>
      </w:r>
    </w:p>
    <w:p>
      <w:r>
        <w:t xml:space="preserve">Miehet ovat tiimissä</w:t>
      </w:r>
    </w:p>
    <w:p>
      <w:r>
        <w:rPr>
          <w:b/>
        </w:rPr>
        <w:t xml:space="preserve">Esimerkki 5.588</w:t>
      </w:r>
    </w:p>
    <w:p>
      <w:r>
        <w:t xml:space="preserve">Lause 1: Kypäräpäinen poika ajaa kolmipyöräisellä polkupyörällään aidan vieressä kulkevaa nurmipintaista sorapolkua pitkin. Lause 2: Poika ajaa kolmipyöräisellä polullaan polkua alas.</w:t>
      </w:r>
    </w:p>
    <w:p>
      <w:r>
        <w:rPr>
          <w:b/>
        </w:rPr>
        <w:t xml:space="preserve">Tulos</w:t>
      </w:r>
    </w:p>
    <w:p>
      <w:r>
        <w:t xml:space="preserve">Poika ajaa pyörällä</w:t>
      </w:r>
    </w:p>
    <w:p>
      <w:r>
        <w:rPr>
          <w:b/>
        </w:rPr>
        <w:t xml:space="preserve">Esimerkki 5.589</w:t>
      </w:r>
    </w:p>
    <w:p>
      <w:r>
        <w:t xml:space="preserve">Lause 1: Tumma- ja vaaleaihoiset miehet istuvat puun edessä. Lause 2: Miehet istuvat.</w:t>
      </w:r>
    </w:p>
    <w:p>
      <w:r>
        <w:rPr>
          <w:b/>
        </w:rPr>
        <w:t xml:space="preserve">Tulos</w:t>
      </w:r>
    </w:p>
    <w:p>
      <w:r>
        <w:t xml:space="preserve">Miehet valmistautuvat meditoimaan puun edessä.</w:t>
      </w:r>
    </w:p>
    <w:p>
      <w:r>
        <w:rPr>
          <w:b/>
        </w:rPr>
        <w:t xml:space="preserve">Esimerkki 5.590</w:t>
      </w:r>
    </w:p>
    <w:p>
      <w:r>
        <w:t xml:space="preserve">Lause 1: Viisi poikaa on haudattu hiekkaan rintaa myöten. Lause 2: Viisi poikaa rannalla.</w:t>
      </w:r>
    </w:p>
    <w:p>
      <w:r>
        <w:rPr>
          <w:b/>
        </w:rPr>
        <w:t xml:space="preserve">Tulos</w:t>
      </w:r>
    </w:p>
    <w:p>
      <w:r>
        <w:t xml:space="preserve">Viisi poikaa leikkii.</w:t>
      </w:r>
    </w:p>
    <w:p>
      <w:r>
        <w:rPr>
          <w:b/>
        </w:rPr>
        <w:t xml:space="preserve">Esimerkki 5.591</w:t>
      </w:r>
    </w:p>
    <w:p>
      <w:r>
        <w:t xml:space="preserve">Lause 1: Neljä tyttöä hyppii vierekkäin suuren vesistön hiekkarannalla. Lause 2: Tytöt hyppivät rannalla.</w:t>
      </w:r>
    </w:p>
    <w:p>
      <w:r>
        <w:rPr>
          <w:b/>
        </w:rPr>
        <w:t xml:space="preserve">Tulos</w:t>
      </w:r>
    </w:p>
    <w:p>
      <w:r>
        <w:t xml:space="preserve">Tytöt yrittävät houkutella toisiaan hyppäämään veteen.</w:t>
      </w:r>
    </w:p>
    <w:p>
      <w:r>
        <w:rPr>
          <w:b/>
        </w:rPr>
        <w:t xml:space="preserve">Esimerkki 5.592</w:t>
      </w:r>
    </w:p>
    <w:p>
      <w:r>
        <w:t xml:space="preserve">Lause 1: Mies seisoo pystyssä moottoripyörän selässä. Lause 2: mies on ulkona.</w:t>
      </w:r>
    </w:p>
    <w:p>
      <w:r>
        <w:rPr>
          <w:b/>
        </w:rPr>
        <w:t xml:space="preserve">Tulos</w:t>
      </w:r>
    </w:p>
    <w:p>
      <w:r>
        <w:t xml:space="preserve">mies tekee tempun</w:t>
      </w:r>
    </w:p>
    <w:p>
      <w:r>
        <w:rPr>
          <w:b/>
        </w:rPr>
        <w:t xml:space="preserve">Esimerkki 5.593</w:t>
      </w:r>
    </w:p>
    <w:p>
      <w:r>
        <w:t xml:space="preserve">Lause 1: Mustahiuksinen poika pitää rullalautaa kädessään istuen. Lause 2: Pojalla on jotain käsissään.</w:t>
      </w:r>
    </w:p>
    <w:p>
      <w:r>
        <w:rPr>
          <w:b/>
        </w:rPr>
        <w:t xml:space="preserve">Tulos</w:t>
      </w:r>
    </w:p>
    <w:p>
      <w:r>
        <w:t xml:space="preserve">Rullalautaa pitelevä poika on aasialainen.</w:t>
      </w:r>
    </w:p>
    <w:p>
      <w:r>
        <w:rPr>
          <w:b/>
        </w:rPr>
        <w:t xml:space="preserve">Esimerkki 5.594</w:t>
      </w:r>
    </w:p>
    <w:p>
      <w:r>
        <w:t xml:space="preserve">Lause 1: Pojat matkustavat aasinkärryillä. Lause 2: Aasi vetää kuormaa.</w:t>
      </w:r>
    </w:p>
    <w:p>
      <w:r>
        <w:rPr>
          <w:b/>
        </w:rPr>
        <w:t xml:space="preserve">Tulos</w:t>
      </w:r>
    </w:p>
    <w:p>
      <w:r>
        <w:t xml:space="preserve">Pojat salakuljettavat lääketarvikkeita.</w:t>
      </w:r>
    </w:p>
    <w:p>
      <w:r>
        <w:rPr>
          <w:b/>
        </w:rPr>
        <w:t xml:space="preserve">Esimerkki 5.595</w:t>
      </w:r>
    </w:p>
    <w:p>
      <w:r>
        <w:t xml:space="preserve">Lause 1: Nuoret tytöt juoksevat kilpaa. Lause 2: Tytöt juoksevat kilpaa.</w:t>
      </w:r>
    </w:p>
    <w:p>
      <w:r>
        <w:rPr>
          <w:b/>
        </w:rPr>
        <w:t xml:space="preserve">Tulos</w:t>
      </w:r>
    </w:p>
    <w:p>
      <w:r>
        <w:t xml:space="preserve">Ystävät juoksevat kilpaa.</w:t>
      </w:r>
    </w:p>
    <w:p>
      <w:r>
        <w:rPr>
          <w:b/>
        </w:rPr>
        <w:t xml:space="preserve">Esimerkki 5.596</w:t>
      </w:r>
    </w:p>
    <w:p>
      <w:r>
        <w:t xml:space="preserve">Lause 1: Matkustaja kävelee tietä pitkin. Lause 2: Matkustaja kävelee tietä pitkin.</w:t>
      </w:r>
    </w:p>
    <w:p>
      <w:r>
        <w:rPr>
          <w:b/>
        </w:rPr>
        <w:t xml:space="preserve">Tulos</w:t>
      </w:r>
    </w:p>
    <w:p>
      <w:r>
        <w:t xml:space="preserve">Eräs henkilö kävelee tietä pitkin.</w:t>
      </w:r>
    </w:p>
    <w:p>
      <w:r>
        <w:rPr>
          <w:b/>
        </w:rPr>
        <w:t xml:space="preserve">Esimerkki 5.597</w:t>
      </w:r>
    </w:p>
    <w:p>
      <w:r>
        <w:t xml:space="preserve">Lause 1: Lumilautailija lentää ilmassa. Lause 2: Lumilautailija lumilautailee.</w:t>
      </w:r>
    </w:p>
    <w:p>
      <w:r>
        <w:rPr>
          <w:b/>
        </w:rPr>
        <w:t xml:space="preserve">Tulos</w:t>
      </w:r>
    </w:p>
    <w:p>
      <w:r>
        <w:t xml:space="preserve">Lumilautailija tekee tempun ilmassa.</w:t>
      </w:r>
    </w:p>
    <w:p>
      <w:r>
        <w:rPr>
          <w:b/>
        </w:rPr>
        <w:t xml:space="preserve">Esimerkki 5.598</w:t>
      </w:r>
    </w:p>
    <w:p>
      <w:r>
        <w:t xml:space="preserve">Lause 1: Itämainen nuori mies tutkii tarkkaan pientä esinettä kädessään, joka on pöydällä olevien kahden laatikon joukossa, jotka on täytetty nauhalta näyttävällä esineellä. Lause 2: Itämainen mies tutkii jotakin kädessään.</w:t>
      </w:r>
    </w:p>
    <w:p>
      <w:r>
        <w:rPr>
          <w:b/>
        </w:rPr>
        <w:t xml:space="preserve">Tulos</w:t>
      </w:r>
    </w:p>
    <w:p>
      <w:r>
        <w:t xml:space="preserve">Nuori mies veti esineen yhdestä pöydällä olleesta laatikosta.</w:t>
      </w:r>
    </w:p>
    <w:p>
      <w:r>
        <w:rPr>
          <w:b/>
        </w:rPr>
        <w:t xml:space="preserve">Esimerkki 5.599</w:t>
      </w:r>
    </w:p>
    <w:p>
      <w:r>
        <w:t xml:space="preserve">Lause 1: Sininen vene, jossa on keltainen kuomu, kelluu rauhallisilla vesillä. Lause 2: Sininen vene on vedessä.</w:t>
      </w:r>
    </w:p>
    <w:p>
      <w:r>
        <w:rPr>
          <w:b/>
        </w:rPr>
        <w:t xml:space="preserve">Tulos</w:t>
      </w:r>
    </w:p>
    <w:p>
      <w:r>
        <w:t xml:space="preserve">Kalastusvene on ankkuroitu.</w:t>
      </w:r>
    </w:p>
    <w:p>
      <w:r>
        <w:rPr>
          <w:b/>
        </w:rPr>
        <w:t xml:space="preserve">Esimerkki 5.600</w:t>
      </w:r>
    </w:p>
    <w:p>
      <w:r>
        <w:t xml:space="preserve">Lause 1: Ryhmä teini-ikäisiä puhuu hiekkapylväitä sisältävän rakennuksen vieressä. Lause 2: Ryhmä teini-ikäisiä puhuu ulkona.</w:t>
      </w:r>
    </w:p>
    <w:p>
      <w:r>
        <w:rPr>
          <w:b/>
        </w:rPr>
        <w:t xml:space="preserve">Tulos</w:t>
      </w:r>
    </w:p>
    <w:p>
      <w:r>
        <w:t xml:space="preserve">Ryhmä teini-ikäisiä keskustelemassa jostain tärkeästä asiasta.</w:t>
      </w:r>
    </w:p>
    <w:p>
      <w:r>
        <w:rPr>
          <w:b/>
        </w:rPr>
        <w:t xml:space="preserve">Esimerkki 5.601</w:t>
      </w:r>
    </w:p>
    <w:p>
      <w:r>
        <w:t xml:space="preserve">Lause 1: Monet ihmiset ovat kokoontuneet, ja etualalla oleva ryhmä keskustelee juomien ja kylmälaukkujensa kanssa. Lause 2: Ryhmä ihmisiä, joilla on kädessään juomia, keskustelee muiden ympäröimänä.</w:t>
      </w:r>
    </w:p>
    <w:p>
      <w:r>
        <w:rPr>
          <w:b/>
        </w:rPr>
        <w:t xml:space="preserve">Tulos</w:t>
      </w:r>
    </w:p>
    <w:p>
      <w:r>
        <w:t xml:space="preserve">Ystäväjoukko nauttii juomia takapihan grillijuhlissa.</w:t>
      </w:r>
    </w:p>
    <w:p>
      <w:r>
        <w:rPr>
          <w:b/>
        </w:rPr>
        <w:t xml:space="preserve">Esimerkki 5.602</w:t>
      </w:r>
    </w:p>
    <w:p>
      <w:r>
        <w:t xml:space="preserve">Lause 1: Mies juoksee, kun paloauto saapuu tulipaloon. Lause 2: Mies juoksee, kun paloauto saapuu hoitamaan tulipaloa.</w:t>
      </w:r>
    </w:p>
    <w:p>
      <w:r>
        <w:rPr>
          <w:b/>
        </w:rPr>
        <w:t xml:space="preserve">Tulos</w:t>
      </w:r>
    </w:p>
    <w:p>
      <w:r>
        <w:t xml:space="preserve">Mies juoksee ulos rakennuksesta, kun paloauto tulee sammuttamaan paloa.</w:t>
      </w:r>
    </w:p>
    <w:p>
      <w:r>
        <w:rPr>
          <w:b/>
        </w:rPr>
        <w:t xml:space="preserve">Esimerkki 5.603</w:t>
      </w:r>
    </w:p>
    <w:p>
      <w:r>
        <w:t xml:space="preserve">Lause 1: Joukko ihmisiä osallistuu konferenssiin. Lause 2: Ihmiset kokoontuvat kokoukseen.</w:t>
      </w:r>
    </w:p>
    <w:p>
      <w:r>
        <w:rPr>
          <w:b/>
        </w:rPr>
        <w:t xml:space="preserve">Tulos</w:t>
      </w:r>
    </w:p>
    <w:p>
      <w:r>
        <w:t xml:space="preserve">Ihmiset kokoontuvat yhteen.</w:t>
      </w:r>
    </w:p>
    <w:p>
      <w:r>
        <w:rPr>
          <w:b/>
        </w:rPr>
        <w:t xml:space="preserve">Esimerkki 5.604</w:t>
      </w:r>
    </w:p>
    <w:p>
      <w:r>
        <w:t xml:space="preserve">Lause 1: Tyttö tanssii odottaessaan. Lause 2: Henkilö tanssii.</w:t>
      </w:r>
    </w:p>
    <w:p>
      <w:r>
        <w:rPr>
          <w:b/>
        </w:rPr>
        <w:t xml:space="preserve">Tulos</w:t>
      </w:r>
    </w:p>
    <w:p>
      <w:r>
        <w:t xml:space="preserve">Tyttö harjoittelee balettiliikkeitä.</w:t>
      </w:r>
    </w:p>
    <w:p>
      <w:r>
        <w:rPr>
          <w:b/>
        </w:rPr>
        <w:t xml:space="preserve">Esimerkki 5.605</w:t>
      </w:r>
    </w:p>
    <w:p>
      <w:r>
        <w:t xml:space="preserve">Lause 1: Ryhmä ihmisiä samansävyisissä univormuissa hölkkäämässä juoksuradalla. Lause 2: Ihmiset hölkkäävät.</w:t>
      </w:r>
    </w:p>
    <w:p>
      <w:r>
        <w:rPr>
          <w:b/>
        </w:rPr>
        <w:t xml:space="preserve">Tulos</w:t>
      </w:r>
    </w:p>
    <w:p>
      <w:r>
        <w:t xml:space="preserve">Ryhmä opiskelijanuoria lenkillä.</w:t>
      </w:r>
    </w:p>
    <w:p>
      <w:r>
        <w:rPr>
          <w:b/>
        </w:rPr>
        <w:t xml:space="preserve">Esimerkki 5.606</w:t>
      </w:r>
    </w:p>
    <w:p>
      <w:r>
        <w:t xml:space="preserve">Lause 1: Kaksi miestä vastakkaisista joukkueista pelaa koripalloa yhdessä. Lause 2: Kaksi miestä pelaa koripalloa.</w:t>
      </w:r>
    </w:p>
    <w:p>
      <w:r>
        <w:rPr>
          <w:b/>
        </w:rPr>
        <w:t xml:space="preserve">Tulos</w:t>
      </w:r>
    </w:p>
    <w:p>
      <w:r>
        <w:t xml:space="preserve">Kaksi kaveria eri yliopistojoukkueista heittää koripalloa koripallokentällä, kun heidän tyttöystävänsä katselevat.</w:t>
      </w:r>
    </w:p>
    <w:p>
      <w:r>
        <w:rPr>
          <w:b/>
        </w:rPr>
        <w:t xml:space="preserve">Esimerkki 5.607</w:t>
      </w:r>
    </w:p>
    <w:p>
      <w:r>
        <w:t xml:space="preserve">Lause 1: Valkoinen koira ja musta koira juoksevat vierekkäin ruohikolla katsojien katsellessa. Lause 2: Kaksi koiraa juoksee yhdessä ruohikolla.</w:t>
      </w:r>
    </w:p>
    <w:p>
      <w:r>
        <w:rPr>
          <w:b/>
        </w:rPr>
        <w:t xml:space="preserve">Tulos</w:t>
      </w:r>
    </w:p>
    <w:p>
      <w:r>
        <w:t xml:space="preserve">Ihmiset katsovat, kun kaksi koiraa juoksee kilpaa pellon läpi</w:t>
      </w:r>
    </w:p>
    <w:p>
      <w:r>
        <w:rPr>
          <w:b/>
        </w:rPr>
        <w:t xml:space="preserve">Esimerkki 5.608</w:t>
      </w:r>
    </w:p>
    <w:p>
      <w:r>
        <w:t xml:space="preserve">Lause 1: Voimistelija, jolla on punainen paita ja valkoiset housut, nostaa koko vartalonsa tangon yläpuolelle käyttäen vain yhtä kättä. Lause 2: Voimistelija käyttää rinnakkaistankoja.</w:t>
      </w:r>
    </w:p>
    <w:p>
      <w:r>
        <w:rPr>
          <w:b/>
        </w:rPr>
        <w:t xml:space="preserve">Tulos</w:t>
      </w:r>
    </w:p>
    <w:p>
      <w:r>
        <w:t xml:space="preserve">Ristikkotankoa käyttävällä voimistelijalla on liitua käsissään.</w:t>
      </w:r>
    </w:p>
    <w:p>
      <w:r>
        <w:rPr>
          <w:b/>
        </w:rPr>
        <w:t xml:space="preserve">Esimerkki 5.609</w:t>
      </w:r>
    </w:p>
    <w:p>
      <w:r>
        <w:t xml:space="preserve">Lause 1: Työntekijä pesee jalkakäytävää rauta-aidalla aidatun kiinteistön ulkopuolella. Lause 2: Henkilö pesee jalkakäytävää.</w:t>
      </w:r>
    </w:p>
    <w:p>
      <w:r>
        <w:rPr>
          <w:b/>
        </w:rPr>
        <w:t xml:space="preserve">Tulos</w:t>
      </w:r>
    </w:p>
    <w:p>
      <w:r>
        <w:t xml:space="preserve">Henkilö pesee jalkakäytävää tapahtumaa varten.</w:t>
      </w:r>
    </w:p>
    <w:p>
      <w:r>
        <w:rPr>
          <w:b/>
        </w:rPr>
        <w:t xml:space="preserve">Esimerkki 5.610</w:t>
      </w:r>
    </w:p>
    <w:p>
      <w:r>
        <w:t xml:space="preserve">Lause 1: Miehet kaapuissaan odottavat esiintymistä. Lause 2: Kaksi keskivertoa on valmiina esitykseen.</w:t>
      </w:r>
    </w:p>
    <w:p>
      <w:r>
        <w:rPr>
          <w:b/>
        </w:rPr>
        <w:t xml:space="preserve">Tulos</w:t>
      </w:r>
    </w:p>
    <w:p>
      <w:r>
        <w:t xml:space="preserve">Nämä näyttelijät ovat sokeita.</w:t>
      </w:r>
    </w:p>
    <w:p>
      <w:r>
        <w:rPr>
          <w:b/>
        </w:rPr>
        <w:t xml:space="preserve">Esimerkki 5.611</w:t>
      </w:r>
    </w:p>
    <w:p>
      <w:r>
        <w:t xml:space="preserve">Lause 1: Siellä on kaksi sohvaa ja pöytä, jossa on siististi pinottuja vaatteita ja papereita Lause 2: Vaatepinot ovat pöydällä.</w:t>
      </w:r>
    </w:p>
    <w:p>
      <w:r>
        <w:rPr>
          <w:b/>
        </w:rPr>
        <w:t xml:space="preserve">Tulos</w:t>
      </w:r>
    </w:p>
    <w:p>
      <w:r>
        <w:t xml:space="preserve">Pöydälle pinotut vaatteet ovat kaikki paitoja.</w:t>
      </w:r>
    </w:p>
    <w:p>
      <w:r>
        <w:rPr>
          <w:b/>
        </w:rPr>
        <w:t xml:space="preserve">Esimerkki 5.612</w:t>
      </w:r>
    </w:p>
    <w:p>
      <w:r>
        <w:t xml:space="preserve">Lause 1: Yksi sinipaitainen mies käyttää kännykkää, ja yksi mies katsoo muualle, istuu rakennuksen ulkopuolella. Lause 2: Kaksi ihmistä on ulkona rakennuksen vieressä.</w:t>
      </w:r>
    </w:p>
    <w:p>
      <w:r>
        <w:rPr>
          <w:b/>
        </w:rPr>
        <w:t xml:space="preserve">Tulos</w:t>
      </w:r>
    </w:p>
    <w:p>
      <w:r>
        <w:t xml:space="preserve">mies puhuu puhelimessa ja on veljensä vieressä.</w:t>
      </w:r>
    </w:p>
    <w:p>
      <w:r>
        <w:rPr>
          <w:b/>
        </w:rPr>
        <w:t xml:space="preserve">Esimerkki 5.613</w:t>
      </w:r>
    </w:p>
    <w:p>
      <w:r>
        <w:t xml:space="preserve">Lause 1: Vanha parrakas mies, jolla on pitkät harmaat ja vaaleanruskeat hiukset, päässään musta cowboy-hattu, musta t-paita ja sininen, valkoinen ja punainen kitarahihna, seisoo mikrofonin edessä ja laulaa. Lause 2: Miehellä on parta.</w:t>
      </w:r>
    </w:p>
    <w:p>
      <w:r>
        <w:rPr>
          <w:b/>
        </w:rPr>
        <w:t xml:space="preserve">Tulos</w:t>
      </w:r>
    </w:p>
    <w:p>
      <w:r>
        <w:t xml:space="preserve">Mies esiintyy stadionilla.</w:t>
      </w:r>
    </w:p>
    <w:p>
      <w:r>
        <w:rPr>
          <w:b/>
        </w:rPr>
        <w:t xml:space="preserve">Esimerkki 5.614</w:t>
      </w:r>
    </w:p>
    <w:p>
      <w:r>
        <w:t xml:space="preserve">Lause 1: Tummatukkainen mies, jolla on tumma t-paita yllään, veistää lihaa pöydällä. Lause 2: Joku leikkaa lihaa.</w:t>
      </w:r>
    </w:p>
    <w:p>
      <w:r>
        <w:rPr>
          <w:b/>
        </w:rPr>
        <w:t xml:space="preserve">Tulos</w:t>
      </w:r>
    </w:p>
    <w:p>
      <w:r>
        <w:t xml:space="preserve">Kokin hattuinen mies leikkaa lihaa.</w:t>
      </w:r>
    </w:p>
    <w:p>
      <w:r>
        <w:rPr>
          <w:b/>
        </w:rPr>
        <w:t xml:space="preserve">Esimerkki 5.615</w:t>
      </w:r>
    </w:p>
    <w:p>
      <w:r>
        <w:t xml:space="preserve">Lause 1: Kolme juoksijaa on ylittämässä maalilinjaa olympiatyyppisessä urheilutapahtumassa. Lause 2: Kolme juoksijaa kilpailee olympiatyyppisessä urheilutapahtumassa.</w:t>
      </w:r>
    </w:p>
    <w:p>
      <w:r>
        <w:rPr>
          <w:b/>
        </w:rPr>
        <w:t xml:space="preserve">Tulos</w:t>
      </w:r>
    </w:p>
    <w:p>
      <w:r>
        <w:t xml:space="preserve">Kolme juoksijaa ylittää maaliviivan kolmoisvoitolla olympiatyyppisessä urheilutapahtumassa.</w:t>
      </w:r>
    </w:p>
    <w:p>
      <w:r>
        <w:rPr>
          <w:b/>
        </w:rPr>
        <w:t xml:space="preserve">Esimerkki 5.616</w:t>
      </w:r>
    </w:p>
    <w:p>
      <w:r>
        <w:t xml:space="preserve">Lause 1: Konstaapeli seisoo auton vieressä. Lause 2: Konstaapeli seisoo</w:t>
      </w:r>
    </w:p>
    <w:p>
      <w:r>
        <w:rPr>
          <w:b/>
        </w:rPr>
        <w:t xml:space="preserve">Tulos</w:t>
      </w:r>
    </w:p>
    <w:p>
      <w:r>
        <w:t xml:space="preserve">Mies on auton luona</w:t>
      </w:r>
    </w:p>
    <w:p>
      <w:r>
        <w:rPr>
          <w:b/>
        </w:rPr>
        <w:t xml:space="preserve">Esimerkki 5.617</w:t>
      </w:r>
    </w:p>
    <w:p>
      <w:r>
        <w:t xml:space="preserve">Lause 1: Ihmiset seisovat jalkakäytävällä katsomassa, kun bussi tulee heidän suuntaansa. Lause 2: Ihmiset tarkkailevat lähestyvää ajoneuvoa.</w:t>
      </w:r>
    </w:p>
    <w:p>
      <w:r>
        <w:rPr>
          <w:b/>
        </w:rPr>
        <w:t xml:space="preserve">Tulos</w:t>
      </w:r>
    </w:p>
    <w:p>
      <w:r>
        <w:t xml:space="preserve">Ihmiset odottavat bussiasemalla pääsyä kyytiin.</w:t>
      </w:r>
    </w:p>
    <w:p>
      <w:r>
        <w:rPr>
          <w:b/>
        </w:rPr>
        <w:t xml:space="preserve">Esimerkki 5.618</w:t>
      </w:r>
    </w:p>
    <w:p>
      <w:r>
        <w:t xml:space="preserve">Lause 1: Kitaristi istuu soittamassa mikrofonien edessä, kun mies ja poika tanssivat ja nainen seisoo vieressä. Lause 2: Kitaristi soittaa mikrofonien edessä, ja mies ja poika tanssivat, ja nainen on heidän vierellään.</w:t>
      </w:r>
    </w:p>
    <w:p>
      <w:r>
        <w:rPr>
          <w:b/>
        </w:rPr>
        <w:t xml:space="preserve">Tulos</w:t>
      </w:r>
    </w:p>
    <w:p>
      <w:r>
        <w:t xml:space="preserve">etninen musiikkiryhmä esiintyy</w:t>
      </w:r>
    </w:p>
    <w:p>
      <w:r>
        <w:rPr>
          <w:b/>
        </w:rPr>
        <w:t xml:space="preserve">Esimerkki 5.619</w:t>
      </w:r>
    </w:p>
    <w:p>
      <w:r>
        <w:t xml:space="preserve">Lause 1: Ulkona kokoontuu joukko mekkoihin ja hameisiin pukeutuneita tyttöjä. Lause 2: Ryhmä tyttöjä on ulkona.</w:t>
      </w:r>
    </w:p>
    <w:p>
      <w:r>
        <w:rPr>
          <w:b/>
        </w:rPr>
        <w:t xml:space="preserve">Tulos</w:t>
      </w:r>
    </w:p>
    <w:p>
      <w:r>
        <w:t xml:space="preserve">He ovat kaikki ystäviä.</w:t>
      </w:r>
    </w:p>
    <w:p>
      <w:r>
        <w:rPr>
          <w:b/>
        </w:rPr>
        <w:t xml:space="preserve">Esimerkki 5.620</w:t>
      </w:r>
    </w:p>
    <w:p>
      <w:r>
        <w:t xml:space="preserve">Lause 1: Pieni lapsi poseeraa läpimärkänä kadulla, kun hänen takanaan kävelee pariskunta punaisen rakennuksen edessä. Lause 2: lapsi on märkä</w:t>
      </w:r>
    </w:p>
    <w:p>
      <w:r>
        <w:rPr>
          <w:b/>
        </w:rPr>
        <w:t xml:space="preserve">Tulos</w:t>
      </w:r>
    </w:p>
    <w:p>
      <w:r>
        <w:t xml:space="preserve">Lapsi, joka on leikkinyt lätäköissä koko päivän, poseeraa...</w:t>
      </w:r>
    </w:p>
    <w:p>
      <w:r>
        <w:rPr>
          <w:b/>
        </w:rPr>
        <w:t xml:space="preserve">Esimerkki 5.621</w:t>
      </w:r>
    </w:p>
    <w:p>
      <w:r>
        <w:t xml:space="preserve">Lause 1: Ryhmä ihmisiä ulkona lautojen ja rakennustyökalujen kanssa. Lause 2: Jotkut ihmiset ovat ulkona.</w:t>
      </w:r>
    </w:p>
    <w:p>
      <w:r>
        <w:rPr>
          <w:b/>
        </w:rPr>
        <w:t xml:space="preserve">Tulos</w:t>
      </w:r>
    </w:p>
    <w:p>
      <w:r>
        <w:t xml:space="preserve">Ryhmä ihmisiä korjaa jotakin.</w:t>
      </w:r>
    </w:p>
    <w:p>
      <w:r>
        <w:rPr>
          <w:b/>
        </w:rPr>
        <w:t xml:space="preserve">Esimerkki 5.622</w:t>
      </w:r>
    </w:p>
    <w:p>
      <w:r>
        <w:t xml:space="preserve">Lause 1: Nuori poika putoaa renkaista voimistelutunnilla. Lause 2: Poika putoaa renkaista.</w:t>
      </w:r>
    </w:p>
    <w:p>
      <w:r>
        <w:rPr>
          <w:b/>
        </w:rPr>
        <w:t xml:space="preserve">Tulos</w:t>
      </w:r>
    </w:p>
    <w:p>
      <w:r>
        <w:t xml:space="preserve">Poika on olympiajoukkueessa.</w:t>
      </w:r>
    </w:p>
    <w:p>
      <w:r>
        <w:rPr>
          <w:b/>
        </w:rPr>
        <w:t xml:space="preserve">Esimerkki 5.623</w:t>
      </w:r>
    </w:p>
    <w:p>
      <w:r>
        <w:t xml:space="preserve">Lause 1: Nainen, jolla on hame ja korkokengät, käyttää puhelinkoppia ulkona. Lause 2: Nainen korkokengissä ja hameessa joutuu soittamaan puhelun.</w:t>
      </w:r>
    </w:p>
    <w:p>
      <w:r>
        <w:rPr>
          <w:b/>
        </w:rPr>
        <w:t xml:space="preserve">Tulos</w:t>
      </w:r>
    </w:p>
    <w:p>
      <w:r>
        <w:t xml:space="preserve">Hameeseen ja korkokenkiin pukeutunut nainen peittää korvansa, kun hän pitää kaiutinta toisen kädessä.</w:t>
      </w:r>
    </w:p>
    <w:p>
      <w:r>
        <w:rPr>
          <w:b/>
        </w:rPr>
        <w:t xml:space="preserve">Esimerkki 5.624</w:t>
      </w:r>
    </w:p>
    <w:p>
      <w:r>
        <w:t xml:space="preserve">Lause 1: Henkilö on ripustettu vaijereiden avulla korkeaan metallitelineistä tehtyyn torniin. Lause 2: Henkilö roikkuu korkeasta tornista.</w:t>
      </w:r>
    </w:p>
    <w:p>
      <w:r>
        <w:rPr>
          <w:b/>
        </w:rPr>
        <w:t xml:space="preserve">Tulos</w:t>
      </w:r>
    </w:p>
    <w:p>
      <w:r>
        <w:t xml:space="preserve">Henkilö työskentelee metallitelineillä.</w:t>
      </w:r>
    </w:p>
    <w:p>
      <w:r>
        <w:rPr>
          <w:b/>
        </w:rPr>
        <w:t xml:space="preserve">Esimerkki 5.625</w:t>
      </w:r>
    </w:p>
    <w:p>
      <w:r>
        <w:t xml:space="preserve">Lause 1: Miehet seisovat ja puhuvat kännyköihin. Lause 2: Miehet seisovat ja puhuvat kännyköihin.</w:t>
      </w:r>
    </w:p>
    <w:p>
      <w:r>
        <w:rPr>
          <w:b/>
        </w:rPr>
        <w:t xml:space="preserve">Tulos</w:t>
      </w:r>
    </w:p>
    <w:p>
      <w:r>
        <w:t xml:space="preserve">Bussia odottavat miehet puhuvat kännyköihin.</w:t>
      </w:r>
    </w:p>
    <w:p>
      <w:r>
        <w:rPr>
          <w:b/>
        </w:rPr>
        <w:t xml:space="preserve">Esimerkki 5.626</w:t>
      </w:r>
    </w:p>
    <w:p>
      <w:r>
        <w:t xml:space="preserve">Lause 1: Nuori poika kävelee kolealta vaikuttavana päivänä, vaikka polku, jota hän kulkee, näyttää katoavan vihreän ruohon mereen. Lause 2: Poika kävelee polulla.</w:t>
      </w:r>
    </w:p>
    <w:p>
      <w:r>
        <w:rPr>
          <w:b/>
        </w:rPr>
        <w:t xml:space="preserve">Tulos</w:t>
      </w:r>
    </w:p>
    <w:p>
      <w:r>
        <w:t xml:space="preserve">Poika etsii äitiään</w:t>
      </w:r>
    </w:p>
    <w:p>
      <w:r>
        <w:rPr>
          <w:b/>
        </w:rPr>
        <w:t xml:space="preserve">Esimerkki 5.627</w:t>
      </w:r>
    </w:p>
    <w:p>
      <w:r>
        <w:t xml:space="preserve">Lause 1: Kaksi naista, joilla on valkoiset paidat, värikkäät huivit, valkoiset käsineet, tummat aurinkolasit ja hatut, vilkuttaa muille. Lause 2: Kaksi huiviin pukeutunutta nuorta naista vilkuttaa ohikulkijoille.</w:t>
      </w:r>
    </w:p>
    <w:p>
      <w:r>
        <w:rPr>
          <w:b/>
        </w:rPr>
        <w:t xml:space="preserve">Tulos</w:t>
      </w:r>
    </w:p>
    <w:p>
      <w:r>
        <w:t xml:space="preserve">Kaksi tyttöä vilkuttaa saadakseen ihmiset ostamaan keksejä.</w:t>
      </w:r>
    </w:p>
    <w:p>
      <w:r>
        <w:rPr>
          <w:b/>
        </w:rPr>
        <w:t xml:space="preserve">Esimerkki 5.628</w:t>
      </w:r>
    </w:p>
    <w:p>
      <w:r>
        <w:t xml:space="preserve">Lause 1: Mustaihoinen mies soittaa tilapäistä rumpua pahvisen kyltin kanssa. Lause 2: Henkilö rummuttaa kyltin vieressä.</w:t>
      </w:r>
    </w:p>
    <w:p>
      <w:r>
        <w:rPr>
          <w:b/>
        </w:rPr>
        <w:t xml:space="preserve">Tulos</w:t>
      </w:r>
    </w:p>
    <w:p>
      <w:r>
        <w:t xml:space="preserve">Mustaihoinen mies soittaa tilapäistä rumpua pahvisen kyltin kanssa, jossa pyydetään tippiä.</w:t>
      </w:r>
    </w:p>
    <w:p>
      <w:r>
        <w:rPr>
          <w:b/>
        </w:rPr>
        <w:t xml:space="preserve">Esimerkki 5.629</w:t>
      </w:r>
    </w:p>
    <w:p>
      <w:r>
        <w:t xml:space="preserve">Lause 1: Naisyhtye höylää lavalla, ja mustapaitainen nainen tarkkailee heitä ja kuuntelee. Lause 2: Bändi soittaa yleisön kanssa.</w:t>
      </w:r>
    </w:p>
    <w:p>
      <w:r>
        <w:rPr>
          <w:b/>
        </w:rPr>
        <w:t xml:space="preserve">Tulos</w:t>
      </w:r>
    </w:p>
    <w:p>
      <w:r>
        <w:t xml:space="preserve">naisbändi soittaa naiselle, joka maksoi heidän esiintymisestään.</w:t>
      </w:r>
    </w:p>
    <w:p>
      <w:r>
        <w:rPr>
          <w:b/>
        </w:rPr>
        <w:t xml:space="preserve">Esimerkki 5.630</w:t>
      </w:r>
    </w:p>
    <w:p>
      <w:r>
        <w:t xml:space="preserve">Lause 1: Miehet pakkaavat kangasta muovipussiin Lause 2: Ihmiset pakkaavat kangasta muovipussiin.</w:t>
      </w:r>
    </w:p>
    <w:p>
      <w:r>
        <w:rPr>
          <w:b/>
        </w:rPr>
        <w:t xml:space="preserve">Tulos</w:t>
      </w:r>
    </w:p>
    <w:p>
      <w:r>
        <w:t xml:space="preserve">Surulliset miehet pakkaamassa kangasta muovipussiin</w:t>
      </w:r>
    </w:p>
    <w:p>
      <w:r>
        <w:rPr>
          <w:b/>
        </w:rPr>
        <w:t xml:space="preserve">Esimerkki 5.631</w:t>
      </w:r>
    </w:p>
    <w:p>
      <w:r>
        <w:t xml:space="preserve">Lause 1: Vihreäpaitainen nainen seisoo, kun liikenne kulkee. Lause 2: Nainen odottaa, että liikenne ohittaa.</w:t>
      </w:r>
    </w:p>
    <w:p>
      <w:r>
        <w:rPr>
          <w:b/>
        </w:rPr>
        <w:t xml:space="preserve">Tulos</w:t>
      </w:r>
    </w:p>
    <w:p>
      <w:r>
        <w:t xml:space="preserve">Nainen odottaa kadun ylittämistä.</w:t>
      </w:r>
    </w:p>
    <w:p>
      <w:r>
        <w:rPr>
          <w:b/>
        </w:rPr>
        <w:t xml:space="preserve">Esimerkki 5.632</w:t>
      </w:r>
    </w:p>
    <w:p>
      <w:r>
        <w:t xml:space="preserve">Lause 1: Kaksi pientä lasta on portailla, toisella on punainen päällään ja hän lukee kirjaa, ja toinen on hänen yläpuolellaan. Lause 2: Pari lasta on kokoontunut yhteen portaikkoon.</w:t>
      </w:r>
    </w:p>
    <w:p>
      <w:r>
        <w:rPr>
          <w:b/>
        </w:rPr>
        <w:t xml:space="preserve">Tulos</w:t>
      </w:r>
    </w:p>
    <w:p>
      <w:r>
        <w:t xml:space="preserve">Lapsi lukee Harry Potter -kirjaa ääneen toiselle lapselle.</w:t>
      </w:r>
    </w:p>
    <w:p>
      <w:r>
        <w:rPr>
          <w:b/>
        </w:rPr>
        <w:t xml:space="preserve">Esimerkki 5.633</w:t>
      </w:r>
    </w:p>
    <w:p>
      <w:r>
        <w:t xml:space="preserve">Lause 1: Pieni tyttö juoksee jalkakäytävällä naisen kävellessä hänen takanaan. Lause 2: Lapsi juoksee ympäriinsä.</w:t>
      </w:r>
    </w:p>
    <w:p>
      <w:r>
        <w:rPr>
          <w:b/>
        </w:rPr>
        <w:t xml:space="preserve">Tulos</w:t>
      </w:r>
    </w:p>
    <w:p>
      <w:r>
        <w:t xml:space="preserve">Nainen leikkii lapsensa kanssa.</w:t>
      </w:r>
    </w:p>
    <w:p>
      <w:r>
        <w:rPr>
          <w:b/>
        </w:rPr>
        <w:t xml:space="preserve">Esimerkki 5.634</w:t>
      </w:r>
    </w:p>
    <w:p>
      <w:r>
        <w:t xml:space="preserve">Lause 1: Ihmiset juoksevat maratonilla juoksuvaatteissa. Lause 2: Ihmiset juoksevat maratonia.</w:t>
      </w:r>
    </w:p>
    <w:p>
      <w:r>
        <w:rPr>
          <w:b/>
        </w:rPr>
        <w:t xml:space="preserve">Tulos</w:t>
      </w:r>
    </w:p>
    <w:p>
      <w:r>
        <w:t xml:space="preserve">Ryhmä ihmisiä juoksee kilpailussa sisätiloissa.</w:t>
      </w:r>
    </w:p>
    <w:p>
      <w:r>
        <w:rPr>
          <w:b/>
        </w:rPr>
        <w:t xml:space="preserve">Esimerkki 5.635</w:t>
      </w:r>
    </w:p>
    <w:p>
      <w:r>
        <w:t xml:space="preserve">Lause 1: Mies leikkaa jäälohkareita tai tekee veistosta, ja ihmiset katselevat. Lause 2: Ihmiset katsovat, kun mies leikkaa jääpaloja.</w:t>
      </w:r>
    </w:p>
    <w:p>
      <w:r>
        <w:rPr>
          <w:b/>
        </w:rPr>
        <w:t xml:space="preserve">Tulos</w:t>
      </w:r>
    </w:p>
    <w:p>
      <w:r>
        <w:t xml:space="preserve">Mies tekee taidetta jäästä.</w:t>
      </w:r>
    </w:p>
    <w:p>
      <w:r>
        <w:rPr>
          <w:b/>
        </w:rPr>
        <w:t xml:space="preserve">Esimerkki 5.636</w:t>
      </w:r>
    </w:p>
    <w:p>
      <w:r>
        <w:t xml:space="preserve">Lause 1: Kaksi miestä, toinen vihreässä takissa ja toinen punaisessa takissa, yrittävät sytyttää nuotiota metsään. Lause 2: Kaksi miestä on metsässä.</w:t>
      </w:r>
    </w:p>
    <w:p>
      <w:r>
        <w:rPr>
          <w:b/>
        </w:rPr>
        <w:t xml:space="preserve">Tulos</w:t>
      </w:r>
    </w:p>
    <w:p>
      <w:r>
        <w:t xml:space="preserve">He yrittävät sytyttää nuotion, mutta heillä ei ole tulitikkuja.</w:t>
      </w:r>
    </w:p>
    <w:p>
      <w:r>
        <w:rPr>
          <w:b/>
        </w:rPr>
        <w:t xml:space="preserve">Esimerkki 5.637</w:t>
      </w:r>
    </w:p>
    <w:p>
      <w:r>
        <w:t xml:space="preserve">Lause 1: Lapsi, jolla on sininen t-paita ja suojalasit kasvoillaan, on tekemässä koetta. Lause 2: Poika on tekemässä koetta.</w:t>
      </w:r>
    </w:p>
    <w:p>
      <w:r>
        <w:rPr>
          <w:b/>
        </w:rPr>
        <w:t xml:space="preserve">Tulos</w:t>
      </w:r>
    </w:p>
    <w:p>
      <w:r>
        <w:t xml:space="preserve">Poika on altaassa.</w:t>
      </w:r>
    </w:p>
    <w:p>
      <w:r>
        <w:rPr>
          <w:b/>
        </w:rPr>
        <w:t xml:space="preserve">Esimerkki 5.638</w:t>
      </w:r>
    </w:p>
    <w:p>
      <w:r>
        <w:t xml:space="preserve">Lause 1: Kolme ihmistä istuu pöydän ääressä; mies nojaa selkänojaan, keskimmäinen nainen on kannettavan tietokoneensa ääressä, ja vasemmalla istuva nainen katsoo miestä. Lause 2: Joukko ihmisiä istuu yhdessä.</w:t>
      </w:r>
    </w:p>
    <w:p>
      <w:r>
        <w:rPr>
          <w:b/>
        </w:rPr>
        <w:t xml:space="preserve">Tulos</w:t>
      </w:r>
    </w:p>
    <w:p>
      <w:r>
        <w:t xml:space="preserve">Kolme ystävää istuu piknik-pöydässä puistossa.</w:t>
      </w:r>
    </w:p>
    <w:p>
      <w:r>
        <w:rPr>
          <w:b/>
        </w:rPr>
        <w:t xml:space="preserve">Esimerkki 5.639</w:t>
      </w:r>
    </w:p>
    <w:p>
      <w:r>
        <w:t xml:space="preserve">Lause 1: Nuori poika sinisessä takissa seisoo kulmassa THEFACESHOPin edessä. Lause 2: Nuori poika seisoo kulmassa.</w:t>
      </w:r>
    </w:p>
    <w:p>
      <w:r>
        <w:rPr>
          <w:b/>
        </w:rPr>
        <w:t xml:space="preserve">Tulos</w:t>
      </w:r>
    </w:p>
    <w:p>
      <w:r>
        <w:t xml:space="preserve">Poika takissa.</w:t>
      </w:r>
    </w:p>
    <w:p>
      <w:r>
        <w:rPr>
          <w:b/>
        </w:rPr>
        <w:t xml:space="preserve">Esimerkki 5.640</w:t>
      </w:r>
    </w:p>
    <w:p>
      <w:r>
        <w:t xml:space="preserve">Lause 1: Kaksi naispuolista työtoveria puhuu tauolla. Lause 2: Kaksi naista keskustelevat.</w:t>
      </w:r>
    </w:p>
    <w:p>
      <w:r>
        <w:rPr>
          <w:b/>
        </w:rPr>
        <w:t xml:space="preserve">Tulos</w:t>
      </w:r>
    </w:p>
    <w:p>
      <w:r>
        <w:t xml:space="preserve">Kaksi naista riitelee jostain.</w:t>
      </w:r>
    </w:p>
    <w:p>
      <w:r>
        <w:rPr>
          <w:b/>
        </w:rPr>
        <w:t xml:space="preserve">Esimerkki 5.641</w:t>
      </w:r>
    </w:p>
    <w:p>
      <w:r>
        <w:t xml:space="preserve">Lause 1: Musta koira juoksee veden läpi. Lause 2: Vedessä on eläin.</w:t>
      </w:r>
    </w:p>
    <w:p>
      <w:r>
        <w:rPr>
          <w:b/>
        </w:rPr>
        <w:t xml:space="preserve">Tulos</w:t>
      </w:r>
    </w:p>
    <w:p>
      <w:r>
        <w:t xml:space="preserve">Musta labra viilentyy lätäköissä.</w:t>
      </w:r>
    </w:p>
    <w:p>
      <w:r>
        <w:rPr>
          <w:b/>
        </w:rPr>
        <w:t xml:space="preserve">Esimerkki 5.642</w:t>
      </w:r>
    </w:p>
    <w:p>
      <w:r>
        <w:t xml:space="preserve">Lause 1: Ihmiset katsovat jotakin tämän kuvan ulkopuolella. Lause 2: Ihmiset katsovat jotain.</w:t>
      </w:r>
    </w:p>
    <w:p>
      <w:r>
        <w:rPr>
          <w:b/>
        </w:rPr>
        <w:t xml:space="preserve">Tulos</w:t>
      </w:r>
    </w:p>
    <w:p>
      <w:r>
        <w:t xml:space="preserve">Ihmiset tuijottavat horisonttiin.</w:t>
      </w:r>
    </w:p>
    <w:p>
      <w:r>
        <w:rPr>
          <w:b/>
        </w:rPr>
        <w:t xml:space="preserve">Esimerkki 5.643</w:t>
      </w:r>
    </w:p>
    <w:p>
      <w:r>
        <w:t xml:space="preserve">Lause 1: Naisen takaraivo junassa. Lause 2: Nainen lepuuttaa päätään junassa.</w:t>
      </w:r>
    </w:p>
    <w:p>
      <w:r>
        <w:rPr>
          <w:b/>
        </w:rPr>
        <w:t xml:space="preserve">Tulos</w:t>
      </w:r>
    </w:p>
    <w:p>
      <w:r>
        <w:t xml:space="preserve">Nainen on väsynyt.</w:t>
      </w:r>
    </w:p>
    <w:p>
      <w:r>
        <w:rPr>
          <w:b/>
        </w:rPr>
        <w:t xml:space="preserve">Esimerkki 5.644</w:t>
      </w:r>
    </w:p>
    <w:p>
      <w:r>
        <w:t xml:space="preserve">Lause 1: nuori ryhmä lapsia istuu rivissä seinää vasten. Lause 2: Monet nuoret lapset istuvat vierekkäin rakennusta vasten.</w:t>
      </w:r>
    </w:p>
    <w:p>
      <w:r>
        <w:rPr>
          <w:b/>
        </w:rPr>
        <w:t xml:space="preserve">Tulos</w:t>
      </w:r>
    </w:p>
    <w:p>
      <w:r>
        <w:t xml:space="preserve">Monet nuoret lapset istuvat kärsivällisesti vierekkäin rakennusta vasten.</w:t>
      </w:r>
    </w:p>
    <w:p>
      <w:r>
        <w:rPr>
          <w:b/>
        </w:rPr>
        <w:t xml:space="preserve">Esimerkki 5.645</w:t>
      </w:r>
    </w:p>
    <w:p>
      <w:r>
        <w:t xml:space="preserve">Lause 1: Tornin huipulla olevaa kelloa näyttää ympäröivän jonkinlainen aita tai johto. Lause 2: Torni seisoo.</w:t>
      </w:r>
    </w:p>
    <w:p>
      <w:r>
        <w:rPr>
          <w:b/>
        </w:rPr>
        <w:t xml:space="preserve">Tulos</w:t>
      </w:r>
    </w:p>
    <w:p>
      <w:r>
        <w:t xml:space="preserve">Kello on kiinnitetty.</w:t>
      </w:r>
    </w:p>
    <w:p>
      <w:r>
        <w:rPr>
          <w:b/>
        </w:rPr>
        <w:t xml:space="preserve">Esimerkki 5.646</w:t>
      </w:r>
    </w:p>
    <w:p>
      <w:r>
        <w:t xml:space="preserve">Lause 1: Nuori mies juoksee pesäpallohanska kädessään ja pesäpalloon tarttuen. Lause 2: Mies juoksee urheiluvälineet kädessään.</w:t>
      </w:r>
    </w:p>
    <w:p>
      <w:r>
        <w:rPr>
          <w:b/>
        </w:rPr>
        <w:t xml:space="preserve">Tulos</w:t>
      </w:r>
    </w:p>
    <w:p>
      <w:r>
        <w:t xml:space="preserve">Mies juoksee ottamaan paikkansa kentällä.</w:t>
      </w:r>
    </w:p>
    <w:p>
      <w:r>
        <w:rPr>
          <w:b/>
        </w:rPr>
        <w:t xml:space="preserve">Esimerkki 5.647</w:t>
      </w:r>
    </w:p>
    <w:p>
      <w:r>
        <w:t xml:space="preserve">Lause 1: Ihmisiä asioillaan 5th Avenuen ja W 58th Streetin kulmassa. Lause 2: Ihmiset tekevät asioita kadulla.</w:t>
      </w:r>
    </w:p>
    <w:p>
      <w:r>
        <w:rPr>
          <w:b/>
        </w:rPr>
        <w:t xml:space="preserve">Tulos</w:t>
      </w:r>
    </w:p>
    <w:p>
      <w:r>
        <w:t xml:space="preserve">Ihmiset kävelevät kauppoihin.</w:t>
      </w:r>
    </w:p>
    <w:p>
      <w:r>
        <w:rPr>
          <w:b/>
        </w:rPr>
        <w:t xml:space="preserve">Esimerkki 5.648</w:t>
      </w:r>
    </w:p>
    <w:p>
      <w:r>
        <w:t xml:space="preserve">Lause 1: Musta, valkoinen ja ruskea koira leikkii vihreällä ja vaaleanpunaisella pallolla hiekalla. Lause 2: Koira leikkii ulkona.</w:t>
      </w:r>
    </w:p>
    <w:p>
      <w:r>
        <w:rPr>
          <w:b/>
        </w:rPr>
        <w:t xml:space="preserve">Tulos</w:t>
      </w:r>
    </w:p>
    <w:p>
      <w:r>
        <w:t xml:space="preserve">Koira jahtaa pitkän omistajansa heittämää palloa.</w:t>
      </w:r>
    </w:p>
    <w:p>
      <w:r>
        <w:rPr>
          <w:b/>
        </w:rPr>
        <w:t xml:space="preserve">Esimerkki 5.649</w:t>
      </w:r>
    </w:p>
    <w:p>
      <w:r>
        <w:t xml:space="preserve">Lause 1: Mies leikkaa nurmikkoa kiinteistötoimiston edessä. Lause 2: Mies leikkaa pihaa.</w:t>
      </w:r>
    </w:p>
    <w:p>
      <w:r>
        <w:rPr>
          <w:b/>
        </w:rPr>
        <w:t xml:space="preserve">Tulos</w:t>
      </w:r>
    </w:p>
    <w:p>
      <w:r>
        <w:t xml:space="preserve">Mies oli palkattu leikkaamaan nurmikkoa.</w:t>
      </w:r>
    </w:p>
    <w:p>
      <w:r>
        <w:rPr>
          <w:b/>
        </w:rPr>
        <w:t xml:space="preserve">Esimerkki 5.650</w:t>
      </w:r>
    </w:p>
    <w:p>
      <w:r>
        <w:t xml:space="preserve">Lause 1: Naamiopaitainen mies leikkaa pientä pihaa, kun toinen mies ja nainen, jotka myös tekevät pihatöitä, katsovat vierestä. Lause 2: On tarpeeksi kaunis päivä tehdä pihatöitä.</w:t>
      </w:r>
    </w:p>
    <w:p>
      <w:r>
        <w:rPr>
          <w:b/>
        </w:rPr>
        <w:t xml:space="preserve">Tulos</w:t>
      </w:r>
    </w:p>
    <w:p>
      <w:r>
        <w:t xml:space="preserve">Tässä kuvassa joku palkkaa jonkun toisen tekemään töitä.</w:t>
      </w:r>
    </w:p>
    <w:p>
      <w:r>
        <w:rPr>
          <w:b/>
        </w:rPr>
        <w:t xml:space="preserve">Esimerkki 5.651</w:t>
      </w:r>
    </w:p>
    <w:p>
      <w:r>
        <w:t xml:space="preserve">Lause 1: Kaksi miestä ja yksi nainen, jotka ovat pukeutuneet pukuihin ja solmioihin ja joilla on kädessään soittimia. Lause 2: Joillakin pukeutuneilla ihmisillä on kädessään jotain.</w:t>
      </w:r>
    </w:p>
    <w:p>
      <w:r>
        <w:rPr>
          <w:b/>
        </w:rPr>
        <w:t xml:space="preserve">Tulos</w:t>
      </w:r>
    </w:p>
    <w:p>
      <w:r>
        <w:t xml:space="preserve">joukko ihmisiä tekee jotain</w:t>
      </w:r>
    </w:p>
    <w:p>
      <w:r>
        <w:rPr>
          <w:b/>
        </w:rPr>
        <w:t xml:space="preserve">Esimerkki 5.652</w:t>
      </w:r>
    </w:p>
    <w:p>
      <w:r>
        <w:t xml:space="preserve">Lause 1: Pieni poika leikkii märällä kivipinnalla. Lause 2: poika leikkii märällä kivellä.</w:t>
      </w:r>
    </w:p>
    <w:p>
      <w:r>
        <w:rPr>
          <w:b/>
        </w:rPr>
        <w:t xml:space="preserve">Tulos</w:t>
      </w:r>
    </w:p>
    <w:p>
      <w:r>
        <w:t xml:space="preserve">Poika leikkii hyppyriä märällä kivellä.</w:t>
      </w:r>
    </w:p>
    <w:p>
      <w:r>
        <w:rPr>
          <w:b/>
        </w:rPr>
        <w:t xml:space="preserve">Esimerkki 5.653</w:t>
      </w:r>
    </w:p>
    <w:p>
      <w:r>
        <w:t xml:space="preserve">Lause 1: Henkilö kävelee ja kantaa kahta esinettä. Lause 2: Henkilö kantaa esineitä kävellessään.</w:t>
      </w:r>
    </w:p>
    <w:p>
      <w:r>
        <w:rPr>
          <w:b/>
        </w:rPr>
        <w:t xml:space="preserve">Tulos</w:t>
      </w:r>
    </w:p>
    <w:p>
      <w:r>
        <w:t xml:space="preserve">Mies on pudottamassa jotain.</w:t>
      </w:r>
    </w:p>
    <w:p>
      <w:r>
        <w:rPr>
          <w:b/>
        </w:rPr>
        <w:t xml:space="preserve">Esimerkki 5.654</w:t>
      </w:r>
    </w:p>
    <w:p>
      <w:r>
        <w:t xml:space="preserve">Lause 1: Numero 13 ojentaa kätensä, kun hän kääntää suuntaa yrittäessään torjua jalkapallon odotettua reittiä pelin aikana. Lause 2: Urheilija venytteli kääntyessään.</w:t>
      </w:r>
    </w:p>
    <w:p>
      <w:r>
        <w:rPr>
          <w:b/>
        </w:rPr>
        <w:t xml:space="preserve">Tulos</w:t>
      </w:r>
    </w:p>
    <w:p>
      <w:r>
        <w:t xml:space="preserve">Numero 13 taistelee kuolemaan asti jalkapalloilla.</w:t>
      </w:r>
    </w:p>
    <w:p>
      <w:r>
        <w:rPr>
          <w:b/>
        </w:rPr>
        <w:t xml:space="preserve">Esimerkki 5.655</w:t>
      </w:r>
    </w:p>
    <w:p>
      <w:r>
        <w:t xml:space="preserve">Lause 1: Joukko valkoisiin paitoihin pukeutuneita ihmisiä, joilla on punainen nenäliina kaulassaan, tulee ulos stadionilta, kun kaksi miestä, joilla on kuppi kädessään, tuijottaa jotain. Lause 2: Stadion tyhjenee, kun miehet kuppi kädessään katsovat jotain.</w:t>
      </w:r>
    </w:p>
    <w:p>
      <w:r>
        <w:rPr>
          <w:b/>
        </w:rPr>
        <w:t xml:space="preserve">Tulos</w:t>
      </w:r>
    </w:p>
    <w:p>
      <w:r>
        <w:t xml:space="preserve">Joukko ihmisiä osallistui urheilutapahtumaan stadionilla.</w:t>
      </w:r>
    </w:p>
    <w:p>
      <w:r>
        <w:rPr>
          <w:b/>
        </w:rPr>
        <w:t xml:space="preserve">Esimerkki 5.656</w:t>
      </w:r>
    </w:p>
    <w:p>
      <w:r>
        <w:t xml:space="preserve">Lause 1: Useat aasialaista syntyperää olevat miehet ja Yhdysvaltain armeijan jäsenet istuvat lounastapaamisessa, keskustelevat epävirallisesti ja tilaavat ruokaa. Lause 2: Ihmiset istuvat</w:t>
      </w:r>
    </w:p>
    <w:p>
      <w:r>
        <w:rPr>
          <w:b/>
        </w:rPr>
        <w:t xml:space="preserve">Tulos</w:t>
      </w:r>
    </w:p>
    <w:p>
      <w:r>
        <w:t xml:space="preserve">Pitkä ihminen istuu</w:t>
      </w:r>
    </w:p>
    <w:p>
      <w:r>
        <w:rPr>
          <w:b/>
        </w:rPr>
        <w:t xml:space="preserve">Esimerkki 5.657</w:t>
      </w:r>
    </w:p>
    <w:p>
      <w:r>
        <w:t xml:space="preserve">Lause 1: Kaunis aasialaistyttö hymyilee ikkunasta neonvalokyltin vieressä. Lause 2: Tyttö hymyilee ikkunan vieressä.</w:t>
      </w:r>
    </w:p>
    <w:p>
      <w:r>
        <w:rPr>
          <w:b/>
        </w:rPr>
        <w:t xml:space="preserve">Tulos</w:t>
      </w:r>
    </w:p>
    <w:p>
      <w:r>
        <w:t xml:space="preserve">Tyttö hymyilee, koska hänen äitinsä meni hakemaan hänelle jotain syötävää.</w:t>
      </w:r>
    </w:p>
    <w:p>
      <w:r>
        <w:rPr>
          <w:b/>
        </w:rPr>
        <w:t xml:space="preserve">Esimerkki 5.658</w:t>
      </w:r>
    </w:p>
    <w:p>
      <w:r>
        <w:t xml:space="preserve">Lause 1: Sinisiin leikkaushousuihin pukeutunut lääkäri suorittaa leikkausta kahden miehen ja naisen avustamana. Lause 2: vanha mies puhui</w:t>
      </w:r>
    </w:p>
    <w:p>
      <w:r>
        <w:rPr>
          <w:b/>
        </w:rPr>
        <w:t xml:space="preserve">Tulos</w:t>
      </w:r>
    </w:p>
    <w:p>
      <w:r>
        <w:t xml:space="preserve">lapsi oli onnellinen</w:t>
      </w:r>
    </w:p>
    <w:p>
      <w:r>
        <w:rPr>
          <w:b/>
        </w:rPr>
        <w:t xml:space="preserve">Esimerkki 5.659</w:t>
      </w:r>
    </w:p>
    <w:p>
      <w:r>
        <w:t xml:space="preserve">Lause 1: Koira hyppää ilmaan pellolla. Lause 2: Koira on ulkona.</w:t>
      </w:r>
    </w:p>
    <w:p>
      <w:r>
        <w:rPr>
          <w:b/>
        </w:rPr>
        <w:t xml:space="preserve">Tulos</w:t>
      </w:r>
    </w:p>
    <w:p>
      <w:r>
        <w:t xml:space="preserve">Koira leikkii ulkona toisen koiran kanssa.</w:t>
      </w:r>
    </w:p>
    <w:p>
      <w:r>
        <w:rPr>
          <w:b/>
        </w:rPr>
        <w:t xml:space="preserve">Esimerkki 5.660</w:t>
      </w:r>
    </w:p>
    <w:p>
      <w:r>
        <w:t xml:space="preserve">Lause 1: Kuusi miestä oransseissa liiveissä ja suojakypärissä laivalla. Lause 2: kuusi miestä laivalla</w:t>
      </w:r>
    </w:p>
    <w:p>
      <w:r>
        <w:rPr>
          <w:b/>
        </w:rPr>
        <w:t xml:space="preserve">Tulos</w:t>
      </w:r>
    </w:p>
    <w:p>
      <w:r>
        <w:t xml:space="preserve">miehet ovat insinöörejä</w:t>
      </w:r>
    </w:p>
    <w:p>
      <w:r>
        <w:rPr>
          <w:b/>
        </w:rPr>
        <w:t xml:space="preserve">Esimerkki 5.661</w:t>
      </w:r>
    </w:p>
    <w:p>
      <w:r>
        <w:t xml:space="preserve">Lause 1: Vihreään takkiin pukeutunut nainen ottaa kuvaa kameralla. Lause 2: Vihreään takkiin pukeutunut nainen ottaa valokuvia.</w:t>
      </w:r>
    </w:p>
    <w:p>
      <w:r>
        <w:rPr>
          <w:b/>
        </w:rPr>
        <w:t xml:space="preserve">Tulos</w:t>
      </w:r>
    </w:p>
    <w:p>
      <w:r>
        <w:t xml:space="preserve">Vihreäpukuinen nainen ottaa valokuvia matkalla.</w:t>
      </w:r>
    </w:p>
    <w:p>
      <w:r>
        <w:rPr>
          <w:b/>
        </w:rPr>
        <w:t xml:space="preserve">Esimerkki 5.662</w:t>
      </w:r>
    </w:p>
    <w:p>
      <w:r>
        <w:t xml:space="preserve">Lause 1: Tyttö, jolla on kännykkä, seisoo katukyltin alla. Lause 2: Tyttö, jolla on puhelin, on ulkona...</w:t>
      </w:r>
    </w:p>
    <w:p>
      <w:r>
        <w:rPr>
          <w:b/>
        </w:rPr>
        <w:t xml:space="preserve">Tulos</w:t>
      </w:r>
    </w:p>
    <w:p>
      <w:r>
        <w:t xml:space="preserve">tyttö puhuu ääneen puhelimessa äidilleen, -</w:t>
      </w:r>
    </w:p>
    <w:p>
      <w:r>
        <w:rPr>
          <w:b/>
        </w:rPr>
        <w:t xml:space="preserve">Esimerkki 5.663</w:t>
      </w:r>
    </w:p>
    <w:p>
      <w:r>
        <w:t xml:space="preserve">Lause 1: Aukio on täynnä ihmisiä, jotka kävelevät edestakaisin, kun toiset ihmiset istuvat punavalkoisilla tuoleilla sivussa. Lause 2: Kuvassa on paljon ihmisiä, ja he kaikki ovat ulkona.</w:t>
      </w:r>
    </w:p>
    <w:p>
      <w:r>
        <w:rPr>
          <w:b/>
        </w:rPr>
        <w:t xml:space="preserve">Tulos</w:t>
      </w:r>
    </w:p>
    <w:p>
      <w:r>
        <w:t xml:space="preserve">Ihmiset ovat osa seurakuntayhteisöä, joka kokoontuu paikallisen kaupungin aukiolla.</w:t>
      </w:r>
    </w:p>
    <w:p>
      <w:r>
        <w:rPr>
          <w:b/>
        </w:rPr>
        <w:t xml:space="preserve">Esimerkki 5.664</w:t>
      </w:r>
    </w:p>
    <w:p>
      <w:r>
        <w:t xml:space="preserve">Lause 1: Lapsi liukuu talvella oranssin ja sinisen väristä liukumäkeä alas. Lause 2: Pieni lapsi leikkii ulkona talvella.</w:t>
      </w:r>
    </w:p>
    <w:p>
      <w:r>
        <w:rPr>
          <w:b/>
        </w:rPr>
        <w:t xml:space="preserve">Tulos</w:t>
      </w:r>
    </w:p>
    <w:p>
      <w:r>
        <w:t xml:space="preserve">Lapsi juoksee liukumäkeä alas ja törmää vanhempiinsa.</w:t>
      </w:r>
    </w:p>
    <w:p>
      <w:r>
        <w:rPr>
          <w:b/>
        </w:rPr>
        <w:t xml:space="preserve">Esimerkki 5.665</w:t>
      </w:r>
    </w:p>
    <w:p>
      <w:r>
        <w:t xml:space="preserve">Lause 1: Kaunis nuori nainen soittaa harppua. Lause 2: Tyttö soittaa jousisoitinta.</w:t>
      </w:r>
    </w:p>
    <w:p>
      <w:r>
        <w:rPr>
          <w:b/>
        </w:rPr>
        <w:t xml:space="preserve">Tulos</w:t>
      </w:r>
    </w:p>
    <w:p>
      <w:r>
        <w:t xml:space="preserve">Viehättävä nainen soittaa harppua sinfonian aikana.</w:t>
      </w:r>
    </w:p>
    <w:p>
      <w:r>
        <w:rPr>
          <w:b/>
        </w:rPr>
        <w:t xml:space="preserve">Esimerkki 5.666</w:t>
      </w:r>
    </w:p>
    <w:p>
      <w:r>
        <w:t xml:space="preserve">Lause 1: Paidaton nuori poika liian isolla polkupyörällä, jota kolme muuta paidatonta poikaa tukee nurmikentällä. Lause 2: Lapset leikkivät ulkona.</w:t>
      </w:r>
    </w:p>
    <w:p>
      <w:r>
        <w:rPr>
          <w:b/>
        </w:rPr>
        <w:t xml:space="preserve">Tulos</w:t>
      </w:r>
    </w:p>
    <w:p>
      <w:r>
        <w:t xml:space="preserve">Nuori poika lainaa isoveljensä pyörää.</w:t>
      </w:r>
    </w:p>
    <w:p>
      <w:r>
        <w:rPr>
          <w:b/>
        </w:rPr>
        <w:t xml:space="preserve">Esimerkki 5.667</w:t>
      </w:r>
    </w:p>
    <w:p>
      <w:r>
        <w:t xml:space="preserve">Lause 1: Mies piirtää kadulla, kun toinen mies kuvaa sitä videolle. Lause 2: mies videokuvaa toisen miehen piirtämistä.</w:t>
      </w:r>
    </w:p>
    <w:p>
      <w:r>
        <w:rPr>
          <w:b/>
        </w:rPr>
        <w:t xml:space="preserve">Tulos</w:t>
      </w:r>
    </w:p>
    <w:p>
      <w:r>
        <w:t xml:space="preserve">kaveri videoi toista kaveria piirtämässä projektia varten...</w:t>
      </w:r>
    </w:p>
    <w:p>
      <w:r>
        <w:rPr>
          <w:b/>
        </w:rPr>
        <w:t xml:space="preserve">Esimerkki 5.668</w:t>
      </w:r>
    </w:p>
    <w:p>
      <w:r>
        <w:t xml:space="preserve">Lause 1: T-paitainen ja farkkuihin pukeutunut mies polttaa savuketta jalkakäytäväkahvilassa, kun muut odottavat pääsyä sisään. Lause 2: Mies on ulkona.</w:t>
      </w:r>
    </w:p>
    <w:p>
      <w:r>
        <w:rPr>
          <w:b/>
        </w:rPr>
        <w:t xml:space="preserve">Tulos</w:t>
      </w:r>
    </w:p>
    <w:p>
      <w:r>
        <w:t xml:space="preserve">Mies on riippuvainen savukkeista.</w:t>
      </w:r>
    </w:p>
    <w:p>
      <w:r>
        <w:rPr>
          <w:b/>
        </w:rPr>
        <w:t xml:space="preserve">Esimerkki 5.669</w:t>
      </w:r>
    </w:p>
    <w:p>
      <w:r>
        <w:t xml:space="preserve">Lause 1: Valkoisen paidan ja poninhännän omaava nainen kävelee ohi. Lause 2: Nainen kävelee ohi.</w:t>
      </w:r>
    </w:p>
    <w:p>
      <w:r>
        <w:rPr>
          <w:b/>
        </w:rPr>
        <w:t xml:space="preserve">Tulos</w:t>
      </w:r>
    </w:p>
    <w:p>
      <w:r>
        <w:t xml:space="preserve">Nainen kävelee tulevan aviomiehensä ohi, tietämättään.</w:t>
      </w:r>
    </w:p>
    <w:p>
      <w:r>
        <w:rPr>
          <w:b/>
        </w:rPr>
        <w:t xml:space="preserve">Esimerkki 5.670</w:t>
      </w:r>
    </w:p>
    <w:p>
      <w:r>
        <w:t xml:space="preserve">Lause 1: Harmaa- ja mustatukkainen mieshenkilö pitää silmälasejaan toisessa kädessä ja katsoo jotain toisessa kädessä; häntä ympäröi lukuisia koneita. Lause 2: Mies on koneiden ympäröimä.</w:t>
      </w:r>
    </w:p>
    <w:p>
      <w:r>
        <w:rPr>
          <w:b/>
        </w:rPr>
        <w:t xml:space="preserve">Tulos</w:t>
      </w:r>
    </w:p>
    <w:p>
      <w:r>
        <w:t xml:space="preserve">Mustahiuksisella miehellä on kirja kädessään.</w:t>
      </w:r>
    </w:p>
    <w:p>
      <w:r>
        <w:rPr>
          <w:b/>
        </w:rPr>
        <w:t xml:space="preserve">Esimerkki 5.671</w:t>
      </w:r>
    </w:p>
    <w:p>
      <w:r>
        <w:t xml:space="preserve">Lause 1: Sinisiin vaatteisiin pukeutunut pikkulapsi tasapainoilee kivellä. Lause 2: Pikkulapsi tasapainoilee kivellä.</w:t>
      </w:r>
    </w:p>
    <w:p>
      <w:r>
        <w:rPr>
          <w:b/>
        </w:rPr>
        <w:t xml:space="preserve">Tulos</w:t>
      </w:r>
    </w:p>
    <w:p>
      <w:r>
        <w:t xml:space="preserve">Pikkulapsi tasapainoilee suurella kivellä vesiputouksen lähellä.</w:t>
      </w:r>
    </w:p>
    <w:p>
      <w:r>
        <w:rPr>
          <w:b/>
        </w:rPr>
        <w:t xml:space="preserve">Esimerkki 5.672</w:t>
      </w:r>
    </w:p>
    <w:p>
      <w:r>
        <w:t xml:space="preserve">Lause 1: Kolme heimon naista ja mies kävelevät kylässään. Lause 2: ihmiset kylässä</w:t>
      </w:r>
    </w:p>
    <w:p>
      <w:r>
        <w:rPr>
          <w:b/>
        </w:rPr>
        <w:t xml:space="preserve">Tulos</w:t>
      </w:r>
    </w:p>
    <w:p>
      <w:r>
        <w:t xml:space="preserve">ihmiset menossa kotiin</w:t>
      </w:r>
    </w:p>
    <w:p>
      <w:r>
        <w:rPr>
          <w:b/>
        </w:rPr>
        <w:t xml:space="preserve">Esimerkki 5.673</w:t>
      </w:r>
    </w:p>
    <w:p>
      <w:r>
        <w:t xml:space="preserve">Lause 1: Mies soittaa puhelun matkapuhelimella. Lause 2: Mies käyttää matkapuhelinta.</w:t>
      </w:r>
    </w:p>
    <w:p>
      <w:r>
        <w:rPr>
          <w:b/>
        </w:rPr>
        <w:t xml:space="preserve">Tulos</w:t>
      </w:r>
    </w:p>
    <w:p>
      <w:r>
        <w:t xml:space="preserve">Mies soittaa kännykällä vaimolleen.</w:t>
      </w:r>
    </w:p>
    <w:p>
      <w:r>
        <w:rPr>
          <w:b/>
        </w:rPr>
        <w:t xml:space="preserve">Esimerkki 5.674</w:t>
      </w:r>
    </w:p>
    <w:p>
      <w:r>
        <w:t xml:space="preserve">Lause 1: Nuori mies ja nainen istuvat ulkona penkillä ja suutelevat. Lause 2: Nuori mies ja nainen suutelevat.</w:t>
      </w:r>
    </w:p>
    <w:p>
      <w:r>
        <w:rPr>
          <w:b/>
        </w:rPr>
        <w:t xml:space="preserve">Tulos</w:t>
      </w:r>
    </w:p>
    <w:p>
      <w:r>
        <w:t xml:space="preserve">Nuori mies ja nainen suutelevat toistensa käsiä.</w:t>
      </w:r>
    </w:p>
    <w:p>
      <w:r>
        <w:rPr>
          <w:b/>
        </w:rPr>
        <w:t xml:space="preserve">Esimerkki 5.675</w:t>
      </w:r>
    </w:p>
    <w:p>
      <w:r>
        <w:t xml:space="preserve">Lause 1: Joen rannalle on kerääntynyt väkijoukko. Lause 2: Ulkona on ihmisiä.</w:t>
      </w:r>
    </w:p>
    <w:p>
      <w:r>
        <w:rPr>
          <w:b/>
        </w:rPr>
        <w:t xml:space="preserve">Tulos</w:t>
      </w:r>
    </w:p>
    <w:p>
      <w:r>
        <w:t xml:space="preserve">Ihmiset odottavat, että naapurikollegioiden välinen kilpailu joella alkaa.</w:t>
      </w:r>
    </w:p>
    <w:p>
      <w:r>
        <w:rPr>
          <w:b/>
        </w:rPr>
        <w:t xml:space="preserve">Esimerkki 5.676</w:t>
      </w:r>
    </w:p>
    <w:p>
      <w:r>
        <w:t xml:space="preserve">Lause 1: Poika hioo rullalautaa pitkin betoniseinää. Lause 2: Poika tekee jotain urheilullista.</w:t>
      </w:r>
    </w:p>
    <w:p>
      <w:r>
        <w:rPr>
          <w:b/>
        </w:rPr>
        <w:t xml:space="preserve">Tulos</w:t>
      </w:r>
    </w:p>
    <w:p>
      <w:r>
        <w:t xml:space="preserve">Poika irrottaa jalkansa rullalautasta.</w:t>
      </w:r>
    </w:p>
    <w:p>
      <w:r>
        <w:rPr>
          <w:b/>
        </w:rPr>
        <w:t xml:space="preserve">Esimerkki 5.677</w:t>
      </w:r>
    </w:p>
    <w:p>
      <w:r>
        <w:t xml:space="preserve">Lause 1: Ruskeamusta koira hyppii nappaamaan punaista palloa. Lause 2: Kaksi koiraa on ulkona</w:t>
      </w:r>
    </w:p>
    <w:p>
      <w:r>
        <w:rPr>
          <w:b/>
        </w:rPr>
        <w:t xml:space="preserve">Tulos</w:t>
      </w:r>
    </w:p>
    <w:p>
      <w:r>
        <w:t xml:space="preserve">Koirat ovat eläinsuojassa.</w:t>
      </w:r>
    </w:p>
    <w:p>
      <w:r>
        <w:rPr>
          <w:b/>
        </w:rPr>
        <w:t xml:space="preserve">Esimerkki 5.678</w:t>
      </w:r>
    </w:p>
    <w:p>
      <w:r>
        <w:t xml:space="preserve">Lause 1: Tanssistudiossa mies pitää poikaa kädestä kiinni ja opettaa häntä tanssimaan. Lause 2: Lapsi seisoo miestä alempana tanssiessaan.</w:t>
      </w:r>
    </w:p>
    <w:p>
      <w:r>
        <w:rPr>
          <w:b/>
        </w:rPr>
        <w:t xml:space="preserve">Tulos</w:t>
      </w:r>
    </w:p>
    <w:p>
      <w:r>
        <w:t xml:space="preserve">Mies ja lapsi tanssivat musiikin tahtiin.</w:t>
      </w:r>
    </w:p>
    <w:p>
      <w:r>
        <w:rPr>
          <w:b/>
        </w:rPr>
        <w:t xml:space="preserve">Esimerkki 5.679</w:t>
      </w:r>
    </w:p>
    <w:p>
      <w:r>
        <w:t xml:space="preserve">Lause 1: Kaksi miestä potkunyrkkeilee, punaisissa shortseissa oleva mies potkii, kun taas mustissa shortseissa oleva mies torjuu. Lause 2: Kaksi miestä harrastaa kamppailu-urheilua.</w:t>
      </w:r>
    </w:p>
    <w:p>
      <w:r>
        <w:rPr>
          <w:b/>
        </w:rPr>
        <w:t xml:space="preserve">Tulos</w:t>
      </w:r>
    </w:p>
    <w:p>
      <w:r>
        <w:t xml:space="preserve">Kaksi miestä harjoittelee potkunyrkkeilyä</w:t>
      </w:r>
    </w:p>
    <w:p>
      <w:r>
        <w:rPr>
          <w:b/>
        </w:rPr>
        <w:t xml:space="preserve">Esimerkki 5.680</w:t>
      </w:r>
    </w:p>
    <w:p>
      <w:r>
        <w:t xml:space="preserve">Lause 1: Ihmiset istuvat neliönmuotoisissa pöydissä punaisessa huoneessa. Lause 2: Punaisessa huoneessa on ihmisiä.</w:t>
      </w:r>
    </w:p>
    <w:p>
      <w:r>
        <w:rPr>
          <w:b/>
        </w:rPr>
        <w:t xml:space="preserve">Tulos</w:t>
      </w:r>
    </w:p>
    <w:p>
      <w:r>
        <w:t xml:space="preserve">Ihmiset syövät kahvilassa.</w:t>
      </w:r>
    </w:p>
    <w:p>
      <w:r>
        <w:rPr>
          <w:b/>
        </w:rPr>
        <w:t xml:space="preserve">Esimerkki 5.681</w:t>
      </w:r>
    </w:p>
    <w:p>
      <w:r>
        <w:t xml:space="preserve">Lause 1: Siniseen bleiseriin pukeutunut kaljuuntuva mies kirjoittaa kirjaan kirjoituspöydän ääressä liitutaulun edessä. Lause 2: Pukumies merkitsee kirjaan.</w:t>
      </w:r>
    </w:p>
    <w:p>
      <w:r>
        <w:rPr>
          <w:b/>
        </w:rPr>
        <w:t xml:space="preserve">Tulos</w:t>
      </w:r>
    </w:p>
    <w:p>
      <w:r>
        <w:t xml:space="preserve">Pukumies opettaa luokkaa.</w:t>
      </w:r>
    </w:p>
    <w:p>
      <w:r>
        <w:rPr>
          <w:b/>
        </w:rPr>
        <w:t xml:space="preserve">Esimerkki 5.682</w:t>
      </w:r>
    </w:p>
    <w:p>
      <w:r>
        <w:t xml:space="preserve">Lause 1: Säärystimiin pukeutunut mies istuu pöydän ääressä kojulla ja puhuu kännykkään, kun muutama ihminen katselee pöydillä olevia tavaroita. Lause 2: Ihminen istuu</w:t>
      </w:r>
    </w:p>
    <w:p>
      <w:r>
        <w:rPr>
          <w:b/>
        </w:rPr>
        <w:t xml:space="preserve">Tulos</w:t>
      </w:r>
    </w:p>
    <w:p>
      <w:r>
        <w:t xml:space="preserve">Pitkä ihminen istuu</w:t>
      </w:r>
    </w:p>
    <w:p>
      <w:r>
        <w:rPr>
          <w:b/>
        </w:rPr>
        <w:t xml:space="preserve">Esimerkki 5.683</w:t>
      </w:r>
    </w:p>
    <w:p>
      <w:r>
        <w:t xml:space="preserve">Lause 1: Mies ajaa maastopyörällään. Lause 2: Eräs henkilö ajaa mönkijällä.</w:t>
      </w:r>
    </w:p>
    <w:p>
      <w:r>
        <w:rPr>
          <w:b/>
        </w:rPr>
        <w:t xml:space="preserve">Tulos</w:t>
      </w:r>
    </w:p>
    <w:p>
      <w:r>
        <w:t xml:space="preserve">Henkilö hyppää maastopyörällään...</w:t>
      </w:r>
    </w:p>
    <w:p>
      <w:r>
        <w:rPr>
          <w:b/>
        </w:rPr>
        <w:t xml:space="preserve">Esimerkki 5.684</w:t>
      </w:r>
    </w:p>
    <w:p>
      <w:r>
        <w:t xml:space="preserve">Lause 1: Parranajamaton, vakavasti katsova mies seisoo jalkakäytävällä pysäköintimittarin edessä. Lause 2: mies mietteliäästi pysäköintimittarin edessä jalkakäytävällä.</w:t>
      </w:r>
    </w:p>
    <w:p>
      <w:r>
        <w:rPr>
          <w:b/>
        </w:rPr>
        <w:t xml:space="preserve">Tulos</w:t>
      </w:r>
    </w:p>
    <w:p>
      <w:r>
        <w:t xml:space="preserve">Mies odottaa taksiaan.</w:t>
      </w:r>
    </w:p>
    <w:p>
      <w:r>
        <w:rPr>
          <w:b/>
        </w:rPr>
        <w:t xml:space="preserve">Esimerkki 5.685</w:t>
      </w:r>
    </w:p>
    <w:p>
      <w:r>
        <w:t xml:space="preserve">Lause 1: Lapsi poseeraa lumessa pitäen kädessään osittain muodostunutta lumipalaa. Lause 2: Henkilö poseeraa</w:t>
      </w:r>
    </w:p>
    <w:p>
      <w:r>
        <w:rPr>
          <w:b/>
        </w:rPr>
        <w:t xml:space="preserve">Tulos</w:t>
      </w:r>
    </w:p>
    <w:p>
      <w:r>
        <w:t xml:space="preserve">Lapsi tekee lumiukkoa.</w:t>
      </w:r>
    </w:p>
    <w:p>
      <w:r>
        <w:rPr>
          <w:b/>
        </w:rPr>
        <w:t xml:space="preserve">Esimerkki 5.686</w:t>
      </w:r>
    </w:p>
    <w:p>
      <w:r>
        <w:t xml:space="preserve">Lause 1: Vaaleanpunaiseen paitaan pukeutunut nainen tuijottaa polkua pitkin. Lause 2: Nainen vaaleanpunaisessa paidassa katsoo polkua pitkin.</w:t>
      </w:r>
    </w:p>
    <w:p>
      <w:r>
        <w:rPr>
          <w:b/>
        </w:rPr>
        <w:t xml:space="preserve">Tulos</w:t>
      </w:r>
    </w:p>
    <w:p>
      <w:r>
        <w:t xml:space="preserve">Vaaleanpunaiseen paitaan pukeutunut nainen tuijottaa jotain.</w:t>
      </w:r>
    </w:p>
    <w:p>
      <w:r>
        <w:rPr>
          <w:b/>
        </w:rPr>
        <w:t xml:space="preserve">Esimerkki 5.687</w:t>
      </w:r>
    </w:p>
    <w:p>
      <w:r>
        <w:t xml:space="preserve">Lause 1: Kolme oranssiin ja laivastonsiniseen paitaan pukeutunutta poikaa hymyilee ja tekee sormillaan merkkejä. Lause 2: Kolme nuorta poikaa hymyilee.</w:t>
      </w:r>
    </w:p>
    <w:p>
      <w:r>
        <w:rPr>
          <w:b/>
        </w:rPr>
        <w:t xml:space="preserve">Tulos</w:t>
      </w:r>
    </w:p>
    <w:p>
      <w:r>
        <w:t xml:space="preserve">Kuurot pojat kommunikoivat viittomakielellä.</w:t>
      </w:r>
    </w:p>
    <w:p>
      <w:r>
        <w:rPr>
          <w:b/>
        </w:rPr>
        <w:t xml:space="preserve">Esimerkki 5.688</w:t>
      </w:r>
    </w:p>
    <w:p>
      <w:r>
        <w:t xml:space="preserve">Lause 1: Ryhmä ihmisiä, jotka ovat sitoutuneet tekemään työnsä synergisesti. Lause 2: Tehtaassa on ihmisiä.</w:t>
      </w:r>
    </w:p>
    <w:p>
      <w:r>
        <w:rPr>
          <w:b/>
        </w:rPr>
        <w:t xml:space="preserve">Tulos</w:t>
      </w:r>
    </w:p>
    <w:p>
      <w:r>
        <w:t xml:space="preserve">Ihmiset ryntäävät töihin.</w:t>
      </w:r>
    </w:p>
    <w:p>
      <w:r>
        <w:rPr>
          <w:b/>
        </w:rPr>
        <w:t xml:space="preserve">Esimerkki 5.689</w:t>
      </w:r>
    </w:p>
    <w:p>
      <w:r>
        <w:t xml:space="preserve">Lause 1: Festivaali, jossa soitetaan musiikkia ja ihmiset kokoontuvat. Lause 2: ihmiset ovat festivaaleilla</w:t>
      </w:r>
    </w:p>
    <w:p>
      <w:r>
        <w:rPr>
          <w:b/>
        </w:rPr>
        <w:t xml:space="preserve">Tulos</w:t>
      </w:r>
    </w:p>
    <w:p>
      <w:r>
        <w:t xml:space="preserve">ihmiset tanssivat</w:t>
      </w:r>
    </w:p>
    <w:p>
      <w:r>
        <w:rPr>
          <w:b/>
        </w:rPr>
        <w:t xml:space="preserve">Esimerkki 5.690</w:t>
      </w:r>
    </w:p>
    <w:p>
      <w:r>
        <w:t xml:space="preserve">Lause 1: Henkilö ajaa rullalaudalla ilmassa rampin yläpuolella. Lause 2: henkilö tekee temppua.</w:t>
      </w:r>
    </w:p>
    <w:p>
      <w:r>
        <w:rPr>
          <w:b/>
        </w:rPr>
        <w:t xml:space="preserve">Tulos</w:t>
      </w:r>
    </w:p>
    <w:p>
      <w:r>
        <w:t xml:space="preserve">henkilö käyttää kypärää</w:t>
      </w:r>
    </w:p>
    <w:p>
      <w:r>
        <w:rPr>
          <w:b/>
        </w:rPr>
        <w:t xml:space="preserve">Esimerkki 5.691</w:t>
      </w:r>
    </w:p>
    <w:p>
      <w:r>
        <w:t xml:space="preserve">Lause 1: Bändi esiintyy keikalla. Lause 2: Bändi soittaa lavalla.</w:t>
      </w:r>
    </w:p>
    <w:p>
      <w:r>
        <w:rPr>
          <w:b/>
        </w:rPr>
        <w:t xml:space="preserve">Tulos</w:t>
      </w:r>
    </w:p>
    <w:p>
      <w:r>
        <w:t xml:space="preserve">Metalliyhtye soittaa eräässä paikassa.</w:t>
      </w:r>
    </w:p>
    <w:p>
      <w:r>
        <w:rPr>
          <w:b/>
        </w:rPr>
        <w:t xml:space="preserve">Esimerkki 5.692</w:t>
      </w:r>
    </w:p>
    <w:p>
      <w:r>
        <w:t xml:space="preserve">Lause 1: Tyttö, jolla on valkoinen paita ja vihreä hame, katselee pöydällä olevia kirjoja. Lause 2: Tyttö katselee kirjoja</w:t>
      </w:r>
    </w:p>
    <w:p>
      <w:r>
        <w:rPr>
          <w:b/>
        </w:rPr>
        <w:t xml:space="preserve">Tulos</w:t>
      </w:r>
    </w:p>
    <w:p>
      <w:r>
        <w:t xml:space="preserve">tytöt päättävät, minkä kirjan ottavat</w:t>
      </w:r>
    </w:p>
    <w:p>
      <w:r>
        <w:rPr>
          <w:b/>
        </w:rPr>
        <w:t xml:space="preserve">Esimerkki 5.693</w:t>
      </w:r>
    </w:p>
    <w:p>
      <w:r>
        <w:t xml:space="preserve">Lause 1: Mies ylittää katua, ja taustalla on infokyltti. Lause 2: Mies ylittää katua.</w:t>
      </w:r>
    </w:p>
    <w:p>
      <w:r>
        <w:rPr>
          <w:b/>
        </w:rPr>
        <w:t xml:space="preserve">Tulos</w:t>
      </w:r>
    </w:p>
    <w:p>
      <w:r>
        <w:t xml:space="preserve">Mies on ylittämässä katua ja menossa McDonald'siin.</w:t>
      </w:r>
    </w:p>
    <w:p>
      <w:r>
        <w:rPr>
          <w:b/>
        </w:rPr>
        <w:t xml:space="preserve">Esimerkki 5.694</w:t>
      </w:r>
    </w:p>
    <w:p>
      <w:r>
        <w:t xml:space="preserve">Lause 1: Nainen laboratoriossa katselee mikroskooppiin. Lause 2: nainen laboratoriossa</w:t>
      </w:r>
    </w:p>
    <w:p>
      <w:r>
        <w:rPr>
          <w:b/>
        </w:rPr>
        <w:t xml:space="preserve">Tulos</w:t>
      </w:r>
    </w:p>
    <w:p>
      <w:r>
        <w:t xml:space="preserve">nainen tekee lääkettä</w:t>
      </w:r>
    </w:p>
    <w:p>
      <w:r>
        <w:rPr>
          <w:b/>
        </w:rPr>
        <w:t xml:space="preserve">Esimerkki 5.695</w:t>
      </w:r>
    </w:p>
    <w:p>
      <w:r>
        <w:t xml:space="preserve">Lause 1: Palomies katselee ympärilleen syvällisesti mietteliäänä. Lause 2: Palomies katselee syvällisesti mietteliäänä.</w:t>
      </w:r>
    </w:p>
    <w:p>
      <w:r>
        <w:rPr>
          <w:b/>
        </w:rPr>
        <w:t xml:space="preserve">Tulos</w:t>
      </w:r>
    </w:p>
    <w:p>
      <w:r>
        <w:t xml:space="preserve">Univormupukuinen mies katselee ympärilleen.</w:t>
      </w:r>
    </w:p>
    <w:p>
      <w:r>
        <w:rPr>
          <w:b/>
        </w:rPr>
        <w:t xml:space="preserve">Esimerkki 5.696</w:t>
      </w:r>
    </w:p>
    <w:p>
      <w:r>
        <w:t xml:space="preserve">Lause 1: Mustatakkinen mies pitää pikkutyttöä kädestä kiinni, kun he ohittavat keltaisen kyltin. Lause 2: Mies ja pieni tyttö kyltin edessä.</w:t>
      </w:r>
    </w:p>
    <w:p>
      <w:r>
        <w:rPr>
          <w:b/>
        </w:rPr>
        <w:t xml:space="preserve">Tulos</w:t>
      </w:r>
    </w:p>
    <w:p>
      <w:r>
        <w:t xml:space="preserve">Isä ja tytär ylittävät kadun.</w:t>
      </w:r>
    </w:p>
    <w:p>
      <w:r>
        <w:rPr>
          <w:b/>
        </w:rPr>
        <w:t xml:space="preserve">Esimerkki 5.697</w:t>
      </w:r>
    </w:p>
    <w:p>
      <w:r>
        <w:t xml:space="preserve">Lause 1: Pelaaja liukuu kotipesään purppuranpunaisessa paidassaan, jossa on valkoinen numero kaksi. Lause 2: Tyttö pelaa peliä ulkona.</w:t>
      </w:r>
    </w:p>
    <w:p>
      <w:r>
        <w:rPr>
          <w:b/>
        </w:rPr>
        <w:t xml:space="preserve">Tulos</w:t>
      </w:r>
    </w:p>
    <w:p>
      <w:r>
        <w:t xml:space="preserve">Tyttö pelaa baseballia.</w:t>
      </w:r>
    </w:p>
    <w:p>
      <w:r>
        <w:rPr>
          <w:b/>
        </w:rPr>
        <w:t xml:space="preserve">Esimerkki 5.698</w:t>
      </w:r>
    </w:p>
    <w:p>
      <w:r>
        <w:t xml:space="preserve">Lause 1: Sinipukuinen mies korjaa jonkinlaista konetta. Lause 2: Mies korjaa jotakin konetta.</w:t>
      </w:r>
    </w:p>
    <w:p>
      <w:r>
        <w:rPr>
          <w:b/>
        </w:rPr>
        <w:t xml:space="preserve">Tulos</w:t>
      </w:r>
    </w:p>
    <w:p>
      <w:r>
        <w:t xml:space="preserve">Mies käyttää konetta.</w:t>
      </w:r>
    </w:p>
    <w:p>
      <w:r>
        <w:rPr>
          <w:b/>
        </w:rPr>
        <w:t xml:space="preserve">Esimerkki 5.699</w:t>
      </w:r>
    </w:p>
    <w:p>
      <w:r>
        <w:t xml:space="preserve">Lause 1: ATV-kilpailija tekee kädeneleen ohittaessaan katsojia tapahtumassa. Lause 2: ATV-ajaja on ulkona esiintymässä yleisölle.</w:t>
      </w:r>
    </w:p>
    <w:p>
      <w:r>
        <w:rPr>
          <w:b/>
        </w:rPr>
        <w:t xml:space="preserve">Tulos</w:t>
      </w:r>
    </w:p>
    <w:p>
      <w:r>
        <w:t xml:space="preserve">ATV-kilpailija vilkuttaa kohti ystäviään väkijoukossa.</w:t>
      </w:r>
    </w:p>
    <w:p>
      <w:r>
        <w:rPr>
          <w:b/>
        </w:rPr>
        <w:t xml:space="preserve">Esimerkki 5.700</w:t>
      </w:r>
    </w:p>
    <w:p>
      <w:r>
        <w:t xml:space="preserve">Lause 1: Viisi eri tavoin pukeutunutta miestä matkustaa moottoriveneellä. Lause 2: viisi ihmistä on veneessä.</w:t>
      </w:r>
    </w:p>
    <w:p>
      <w:r>
        <w:rPr>
          <w:b/>
        </w:rPr>
        <w:t xml:space="preserve">Tulos</w:t>
      </w:r>
    </w:p>
    <w:p>
      <w:r>
        <w:t xml:space="preserve">viisi miestä on veneessä.</w:t>
      </w:r>
    </w:p>
    <w:p>
      <w:r>
        <w:rPr>
          <w:b/>
        </w:rPr>
        <w:t xml:space="preserve">Esimerkki 5.701</w:t>
      </w:r>
    </w:p>
    <w:p>
      <w:r>
        <w:t xml:space="preserve">Lause 1: nuori vaalea tyttö, jolla on aikakauslehti kädessään Lause 2: Tyttö pitelee lehteä.</w:t>
      </w:r>
    </w:p>
    <w:p>
      <w:r>
        <w:rPr>
          <w:b/>
        </w:rPr>
        <w:t xml:space="preserve">Tulos</w:t>
      </w:r>
    </w:p>
    <w:p>
      <w:r>
        <w:t xml:space="preserve">Nuorella tytöllä on aurinkolasit.</w:t>
      </w:r>
    </w:p>
    <w:p>
      <w:r>
        <w:rPr>
          <w:b/>
        </w:rPr>
        <w:t xml:space="preserve">Esimerkki 5.702</w:t>
      </w:r>
    </w:p>
    <w:p>
      <w:r>
        <w:t xml:space="preserve">Lause 1: Kaksi vanhempaa naista istuu penkillä ja juttelee. Lause 2: Kaksi vanhempaa naista istuu.</w:t>
      </w:r>
    </w:p>
    <w:p>
      <w:r>
        <w:rPr>
          <w:b/>
        </w:rPr>
        <w:t xml:space="preserve">Tulos</w:t>
      </w:r>
    </w:p>
    <w:p>
      <w:r>
        <w:t xml:space="preserve">Naiset ovat puistossa.</w:t>
      </w:r>
    </w:p>
    <w:p>
      <w:r>
        <w:rPr>
          <w:b/>
        </w:rPr>
        <w:t xml:space="preserve">Esimerkki 5.703</w:t>
      </w:r>
    </w:p>
    <w:p>
      <w:r>
        <w:t xml:space="preserve">Lause 1: Kaksi ihmistä meloo veden poikki pilvisen taivaan edessä. Lause 2: Kaksi ihmistä meloo pilvisenä päivänä.</w:t>
      </w:r>
    </w:p>
    <w:p>
      <w:r>
        <w:rPr>
          <w:b/>
        </w:rPr>
        <w:t xml:space="preserve">Tulos</w:t>
      </w:r>
    </w:p>
    <w:p>
      <w:r>
        <w:t xml:space="preserve">Kaksi ihmistä meloo</w:t>
      </w:r>
    </w:p>
    <w:p>
      <w:r>
        <w:rPr>
          <w:b/>
        </w:rPr>
        <w:t xml:space="preserve">Esimerkki 5.704</w:t>
      </w:r>
    </w:p>
    <w:p>
      <w:r>
        <w:t xml:space="preserve">Lause 1: Sinipukuinen teinityttö pitää toisen henkilön kanssa kädessään paperia, jossa lukee "Unelmia". Lause 2: Tyttö pitää kädessään kylttiä.</w:t>
      </w:r>
    </w:p>
    <w:p>
      <w:r>
        <w:rPr>
          <w:b/>
        </w:rPr>
        <w:t xml:space="preserve">Tulos</w:t>
      </w:r>
    </w:p>
    <w:p>
      <w:r>
        <w:t xml:space="preserve">Hiihtosauvat ja hiihtopaita ostettiin hiljattain -</w:t>
      </w:r>
    </w:p>
    <w:p>
      <w:r>
        <w:rPr>
          <w:b/>
        </w:rPr>
        <w:t xml:space="preserve">Esimerkki 5.705</w:t>
      </w:r>
    </w:p>
    <w:p>
      <w:r>
        <w:t xml:space="preserve">Lause 1: Kolme ihmistä hymyilee ruokaa ja juomaa nauttien. Lause 2: Ihmiset nauttivat ruokaa ja juomia...</w:t>
      </w:r>
    </w:p>
    <w:p>
      <w:r>
        <w:rPr>
          <w:b/>
        </w:rPr>
        <w:t xml:space="preserve">Tulos</w:t>
      </w:r>
    </w:p>
    <w:p>
      <w:r>
        <w:t xml:space="preserve">Kolme ihmistä nauraa ruokaa ja juomia nauttien.</w:t>
      </w:r>
    </w:p>
    <w:p>
      <w:r>
        <w:rPr>
          <w:b/>
        </w:rPr>
        <w:t xml:space="preserve">Esimerkki 5.706</w:t>
      </w:r>
    </w:p>
    <w:p>
      <w:r>
        <w:t xml:space="preserve">Lause 1: Lentoaseman työntekijä pölyttää lattiaa seisoessaan liikkuvalla käytävällä. Lause 2: työntekijä puhdistaa lattian.</w:t>
      </w:r>
    </w:p>
    <w:p>
      <w:r>
        <w:rPr>
          <w:b/>
        </w:rPr>
        <w:t xml:space="preserve">Tulos</w:t>
      </w:r>
    </w:p>
    <w:p>
      <w:r>
        <w:t xml:space="preserve">työntekijä siivoaa lattiat lentoaseman sulkemisen jälkeen.</w:t>
      </w:r>
    </w:p>
    <w:p>
      <w:r>
        <w:rPr>
          <w:b/>
        </w:rPr>
        <w:t xml:space="preserve">Esimerkki 5.707</w:t>
      </w:r>
    </w:p>
    <w:p>
      <w:r>
        <w:t xml:space="preserve">Lause 1: Mies kalastaa rannalta aaltojen paukkuessa lähellä. Lause 2: Mies kalastaa.</w:t>
      </w:r>
    </w:p>
    <w:p>
      <w:r>
        <w:rPr>
          <w:b/>
        </w:rPr>
        <w:t xml:space="preserve">Tulos</w:t>
      </w:r>
    </w:p>
    <w:p>
      <w:r>
        <w:t xml:space="preserve">Mies kalastelee rahaa.</w:t>
      </w:r>
    </w:p>
    <w:p>
      <w:r>
        <w:rPr>
          <w:b/>
        </w:rPr>
        <w:t xml:space="preserve">Esimerkki 5.708</w:t>
      </w:r>
    </w:p>
    <w:p>
      <w:r>
        <w:t xml:space="preserve">Lause 1: Suuri koira nuolee nenäänsä. Lause 2: Koira nuolee nenäänsä.</w:t>
      </w:r>
    </w:p>
    <w:p>
      <w:r>
        <w:rPr>
          <w:b/>
        </w:rPr>
        <w:t xml:space="preserve">Tulos</w:t>
      </w:r>
    </w:p>
    <w:p>
      <w:r>
        <w:t xml:space="preserve">saksanpaimenkoira nuolee nenäänsä</w:t>
      </w:r>
    </w:p>
    <w:p>
      <w:r>
        <w:rPr>
          <w:b/>
        </w:rPr>
        <w:t xml:space="preserve">Esimerkki 5.709</w:t>
      </w:r>
    </w:p>
    <w:p>
      <w:r>
        <w:t xml:space="preserve">Lause 1: Tyhjä kuja, jonka ikkunat on tukittu. Lause 2: Kuja on tyhjä.</w:t>
      </w:r>
    </w:p>
    <w:p>
      <w:r>
        <w:rPr>
          <w:b/>
        </w:rPr>
        <w:t xml:space="preserve">Tulos</w:t>
      </w:r>
    </w:p>
    <w:p>
      <w:r>
        <w:t xml:space="preserve">Kujalla on vaarallista oleskella.</w:t>
      </w:r>
    </w:p>
    <w:p>
      <w:r>
        <w:rPr>
          <w:b/>
        </w:rPr>
        <w:t xml:space="preserve">Esimerkki 5.710</w:t>
      </w:r>
    </w:p>
    <w:p>
      <w:r>
        <w:t xml:space="preserve">Lause 1: Mies pystyttää tikkaita toimiston sisälle. Lause 2: Miehet toimistossa.</w:t>
      </w:r>
    </w:p>
    <w:p>
      <w:r>
        <w:rPr>
          <w:b/>
        </w:rPr>
        <w:t xml:space="preserve">Tulos</w:t>
      </w:r>
    </w:p>
    <w:p>
      <w:r>
        <w:t xml:space="preserve">Kolme työntekijää pystytti tikkaat toimistoon.</w:t>
      </w:r>
    </w:p>
    <w:p>
      <w:r>
        <w:rPr>
          <w:b/>
        </w:rPr>
        <w:t xml:space="preserve">Esimerkki 5.711</w:t>
      </w:r>
    </w:p>
    <w:p>
      <w:r>
        <w:t xml:space="preserve">Lause 1: Kiipeilijällä on punainen takki yllään, kun hän kiipeää jäätä pitkin. Lause 2: Kiipeilijä kiipeää.</w:t>
      </w:r>
    </w:p>
    <w:p>
      <w:r>
        <w:rPr>
          <w:b/>
        </w:rPr>
        <w:t xml:space="preserve">Tulos</w:t>
      </w:r>
    </w:p>
    <w:p>
      <w:r>
        <w:t xml:space="preserve">Kiipeilijä jäätyy.</w:t>
      </w:r>
    </w:p>
    <w:p>
      <w:r>
        <w:rPr>
          <w:b/>
        </w:rPr>
        <w:t xml:space="preserve">Esimerkki 5.712</w:t>
      </w:r>
    </w:p>
    <w:p>
      <w:r>
        <w:t xml:space="preserve">Lause 1: Kaksi vihreisiin ja mustiin vaatteisiin pukeutunutta miestä ratsastaa korkealla korinosturilla. Lause 2: Kaksi miestä ratsastaa korinosturilla.</w:t>
      </w:r>
    </w:p>
    <w:p>
      <w:r>
        <w:rPr>
          <w:b/>
        </w:rPr>
        <w:t xml:space="preserve">Tulos</w:t>
      </w:r>
    </w:p>
    <w:p>
      <w:r>
        <w:t xml:space="preserve">Kahdella miehellä on hattu.</w:t>
      </w:r>
    </w:p>
    <w:p>
      <w:r>
        <w:rPr>
          <w:b/>
        </w:rPr>
        <w:t xml:space="preserve">Esimerkki 5.713</w:t>
      </w:r>
    </w:p>
    <w:p>
      <w:r>
        <w:t xml:space="preserve">Lause 1: Söpö lapsi leikkii hiekassa rannalla Lause 2: Pieni ihminen istuu ulkona.</w:t>
      </w:r>
    </w:p>
    <w:p>
      <w:r>
        <w:rPr>
          <w:b/>
        </w:rPr>
        <w:t xml:space="preserve">Tulos</w:t>
      </w:r>
    </w:p>
    <w:p>
      <w:r>
        <w:t xml:space="preserve">Pieni tyttö rakentaa iloisesti hiekkalinnoja.</w:t>
      </w:r>
    </w:p>
    <w:p>
      <w:r>
        <w:rPr>
          <w:b/>
        </w:rPr>
        <w:t xml:space="preserve">Esimerkki 5.714</w:t>
      </w:r>
    </w:p>
    <w:p>
      <w:r>
        <w:t xml:space="preserve">Lause 1: Kukkia ja kasveja myyvät ulkotorit. Lause 2: Kukkia ja kasveja myyvät ulkotorit</w:t>
      </w:r>
    </w:p>
    <w:p>
      <w:r>
        <w:rPr>
          <w:b/>
        </w:rPr>
        <w:t xml:space="preserve">Tulos</w:t>
      </w:r>
    </w:p>
    <w:p>
      <w:r>
        <w:t xml:space="preserve">Torilla on paljon kukkia</w:t>
      </w:r>
    </w:p>
    <w:p>
      <w:r>
        <w:rPr>
          <w:b/>
        </w:rPr>
        <w:t xml:space="preserve">Esimerkki 5.715</w:t>
      </w:r>
    </w:p>
    <w:p>
      <w:r>
        <w:t xml:space="preserve">Lause 1: Valkoiseen paitaan pukeutunut tatuoitu mies istuu jäätelökioskin sisällä, joka on peitetty herkullisten herkkujen kuvilla. Lause 2: Mies istuu jäätelökioskin sisällä, joka on peitetty herkullisten herkkujen kuvilla.</w:t>
      </w:r>
    </w:p>
    <w:p>
      <w:r>
        <w:rPr>
          <w:b/>
        </w:rPr>
        <w:t xml:space="preserve">Tulos</w:t>
      </w:r>
    </w:p>
    <w:p>
      <w:r>
        <w:t xml:space="preserve">Tatuoitu mies nauttii rentoutumisesta jäätelökioskin sisällä istuessaan.</w:t>
      </w:r>
    </w:p>
    <w:p>
      <w:r>
        <w:rPr>
          <w:b/>
        </w:rPr>
        <w:t xml:space="preserve">Esimerkki 5.716</w:t>
      </w:r>
    </w:p>
    <w:p>
      <w:r>
        <w:t xml:space="preserve">Lause 1: Punapaitainen poika valmistautuu lyömään pinataa. Lause 2: Pojalla on paita päällä.</w:t>
      </w:r>
    </w:p>
    <w:p>
      <w:r>
        <w:rPr>
          <w:b/>
        </w:rPr>
        <w:t xml:space="preserve">Tulos</w:t>
      </w:r>
    </w:p>
    <w:p>
      <w:r>
        <w:t xml:space="preserve">Pinata on gren</w:t>
      </w:r>
    </w:p>
    <w:p>
      <w:r>
        <w:rPr>
          <w:b/>
        </w:rPr>
        <w:t xml:space="preserve">Esimerkki 5.717</w:t>
      </w:r>
    </w:p>
    <w:p>
      <w:r>
        <w:t xml:space="preserve">Lause 1: Ihmiset hengailevat veden äärellä. Lause 2: Ihmiset hengailevat.</w:t>
      </w:r>
    </w:p>
    <w:p>
      <w:r>
        <w:rPr>
          <w:b/>
        </w:rPr>
        <w:t xml:space="preserve">Tulos</w:t>
      </w:r>
    </w:p>
    <w:p>
      <w:r>
        <w:t xml:space="preserve">Ihmiset ovat jengissä.</w:t>
      </w:r>
    </w:p>
    <w:p>
      <w:r>
        <w:rPr>
          <w:b/>
        </w:rPr>
        <w:t xml:space="preserve">Esimerkki 5.718</w:t>
      </w:r>
    </w:p>
    <w:p>
      <w:r>
        <w:t xml:space="preserve">Lause 1: Kaksi heijastinliiviin pukeutunutta työntekijää kävelee seinän edessä, johon on maalattu heijastinliiviin pukeutuneen nuken kuva, jolla on kumisaappaat ja lastauslasta. Lause 2: Kahdella ihmisellä on työasut.</w:t>
      </w:r>
    </w:p>
    <w:p>
      <w:r>
        <w:rPr>
          <w:b/>
        </w:rPr>
        <w:t xml:space="preserve">Tulos</w:t>
      </w:r>
    </w:p>
    <w:p>
      <w:r>
        <w:t xml:space="preserve">Kaksi oranssiliivistä miestä kävelee kirkkaaksi maalatun seinän edessä.</w:t>
      </w:r>
    </w:p>
    <w:p>
      <w:r>
        <w:rPr>
          <w:b/>
        </w:rPr>
        <w:t xml:space="preserve">Esimerkki 5.719</w:t>
      </w:r>
    </w:p>
    <w:p>
      <w:r>
        <w:t xml:space="preserve">Lause 1: Nuoret hölkkäävät lumessa tässä kaupunkikuvassa. Lause 2: Kaupungin nuoret juoksevat lumen läpi</w:t>
      </w:r>
    </w:p>
    <w:p>
      <w:r>
        <w:rPr>
          <w:b/>
        </w:rPr>
        <w:t xml:space="preserve">Tulos</w:t>
      </w:r>
    </w:p>
    <w:p>
      <w:r>
        <w:t xml:space="preserve">Nuoret hölkkäävät kauppoihin ostamaan joululahjoja</w:t>
      </w:r>
    </w:p>
    <w:p>
      <w:r>
        <w:rPr>
          <w:b/>
        </w:rPr>
        <w:t xml:space="preserve">Esimerkki 5.720</w:t>
      </w:r>
    </w:p>
    <w:p>
      <w:r>
        <w:t xml:space="preserve">Lause 1: Tyttö potkaisee puupalaa kahtia, kun karateopettaja pitää sitä kädessään Lause 2: Tyttö harjoittelee karatea.</w:t>
      </w:r>
    </w:p>
    <w:p>
      <w:r>
        <w:rPr>
          <w:b/>
        </w:rPr>
        <w:t xml:space="preserve">Tulos</w:t>
      </w:r>
    </w:p>
    <w:p>
      <w:r>
        <w:t xml:space="preserve">Tyttö valmistautuu potkaisemaan puulaudan läpi toivoen saavansa kultamitalin kilpailussa.</w:t>
      </w:r>
    </w:p>
    <w:p>
      <w:r>
        <w:rPr>
          <w:b/>
        </w:rPr>
        <w:t xml:space="preserve">Esimerkki 5.721</w:t>
      </w:r>
    </w:p>
    <w:p>
      <w:r>
        <w:t xml:space="preserve">Lause 1: Lapset leikkivät kiven päällä. Lause 2: Lapset leikkivät ulkona.</w:t>
      </w:r>
    </w:p>
    <w:p>
      <w:r>
        <w:rPr>
          <w:b/>
        </w:rPr>
        <w:t xml:space="preserve">Tulos</w:t>
      </w:r>
    </w:p>
    <w:p>
      <w:r>
        <w:t xml:space="preserve">Lapset hyppivät kivien yli.</w:t>
      </w:r>
    </w:p>
    <w:p>
      <w:r>
        <w:rPr>
          <w:b/>
        </w:rPr>
        <w:t xml:space="preserve">Esimerkki 5.722</w:t>
      </w:r>
    </w:p>
    <w:p>
      <w:r>
        <w:t xml:space="preserve">Lause 1: Poika ja ruskea koira seisovat lumessa. Lause 2: Henkilö ja ruskea koira seisovat lumessa.</w:t>
      </w:r>
    </w:p>
    <w:p>
      <w:r>
        <w:rPr>
          <w:b/>
        </w:rPr>
        <w:t xml:space="preserve">Tulos</w:t>
      </w:r>
    </w:p>
    <w:p>
      <w:r>
        <w:t xml:space="preserve">Surullinen poika ja ruskea koira seisovat lumessa.</w:t>
      </w:r>
    </w:p>
    <w:p>
      <w:r>
        <w:rPr>
          <w:b/>
        </w:rPr>
        <w:t xml:space="preserve">Esimerkki 5.723</w:t>
      </w:r>
    </w:p>
    <w:p>
      <w:r>
        <w:t xml:space="preserve">Lause 1: Kolme ihmistä vaeltaa pitkin pitkää sorapolkua, jonka takana on vehreitä kukkuloita. Lause 2: Kolme ihmistä on ulkona</w:t>
      </w:r>
    </w:p>
    <w:p>
      <w:r>
        <w:rPr>
          <w:b/>
        </w:rPr>
        <w:t xml:space="preserve">Tulos</w:t>
      </w:r>
    </w:p>
    <w:p>
      <w:r>
        <w:t xml:space="preserve">kolme ihmistä on lomalla</w:t>
      </w:r>
    </w:p>
    <w:p>
      <w:r>
        <w:rPr>
          <w:b/>
        </w:rPr>
        <w:t xml:space="preserve">Esimerkki 5.724</w:t>
      </w:r>
    </w:p>
    <w:p>
      <w:r>
        <w:t xml:space="preserve">Lause 1: Mies ja nainen hymyilevät kameralle seisoessaan ulkona. Lause 2: Pariskunta poseeraa kuvaa varten.</w:t>
      </w:r>
    </w:p>
    <w:p>
      <w:r>
        <w:rPr>
          <w:b/>
        </w:rPr>
        <w:t xml:space="preserve">Tulos</w:t>
      </w:r>
    </w:p>
    <w:p>
      <w:r>
        <w:t xml:space="preserve">Pariskunta meni juuri naimisiin.</w:t>
      </w:r>
    </w:p>
    <w:p>
      <w:r>
        <w:rPr>
          <w:b/>
        </w:rPr>
        <w:t xml:space="preserve">Esimerkki 5.725</w:t>
      </w:r>
    </w:p>
    <w:p>
      <w:r>
        <w:t xml:space="preserve">Lause 1: Yksi nainen istuu kalliolla, kun toinen ottaa kuvan ja kolmas katsoo alas. Lause 2: Naiset ovat ulkona</w:t>
      </w:r>
    </w:p>
    <w:p>
      <w:r>
        <w:rPr>
          <w:b/>
        </w:rPr>
        <w:t xml:space="preserve">Tulos</w:t>
      </w:r>
    </w:p>
    <w:p>
      <w:r>
        <w:t xml:space="preserve">Yksi naisista on valokuvaaja.</w:t>
      </w:r>
    </w:p>
    <w:p>
      <w:r>
        <w:rPr>
          <w:b/>
        </w:rPr>
        <w:t xml:space="preserve">Esimerkki 5.726</w:t>
      </w:r>
    </w:p>
    <w:p>
      <w:r>
        <w:t xml:space="preserve">Lause 1: Kirkkaan keltaiset tuotteet ovat esillä kaupassa. Lause 2: Tuotteet hyllyssä</w:t>
      </w:r>
    </w:p>
    <w:p>
      <w:r>
        <w:rPr>
          <w:b/>
        </w:rPr>
        <w:t xml:space="preserve">Tulos</w:t>
      </w:r>
    </w:p>
    <w:p>
      <w:r>
        <w:t xml:space="preserve">Tuotteita mainostetaan myynnissä</w:t>
      </w:r>
    </w:p>
    <w:p>
      <w:r>
        <w:rPr>
          <w:b/>
        </w:rPr>
        <w:t xml:space="preserve">Esimerkki 5.727</w:t>
      </w:r>
    </w:p>
    <w:p>
      <w:r>
        <w:t xml:space="preserve">Lause 1: mustapukuinen nainen pitelee vauvaa patsaan alla Lause 2: nainen koskettaa vauvaa.</w:t>
      </w:r>
    </w:p>
    <w:p>
      <w:r>
        <w:rPr>
          <w:b/>
        </w:rPr>
        <w:t xml:space="preserve">Tulos</w:t>
      </w:r>
    </w:p>
    <w:p>
      <w:r>
        <w:t xml:space="preserve">Naiset ovat kirkossa.</w:t>
      </w:r>
    </w:p>
    <w:p>
      <w:r>
        <w:rPr>
          <w:b/>
        </w:rPr>
        <w:t xml:space="preserve">Esimerkki 5.728</w:t>
      </w:r>
    </w:p>
    <w:p>
      <w:r>
        <w:t xml:space="preserve">Lause 1: Kolme afroamerikkalaista miestä hengailee yhdessä kaupassa. Lause 2: Kolme miestä on kaupan luona.</w:t>
      </w:r>
    </w:p>
    <w:p>
      <w:r>
        <w:rPr>
          <w:b/>
        </w:rPr>
        <w:t xml:space="preserve">Tulos</w:t>
      </w:r>
    </w:p>
    <w:p>
      <w:r>
        <w:t xml:space="preserve">Kolme miestä polttaa savukkeita.</w:t>
      </w:r>
    </w:p>
    <w:p>
      <w:r>
        <w:rPr>
          <w:b/>
        </w:rPr>
        <w:t xml:space="preserve">Esimerkki 5.729</w:t>
      </w:r>
    </w:p>
    <w:p>
      <w:r>
        <w:t xml:space="preserve">Lause 1: Ylivuotava harmaa roskakori kaupungin kadulla. Lause 2: Kadulla on täysi roskakori.</w:t>
      </w:r>
    </w:p>
    <w:p>
      <w:r>
        <w:rPr>
          <w:b/>
        </w:rPr>
        <w:t xml:space="preserve">Tulos</w:t>
      </w:r>
    </w:p>
    <w:p>
      <w:r>
        <w:t xml:space="preserve">On roskienkeruupäivä, ja pesukarhu penkoi roskapönttöä levittäen roskia kadulle.</w:t>
      </w:r>
    </w:p>
    <w:p>
      <w:r>
        <w:rPr>
          <w:b/>
        </w:rPr>
        <w:t xml:space="preserve">Esimerkki 5.730</w:t>
      </w:r>
    </w:p>
    <w:p>
      <w:r>
        <w:t xml:space="preserve">Lause 1: Nainen, jolla on kirkkaanpunaiset hiukset ja punaiset kulmakarvat, puhuu jonkun kanssa ulkona. Lause 2: Nainen, jolla on kirkkaan punaiset hiukset ja punaiset kulmakarvat, puhuu jonkun kanssa ulkona.</w:t>
      </w:r>
    </w:p>
    <w:p>
      <w:r>
        <w:rPr>
          <w:b/>
        </w:rPr>
        <w:t xml:space="preserve">Tulos</w:t>
      </w:r>
    </w:p>
    <w:p>
      <w:r>
        <w:t xml:space="preserve">Nuori nainen, jolla on kirkkaanpunaiset hiukset ja punaiset kulmakarvat, puhuu ulkona olevan henkilön kanssa.</w:t>
      </w:r>
    </w:p>
    <w:p>
      <w:r>
        <w:rPr>
          <w:b/>
        </w:rPr>
        <w:t xml:space="preserve">Esimerkki 5.731</w:t>
      </w:r>
    </w:p>
    <w:p>
      <w:r>
        <w:t xml:space="preserve">Lause 1: Valkopukuinen mies laittaa ruokaa uuniin. Lause 2: Mies laittaa ruokaa uuniin.</w:t>
      </w:r>
    </w:p>
    <w:p>
      <w:r>
        <w:rPr>
          <w:b/>
        </w:rPr>
        <w:t xml:space="preserve">Tulos</w:t>
      </w:r>
    </w:p>
    <w:p>
      <w:r>
        <w:t xml:space="preserve">Kokki laittaa lasagnea uuniin.</w:t>
      </w:r>
    </w:p>
    <w:p>
      <w:r>
        <w:rPr>
          <w:b/>
        </w:rPr>
        <w:t xml:space="preserve">Esimerkki 5.732</w:t>
      </w:r>
    </w:p>
    <w:p>
      <w:r>
        <w:t xml:space="preserve">Lause 1: Miespuolinen tennispelaaja, jolla on tatuointi vasemmassa käsivarressa, lyöntiasennossa, kun katsoja istuu. Lause 2: Mies perairs heiluttaa tennispalloa.</w:t>
      </w:r>
    </w:p>
    <w:p>
      <w:r>
        <w:rPr>
          <w:b/>
        </w:rPr>
        <w:t xml:space="preserve">Tulos</w:t>
      </w:r>
    </w:p>
    <w:p>
      <w:r>
        <w:t xml:space="preserve">Miespuolinen tennispelaaja, jolla on tatuointi vasemmalla, valmistautuu palauttamaan syötön välieräpelissä, kun jo päättynyt finalisti istuu katsomassa, ketä vastaan hän pelaa.</w:t>
      </w:r>
    </w:p>
    <w:p>
      <w:r>
        <w:rPr>
          <w:b/>
        </w:rPr>
        <w:t xml:space="preserve">Esimerkki 5.733</w:t>
      </w:r>
    </w:p>
    <w:p>
      <w:r>
        <w:t xml:space="preserve">Lause 1: Musta koira juoksee veden läpi punainen pallo suussaan. Lause 2: Koira juoksee pallo suussaan.</w:t>
      </w:r>
    </w:p>
    <w:p>
      <w:r>
        <w:rPr>
          <w:b/>
        </w:rPr>
        <w:t xml:space="preserve">Tulos</w:t>
      </w:r>
    </w:p>
    <w:p>
      <w:r>
        <w:t xml:space="preserve">Koira on labradorinnoutaja.</w:t>
      </w:r>
    </w:p>
    <w:p>
      <w:r>
        <w:rPr>
          <w:b/>
        </w:rPr>
        <w:t xml:space="preserve">Esimerkki 5.734</w:t>
      </w:r>
    </w:p>
    <w:p>
      <w:r>
        <w:t xml:space="preserve">Lause 1: miehet soittavat saksofonia rakennuksen ulkopuolella. Lause 2: miehet soittavat saksafoneja.</w:t>
      </w:r>
    </w:p>
    <w:p>
      <w:r>
        <w:rPr>
          <w:b/>
        </w:rPr>
        <w:t xml:space="preserve">Tulos</w:t>
      </w:r>
    </w:p>
    <w:p>
      <w:r>
        <w:t xml:space="preserve">kaksi nuorempaa miestä soittaa saksofonia</w:t>
      </w:r>
    </w:p>
    <w:p>
      <w:r>
        <w:rPr>
          <w:b/>
        </w:rPr>
        <w:t xml:space="preserve">Esimerkki 5.735</w:t>
      </w:r>
    </w:p>
    <w:p>
      <w:r>
        <w:t xml:space="preserve">Lause 1: Kolme aasialaista tyttöä istuu penkillä. Lause 2: Tytöt nauttivat ulkona.</w:t>
      </w:r>
    </w:p>
    <w:p>
      <w:r>
        <w:rPr>
          <w:b/>
        </w:rPr>
        <w:t xml:space="preserve">Tulos</w:t>
      </w:r>
    </w:p>
    <w:p>
      <w:r>
        <w:t xml:space="preserve">Tytöt puhuvat puhelimiinsa.</w:t>
      </w:r>
    </w:p>
    <w:p>
      <w:r>
        <w:rPr>
          <w:b/>
        </w:rPr>
        <w:t xml:space="preserve">Esimerkki 5.736</w:t>
      </w:r>
    </w:p>
    <w:p>
      <w:r>
        <w:t xml:space="preserve">Lause 1: Mies myy hedelmiä. Lause 2: Henkilö ja hedelmiä.</w:t>
      </w:r>
    </w:p>
    <w:p>
      <w:r>
        <w:rPr>
          <w:b/>
        </w:rPr>
        <w:t xml:space="preserve">Tulos</w:t>
      </w:r>
    </w:p>
    <w:p>
      <w:r>
        <w:t xml:space="preserve">Mies myy viinirypäleitä.</w:t>
      </w:r>
    </w:p>
    <w:p>
      <w:r>
        <w:rPr>
          <w:b/>
        </w:rPr>
        <w:t xml:space="preserve">Esimerkki 5.737</w:t>
      </w:r>
    </w:p>
    <w:p>
      <w:r>
        <w:t xml:space="preserve">Lause 1: Poika, jolla on päähineenä punainen kangas, saa toisen henkilön kirjoittamaan poskiinsa punaisella tussilla. Lause 2: Poika, jolla on päähine päässään, kirjoittaa poskilleen</w:t>
      </w:r>
    </w:p>
    <w:p>
      <w:r>
        <w:rPr>
          <w:b/>
        </w:rPr>
        <w:t xml:space="preserve">Tulos</w:t>
      </w:r>
    </w:p>
    <w:p>
      <w:r>
        <w:t xml:space="preserve">Sisko teeskentelee meikkaavansa veljeään.</w:t>
      </w:r>
    </w:p>
    <w:p>
      <w:r>
        <w:rPr>
          <w:b/>
        </w:rPr>
        <w:t xml:space="preserve">Esimerkki 5.738</w:t>
      </w:r>
    </w:p>
    <w:p>
      <w:r>
        <w:t xml:space="preserve">Lause 1: Mies seisoo huoneen perällä ja hänen paidassaan on tarra. Lause 2: Mies, jolla on tarra paidassaan, seisoo huoneen takaosassa.</w:t>
      </w:r>
    </w:p>
    <w:p>
      <w:r>
        <w:rPr>
          <w:b/>
        </w:rPr>
        <w:t xml:space="preserve">Tulos</w:t>
      </w:r>
    </w:p>
    <w:p>
      <w:r>
        <w:t xml:space="preserve">AA-kokouksen takapenkillä olevalla miehellä on tarra paidassaan.</w:t>
      </w:r>
    </w:p>
    <w:p>
      <w:r>
        <w:rPr>
          <w:b/>
        </w:rPr>
        <w:t xml:space="preserve">Esimerkki 5.739</w:t>
      </w:r>
    </w:p>
    <w:p>
      <w:r>
        <w:t xml:space="preserve">Lause 1: Nuoret lapset ovat pienellä junamatkalla. Lause 2: Lapset ovat kotinsa ulkopuolella.</w:t>
      </w:r>
    </w:p>
    <w:p>
      <w:r>
        <w:rPr>
          <w:b/>
        </w:rPr>
        <w:t xml:space="preserve">Tulos</w:t>
      </w:r>
    </w:p>
    <w:p>
      <w:r>
        <w:t xml:space="preserve">Lapset ovat sisaruksia.</w:t>
      </w:r>
    </w:p>
    <w:p>
      <w:r>
        <w:rPr>
          <w:b/>
        </w:rPr>
        <w:t xml:space="preserve">Esimerkki 5.740</w:t>
      </w:r>
    </w:p>
    <w:p>
      <w:r>
        <w:t xml:space="preserve">Lause 1: Nuori poika, jonka jalka on ojennettuna, tähtää lelua kameraan takan edessä. Lause 2: Poika on takan edessä.</w:t>
      </w:r>
    </w:p>
    <w:p>
      <w:r>
        <w:rPr>
          <w:b/>
        </w:rPr>
        <w:t xml:space="preserve">Tulos</w:t>
      </w:r>
    </w:p>
    <w:p>
      <w:r>
        <w:t xml:space="preserve">Poika lämmittelee</w:t>
      </w:r>
    </w:p>
    <w:p>
      <w:r>
        <w:rPr>
          <w:b/>
        </w:rPr>
        <w:t xml:space="preserve">Esimerkki 5.741</w:t>
      </w:r>
    </w:p>
    <w:p>
      <w:r>
        <w:t xml:space="preserve">Lause 1: Poika ja tyttö kävelevät tietä pitkin musta sateenvarjo kädessään. Lause 2: Poika ja tyttö kävelevät tietä pitkin sateenvarjo kädessä.</w:t>
      </w:r>
    </w:p>
    <w:p>
      <w:r>
        <w:rPr>
          <w:b/>
        </w:rPr>
        <w:t xml:space="preserve">Tulos</w:t>
      </w:r>
    </w:p>
    <w:p>
      <w:r>
        <w:t xml:space="preserve">Poika ja tyttö pitelevät mustaa sateenvarjoa.</w:t>
      </w:r>
    </w:p>
    <w:p>
      <w:r>
        <w:rPr>
          <w:b/>
        </w:rPr>
        <w:t xml:space="preserve">Esimerkki 5.742</w:t>
      </w:r>
    </w:p>
    <w:p>
      <w:r>
        <w:t xml:space="preserve">Lause 1: Värikkääseen toppiin pukeutunut nainen istuu yksin portailla kadun varrella. Lause 2: Nainen istuu portaalla ulkona.</w:t>
      </w:r>
    </w:p>
    <w:p>
      <w:r>
        <w:rPr>
          <w:b/>
        </w:rPr>
        <w:t xml:space="preserve">Tulos</w:t>
      </w:r>
    </w:p>
    <w:p>
      <w:r>
        <w:t xml:space="preserve">Nainen odottaa, että hänen miehensä tulee alas.</w:t>
      </w:r>
    </w:p>
    <w:p>
      <w:r>
        <w:rPr>
          <w:b/>
        </w:rPr>
        <w:t xml:space="preserve">Esimerkki 5.743</w:t>
      </w:r>
    </w:p>
    <w:p>
      <w:r>
        <w:t xml:space="preserve">Lause 1: Little leaguer getting ready for pitch Lause 2: Syöttäjä on heittämässä palloa.</w:t>
      </w:r>
    </w:p>
    <w:p>
      <w:r>
        <w:rPr>
          <w:b/>
        </w:rPr>
        <w:t xml:space="preserve">Tulos</w:t>
      </w:r>
    </w:p>
    <w:p>
      <w:r>
        <w:t xml:space="preserve">Pesäpalloilija pesäpallokentällä.</w:t>
      </w:r>
    </w:p>
    <w:p>
      <w:r>
        <w:rPr>
          <w:b/>
        </w:rPr>
        <w:t xml:space="preserve">Esimerkki 5.744</w:t>
      </w:r>
    </w:p>
    <w:p>
      <w:r>
        <w:t xml:space="preserve">Lause 1: Rakennuksessa järjestetään rallia. Lause 2: Tuossa rakennuksessa järjestetään mielenosoitus, johon ihmiset ovat menossa.</w:t>
      </w:r>
    </w:p>
    <w:p>
      <w:r>
        <w:rPr>
          <w:b/>
        </w:rPr>
        <w:t xml:space="preserve">Tulos</w:t>
      </w:r>
    </w:p>
    <w:p>
      <w:r>
        <w:t xml:space="preserve">Ihmiset järjestävät erityistapahtuman.</w:t>
      </w:r>
    </w:p>
    <w:p>
      <w:r>
        <w:rPr>
          <w:b/>
        </w:rPr>
        <w:t xml:space="preserve">Esimerkki 5.745</w:t>
      </w:r>
    </w:p>
    <w:p>
      <w:r>
        <w:t xml:space="preserve">Lause 1: Kolme paria naisten alusvaatteita roikkuu vaijerissa markiisin alla. Lause 2: Naisten alusvaatteet roikkuvat vaijerissa.</w:t>
      </w:r>
    </w:p>
    <w:p>
      <w:r>
        <w:rPr>
          <w:b/>
        </w:rPr>
        <w:t xml:space="preserve">Tulos</w:t>
      </w:r>
    </w:p>
    <w:p>
      <w:r>
        <w:t xml:space="preserve">Alusvaatteet ovat puhtaat.</w:t>
      </w:r>
    </w:p>
    <w:p>
      <w:r>
        <w:rPr>
          <w:b/>
        </w:rPr>
        <w:t xml:space="preserve">Esimerkki 5.746</w:t>
      </w:r>
    </w:p>
    <w:p>
      <w:r>
        <w:t xml:space="preserve">Lause 1: Mies, jolla on ruskea t-paita, siniset farkut, reppu ja neonvihreä henkilökorttikaulakoru, johon on kiinnitetty kaksi henkilökorttia, kävelee täpötäydessä huoneessa. Lause 2: Mies käveli täpötäyden huoneen läpi.</w:t>
      </w:r>
    </w:p>
    <w:p>
      <w:r>
        <w:rPr>
          <w:b/>
        </w:rPr>
        <w:t xml:space="preserve">Tulos</w:t>
      </w:r>
    </w:p>
    <w:p>
      <w:r>
        <w:t xml:space="preserve">Huoneessa ei ollut yhtään tyhjää tuolia.</w:t>
      </w:r>
    </w:p>
    <w:p>
      <w:r>
        <w:rPr>
          <w:b/>
        </w:rPr>
        <w:t xml:space="preserve">Esimerkki 5.747</w:t>
      </w:r>
    </w:p>
    <w:p>
      <w:r>
        <w:t xml:space="preserve">Lause 1: Kaksi ihmistä istuu varjoissa veden äärellä. Lause 2: Ihmiset istuvat veden äärellä.</w:t>
      </w:r>
    </w:p>
    <w:p>
      <w:r>
        <w:rPr>
          <w:b/>
        </w:rPr>
        <w:t xml:space="preserve">Tulos</w:t>
      </w:r>
    </w:p>
    <w:p>
      <w:r>
        <w:t xml:space="preserve">on aurinkoinen päivä</w:t>
      </w:r>
    </w:p>
    <w:p>
      <w:r>
        <w:rPr>
          <w:b/>
        </w:rPr>
        <w:t xml:space="preserve">Esimerkki 5.748</w:t>
      </w:r>
    </w:p>
    <w:p>
      <w:r>
        <w:t xml:space="preserve">Lause 1: Kahdella henkilöllä on pelastus- tai turvavarusteet. Lause 2: Kavereilla on varusteet päällä.</w:t>
      </w:r>
    </w:p>
    <w:p>
      <w:r>
        <w:rPr>
          <w:b/>
        </w:rPr>
        <w:t xml:space="preserve">Tulos</w:t>
      </w:r>
    </w:p>
    <w:p>
      <w:r>
        <w:t xml:space="preserve">Kaverit yrittävät pelastaa.</w:t>
      </w:r>
    </w:p>
    <w:p>
      <w:r>
        <w:rPr>
          <w:b/>
        </w:rPr>
        <w:t xml:space="preserve">Esimerkki 5.749</w:t>
      </w:r>
    </w:p>
    <w:p>
      <w:r>
        <w:t xml:space="preserve">Lause 1: Punapaitainen mies tarkastelee maassa olevia esineitä. Lause 2: Mies katselee maassa olevia esineitä.</w:t>
      </w:r>
    </w:p>
    <w:p>
      <w:r>
        <w:rPr>
          <w:b/>
        </w:rPr>
        <w:t xml:space="preserve">Tulos</w:t>
      </w:r>
    </w:p>
    <w:p>
      <w:r>
        <w:t xml:space="preserve">Mies katselee auton osia romuttamolla.</w:t>
      </w:r>
    </w:p>
    <w:p>
      <w:r>
        <w:rPr>
          <w:b/>
        </w:rPr>
        <w:t xml:space="preserve">Esimerkki 5.750</w:t>
      </w:r>
    </w:p>
    <w:p>
      <w:r>
        <w:t xml:space="preserve">Lause 1: Hymyilevä poika, jolla on oranssi paita ja safarihattu, istuu leikkikentällä, kun sinipaitainen poika katselee. Lause 2: Poika hymyilee.</w:t>
      </w:r>
    </w:p>
    <w:p>
      <w:r>
        <w:rPr>
          <w:b/>
        </w:rPr>
        <w:t xml:space="preserve">Tulos</w:t>
      </w:r>
    </w:p>
    <w:p>
      <w:r>
        <w:t xml:space="preserve">Poika on onnellinen.</w:t>
      </w:r>
    </w:p>
    <w:p>
      <w:r>
        <w:rPr>
          <w:b/>
        </w:rPr>
        <w:t xml:space="preserve">Esimerkki 5.751</w:t>
      </w:r>
    </w:p>
    <w:p>
      <w:r>
        <w:t xml:space="preserve">Lause 1: Siirtomaapukuun pukeutunut mies hymyilee ja pitää kelloa pystyssä. Lause 2: Mies hymyilee ja pitää kelloa pystyssä.</w:t>
      </w:r>
    </w:p>
    <w:p>
      <w:r>
        <w:rPr>
          <w:b/>
        </w:rPr>
        <w:t xml:space="preserve">Tulos</w:t>
      </w:r>
    </w:p>
    <w:p>
      <w:r>
        <w:t xml:space="preserve"> Siirtomaapukuun pukeutunut mies hymyilee ja nyökkää.</w:t>
      </w:r>
    </w:p>
    <w:p>
      <w:r>
        <w:rPr>
          <w:b/>
        </w:rPr>
        <w:t xml:space="preserve">Esimerkki 5.752</w:t>
      </w:r>
    </w:p>
    <w:p>
      <w:r>
        <w:t xml:space="preserve">Lause 1: ryhmä nuoria tyttöjä hymyilee ja heidän takanaan on suuri joukko ihmisiä Lause 2: ryhmä nuoria tyttöjä hymyilee.</w:t>
      </w:r>
    </w:p>
    <w:p>
      <w:r>
        <w:rPr>
          <w:b/>
        </w:rPr>
        <w:t xml:space="preserve">Tulos</w:t>
      </w:r>
    </w:p>
    <w:p>
      <w:r>
        <w:t xml:space="preserve">Ryhmä nuoria tyttöjä hymyilee, koska he ovat juuri syöneet karkkia.</w:t>
      </w:r>
    </w:p>
    <w:p>
      <w:r>
        <w:rPr>
          <w:b/>
        </w:rPr>
        <w:t xml:space="preserve">Esimerkki 5.753</w:t>
      </w:r>
    </w:p>
    <w:p>
      <w:r>
        <w:t xml:space="preserve">Lause 1: Retkeilijä käyttää metallisia kävelysauvoja noustessaan lumiselle vuorelle. Lause 2: Joku vaeltaa vuorelle.</w:t>
      </w:r>
    </w:p>
    <w:p>
      <w:r>
        <w:rPr>
          <w:b/>
        </w:rPr>
        <w:t xml:space="preserve">Tulos</w:t>
      </w:r>
    </w:p>
    <w:p>
      <w:r>
        <w:t xml:space="preserve">Retkeilijä käyttää metallisia kävelysauvoja noustakseen lumiselle vuorelle huipulle.</w:t>
      </w:r>
    </w:p>
    <w:p>
      <w:r>
        <w:rPr>
          <w:b/>
        </w:rPr>
        <w:t xml:space="preserve">Esimerkki 5.754</w:t>
      </w:r>
    </w:p>
    <w:p>
      <w:r>
        <w:t xml:space="preserve">Lause 1: Shortseihin pukeutunut henkilö, jolla on tatuoitu vasikka, pitää siniseen liiviin pukeutuneen suuren valkoisen koiran hihnaa. Lause 2: Henkilö pitää ison koiran hihnaa...</w:t>
      </w:r>
    </w:p>
    <w:p>
      <w:r>
        <w:rPr>
          <w:b/>
        </w:rPr>
        <w:t xml:space="preserve">Tulos</w:t>
      </w:r>
    </w:p>
    <w:p>
      <w:r>
        <w:t xml:space="preserve">Mies ulkoiluttaa pukeutunutta Pitbull-koiraansa.</w:t>
      </w:r>
    </w:p>
    <w:p>
      <w:r>
        <w:rPr>
          <w:b/>
        </w:rPr>
        <w:t xml:space="preserve">Esimerkki 5.755</w:t>
      </w:r>
    </w:p>
    <w:p>
      <w:r>
        <w:t xml:space="preserve">Lause 1: Talvitakkinen nainen ajaa pyörällä kaupungin katua pitkin. Lause 2: Nainen pyöräilee talvella kaupungin katua pitkin.</w:t>
      </w:r>
    </w:p>
    <w:p>
      <w:r>
        <w:rPr>
          <w:b/>
        </w:rPr>
        <w:t xml:space="preserve">Tulos</w:t>
      </w:r>
    </w:p>
    <w:p>
      <w:r>
        <w:t xml:space="preserve">Talvitakkinen nainen on menossa pyörällä töistä kotiin.</w:t>
      </w:r>
    </w:p>
    <w:p>
      <w:r>
        <w:rPr>
          <w:b/>
        </w:rPr>
        <w:t xml:space="preserve">Esimerkki 5.756</w:t>
      </w:r>
    </w:p>
    <w:p>
      <w:r>
        <w:t xml:space="preserve">Lause 1: Meksikolainen nainen tekee neuletöitä samalla kun hän hoitaa kauppaa. Lause 2: Nainen on Meksikossa tekee käsitöitä.</w:t>
      </w:r>
    </w:p>
    <w:p>
      <w:r>
        <w:rPr>
          <w:b/>
        </w:rPr>
        <w:t xml:space="preserve">Tulos</w:t>
      </w:r>
    </w:p>
    <w:p>
      <w:r>
        <w:t xml:space="preserve">Nainen Meksikossa tekee lahjaa</w:t>
      </w:r>
    </w:p>
    <w:p>
      <w:r>
        <w:rPr>
          <w:b/>
        </w:rPr>
        <w:t xml:space="preserve">Esimerkki 5.757</w:t>
      </w:r>
    </w:p>
    <w:p>
      <w:r>
        <w:t xml:space="preserve">Lause 1: Kaksi nuorta tyttöä on retkeilemässä makuupusseissa. Lause 2: Tytöt ovat telttailemassa.</w:t>
      </w:r>
    </w:p>
    <w:p>
      <w:r>
        <w:rPr>
          <w:b/>
        </w:rPr>
        <w:t xml:space="preserve">Tulos</w:t>
      </w:r>
    </w:p>
    <w:p>
      <w:r>
        <w:t xml:space="preserve">Tytöt telttailevat ulkona.</w:t>
      </w:r>
    </w:p>
    <w:p>
      <w:r>
        <w:rPr>
          <w:b/>
        </w:rPr>
        <w:t xml:space="preserve">Esimerkki 5.758</w:t>
      </w:r>
    </w:p>
    <w:p>
      <w:r>
        <w:t xml:space="preserve">Lause 1: Mies nojaa puukannelle, jolta on näkymä veteen, ja hänen kätensä on ruokapussin sisällä. Lause 2: Mies seisoo veden äärellä.</w:t>
      </w:r>
    </w:p>
    <w:p>
      <w:r>
        <w:rPr>
          <w:b/>
        </w:rPr>
        <w:t xml:space="preserve">Tulos</w:t>
      </w:r>
    </w:p>
    <w:p>
      <w:r>
        <w:t xml:space="preserve">Mies syö ranskalaisia perunoita rantakadulla.</w:t>
      </w:r>
    </w:p>
    <w:p>
      <w:r>
        <w:rPr>
          <w:b/>
        </w:rPr>
        <w:t xml:space="preserve">Esimerkki 5.759</w:t>
      </w:r>
    </w:p>
    <w:p>
      <w:r>
        <w:t xml:space="preserve">Lause 1: Pariskunta näyttää jokseenkin tyytyväiseltä tullessaan kuvatuksi aulassa. Lause 2: Pariskunta hymyilee.</w:t>
      </w:r>
    </w:p>
    <w:p>
      <w:r>
        <w:rPr>
          <w:b/>
        </w:rPr>
        <w:t xml:space="preserve">Tulos</w:t>
      </w:r>
    </w:p>
    <w:p>
      <w:r>
        <w:t xml:space="preserve">Pariskunta on julkkiksia</w:t>
      </w:r>
    </w:p>
    <w:p>
      <w:r>
        <w:rPr>
          <w:b/>
        </w:rPr>
        <w:t xml:space="preserve">Esimerkki 5.760</w:t>
      </w:r>
    </w:p>
    <w:p>
      <w:r>
        <w:t xml:space="preserve">Lause 1: Lapset soittavat eri soittimia. Lause 2: Jotkut lapset musisoivat.</w:t>
      </w:r>
    </w:p>
    <w:p>
      <w:r>
        <w:rPr>
          <w:b/>
        </w:rPr>
        <w:t xml:space="preserve">Tulos</w:t>
      </w:r>
    </w:p>
    <w:p>
      <w:r>
        <w:t xml:space="preserve">Kaksi lasta soittaa oboeta.</w:t>
      </w:r>
    </w:p>
    <w:p>
      <w:r>
        <w:rPr>
          <w:b/>
        </w:rPr>
        <w:t xml:space="preserve">Esimerkki 5.761</w:t>
      </w:r>
    </w:p>
    <w:p>
      <w:r>
        <w:t xml:space="preserve">Lause 1: Vanhempi nainen valkoisessa paidassa ylittää kadun. Lause 2: Nainen on ulkona.</w:t>
      </w:r>
    </w:p>
    <w:p>
      <w:r>
        <w:rPr>
          <w:b/>
        </w:rPr>
        <w:t xml:space="preserve">Tulos</w:t>
      </w:r>
    </w:p>
    <w:p>
      <w:r>
        <w:t xml:space="preserve">Nainen kävelee kadun yli.</w:t>
      </w:r>
    </w:p>
    <w:p>
      <w:r>
        <w:rPr>
          <w:b/>
        </w:rPr>
        <w:t xml:space="preserve">Esimerkki 5.762</w:t>
      </w:r>
    </w:p>
    <w:p>
      <w:r>
        <w:t xml:space="preserve">Lause 1: Mustahattuinen mies opettaa toiselle miehelle tennistä aidatulla tenniskentällä. Lause 2: Kaksi miestä on tenniskentällä.</w:t>
      </w:r>
    </w:p>
    <w:p>
      <w:r>
        <w:rPr>
          <w:b/>
        </w:rPr>
        <w:t xml:space="preserve">Tulos</w:t>
      </w:r>
    </w:p>
    <w:p>
      <w:r>
        <w:t xml:space="preserve">Mies opettaa veljeään pelaamaan tennistä.</w:t>
      </w:r>
    </w:p>
    <w:p>
      <w:r>
        <w:rPr>
          <w:b/>
        </w:rPr>
        <w:t xml:space="preserve">Esimerkki 5.763</w:t>
      </w:r>
    </w:p>
    <w:p>
      <w:r>
        <w:t xml:space="preserve">Lause 1: Jotkut lapset leikkivät skeittilaudoillaan kadulla. Lause 2: Lapset ovat ajoradalla.</w:t>
      </w:r>
    </w:p>
    <w:p>
      <w:r>
        <w:rPr>
          <w:b/>
        </w:rPr>
        <w:t xml:space="preserve">Tulos</w:t>
      </w:r>
    </w:p>
    <w:p>
      <w:r>
        <w:t xml:space="preserve">Lapset tekevät temppuja</w:t>
      </w:r>
    </w:p>
    <w:p>
      <w:r>
        <w:rPr>
          <w:b/>
        </w:rPr>
        <w:t xml:space="preserve">Esimerkki 5.764</w:t>
      </w:r>
    </w:p>
    <w:p>
      <w:r>
        <w:t xml:space="preserve">Lause 1: Mies pitää kameraa kädessään ja katselee figuureja. Lause 2: Mies ottaa kuvia figuureista...</w:t>
      </w:r>
    </w:p>
    <w:p>
      <w:r>
        <w:rPr>
          <w:b/>
        </w:rPr>
        <w:t xml:space="preserve">Tulos</w:t>
      </w:r>
    </w:p>
    <w:p>
      <w:r>
        <w:t xml:space="preserve">Mies harkitsee kuvien ottamista figuureista, -</w:t>
      </w:r>
    </w:p>
    <w:p>
      <w:r>
        <w:rPr>
          <w:b/>
        </w:rPr>
        <w:t xml:space="preserve">Esimerkki 5.765</w:t>
      </w:r>
    </w:p>
    <w:p>
      <w:r>
        <w:t xml:space="preserve">Lause 1: Esiliinaan ja harmaaseen paitaan pukeutunut mies työskentelee valkoisella laatoitetulla alueella joidenkin laitteiden kanssa. Lause 2: Työntekijä tekee töitä laatoitetussa tilassa.</w:t>
      </w:r>
    </w:p>
    <w:p>
      <w:r>
        <w:rPr>
          <w:b/>
        </w:rPr>
        <w:t xml:space="preserve">Tulos</w:t>
      </w:r>
    </w:p>
    <w:p>
      <w:r>
        <w:t xml:space="preserve">Miehellä on esiliina vaatteidensa suojana.</w:t>
      </w:r>
    </w:p>
    <w:p>
      <w:r>
        <w:rPr>
          <w:b/>
        </w:rPr>
        <w:t xml:space="preserve">Esimerkki 5.766</w:t>
      </w:r>
    </w:p>
    <w:p>
      <w:r>
        <w:t xml:space="preserve">Lause 1: Kolme miestä, joilla kaikilla on suojakypärä päässä jonkinlaisen metalliportin edessä. Lause 2: Kolme ihmistä seisoo portin edessä.</w:t>
      </w:r>
    </w:p>
    <w:p>
      <w:r>
        <w:rPr>
          <w:b/>
        </w:rPr>
        <w:t xml:space="preserve">Tulos</w:t>
      </w:r>
    </w:p>
    <w:p>
      <w:r>
        <w:t xml:space="preserve">Kolme miestä seisoo rakentamansa portin edessä.</w:t>
      </w:r>
    </w:p>
    <w:p>
      <w:r>
        <w:rPr>
          <w:b/>
        </w:rPr>
        <w:t xml:space="preserve">Esimerkki 5.767</w:t>
      </w:r>
    </w:p>
    <w:p>
      <w:r>
        <w:t xml:space="preserve">Lause 1: Jotkut aasialaiset nuoret nostavat rahaa pankkiautomaatista. Lause 2: Jotkut aasialaiset teinit nostavat rahaa pankkiautomaatista.</w:t>
      </w:r>
    </w:p>
    <w:p>
      <w:r>
        <w:rPr>
          <w:b/>
        </w:rPr>
        <w:t xml:space="preserve">Tulos</w:t>
      </w:r>
    </w:p>
    <w:p>
      <w:r>
        <w:t xml:space="preserve">Jotkut aasialaiset teinit nostavat 500 dollaria pankkiautomaatista.</w:t>
      </w:r>
    </w:p>
    <w:p>
      <w:r>
        <w:rPr>
          <w:b/>
        </w:rPr>
        <w:t xml:space="preserve">Esimerkki 5.768</w:t>
      </w:r>
    </w:p>
    <w:p>
      <w:r>
        <w:t xml:space="preserve">Lause 1: Kuvassa on valkoiseen paitaan pukeutunut lentäjä lentokoneen ohjaimissa. Lause 2: Valkoiseen paitaan pukeutunut lentäjä ohjaa lentokonetta.</w:t>
      </w:r>
    </w:p>
    <w:p>
      <w:r>
        <w:rPr>
          <w:b/>
        </w:rPr>
        <w:t xml:space="preserve">Tulos</w:t>
      </w:r>
    </w:p>
    <w:p>
      <w:r>
        <w:t xml:space="preserve">Lentäjä työskentelee Continentalille.</w:t>
      </w:r>
    </w:p>
    <w:p>
      <w:r>
        <w:rPr>
          <w:b/>
        </w:rPr>
        <w:t xml:space="preserve">Esimerkki 5.769</w:t>
      </w:r>
    </w:p>
    <w:p>
      <w:r>
        <w:t xml:space="preserve">Lause 1: Olen päättänyt vangita tämän maiseman olemuksen ennen auringonlaskua. Lause 2: Kaappasin olemuksen.</w:t>
      </w:r>
    </w:p>
    <w:p>
      <w:r>
        <w:rPr>
          <w:b/>
        </w:rPr>
        <w:t xml:space="preserve">Tulos</w:t>
      </w:r>
    </w:p>
    <w:p>
      <w:r>
        <w:t xml:space="preserve">Heiltä loppuu aika kesken.</w:t>
      </w:r>
    </w:p>
    <w:p>
      <w:r>
        <w:rPr>
          <w:b/>
        </w:rPr>
        <w:t xml:space="preserve">Esimerkki 5.770</w:t>
      </w:r>
    </w:p>
    <w:p>
      <w:r>
        <w:t xml:space="preserve">Lause 1: Harmaata puudelia ulkoiluttava mies kävelee mainostaulun ohi, jossa on lehmä. Lause 2: Harmaata koiraa ulkoiluttava mies ohitti juuri mainostaulun, jossa oli lehmä.</w:t>
      </w:r>
    </w:p>
    <w:p>
      <w:r>
        <w:rPr>
          <w:b/>
        </w:rPr>
        <w:t xml:space="preserve">Tulos</w:t>
      </w:r>
    </w:p>
    <w:p>
      <w:r>
        <w:t xml:space="preserve">Mainostaulu mainostaa maitoa.</w:t>
      </w:r>
    </w:p>
    <w:p>
      <w:r>
        <w:rPr>
          <w:b/>
        </w:rPr>
        <w:t xml:space="preserve">Esimerkki 5.771</w:t>
      </w:r>
    </w:p>
    <w:p>
      <w:r>
        <w:t xml:space="preserve">Lause 1: Kaksi pyöräilijää ajaa rivissä, kun numero kaksi on edellä numeroa kolme. Lause 2: Pyöräilijät jonossa.</w:t>
      </w:r>
    </w:p>
    <w:p>
      <w:r>
        <w:rPr>
          <w:b/>
        </w:rPr>
        <w:t xml:space="preserve">Tulos</w:t>
      </w:r>
    </w:p>
    <w:p>
      <w:r>
        <w:t xml:space="preserve">Numero kaksi johtaa kilpailua.</w:t>
      </w:r>
    </w:p>
    <w:p>
      <w:r>
        <w:rPr>
          <w:b/>
        </w:rPr>
        <w:t xml:space="preserve">Esimerkki 5.772</w:t>
      </w:r>
    </w:p>
    <w:p>
      <w:r>
        <w:t xml:space="preserve">Lause 1: Mies istuu sillalla joen rannalla ja soittaa harmonikkaa. Lause 2: Mies osaa soittaa soitinta.</w:t>
      </w:r>
    </w:p>
    <w:p>
      <w:r>
        <w:rPr>
          <w:b/>
        </w:rPr>
        <w:t xml:space="preserve">Tulos</w:t>
      </w:r>
    </w:p>
    <w:p>
      <w:r>
        <w:t xml:space="preserve">Joku on joen rannalla</w:t>
      </w:r>
    </w:p>
    <w:p>
      <w:r>
        <w:rPr>
          <w:b/>
        </w:rPr>
        <w:t xml:space="preserve">Esimerkki 5.773</w:t>
      </w:r>
    </w:p>
    <w:p>
      <w:r>
        <w:t xml:space="preserve">Lause 1: Nainen keskittyy kädessään olevaan laitteeseen keskellä violetisti valaistua, täynnä ihmisiä olevaa laitosta. Lause 2: Henkilö keskittyy</w:t>
      </w:r>
    </w:p>
    <w:p>
      <w:r>
        <w:rPr>
          <w:b/>
        </w:rPr>
        <w:t xml:space="preserve">Tulos</w:t>
      </w:r>
    </w:p>
    <w:p>
      <w:r>
        <w:t xml:space="preserve">Naisella on violetti hattu.</w:t>
      </w:r>
    </w:p>
    <w:p>
      <w:r>
        <w:rPr>
          <w:b/>
        </w:rPr>
        <w:t xml:space="preserve">Esimerkki 5.774</w:t>
      </w:r>
    </w:p>
    <w:p>
      <w:r>
        <w:t xml:space="preserve">Lause 1: Vauva imettää lilapukuisen naisen rintaa. Lause 2: äiti imettää lastaan.</w:t>
      </w:r>
    </w:p>
    <w:p>
      <w:r>
        <w:rPr>
          <w:b/>
        </w:rPr>
        <w:t xml:space="preserve">Tulos</w:t>
      </w:r>
    </w:p>
    <w:p>
      <w:r>
        <w:t xml:space="preserve">Vauva on hyvin onnellinen.</w:t>
      </w:r>
    </w:p>
    <w:p>
      <w:r>
        <w:rPr>
          <w:b/>
        </w:rPr>
        <w:t xml:space="preserve">Esimerkki 5.775</w:t>
      </w:r>
    </w:p>
    <w:p>
      <w:r>
        <w:t xml:space="preserve">Lause 1: Nainen, jolla on punainen käsilaukku ja oranssi paita, istuu ja syö. Lause 2: Nainen syö.</w:t>
      </w:r>
    </w:p>
    <w:p>
      <w:r>
        <w:rPr>
          <w:b/>
        </w:rPr>
        <w:t xml:space="preserve">Tulos</w:t>
      </w:r>
    </w:p>
    <w:p>
      <w:r>
        <w:t xml:space="preserve">Nainen istuu ostoskeskuksen ruokapaikassa ja syö.</w:t>
      </w:r>
    </w:p>
    <w:p>
      <w:r>
        <w:rPr>
          <w:b/>
        </w:rPr>
        <w:t xml:space="preserve">Esimerkki 5.776</w:t>
      </w:r>
    </w:p>
    <w:p>
      <w:r>
        <w:t xml:space="preserve">Lause 1: Hattupäinen mies kalastaa isolla vavalla. Lause 2: Mies hatussa kalastaa vavalla.</w:t>
      </w:r>
    </w:p>
    <w:p>
      <w:r>
        <w:rPr>
          <w:b/>
        </w:rPr>
        <w:t xml:space="preserve">Tulos</w:t>
      </w:r>
    </w:p>
    <w:p>
      <w:r>
        <w:t xml:space="preserve">Mies yrittää napata päivällistä.</w:t>
      </w:r>
    </w:p>
    <w:p>
      <w:r>
        <w:rPr>
          <w:b/>
        </w:rPr>
        <w:t xml:space="preserve">Esimerkki 5.777</w:t>
      </w:r>
    </w:p>
    <w:p>
      <w:r>
        <w:t xml:space="preserve">Lause 1: Pyörätuolissa istuu hymyilevä nuori tyttö, jolla on punaiset pilkulliset kasvot, ja häntä ympäröivät muut nuoret naiset, joilla on punaiset topit. Lause 2: Pyörätuolissa istuu hymyilevä nuori tyttö, jolla on punaiset pilkulliset kasvot ja jota ympäröivät muut nuoret naiset punaisissa topeissa.</w:t>
      </w:r>
    </w:p>
    <w:p>
      <w:r>
        <w:rPr>
          <w:b/>
        </w:rPr>
        <w:t xml:space="preserve">Tulos</w:t>
      </w:r>
    </w:p>
    <w:p>
      <w:r>
        <w:t xml:space="preserve">Pyörätuolissa istuu hymyilevä nuori tyttö, jolla on punaiset pilkulliset kasvot, ja häntä ympäröivät muut nuoret naiset, joilla on punaiset topit ja valkoiset alushousut.</w:t>
      </w:r>
    </w:p>
    <w:p>
      <w:r>
        <w:rPr>
          <w:b/>
        </w:rPr>
        <w:t xml:space="preserve">Esimerkki 5.778</w:t>
      </w:r>
    </w:p>
    <w:p>
      <w:r>
        <w:t xml:space="preserve">Lause 1: Ylhäältä alaspäin näkymä henkilöstä, joka seisoo yksin kaupungin kadulla. Lause 2: Henkilö on kaupunkialueella.</w:t>
      </w:r>
    </w:p>
    <w:p>
      <w:r>
        <w:rPr>
          <w:b/>
        </w:rPr>
        <w:t xml:space="preserve">Tulos</w:t>
      </w:r>
    </w:p>
    <w:p>
      <w:r>
        <w:t xml:space="preserve">Kadun molemmin puolin on mainostauluja.</w:t>
      </w:r>
    </w:p>
    <w:p>
      <w:r>
        <w:rPr>
          <w:b/>
        </w:rPr>
        <w:t xml:space="preserve">Esimerkki 5.779</w:t>
      </w:r>
    </w:p>
    <w:p>
      <w:r>
        <w:t xml:space="preserve">Lause 1: Sirkusesiintyjä esittää ulkona korkean esityksen. Lause 2: Sirkusesiintyjä viihdyttää yleisöä.</w:t>
      </w:r>
    </w:p>
    <w:p>
      <w:r>
        <w:rPr>
          <w:b/>
        </w:rPr>
        <w:t xml:space="preserve">Tulos</w:t>
      </w:r>
    </w:p>
    <w:p>
      <w:r>
        <w:t xml:space="preserve">Sirkusesiintyjä esittää esityksen huipennuksen.</w:t>
      </w:r>
    </w:p>
    <w:p>
      <w:r>
        <w:rPr>
          <w:b/>
        </w:rPr>
        <w:t xml:space="preserve">Esimerkki 5.780</w:t>
      </w:r>
    </w:p>
    <w:p>
      <w:r>
        <w:t xml:space="preserve">Lause 1: Uimapukuinen pikkutyttö makaa vatsallaan vedessä ja hymyilee kameralle. Lause 2: Pieni tyttö uimapuvussa makaa vatsallaan hymyillen.</w:t>
      </w:r>
    </w:p>
    <w:p>
      <w:r>
        <w:rPr>
          <w:b/>
        </w:rPr>
        <w:t xml:space="preserve">Tulos</w:t>
      </w:r>
    </w:p>
    <w:p>
      <w:r>
        <w:t xml:space="preserve">Uimapukuinen pikkutyttö makaa vatsallaan opittuaan uimaan.</w:t>
      </w:r>
    </w:p>
    <w:p>
      <w:r>
        <w:rPr>
          <w:b/>
        </w:rPr>
        <w:t xml:space="preserve">Esimerkki 5.781</w:t>
      </w:r>
    </w:p>
    <w:p>
      <w:r>
        <w:t xml:space="preserve">Lause 1: Henkilö on pukeutunut valkoiseen päältä varpaisiin ja kävelee kadulla. Lause 2: Henkilö kävelee.</w:t>
      </w:r>
    </w:p>
    <w:p>
      <w:r>
        <w:rPr>
          <w:b/>
        </w:rPr>
        <w:t xml:space="preserve">Tulos</w:t>
      </w:r>
    </w:p>
    <w:p>
      <w:r>
        <w:t xml:space="preserve">Henkilö kävelee ruuhkaisella kadulla.</w:t>
      </w:r>
    </w:p>
    <w:p>
      <w:r>
        <w:rPr>
          <w:b/>
        </w:rPr>
        <w:t xml:space="preserve">Esimerkki 5.782</w:t>
      </w:r>
    </w:p>
    <w:p>
      <w:r>
        <w:t xml:space="preserve">Lause 1: Nainen pitää lusikkaa, jossa on ruokaa kulhosta. Lause 2: Nainen nostaa ruokailuvälinettä.</w:t>
      </w:r>
    </w:p>
    <w:p>
      <w:r>
        <w:rPr>
          <w:b/>
        </w:rPr>
        <w:t xml:space="preserve">Tulos</w:t>
      </w:r>
    </w:p>
    <w:p>
      <w:r>
        <w:t xml:space="preserve">Tyttö syö päivällistä.</w:t>
      </w:r>
    </w:p>
    <w:p>
      <w:r>
        <w:rPr>
          <w:b/>
        </w:rPr>
        <w:t xml:space="preserve">Esimerkki 5.783</w:t>
      </w:r>
    </w:p>
    <w:p>
      <w:r>
        <w:t xml:space="preserve">Lause 1: Mies, jolla on päähine. Lause 2: Mies, jolla on päähine.</w:t>
      </w:r>
    </w:p>
    <w:p>
      <w:r>
        <w:rPr>
          <w:b/>
        </w:rPr>
        <w:t xml:space="preserve">Tulos</w:t>
      </w:r>
    </w:p>
    <w:p>
      <w:r>
        <w:t xml:space="preserve">Iso ihminen, jolla on päähine.</w:t>
      </w:r>
    </w:p>
    <w:p>
      <w:r>
        <w:rPr>
          <w:b/>
        </w:rPr>
        <w:t xml:space="preserve">Esimerkki 5.784</w:t>
      </w:r>
    </w:p>
    <w:p>
      <w:r>
        <w:t xml:space="preserve">Lause 1: Kaksi ihmistä seisoo veden yläpuolella olevilla kivillä ja katselee jotain. Lause 2: Ihmiset veden äärellä</w:t>
      </w:r>
    </w:p>
    <w:p>
      <w:r>
        <w:rPr>
          <w:b/>
        </w:rPr>
        <w:t xml:space="preserve">Tulos</w:t>
      </w:r>
    </w:p>
    <w:p>
      <w:r>
        <w:t xml:space="preserve">Pari rannalla</w:t>
      </w:r>
    </w:p>
    <w:p>
      <w:r>
        <w:rPr>
          <w:b/>
        </w:rPr>
        <w:t xml:space="preserve">Esimerkki 5.785</w:t>
      </w:r>
    </w:p>
    <w:p>
      <w:r>
        <w:t xml:space="preserve">Lause 1: Kaksi miestä soittaa rumpuja ihmisjoukon edessä. Lause 2: Kaksi miestä soittaa rumpujaan ihmisjoukon edessä.</w:t>
      </w:r>
    </w:p>
    <w:p>
      <w:r>
        <w:rPr>
          <w:b/>
        </w:rPr>
        <w:t xml:space="preserve">Tulos</w:t>
      </w:r>
    </w:p>
    <w:p>
      <w:r>
        <w:t xml:space="preserve">Pienessä kylässä kaksi miestä soittaa rumpuja yleisön edessä.</w:t>
      </w:r>
    </w:p>
    <w:p>
      <w:r>
        <w:rPr>
          <w:b/>
        </w:rPr>
        <w:t xml:space="preserve">Esimerkki 5.786</w:t>
      </w:r>
    </w:p>
    <w:p>
      <w:r>
        <w:t xml:space="preserve">Lause 1: Kaksi cowboy-hattuihin pukeutunutta rodeotyöläistä yrittää saada ruskeavalkoisen sonnin väistymään tieltä. Lause 2: Kaksi miestä on härän vieressä.</w:t>
      </w:r>
    </w:p>
    <w:p>
      <w:r>
        <w:rPr>
          <w:b/>
        </w:rPr>
        <w:t xml:space="preserve">Tulos</w:t>
      </w:r>
    </w:p>
    <w:p>
      <w:r>
        <w:t xml:space="preserve">Kaksi miestä yrittää saada härkää pois muiden ratsastajien luota.</w:t>
      </w:r>
    </w:p>
    <w:p>
      <w:r>
        <w:rPr>
          <w:b/>
        </w:rPr>
        <w:t xml:space="preserve">Esimerkki 5.787</w:t>
      </w:r>
    </w:p>
    <w:p>
      <w:r>
        <w:t xml:space="preserve">Lause 1: Brittiläinen kuninkaallinen vartija partioi kivirakennuksen ulkopuolella. Lause 2: Vartija partioi rakennuksessa.</w:t>
      </w:r>
    </w:p>
    <w:p>
      <w:r>
        <w:rPr>
          <w:b/>
        </w:rPr>
        <w:t xml:space="preserve">Tulos</w:t>
      </w:r>
    </w:p>
    <w:p>
      <w:r>
        <w:t xml:space="preserve">Kivirakennuksessa on Britannian kuninkaallisia.</w:t>
      </w:r>
    </w:p>
    <w:p>
      <w:r>
        <w:rPr>
          <w:b/>
        </w:rPr>
        <w:t xml:space="preserve">Esimerkki 5.788</w:t>
      </w:r>
    </w:p>
    <w:p>
      <w:r>
        <w:t xml:space="preserve">Lause 1: Poika polkupyörällä ilmassa pudottuaan puisesta rampista. Lause 2: Poika ajaa pyörällä.</w:t>
      </w:r>
    </w:p>
    <w:p>
      <w:r>
        <w:rPr>
          <w:b/>
        </w:rPr>
        <w:t xml:space="preserve">Tulos</w:t>
      </w:r>
    </w:p>
    <w:p>
      <w:r>
        <w:t xml:space="preserve">Poika osallistuu bmx-kisaan.</w:t>
      </w:r>
    </w:p>
    <w:p>
      <w:r>
        <w:rPr>
          <w:b/>
        </w:rPr>
        <w:t xml:space="preserve">Esimerkki 5.789</w:t>
      </w:r>
    </w:p>
    <w:p>
      <w:r>
        <w:t xml:space="preserve">Lause 1: Ihmiset istuvat baareissa monien viinilasien kanssa. Lause 2: Ihmiset juovat.</w:t>
      </w:r>
    </w:p>
    <w:p>
      <w:r>
        <w:rPr>
          <w:b/>
        </w:rPr>
        <w:t xml:space="preserve">Tulos</w:t>
      </w:r>
    </w:p>
    <w:p>
      <w:r>
        <w:t xml:space="preserve">Ihmiset ovat viininmaistajaisissa.</w:t>
      </w:r>
    </w:p>
    <w:p>
      <w:r>
        <w:rPr>
          <w:b/>
        </w:rPr>
        <w:t xml:space="preserve">Esimerkki 5.790</w:t>
      </w:r>
    </w:p>
    <w:p>
      <w:r>
        <w:t xml:space="preserve">Lause 1: Naispuolinen hulatanssija tanssii yleisölle. Lause 2: Naispuolinen tanssija esiintyy.</w:t>
      </w:r>
    </w:p>
    <w:p>
      <w:r>
        <w:rPr>
          <w:b/>
        </w:rPr>
        <w:t xml:space="preserve">Tulos</w:t>
      </w:r>
    </w:p>
    <w:p>
      <w:r>
        <w:t xml:space="preserve">Naispuolinen tanssija tanssii hulavanteella yleisölle.</w:t>
      </w:r>
    </w:p>
    <w:p>
      <w:r>
        <w:rPr>
          <w:b/>
        </w:rPr>
        <w:t xml:space="preserve">Esimerkki 5.791</w:t>
      </w:r>
    </w:p>
    <w:p>
      <w:r>
        <w:t xml:space="preserve">Lause 1: Pieni poika istuu punapaitaisen miehen harteilla. Lause 2: Poika istuu miehen harteilla.</w:t>
      </w:r>
    </w:p>
    <w:p>
      <w:r>
        <w:rPr>
          <w:b/>
        </w:rPr>
        <w:t xml:space="preserve">Tulos</w:t>
      </w:r>
    </w:p>
    <w:p>
      <w:r>
        <w:t xml:space="preserve">Poika istuu isänsä harteilla konsertissa.</w:t>
      </w:r>
    </w:p>
    <w:p>
      <w:r>
        <w:rPr>
          <w:b/>
        </w:rPr>
        <w:t xml:space="preserve">Esimerkki 5.792</w:t>
      </w:r>
    </w:p>
    <w:p>
      <w:r>
        <w:t xml:space="preserve">Lause 1: Valkoinen koira juoksi pölyistä tietä pitkin. Lause 2: Koira juoksee.</w:t>
      </w:r>
    </w:p>
    <w:p>
      <w:r>
        <w:rPr>
          <w:b/>
        </w:rPr>
        <w:t xml:space="preserve">Tulos</w:t>
      </w:r>
    </w:p>
    <w:p>
      <w:r>
        <w:t xml:space="preserve">Koira juoksee omistajansa perässä.</w:t>
      </w:r>
    </w:p>
    <w:p>
      <w:r>
        <w:rPr>
          <w:b/>
        </w:rPr>
        <w:t xml:space="preserve">Esimerkki 5.793</w:t>
      </w:r>
    </w:p>
    <w:p>
      <w:r>
        <w:t xml:space="preserve">Lause 1: Mies istuu katutolpalla suoraan palopostin takana. Lause 2: Ulkona istuu mies.</w:t>
      </w:r>
    </w:p>
    <w:p>
      <w:r>
        <w:rPr>
          <w:b/>
        </w:rPr>
        <w:t xml:space="preserve">Tulos</w:t>
      </w:r>
    </w:p>
    <w:p>
      <w:r>
        <w:t xml:space="preserve">Mies istuu ulkona, koska hän on väsynyt.</w:t>
      </w:r>
    </w:p>
    <w:p>
      <w:r>
        <w:rPr>
          <w:b/>
        </w:rPr>
        <w:t xml:space="preserve">Esimerkki 5.794</w:t>
      </w:r>
    </w:p>
    <w:p>
      <w:r>
        <w:t xml:space="preserve">Lause 1: Tiellä istuu matala punainen kilpa-auto, jossa on kuljettaja. Lause 2: Punainen kilpa-auto on tiellä.</w:t>
      </w:r>
    </w:p>
    <w:p>
      <w:r>
        <w:rPr>
          <w:b/>
        </w:rPr>
        <w:t xml:space="preserve">Tulos</w:t>
      </w:r>
    </w:p>
    <w:p>
      <w:r>
        <w:t xml:space="preserve">Kilpa-autoilija valmistautuu kilpailuun.</w:t>
      </w:r>
    </w:p>
    <w:p>
      <w:r>
        <w:rPr>
          <w:b/>
        </w:rPr>
        <w:t xml:space="preserve">Esimerkki 5.795</w:t>
      </w:r>
    </w:p>
    <w:p>
      <w:r>
        <w:t xml:space="preserve">Lause 1: Oransseihin varoitusliiveihin pukeutuneet työntekijät työskentelevät sinisten säkkien kanssa junaradan vieressä. Lause 2: Työntekijät ovat junaradan vieressä.</w:t>
      </w:r>
    </w:p>
    <w:p>
      <w:r>
        <w:rPr>
          <w:b/>
        </w:rPr>
        <w:t xml:space="preserve">Tulos</w:t>
      </w:r>
    </w:p>
    <w:p>
      <w:r>
        <w:t xml:space="preserve">Työntekijät yrittävät korjata suistumisen seurauksena rikkoutunutta rataa.</w:t>
      </w:r>
    </w:p>
    <w:p>
      <w:r>
        <w:rPr>
          <w:b/>
        </w:rPr>
        <w:t xml:space="preserve">Esimerkki 5.796</w:t>
      </w:r>
    </w:p>
    <w:p>
      <w:r>
        <w:t xml:space="preserve">Lause 1: Pieni lapsi nukkuu pehmolelu kädessään. Lause 2: Pieni lapsi on sisätiloissa.</w:t>
      </w:r>
    </w:p>
    <w:p>
      <w:r>
        <w:rPr>
          <w:b/>
        </w:rPr>
        <w:t xml:space="preserve">Tulos</w:t>
      </w:r>
    </w:p>
    <w:p>
      <w:r>
        <w:t xml:space="preserve">Pieni lapsi näkee unta.</w:t>
      </w:r>
    </w:p>
    <w:p>
      <w:r>
        <w:rPr>
          <w:b/>
        </w:rPr>
        <w:t xml:space="preserve">Esimerkki 5.797</w:t>
      </w:r>
    </w:p>
    <w:p>
      <w:r>
        <w:t xml:space="preserve">Lause 1: Sumea kuva tungoksesta kadulla. Lause 2: Täynnä oleva katu.</w:t>
      </w:r>
    </w:p>
    <w:p>
      <w:r>
        <w:rPr>
          <w:b/>
        </w:rPr>
        <w:t xml:space="preserve">Tulos</w:t>
      </w:r>
    </w:p>
    <w:p>
      <w:r>
        <w:t xml:space="preserve">Kadulla on vilkas liikenne.</w:t>
      </w:r>
    </w:p>
    <w:p>
      <w:r>
        <w:rPr>
          <w:b/>
        </w:rPr>
        <w:t xml:space="preserve">Esimerkki 5.798</w:t>
      </w:r>
    </w:p>
    <w:p>
      <w:r>
        <w:t xml:space="preserve">Lause 1: Univormuun pukeutunut mies vilkuttaa ja hymyilee kameralle Lause 2: Mies vierailee vieraana</w:t>
      </w:r>
    </w:p>
    <w:p>
      <w:r>
        <w:rPr>
          <w:b/>
        </w:rPr>
        <w:t xml:space="preserve">Tulos</w:t>
      </w:r>
    </w:p>
    <w:p>
      <w:r>
        <w:t xml:space="preserve">Mies on onnellinen</w:t>
      </w:r>
    </w:p>
    <w:p>
      <w:r>
        <w:rPr>
          <w:b/>
        </w:rPr>
        <w:t xml:space="preserve">Esimerkki 5.799</w:t>
      </w:r>
    </w:p>
    <w:p>
      <w:r>
        <w:t xml:space="preserve">Lause 1: Kaksi paidatonta miestä parvekkeella osoittamassa ja katsomassa ylöspäin. Lause 2: Kaksi miestä ilman paitaa osoittaa.</w:t>
      </w:r>
    </w:p>
    <w:p>
      <w:r>
        <w:rPr>
          <w:b/>
        </w:rPr>
        <w:t xml:space="preserve">Tulos</w:t>
      </w:r>
    </w:p>
    <w:p>
      <w:r>
        <w:t xml:space="preserve">Kaksi paidatonta miestä osoittaa lintua.</w:t>
      </w:r>
    </w:p>
    <w:p>
      <w:r>
        <w:rPr>
          <w:b/>
        </w:rPr>
        <w:t xml:space="preserve">Esimerkki 5.800</w:t>
      </w:r>
    </w:p>
    <w:p>
      <w:r>
        <w:t xml:space="preserve">Lause 1: Rakennustyöläinen, selkä kameraan päin, seisoo pölypilvessä. Lause 2: Mies on pölyn ympäröimä.</w:t>
      </w:r>
    </w:p>
    <w:p>
      <w:r>
        <w:rPr>
          <w:b/>
        </w:rPr>
        <w:t xml:space="preserve">Tulos</w:t>
      </w:r>
    </w:p>
    <w:p>
      <w:r>
        <w:t xml:space="preserve">Miehellä on kypärä päässä.</w:t>
      </w:r>
    </w:p>
    <w:p>
      <w:r>
        <w:rPr>
          <w:b/>
        </w:rPr>
        <w:t xml:space="preserve">Esimerkki 5.801</w:t>
      </w:r>
    </w:p>
    <w:p>
      <w:r>
        <w:t xml:space="preserve">Lause 1: Kalju, parrakas mies soittaa saksofonia hämärässä huoneessa, jonka seinällä on kuvia hänen takanaan. Lause 2: Kaljulla miehellä on parta.</w:t>
      </w:r>
    </w:p>
    <w:p>
      <w:r>
        <w:rPr>
          <w:b/>
        </w:rPr>
        <w:t xml:space="preserve">Tulos</w:t>
      </w:r>
    </w:p>
    <w:p>
      <w:r>
        <w:t xml:space="preserve">mies soittaa jazzia sisällä</w:t>
      </w:r>
    </w:p>
    <w:p>
      <w:r>
        <w:rPr>
          <w:b/>
        </w:rPr>
        <w:t xml:space="preserve">Esimerkki 5.802</w:t>
      </w:r>
    </w:p>
    <w:p>
      <w:r>
        <w:t xml:space="preserve">Lause 1: Rullaluistelijat rullaavat muodostelmassa mäkeä alas. Lause 2: Rullaluistelijat ovat ulkona.</w:t>
      </w:r>
    </w:p>
    <w:p>
      <w:r>
        <w:rPr>
          <w:b/>
        </w:rPr>
        <w:t xml:space="preserve">Tulos</w:t>
      </w:r>
    </w:p>
    <w:p>
      <w:r>
        <w:t xml:space="preserve">Rullaluistelijat kulkevat nopeasti.</w:t>
      </w:r>
    </w:p>
    <w:p>
      <w:r>
        <w:rPr>
          <w:b/>
        </w:rPr>
        <w:t xml:space="preserve">Esimerkki 5.803</w:t>
      </w:r>
    </w:p>
    <w:p>
      <w:r>
        <w:t xml:space="preserve">Lause 1: Valkoiseen paitaan pukeutunut mies kävelee kadun yli. Lause 2: Kaveri ylittää kadun.</w:t>
      </w:r>
    </w:p>
    <w:p>
      <w:r>
        <w:rPr>
          <w:b/>
        </w:rPr>
        <w:t xml:space="preserve">Tulos</w:t>
      </w:r>
    </w:p>
    <w:p>
      <w:r>
        <w:t xml:space="preserve">Mies ylittää kadun ja menee baariin.</w:t>
      </w:r>
    </w:p>
    <w:p>
      <w:r>
        <w:rPr>
          <w:b/>
        </w:rPr>
        <w:t xml:space="preserve">Esimerkki 5.804</w:t>
      </w:r>
    </w:p>
    <w:p>
      <w:r>
        <w:t xml:space="preserve">Lause 1: Tyttö vaaleanpunaisessa paidassa ja sinikukkaisissa shortseissa heiluttaa tyynyä. Lause 2: Tyttö paidassa ja shortseissa heiluttaa tyynyä.</w:t>
      </w:r>
    </w:p>
    <w:p>
      <w:r>
        <w:rPr>
          <w:b/>
        </w:rPr>
        <w:t xml:space="preserve">Tulos</w:t>
      </w:r>
    </w:p>
    <w:p>
      <w:r>
        <w:t xml:space="preserve">Pikkutyttö violetissa lempipuserossaan haluaa ottaa päiväunet isänsä tyynyn avulla.</w:t>
      </w:r>
    </w:p>
    <w:p>
      <w:r>
        <w:rPr>
          <w:b/>
        </w:rPr>
        <w:t xml:space="preserve">Esimerkki 5.805</w:t>
      </w:r>
    </w:p>
    <w:p>
      <w:r>
        <w:t xml:space="preserve">Lause 1: Huivipäinen nainen kutoo mattoa käsin kudottavalla kangaspuulla. Lause 2: Nainen on käsikudonnan äärellä.</w:t>
      </w:r>
    </w:p>
    <w:p>
      <w:r>
        <w:rPr>
          <w:b/>
        </w:rPr>
        <w:t xml:space="preserve">Tulos</w:t>
      </w:r>
    </w:p>
    <w:p>
      <w:r>
        <w:t xml:space="preserve">Nainen tekee jotakin käsityönä</w:t>
      </w:r>
    </w:p>
    <w:p>
      <w:r>
        <w:rPr>
          <w:b/>
        </w:rPr>
        <w:t xml:space="preserve">Esimerkki 5.806</w:t>
      </w:r>
    </w:p>
    <w:p>
      <w:r>
        <w:t xml:space="preserve">Lause 1: Silmälasipäinen mies lukee kirjaa. Lause 2: Henkilö lukee jotain silmälasit päässä.</w:t>
      </w:r>
    </w:p>
    <w:p>
      <w:r>
        <w:rPr>
          <w:b/>
        </w:rPr>
        <w:t xml:space="preserve">Tulos</w:t>
      </w:r>
    </w:p>
    <w:p>
      <w:r>
        <w:t xml:space="preserve">Mies makaa sängyssä lukemassa kirjaa.</w:t>
      </w:r>
    </w:p>
    <w:p>
      <w:r>
        <w:rPr>
          <w:b/>
        </w:rPr>
        <w:t xml:space="preserve">Esimerkki 5.807</w:t>
      </w:r>
    </w:p>
    <w:p>
      <w:r>
        <w:t xml:space="preserve">Lause 1: Nuori mies ajaa skeittilaudalla puiston läpi ja näyttää yrittävän temppua. Lause 2: Mies ajoi skeittilaudalla puiston läpi.</w:t>
      </w:r>
    </w:p>
    <w:p>
      <w:r>
        <w:rPr>
          <w:b/>
        </w:rPr>
        <w:t xml:space="preserve">Tulos</w:t>
      </w:r>
    </w:p>
    <w:p>
      <w:r>
        <w:t xml:space="preserve">Temppua yrittävä mies on uusi rullalautailija.</w:t>
      </w:r>
    </w:p>
    <w:p>
      <w:r>
        <w:rPr>
          <w:b/>
        </w:rPr>
        <w:t xml:space="preserve">Esimerkki 5.808</w:t>
      </w:r>
    </w:p>
    <w:p>
      <w:r>
        <w:t xml:space="preserve">Lause 1: Valkoiseen virkapukuun pukeutunut mies seisoo katselemassa reunan yli, ja hänen edessään on korkeita rakennuksia ja palmuja. Lause 2: Valkoiseen univormuun pukeutunut mies katselee maisemallisen reunan yli.</w:t>
      </w:r>
    </w:p>
    <w:p>
      <w:r>
        <w:rPr>
          <w:b/>
        </w:rPr>
        <w:t xml:space="preserve">Tulos</w:t>
      </w:r>
    </w:p>
    <w:p>
      <w:r>
        <w:t xml:space="preserve">Hotellin tauolla oleva mies seisoo ja katselee Miamin kaupunkia.</w:t>
      </w:r>
    </w:p>
    <w:p>
      <w:r>
        <w:rPr>
          <w:b/>
        </w:rPr>
        <w:t xml:space="preserve">Esimerkki 5.809</w:t>
      </w:r>
    </w:p>
    <w:p>
      <w:r>
        <w:t xml:space="preserve">Lause 1: Kolme miestä odottaa kadun ylittämistä. Yhdellä on koira. Lause 2: Kolme miestä on ulkona</w:t>
      </w:r>
    </w:p>
    <w:p>
      <w:r>
        <w:rPr>
          <w:b/>
        </w:rPr>
        <w:t xml:space="preserve">Tulos</w:t>
      </w:r>
    </w:p>
    <w:p>
      <w:r>
        <w:t xml:space="preserve">kaverit ovat vanhoja</w:t>
      </w:r>
    </w:p>
    <w:p>
      <w:r>
        <w:rPr>
          <w:b/>
        </w:rPr>
        <w:t xml:space="preserve">Esimerkki 5.810</w:t>
      </w:r>
    </w:p>
    <w:p>
      <w:r>
        <w:t xml:space="preserve">Lause 1: Rullalautailija hyppii ilmassa lennätintolpan edessä. Lause 2: Henkilö rullalautailee.</w:t>
      </w:r>
    </w:p>
    <w:p>
      <w:r>
        <w:rPr>
          <w:b/>
        </w:rPr>
        <w:t xml:space="preserve">Tulos</w:t>
      </w:r>
    </w:p>
    <w:p>
      <w:r>
        <w:t xml:space="preserve">Pieni poika rullalautailee.</w:t>
      </w:r>
    </w:p>
    <w:p>
      <w:r>
        <w:rPr>
          <w:b/>
        </w:rPr>
        <w:t xml:space="preserve">Esimerkki 5.811</w:t>
      </w:r>
    </w:p>
    <w:p>
      <w:r>
        <w:t xml:space="preserve">Lause 1: Ruskeanruskea koira juoksee ruskeassa, lehtimäisessä maastossa Lause 2: Koira juoksee joidenkin lehtien läpi.</w:t>
      </w:r>
    </w:p>
    <w:p>
      <w:r>
        <w:rPr>
          <w:b/>
        </w:rPr>
        <w:t xml:space="preserve">Tulos</w:t>
      </w:r>
    </w:p>
    <w:p>
      <w:r>
        <w:t xml:space="preserve">Koirat leikkivät syksyllä.</w:t>
      </w:r>
    </w:p>
    <w:p>
      <w:r>
        <w:rPr>
          <w:b/>
        </w:rPr>
        <w:t xml:space="preserve">Esimerkki 5.812</w:t>
      </w:r>
    </w:p>
    <w:p>
      <w:r>
        <w:t xml:space="preserve">Lause 1: Kaksi nuorempaa naista ja vanhempi mies, jolla on punainen collegepaita, kävelevät San Franciscossa jalkakäytävän yli. Lause 2: Kolme ihmistä kävelee suojatien yli.</w:t>
      </w:r>
    </w:p>
    <w:p>
      <w:r>
        <w:rPr>
          <w:b/>
        </w:rPr>
        <w:t xml:space="preserve">Tulos</w:t>
      </w:r>
    </w:p>
    <w:p>
      <w:r>
        <w:t xml:space="preserve">Kolme punaiseen pukeutunutta ihmistä kävelee suojatien yli.</w:t>
      </w:r>
    </w:p>
    <w:p>
      <w:r>
        <w:rPr>
          <w:b/>
        </w:rPr>
        <w:t xml:space="preserve">Esimerkki 5.813</w:t>
      </w:r>
    </w:p>
    <w:p>
      <w:r>
        <w:t xml:space="preserve">Lause 1: harmaapartainen mies harmaassa takissa pitelee auki yrityskansiota Lause 2: Hänellä on kasvokarvat.</w:t>
      </w:r>
    </w:p>
    <w:p>
      <w:r>
        <w:rPr>
          <w:b/>
        </w:rPr>
        <w:t xml:space="preserve">Tulos</w:t>
      </w:r>
    </w:p>
    <w:p>
      <w:r>
        <w:t xml:space="preserve">Hän leikkaa säännöllisesti.</w:t>
      </w:r>
    </w:p>
    <w:p>
      <w:r>
        <w:rPr>
          <w:b/>
        </w:rPr>
        <w:t xml:space="preserve">Esimerkki 5.814</w:t>
      </w:r>
    </w:p>
    <w:p>
      <w:r>
        <w:t xml:space="preserve">Lause 1: Tämä nainen pelaa tennistä. Lause 2: Nainen pelaa peliä.</w:t>
      </w:r>
    </w:p>
    <w:p>
      <w:r>
        <w:rPr>
          <w:b/>
        </w:rPr>
        <w:t xml:space="preserve">Tulos</w:t>
      </w:r>
    </w:p>
    <w:p>
      <w:r>
        <w:t xml:space="preserve">Hänellä on tennisteline kädessään.</w:t>
      </w:r>
    </w:p>
    <w:p>
      <w:r>
        <w:rPr>
          <w:b/>
        </w:rPr>
        <w:t xml:space="preserve">Esimerkki 5.815</w:t>
      </w:r>
    </w:p>
    <w:p>
      <w:r>
        <w:t xml:space="preserve">Lause 1: Nainen ja hänen tyttärensä leikkivät rannalla isän katsellessa iloisena. Lause 2: Äiti ja lapsi leikkivät rannalla ulkona.</w:t>
      </w:r>
    </w:p>
    <w:p>
      <w:r>
        <w:rPr>
          <w:b/>
        </w:rPr>
        <w:t xml:space="preserve">Tulos</w:t>
      </w:r>
    </w:p>
    <w:p>
      <w:r>
        <w:t xml:space="preserve">Äiti ja lapsi rakentavat hiekkalinnoja rannalla.</w:t>
      </w:r>
    </w:p>
    <w:p>
      <w:r>
        <w:rPr>
          <w:b/>
        </w:rPr>
        <w:t xml:space="preserve">Esimerkki 5.816</w:t>
      </w:r>
    </w:p>
    <w:p>
      <w:r>
        <w:t xml:space="preserve">Lause 1: Näyttää ihmisjoukon lasirakennuksen edessä, jossa kolme maan lippua liehuu korkealla. Lause 2: Siellä on väkijoukko.</w:t>
      </w:r>
    </w:p>
    <w:p>
      <w:r>
        <w:rPr>
          <w:b/>
        </w:rPr>
        <w:t xml:space="preserve">Tulos</w:t>
      </w:r>
    </w:p>
    <w:p>
      <w:r>
        <w:t xml:space="preserve">Yleisö taputtaa.</w:t>
      </w:r>
    </w:p>
    <w:p>
      <w:r>
        <w:rPr>
          <w:b/>
        </w:rPr>
        <w:t xml:space="preserve">Esimerkki 5.817</w:t>
      </w:r>
    </w:p>
    <w:p>
      <w:r>
        <w:t xml:space="preserve">Lause 1: Slough Jetsin jääkiekkoilija tekee rauhallisesti käännöksen vastaanottaakseen vastaan tulevan kiekon. Lause 2: Jääkiekkoilija tekee jääkiekkopelin.</w:t>
      </w:r>
    </w:p>
    <w:p>
      <w:r>
        <w:rPr>
          <w:b/>
        </w:rPr>
        <w:t xml:space="preserve">Tulos</w:t>
      </w:r>
    </w:p>
    <w:p>
      <w:r>
        <w:t xml:space="preserve">Jääkiekkoilija tekee 360-käännöksen saadakseen kiekon kiinni.</w:t>
      </w:r>
    </w:p>
    <w:p>
      <w:r>
        <w:rPr>
          <w:b/>
        </w:rPr>
        <w:t xml:space="preserve">Esimerkki 5.818</w:t>
      </w:r>
    </w:p>
    <w:p>
      <w:r>
        <w:t xml:space="preserve">Lause 1: Mustaan paitaan pukeutunut nainen, jolla on punainen muovimuki kädessään, istuu penkillä Cigar Companyn edessä, kun taas aurinkolaseihin pukeutunut ja mustiin vaatteisiin pukeutunut mies istuu puisella tuolilla hänen vieressään. Lause 2: Kaksi ihmistä istuu yhdessä yrityksen edessä.</w:t>
      </w:r>
    </w:p>
    <w:p>
      <w:r>
        <w:rPr>
          <w:b/>
        </w:rPr>
        <w:t xml:space="preserve">Tulos</w:t>
      </w:r>
    </w:p>
    <w:p>
      <w:r>
        <w:t xml:space="preserve">Kaksi asiakasta juttelee sikariyrityksen edessä.</w:t>
      </w:r>
    </w:p>
    <w:p>
      <w:r>
        <w:rPr>
          <w:b/>
        </w:rPr>
        <w:t xml:space="preserve">Esimerkki 5.819</w:t>
      </w:r>
    </w:p>
    <w:p>
      <w:r>
        <w:t xml:space="preserve">Lause 1: Pieni lapsi maalaa sormilla. Lause 2: Lapsi maalaa.</w:t>
      </w:r>
    </w:p>
    <w:p>
      <w:r>
        <w:rPr>
          <w:b/>
        </w:rPr>
        <w:t xml:space="preserve">Tulos</w:t>
      </w:r>
    </w:p>
    <w:p>
      <w:r>
        <w:t xml:space="preserve">Esikoululainen maalaa pääsiäisprojektia.</w:t>
      </w:r>
    </w:p>
    <w:p>
      <w:r>
        <w:rPr>
          <w:b/>
        </w:rPr>
        <w:t xml:space="preserve">Esimerkki 5.820</w:t>
      </w:r>
    </w:p>
    <w:p>
      <w:r>
        <w:t xml:space="preserve">Lause 1: Poika ja tyttö leikkivät ämpäreillä ruohosumuttimessa Lause 2: Kaksi lasta leikkii ulkona vedellä.</w:t>
      </w:r>
    </w:p>
    <w:p>
      <w:r>
        <w:rPr>
          <w:b/>
        </w:rPr>
        <w:t xml:space="preserve">Tulos</w:t>
      </w:r>
    </w:p>
    <w:p>
      <w:r>
        <w:t xml:space="preserve">Kaksi lasta nauraa, kun he juoksevat ja leikkivät ruohonleikkurilla ruohikossa.</w:t>
      </w:r>
    </w:p>
    <w:p>
      <w:r>
        <w:rPr>
          <w:b/>
        </w:rPr>
        <w:t xml:space="preserve">Esimerkki 5.821</w:t>
      </w:r>
    </w:p>
    <w:p>
      <w:r>
        <w:t xml:space="preserve">Lause 1: Vaaleanpunaiseen paitaan pukeutunut tyttö hymyilee kävellessään kirkkaan vaaleanpunaisen, naisen kasvoja esittävän seinämaalauksen ohi. Lause 2: Tyttö hymyilee kävellessään seinämaalauksen ohi.</w:t>
      </w:r>
    </w:p>
    <w:p>
      <w:r>
        <w:rPr>
          <w:b/>
        </w:rPr>
        <w:t xml:space="preserve">Tulos</w:t>
      </w:r>
    </w:p>
    <w:p>
      <w:r>
        <w:t xml:space="preserve">Tyttö pitää kirkkaan vaaleanpunaisesta seinämaalauksesta.</w:t>
      </w:r>
    </w:p>
    <w:p>
      <w:r>
        <w:rPr>
          <w:b/>
        </w:rPr>
        <w:t xml:space="preserve">Esimerkki 5.822</w:t>
      </w:r>
    </w:p>
    <w:p>
      <w:r>
        <w:t xml:space="preserve">Lause 1: Neljä naista on kokoontunut perinteisiin pukeutuneina katsomaan tapahtumaa. Lause 2: Neljä naista on pukeutunut kauniisti tapahtumaan.</w:t>
      </w:r>
    </w:p>
    <w:p>
      <w:r>
        <w:rPr>
          <w:b/>
        </w:rPr>
        <w:t xml:space="preserve">Tulos</w:t>
      </w:r>
    </w:p>
    <w:p>
      <w:r>
        <w:t xml:space="preserve">Neljä naista kokoontuu Kentucky Derbyyn.</w:t>
      </w:r>
    </w:p>
    <w:p>
      <w:r>
        <w:rPr>
          <w:b/>
        </w:rPr>
        <w:t xml:space="preserve">Esimerkki 5.823</w:t>
      </w:r>
    </w:p>
    <w:p>
      <w:r>
        <w:t xml:space="preserve">Lause 1: Kolme ihmistä, kaksi miestä ja yksi nainen, ovat veneessä. Lause 2: Jotkut ihmiset matkustavat veneessä.</w:t>
      </w:r>
    </w:p>
    <w:p>
      <w:r>
        <w:rPr>
          <w:b/>
        </w:rPr>
        <w:t xml:space="preserve">Tulos</w:t>
      </w:r>
    </w:p>
    <w:p>
      <w:r>
        <w:t xml:space="preserve">Joukko ihmisiä veneilee joella.</w:t>
      </w:r>
    </w:p>
    <w:p>
      <w:r>
        <w:rPr>
          <w:b/>
        </w:rPr>
        <w:t xml:space="preserve">Esimerkki 5.824</w:t>
      </w:r>
    </w:p>
    <w:p>
      <w:r>
        <w:t xml:space="preserve">Lause 1: Joukko ihmisiä on kivikadulla ja vilkuttaa kameralle. Lause 2: Ihmisjoukko on kadulla ja vilkuttaa.</w:t>
      </w:r>
    </w:p>
    <w:p>
      <w:r>
        <w:rPr>
          <w:b/>
        </w:rPr>
        <w:t xml:space="preserve">Tulos</w:t>
      </w:r>
    </w:p>
    <w:p>
      <w:r>
        <w:t xml:space="preserve">Ryhmä turisteja vilkuttaa ystävälle.</w:t>
      </w:r>
    </w:p>
    <w:p>
      <w:r>
        <w:rPr>
          <w:b/>
        </w:rPr>
        <w:t xml:space="preserve">Esimerkki 5.825</w:t>
      </w:r>
    </w:p>
    <w:p>
      <w:r>
        <w:t xml:space="preserve">Lause 1: Suuri joukko ihmisiä seisoo suuren suihkulähteen lähellä sateen sattuessa. Lause 2: Ihmiset seisovat huonolla säällä.</w:t>
      </w:r>
    </w:p>
    <w:p>
      <w:r>
        <w:rPr>
          <w:b/>
        </w:rPr>
        <w:t xml:space="preserve">Tulos</w:t>
      </w:r>
    </w:p>
    <w:p>
      <w:r>
        <w:t xml:space="preserve">Ihmiset nauttivat sateessa seisomisesta</w:t>
      </w:r>
    </w:p>
    <w:p>
      <w:r>
        <w:rPr>
          <w:b/>
        </w:rPr>
        <w:t xml:space="preserve">Esimerkki 5.826</w:t>
      </w:r>
    </w:p>
    <w:p>
      <w:r>
        <w:t xml:space="preserve">Lause 1: Nainen maalaa toisen naisen kynnet punaisiksi. Lause 2: kaksi naista vuorovaikutuksessa</w:t>
      </w:r>
    </w:p>
    <w:p>
      <w:r>
        <w:rPr>
          <w:b/>
        </w:rPr>
        <w:t xml:space="preserve">Tulos</w:t>
      </w:r>
    </w:p>
    <w:p>
      <w:r>
        <w:t xml:space="preserve">vietnamilainen nainen tekee manikyyrin</w:t>
      </w:r>
    </w:p>
    <w:p>
      <w:r>
        <w:rPr>
          <w:b/>
        </w:rPr>
        <w:t xml:space="preserve">Esimerkki 5.827</w:t>
      </w:r>
    </w:p>
    <w:p>
      <w:r>
        <w:t xml:space="preserve">Lause 1: Uimapukuinen tyttö leikkii aallokossa. Lause 2: miehet puhuvat</w:t>
      </w:r>
    </w:p>
    <w:p>
      <w:r>
        <w:rPr>
          <w:b/>
        </w:rPr>
        <w:t xml:space="preserve">Tulos</w:t>
      </w:r>
    </w:p>
    <w:p>
      <w:r>
        <w:t xml:space="preserve">ryhmän valvoma</w:t>
      </w:r>
    </w:p>
    <w:p>
      <w:r>
        <w:rPr>
          <w:b/>
        </w:rPr>
        <w:t xml:space="preserve">Esimerkki 5.828</w:t>
      </w:r>
    </w:p>
    <w:p>
      <w:r>
        <w:t xml:space="preserve">Lause 1: Kaksi opiskelijapoikaa poseeraa kuvaa varten yöllisissä juhlissa. Lause 2: Kaksi poikaa on juhlissa.</w:t>
      </w:r>
    </w:p>
    <w:p>
      <w:r>
        <w:rPr>
          <w:b/>
        </w:rPr>
        <w:t xml:space="preserve">Tulos</w:t>
      </w:r>
    </w:p>
    <w:p>
      <w:r>
        <w:t xml:space="preserve">Kaksi poikaa poseeraa vastentahtoisesti kuvaa varten.</w:t>
      </w:r>
    </w:p>
    <w:p>
      <w:r>
        <w:rPr>
          <w:b/>
        </w:rPr>
        <w:t xml:space="preserve">Esimerkki 5.829</w:t>
      </w:r>
    </w:p>
    <w:p>
      <w:r>
        <w:t xml:space="preserve">Lause 1: Joukko aikuisia ja lapsia rentoutuu puiston nurmikolla. Lause 2: Aikuiset ja lapset rentoutuvat puistossa.</w:t>
      </w:r>
    </w:p>
    <w:p>
      <w:r>
        <w:rPr>
          <w:b/>
        </w:rPr>
        <w:t xml:space="preserve">Tulos</w:t>
      </w:r>
    </w:p>
    <w:p>
      <w:r>
        <w:t xml:space="preserve">Perhe pitää suuren piknikin puiston nurmikolla.</w:t>
      </w:r>
    </w:p>
    <w:p>
      <w:r>
        <w:rPr>
          <w:b/>
        </w:rPr>
        <w:t xml:space="preserve">Esimerkki 5.830</w:t>
      </w:r>
    </w:p>
    <w:p>
      <w:r>
        <w:t xml:space="preserve">Lause 1: Ryhmä ihmisiä juoksee maratonin talvella. Lause 2: Paikalla on useita ihmisiä.</w:t>
      </w:r>
    </w:p>
    <w:p>
      <w:r>
        <w:rPr>
          <w:b/>
        </w:rPr>
        <w:t xml:space="preserve">Tulos</w:t>
      </w:r>
    </w:p>
    <w:p>
      <w:r>
        <w:t xml:space="preserve">Ihmiset ovat hyvin kylmiä.</w:t>
      </w:r>
    </w:p>
    <w:p>
      <w:r>
        <w:rPr>
          <w:b/>
        </w:rPr>
        <w:t xml:space="preserve">Esimerkki 5.831</w:t>
      </w:r>
    </w:p>
    <w:p>
      <w:r>
        <w:t xml:space="preserve">Lause 1: Yksi poika ampumaradalla. Lause 2: Eräs henkilö erikoistuneessa urheilulaitoksessa.</w:t>
      </w:r>
    </w:p>
    <w:p>
      <w:r>
        <w:rPr>
          <w:b/>
        </w:rPr>
        <w:t xml:space="preserve">Tulos</w:t>
      </w:r>
    </w:p>
    <w:p>
      <w:r>
        <w:t xml:space="preserve">Poika ampuu asetta, joka on suurempi kuin hän itse.</w:t>
      </w:r>
    </w:p>
    <w:p>
      <w:r>
        <w:rPr>
          <w:b/>
        </w:rPr>
        <w:t xml:space="preserve">Esimerkki 5.832</w:t>
      </w:r>
    </w:p>
    <w:p>
      <w:r>
        <w:t xml:space="preserve">Lause 1: Ryhmä pieniä lapsia istuu sementtirannan reunalla. Lause 2: Pienet lapset istuvat sementtirinteellä.</w:t>
      </w:r>
    </w:p>
    <w:p>
      <w:r>
        <w:rPr>
          <w:b/>
        </w:rPr>
        <w:t xml:space="preserve">Tulos</w:t>
      </w:r>
    </w:p>
    <w:p>
      <w:r>
        <w:t xml:space="preserve">Pikkulapset istuvat reunalla.</w:t>
      </w:r>
    </w:p>
    <w:p>
      <w:r>
        <w:rPr>
          <w:b/>
        </w:rPr>
        <w:t xml:space="preserve">Esimerkki 5.833</w:t>
      </w:r>
    </w:p>
    <w:p>
      <w:r>
        <w:t xml:space="preserve">Lause 1: Kaksi miestä hitsaamassa jotakin. Lause 2: Miehet ovat hitsaustyössä.</w:t>
      </w:r>
    </w:p>
    <w:p>
      <w:r>
        <w:rPr>
          <w:b/>
        </w:rPr>
        <w:t xml:space="preserve">Tulos</w:t>
      </w:r>
    </w:p>
    <w:p>
      <w:r>
        <w:t xml:space="preserve">Kaksi miestä työskentelee rakennusliikkeessä.</w:t>
      </w:r>
    </w:p>
    <w:p>
      <w:r>
        <w:rPr>
          <w:b/>
        </w:rPr>
        <w:t xml:space="preserve">Esimerkki 5.834</w:t>
      </w:r>
    </w:p>
    <w:p>
      <w:r>
        <w:t xml:space="preserve">Lause 1: Kameramies osoittaa kameraansa ja kuvaa. Lause 2: Kameramies kuvaa jotain.</w:t>
      </w:r>
    </w:p>
    <w:p>
      <w:r>
        <w:rPr>
          <w:b/>
        </w:rPr>
        <w:t xml:space="preserve">Tulos</w:t>
      </w:r>
    </w:p>
    <w:p>
      <w:r>
        <w:t xml:space="preserve">Mies kuvaa poliitikkoa.</w:t>
      </w:r>
    </w:p>
    <w:p>
      <w:r>
        <w:rPr>
          <w:b/>
        </w:rPr>
        <w:t xml:space="preserve">Esimerkki 5.835</w:t>
      </w:r>
    </w:p>
    <w:p>
      <w:r>
        <w:t xml:space="preserve">Lause 1: Joukko miehiä katselee naista, jolla on lyhyt valkoinen mekko. Lause 2: Miehet katselevat naista, jolla on lyhyt valkoinen mekko.</w:t>
      </w:r>
    </w:p>
    <w:p>
      <w:r>
        <w:rPr>
          <w:b/>
        </w:rPr>
        <w:t xml:space="preserve">Tulos</w:t>
      </w:r>
    </w:p>
    <w:p>
      <w:r>
        <w:t xml:space="preserve">Harva mies ihailee valkoiseen pukuun pukeutunutta naista.</w:t>
      </w:r>
    </w:p>
    <w:p>
      <w:r>
        <w:rPr>
          <w:b/>
        </w:rPr>
        <w:t xml:space="preserve">Esimerkki 5.836</w:t>
      </w:r>
    </w:p>
    <w:p>
      <w:r>
        <w:t xml:space="preserve">Lause 1: mies hymyilee valkoisessa takissa. Lause 2: mies hymyilee.</w:t>
      </w:r>
    </w:p>
    <w:p>
      <w:r>
        <w:rPr>
          <w:b/>
        </w:rPr>
        <w:t xml:space="preserve">Tulos</w:t>
      </w:r>
    </w:p>
    <w:p>
      <w:r>
        <w:t xml:space="preserve">Lääkäri hymyilee.</w:t>
      </w:r>
    </w:p>
    <w:p>
      <w:r>
        <w:rPr>
          <w:b/>
        </w:rPr>
        <w:t xml:space="preserve">Esimerkki 5.837</w:t>
      </w:r>
    </w:p>
    <w:p>
      <w:r>
        <w:t xml:space="preserve">Lause 1: Valkoinen koira ilmassa suuren keltaisen pallon vieressä. Lause 2: Koira on pallon lähellä.</w:t>
      </w:r>
    </w:p>
    <w:p>
      <w:r>
        <w:rPr>
          <w:b/>
        </w:rPr>
        <w:t xml:space="preserve">Tulos</w:t>
      </w:r>
    </w:p>
    <w:p>
      <w:r>
        <w:t xml:space="preserve">Valkoinen koira on hypännyt keltaisen pallon päältä sirkusesityksen aikana.</w:t>
      </w:r>
    </w:p>
    <w:p>
      <w:r>
        <w:rPr>
          <w:b/>
        </w:rPr>
        <w:t xml:space="preserve">Esimerkki 5.838</w:t>
      </w:r>
    </w:p>
    <w:p>
      <w:r>
        <w:t xml:space="preserve">Lause 1: Naiset ulkoiluttavat koiria ympyränmuotoisesti nurmikolla. Lause 2: Useat ihmiset ulkoiluttavat koiria.</w:t>
      </w:r>
    </w:p>
    <w:p>
      <w:r>
        <w:rPr>
          <w:b/>
        </w:rPr>
        <w:t xml:space="preserve">Tulos</w:t>
      </w:r>
    </w:p>
    <w:p>
      <w:r>
        <w:t xml:space="preserve">Ruoho on rehevää ja vihreää.</w:t>
      </w:r>
    </w:p>
    <w:p>
      <w:r>
        <w:rPr>
          <w:b/>
        </w:rPr>
        <w:t xml:space="preserve">Esimerkki 5.839</w:t>
      </w:r>
    </w:p>
    <w:p>
      <w:r>
        <w:t xml:space="preserve">Lause 1: Vauva istuu lattialla ja pitää peliohjainta päänsä päällä. Lause 2: Vauva pitää peliohjainta kädessään.</w:t>
      </w:r>
    </w:p>
    <w:p>
      <w:r>
        <w:rPr>
          <w:b/>
        </w:rPr>
        <w:t xml:space="preserve">Tulos</w:t>
      </w:r>
    </w:p>
    <w:p>
      <w:r>
        <w:t xml:space="preserve">Vauva pelaa videopeliä.</w:t>
      </w:r>
    </w:p>
    <w:p>
      <w:r>
        <w:rPr>
          <w:b/>
        </w:rPr>
        <w:t xml:space="preserve">Esimerkki 5.840</w:t>
      </w:r>
    </w:p>
    <w:p>
      <w:r>
        <w:t xml:space="preserve">Lause 1: Mies, jolla on keltainen paita ja raidalliset housut, istuu ulkona pienen pöydän ääressä. Lause 2: Ulkona istuvalla miehellä on keltainen paita ja raidalliset housut.</w:t>
      </w:r>
    </w:p>
    <w:p>
      <w:r>
        <w:rPr>
          <w:b/>
        </w:rPr>
        <w:t xml:space="preserve">Tulos</w:t>
      </w:r>
    </w:p>
    <w:p>
      <w:r>
        <w:t xml:space="preserve">Ulkona istuu keltapaitainen vanha mies.</w:t>
      </w:r>
    </w:p>
    <w:p>
      <w:r>
        <w:rPr>
          <w:b/>
        </w:rPr>
        <w:t xml:space="preserve">Esimerkki 5.841</w:t>
      </w:r>
    </w:p>
    <w:p>
      <w:r>
        <w:t xml:space="preserve">Lause 1: Suuri väkijoukko on suuren patsaan edessä, ja monilla on kamerat kädessään. Lause 2: Suuri väkijoukko suuren turistin lähellä.</w:t>
      </w:r>
    </w:p>
    <w:p>
      <w:r>
        <w:rPr>
          <w:b/>
        </w:rPr>
        <w:t xml:space="preserve">Tulos</w:t>
      </w:r>
    </w:p>
    <w:p>
      <w:r>
        <w:t xml:space="preserve">Turistit ottavat kuvia lomalla.</w:t>
      </w:r>
    </w:p>
    <w:p>
      <w:r>
        <w:rPr>
          <w:b/>
        </w:rPr>
        <w:t xml:space="preserve">Esimerkki 5.842</w:t>
      </w:r>
    </w:p>
    <w:p>
      <w:r>
        <w:t xml:space="preserve">Lause 1: A ma on pystyttämässä peliä ulkoilmatapahtumaa varten. Lause 2: Mies on ulkona.</w:t>
      </w:r>
    </w:p>
    <w:p>
      <w:r>
        <w:rPr>
          <w:b/>
        </w:rPr>
        <w:t xml:space="preserve">Tulos</w:t>
      </w:r>
    </w:p>
    <w:p>
      <w:r>
        <w:t xml:space="preserve">Mies on väsynyt.</w:t>
      </w:r>
    </w:p>
    <w:p>
      <w:r>
        <w:rPr>
          <w:b/>
        </w:rPr>
        <w:t xml:space="preserve">Esimerkki 5.843</w:t>
      </w:r>
    </w:p>
    <w:p>
      <w:r>
        <w:t xml:space="preserve">Lause 1: Yksikätinen mies ruskeassa paidassa istuu tuolilla kameraan päin. Lause 2: Mies istuu kameraan päin.</w:t>
      </w:r>
    </w:p>
    <w:p>
      <w:r>
        <w:rPr>
          <w:b/>
        </w:rPr>
        <w:t xml:space="preserve">Tulos</w:t>
      </w:r>
    </w:p>
    <w:p>
      <w:r>
        <w:t xml:space="preserve">Mies poseeraa kuvaa varten.</w:t>
      </w:r>
    </w:p>
    <w:p>
      <w:r>
        <w:rPr>
          <w:b/>
        </w:rPr>
        <w:t xml:space="preserve">Esimerkki 5.844</w:t>
      </w:r>
    </w:p>
    <w:p>
      <w:r>
        <w:t xml:space="preserve">Lause 1: Jääkiekkomaalivahti punaisessa pelipaidassa valmiina torjumaan laukauksen. Lause 2: Jääkiekkomaalivahti valmistautuu torjuntaan.</w:t>
      </w:r>
    </w:p>
    <w:p>
      <w:r>
        <w:rPr>
          <w:b/>
        </w:rPr>
        <w:t xml:space="preserve">Tulos</w:t>
      </w:r>
    </w:p>
    <w:p>
      <w:r>
        <w:t xml:space="preserve">Jääkiekkomaalivahti valmistautuu torjumaan mahdollisesti voittavan laukauksen.</w:t>
      </w:r>
    </w:p>
    <w:p>
      <w:r>
        <w:rPr>
          <w:b/>
        </w:rPr>
        <w:t xml:space="preserve">Esimerkki 5.845</w:t>
      </w:r>
    </w:p>
    <w:p>
      <w:r>
        <w:t xml:space="preserve">Lause 1: Kaksi lasta seisoo tiiliseinää vasten auringonvalossa. Lause 2: Kaksi lasta seisoo yhdessä tiiliseinää vasten.</w:t>
      </w:r>
    </w:p>
    <w:p>
      <w:r>
        <w:rPr>
          <w:b/>
        </w:rPr>
        <w:t xml:space="preserve">Tulos</w:t>
      </w:r>
    </w:p>
    <w:p>
      <w:r>
        <w:t xml:space="preserve">Kaksi lasta ottaa aurinkoa tiiliseinää vasten.</w:t>
      </w:r>
    </w:p>
    <w:p>
      <w:r>
        <w:rPr>
          <w:b/>
        </w:rPr>
        <w:t xml:space="preserve">Esimerkki 5.846</w:t>
      </w:r>
    </w:p>
    <w:p>
      <w:r>
        <w:t xml:space="preserve">Lause 1: Pyöräilevä henkilö, jolla on käpyhatut päässään, erilaisia esineitä pyörän etukorissa ja sidottuna pyörän takaosaan. Lause 2: Pyörässä olevalla henkilöllä on päässään hattu ja hänellä on useita esineitä kiinnitettynä pyörään.</w:t>
      </w:r>
    </w:p>
    <w:p>
      <w:r>
        <w:rPr>
          <w:b/>
        </w:rPr>
        <w:t xml:space="preserve">Tulos</w:t>
      </w:r>
    </w:p>
    <w:p>
      <w:r>
        <w:t xml:space="preserve">Ihmiset seisovat polkupyörän lähellä.</w:t>
      </w:r>
    </w:p>
    <w:p>
      <w:r>
        <w:rPr>
          <w:b/>
        </w:rPr>
        <w:t xml:space="preserve">Esimerkki 5.847</w:t>
      </w:r>
    </w:p>
    <w:p>
      <w:r>
        <w:t xml:space="preserve">Lause 1: Joukko miehiä pyöräilee ruohikolla. Lause 2: Ryhmä miehiä on ulkona.</w:t>
      </w:r>
    </w:p>
    <w:p>
      <w:r>
        <w:rPr>
          <w:b/>
        </w:rPr>
        <w:t xml:space="preserve">Tulos</w:t>
      </w:r>
    </w:p>
    <w:p>
      <w:r>
        <w:t xml:space="preserve">Ryhmä miehiä pyöräilee ammattimaisesti.</w:t>
      </w:r>
    </w:p>
    <w:p>
      <w:r>
        <w:rPr>
          <w:b/>
        </w:rPr>
        <w:t xml:space="preserve">Esimerkki 5.848</w:t>
      </w:r>
    </w:p>
    <w:p>
      <w:r>
        <w:t xml:space="preserve">Lause 1: Surffaaja tekee käännöksen aallolla. Lause 2: Mies surffaa.</w:t>
      </w:r>
    </w:p>
    <w:p>
      <w:r>
        <w:rPr>
          <w:b/>
        </w:rPr>
        <w:t xml:space="preserve">Tulos</w:t>
      </w:r>
    </w:p>
    <w:p>
      <w:r>
        <w:t xml:space="preserve">Surffausopettaja esittelee manööveriä.</w:t>
      </w:r>
    </w:p>
    <w:p>
      <w:r>
        <w:rPr>
          <w:b/>
        </w:rPr>
        <w:t xml:space="preserve">Esimerkki 5.849</w:t>
      </w:r>
    </w:p>
    <w:p>
      <w:r>
        <w:t xml:space="preserve">Lause 1: Ryhmä lapsia leikkii matalassa vedessä. Lause 2: Lapset leikkivät vesistössä.</w:t>
      </w:r>
    </w:p>
    <w:p>
      <w:r>
        <w:rPr>
          <w:b/>
        </w:rPr>
        <w:t xml:space="preserve">Tulos</w:t>
      </w:r>
    </w:p>
    <w:p>
      <w:r>
        <w:t xml:space="preserve">Joukko lapsia hyppii vedessä.</w:t>
      </w:r>
    </w:p>
    <w:p>
      <w:r>
        <w:rPr>
          <w:b/>
        </w:rPr>
        <w:t xml:space="preserve">Esimerkki 5.850</w:t>
      </w:r>
    </w:p>
    <w:p>
      <w:r>
        <w:t xml:space="preserve">Lause 1: Kaksiväriseen lyhythihaiseen paitaan pukeutunut mies istuu pyörällä muiden skoottereiden keskellä. Lause 2: Moottoripyörällä istuu mies.</w:t>
      </w:r>
    </w:p>
    <w:p>
      <w:r>
        <w:rPr>
          <w:b/>
        </w:rPr>
        <w:t xml:space="preserve">Tulos</w:t>
      </w:r>
    </w:p>
    <w:p>
      <w:r>
        <w:t xml:space="preserve">Parkkipaikka on täynnä skoottereita.</w:t>
      </w:r>
    </w:p>
    <w:p>
      <w:r>
        <w:rPr>
          <w:b/>
        </w:rPr>
        <w:t xml:space="preserve">Esimerkki 5.851</w:t>
      </w:r>
    </w:p>
    <w:p>
      <w:r>
        <w:t xml:space="preserve">Lause 1: Neljä ihmistä istuu ulkona valkoisen neliönmuotoisen pöydän ääressä, kun vaaleanpunaiseen raidalliseen paitaan pukeutunut mies seisoo ja puhuu heille. Lause 2: Neljä ihmistä istuu ja kuuntelee miestä.</w:t>
      </w:r>
    </w:p>
    <w:p>
      <w:r>
        <w:rPr>
          <w:b/>
        </w:rPr>
        <w:t xml:space="preserve">Tulos</w:t>
      </w:r>
    </w:p>
    <w:p>
      <w:r>
        <w:t xml:space="preserve">Kahden hengen seurue jakaa valkoisen pöydän ulkona ja kuuntelee samalla, kun tarjoilija kertoo illan erikoisuudet.</w:t>
      </w:r>
    </w:p>
    <w:p>
      <w:r>
        <w:rPr>
          <w:b/>
        </w:rPr>
        <w:t xml:space="preserve">Esimerkki 5.852</w:t>
      </w:r>
    </w:p>
    <w:p>
      <w:r>
        <w:t xml:space="preserve">Lause 1: Mies pienessä soutuveneessä kulkee jokea pitkin, jota ympäröivät ruovikot ja ruohot molemmin puolin, kun lokit lentävät ilmassa lähellä. Lause 2: Joukko lintuja lentää taivaalla.</w:t>
      </w:r>
    </w:p>
    <w:p>
      <w:r>
        <w:rPr>
          <w:b/>
        </w:rPr>
        <w:t xml:space="preserve">Tulos</w:t>
      </w:r>
    </w:p>
    <w:p>
      <w:r>
        <w:t xml:space="preserve">Mies rentoutuu, kun soutuvene kelluu joella.</w:t>
      </w:r>
    </w:p>
    <w:p>
      <w:r>
        <w:rPr>
          <w:b/>
        </w:rPr>
        <w:t xml:space="preserve">Esimerkki 5.853</w:t>
      </w:r>
    </w:p>
    <w:p>
      <w:r>
        <w:t xml:space="preserve">Lause 1: Koirat ajavat kilpaa liassa. Lause 2: Pennut ovat ulkona liassa.</w:t>
      </w:r>
    </w:p>
    <w:p>
      <w:r>
        <w:rPr>
          <w:b/>
        </w:rPr>
        <w:t xml:space="preserve">Tulos</w:t>
      </w:r>
    </w:p>
    <w:p>
      <w:r>
        <w:t xml:space="preserve">Koirat pyörivät myös ruohikossa.</w:t>
      </w:r>
    </w:p>
    <w:p>
      <w:r>
        <w:rPr>
          <w:b/>
        </w:rPr>
        <w:t xml:space="preserve">Esimerkki 5.854</w:t>
      </w:r>
    </w:p>
    <w:p>
      <w:r>
        <w:t xml:space="preserve">Lause 1: Vaalea tyttö pitää kädessään pientä muovinukkea. Lause 2: Tyttö leikkii nukella.</w:t>
      </w:r>
    </w:p>
    <w:p>
      <w:r>
        <w:rPr>
          <w:b/>
        </w:rPr>
        <w:t xml:space="preserve">Tulos</w:t>
      </w:r>
    </w:p>
    <w:p>
      <w:r>
        <w:t xml:space="preserve">Tytöllä on kädessään Barbie-nukke.</w:t>
      </w:r>
    </w:p>
    <w:p>
      <w:r>
        <w:rPr>
          <w:b/>
        </w:rPr>
        <w:t xml:space="preserve">Esimerkki 5.855</w:t>
      </w:r>
    </w:p>
    <w:p>
      <w:r>
        <w:t xml:space="preserve">Lause 1: Kolme ihmistä on kujalla, jossa on roskakori, ja yksi heistä rullalautailee roskiksen päällä kahden muun katsoessa vierestä. Lause 2: Ihmiset katselevat.</w:t>
      </w:r>
    </w:p>
    <w:p>
      <w:r>
        <w:rPr>
          <w:b/>
        </w:rPr>
        <w:t xml:space="preserve">Tulos</w:t>
      </w:r>
    </w:p>
    <w:p>
      <w:r>
        <w:t xml:space="preserve">Roskakori on täynnä roskia.</w:t>
      </w:r>
    </w:p>
    <w:p>
      <w:r>
        <w:rPr>
          <w:b/>
        </w:rPr>
        <w:t xml:space="preserve">Esimerkki 5.856</w:t>
      </w:r>
    </w:p>
    <w:p>
      <w:r>
        <w:t xml:space="preserve">Lause 1: Kuusi naista istuu pukuhuoneessa, meikkaa ja puhuu peilien edessä. Lause 2: Useat naiset meikkaavat.</w:t>
      </w:r>
    </w:p>
    <w:p>
      <w:r>
        <w:rPr>
          <w:b/>
        </w:rPr>
        <w:t xml:space="preserve">Tulos</w:t>
      </w:r>
    </w:p>
    <w:p>
      <w:r>
        <w:t xml:space="preserve">Kuusi siskoa meikkaa.</w:t>
      </w:r>
    </w:p>
    <w:p>
      <w:r>
        <w:rPr>
          <w:b/>
        </w:rPr>
        <w:t xml:space="preserve">Esimerkki 5.857</w:t>
      </w:r>
    </w:p>
    <w:p>
      <w:r>
        <w:t xml:space="preserve">Lause 1: Joku lumilautailee ladon katolla. Lause 2: Joku ratsastaa ladon katolla.</w:t>
      </w:r>
    </w:p>
    <w:p>
      <w:r>
        <w:rPr>
          <w:b/>
        </w:rPr>
        <w:t xml:space="preserve">Tulos</w:t>
      </w:r>
    </w:p>
    <w:p>
      <w:r>
        <w:t xml:space="preserve">Joku tekee temppua lumilaudalla.</w:t>
      </w:r>
    </w:p>
    <w:p>
      <w:r>
        <w:rPr>
          <w:b/>
        </w:rPr>
        <w:t xml:space="preserve">Esimerkki 5.858</w:t>
      </w:r>
    </w:p>
    <w:p>
      <w:r>
        <w:t xml:space="preserve">Lause 1: Kaksi miestä seisoo norsun kanssa rakennuksen vieressä. Lause 2: Rakennuksen vieressä seisoo miehiä norsun kanssa.</w:t>
      </w:r>
    </w:p>
    <w:p>
      <w:r>
        <w:rPr>
          <w:b/>
        </w:rPr>
        <w:t xml:space="preserve">Tulos</w:t>
      </w:r>
    </w:p>
    <w:p>
      <w:r>
        <w:t xml:space="preserve">Pitkät ihmiset seisovat.</w:t>
      </w:r>
    </w:p>
    <w:p>
      <w:r>
        <w:rPr>
          <w:b/>
        </w:rPr>
        <w:t xml:space="preserve">Esimerkki 5.859</w:t>
      </w:r>
    </w:p>
    <w:p>
      <w:r>
        <w:t xml:space="preserve">Lause 1: Pieni poika säpsähtää, kun peura suutelee häntä poskelle. Lause 2: Poika säpsähti, kun peura suuteli hänen poskeaan.</w:t>
      </w:r>
    </w:p>
    <w:p>
      <w:r>
        <w:rPr>
          <w:b/>
        </w:rPr>
        <w:t xml:space="preserve">Tulos</w:t>
      </w:r>
    </w:p>
    <w:p>
      <w:r>
        <w:t xml:space="preserve">Pelästynyt poika säikähti, kun peura suuteli hänen poskeaan.</w:t>
      </w:r>
    </w:p>
    <w:p>
      <w:r>
        <w:rPr>
          <w:b/>
        </w:rPr>
        <w:t xml:space="preserve">Esimerkki 5.860</w:t>
      </w:r>
    </w:p>
    <w:p>
      <w:r>
        <w:t xml:space="preserve">Lause 1: Valkoinen koira ui vedessä pitäen suussaan punaista esinettä. Lause 2: Koira ui.</w:t>
      </w:r>
    </w:p>
    <w:p>
      <w:r>
        <w:rPr>
          <w:b/>
        </w:rPr>
        <w:t xml:space="preserve">Tulos</w:t>
      </w:r>
    </w:p>
    <w:p>
      <w:r>
        <w:t xml:space="preserve">Koiralla on aina jotain suussaan.</w:t>
      </w:r>
    </w:p>
    <w:p>
      <w:r>
        <w:rPr>
          <w:b/>
        </w:rPr>
        <w:t xml:space="preserve">Esimerkki 5.861</w:t>
      </w:r>
    </w:p>
    <w:p>
      <w:r>
        <w:t xml:space="preserve">Lause 1: Vapaudenpatsaan pukuun pukeutunut henkilö, jolla on aurinkolasit, seisoo liikkumatta ihmisjoukossa. Lause 2: Asuun pukeutunut henkilö seisoi väkijoukossa.</w:t>
      </w:r>
    </w:p>
    <w:p>
      <w:r>
        <w:rPr>
          <w:b/>
        </w:rPr>
        <w:t xml:space="preserve">Tulos</w:t>
      </w:r>
    </w:p>
    <w:p>
      <w:r>
        <w:t xml:space="preserve">Pukuun pukeutunut henkilö teki työtään.</w:t>
      </w:r>
    </w:p>
    <w:p>
      <w:r>
        <w:rPr>
          <w:b/>
        </w:rPr>
        <w:t xml:space="preserve">Esimerkki 5.862</w:t>
      </w:r>
    </w:p>
    <w:p>
      <w:r>
        <w:t xml:space="preserve">Lause 1: Nuori itämainen nainen istuu tavaroidensa keskellä. Lause 2: Aasialainen nainen istuu henkilökohtaisten tavaroidensa keskellä.</w:t>
      </w:r>
    </w:p>
    <w:p>
      <w:r>
        <w:rPr>
          <w:b/>
        </w:rPr>
        <w:t xml:space="preserve">Tulos</w:t>
      </w:r>
    </w:p>
    <w:p>
      <w:r>
        <w:t xml:space="preserve">Nuori nainen odottaa ystävänsä saapumista.</w:t>
      </w:r>
    </w:p>
    <w:p>
      <w:r>
        <w:rPr>
          <w:b/>
        </w:rPr>
        <w:t xml:space="preserve">Esimerkki 5.863</w:t>
      </w:r>
    </w:p>
    <w:p>
      <w:r>
        <w:t xml:space="preserve">Lause 1: Nuorekkaasti pukeutunut mies ottaa itsestään kuvan, kun hän hyppää ilmaan ja kaataa kahvinsa. Lause 2: Mies läikytti kahvinsa hyppäämällä ilmaan samalla kun hän läikytti kahvinsa.</w:t>
      </w:r>
    </w:p>
    <w:p>
      <w:r>
        <w:rPr>
          <w:b/>
        </w:rPr>
        <w:t xml:space="preserve">Tulos</w:t>
      </w:r>
    </w:p>
    <w:p>
      <w:r>
        <w:t xml:space="preserve">Miehen kahvi on Starbucksista.</w:t>
      </w:r>
    </w:p>
    <w:p>
      <w:r>
        <w:rPr>
          <w:b/>
        </w:rPr>
        <w:t xml:space="preserve">Esimerkki 5.864</w:t>
      </w:r>
    </w:p>
    <w:p>
      <w:r>
        <w:t xml:space="preserve">Lause 1: Pieni poika potkii jalkojaan vedessä. Lause 2: Poika on vedessä.</w:t>
      </w:r>
    </w:p>
    <w:p>
      <w:r>
        <w:rPr>
          <w:b/>
        </w:rPr>
        <w:t xml:space="preserve">Tulos</w:t>
      </w:r>
    </w:p>
    <w:p>
      <w:r>
        <w:t xml:space="preserve">Poika ui potkimalla jalkojaan.</w:t>
      </w:r>
    </w:p>
    <w:p>
      <w:r>
        <w:rPr>
          <w:b/>
        </w:rPr>
        <w:t xml:space="preserve">Esimerkki 5.865</w:t>
      </w:r>
    </w:p>
    <w:p>
      <w:r>
        <w:t xml:space="preserve">Lause 1: Puoliympyrässä istuu aikuisia ja lapsia, ja taustalla on joulukuusi. Lause 2: Jotkut aikuiset ja lapset viettävät joulua yhdessä.</w:t>
      </w:r>
    </w:p>
    <w:p>
      <w:r>
        <w:rPr>
          <w:b/>
        </w:rPr>
        <w:t xml:space="preserve">Tulos</w:t>
      </w:r>
    </w:p>
    <w:p>
      <w:r>
        <w:t xml:space="preserve">Aikuiset ja lapset laulavat joululauluja.</w:t>
      </w:r>
    </w:p>
    <w:p>
      <w:r>
        <w:rPr>
          <w:b/>
        </w:rPr>
        <w:t xml:space="preserve">Esimerkki 5.866</w:t>
      </w:r>
    </w:p>
    <w:p>
      <w:r>
        <w:t xml:space="preserve">Lause 1: Neljä ihmistä katselee karjaa navetan vieressä. Lause 2: Karja on navetan vieressä.</w:t>
      </w:r>
    </w:p>
    <w:p>
      <w:r>
        <w:rPr>
          <w:b/>
        </w:rPr>
        <w:t xml:space="preserve">Tulos</w:t>
      </w:r>
    </w:p>
    <w:p>
      <w:r>
        <w:t xml:space="preserve">Neljä ihmistä tutkii karjaa tutkimushanketta varten.</w:t>
      </w:r>
    </w:p>
    <w:p>
      <w:r>
        <w:rPr>
          <w:b/>
        </w:rPr>
        <w:t xml:space="preserve">Esimerkki 5.867</w:t>
      </w:r>
    </w:p>
    <w:p>
      <w:r>
        <w:t xml:space="preserve">Lause 1: kaksi miestä seisoo suuren laivan kannella Lause 2: Laivan kannella on ihmisiä.</w:t>
      </w:r>
    </w:p>
    <w:p>
      <w:r>
        <w:rPr>
          <w:b/>
        </w:rPr>
        <w:t xml:space="preserve">Tulos</w:t>
      </w:r>
    </w:p>
    <w:p>
      <w:r>
        <w:t xml:space="preserve">Miehet ovat juuri tulleet ylös kannen alta.</w:t>
      </w:r>
    </w:p>
    <w:p>
      <w:r>
        <w:rPr>
          <w:b/>
        </w:rPr>
        <w:t xml:space="preserve">Esimerkki 5.868</w:t>
      </w:r>
    </w:p>
    <w:p>
      <w:r>
        <w:t xml:space="preserve">Lause 1: Neljä lasta käy tyynysotaa. Lause 2: Neljä lasta pitelee tyynyjä.</w:t>
      </w:r>
    </w:p>
    <w:p>
      <w:r>
        <w:rPr>
          <w:b/>
        </w:rPr>
        <w:t xml:space="preserve">Tulos</w:t>
      </w:r>
    </w:p>
    <w:p>
      <w:r>
        <w:t xml:space="preserve">Neljä lasta lyö toisiaan tyynyillä.</w:t>
      </w:r>
    </w:p>
    <w:p>
      <w:r>
        <w:rPr>
          <w:b/>
        </w:rPr>
        <w:t xml:space="preserve">Esimerkki 5.869</w:t>
      </w:r>
    </w:p>
    <w:p>
      <w:r>
        <w:t xml:space="preserve">Lause 1: motocross-ajaja kaasuttaa pyöränsä. Lause 2: henkilö tankkaa ajoneuvoa.</w:t>
      </w:r>
    </w:p>
    <w:p>
      <w:r>
        <w:rPr>
          <w:b/>
        </w:rPr>
        <w:t xml:space="preserve">Tulos</w:t>
      </w:r>
    </w:p>
    <w:p>
      <w:r>
        <w:t xml:space="preserve">Henkilö valmistautuu kilpailuun.</w:t>
      </w:r>
    </w:p>
    <w:p>
      <w:r>
        <w:rPr>
          <w:b/>
        </w:rPr>
        <w:t xml:space="preserve">Esimerkki 5.870</w:t>
      </w:r>
    </w:p>
    <w:p>
      <w:r>
        <w:t xml:space="preserve">Lause 1: Nainen, jolla on punainen hattu, punainen aurinkomekko ja harsomaiset siivet, kahlaa suihkulähteessä pysäköityjen autojen vieressä. Lause 2: Nainen on vedessä ajoneuvojen vieressä.</w:t>
      </w:r>
    </w:p>
    <w:p>
      <w:r>
        <w:rPr>
          <w:b/>
        </w:rPr>
        <w:t xml:space="preserve">Tulos</w:t>
      </w:r>
    </w:p>
    <w:p>
      <w:r>
        <w:t xml:space="preserve">Nainen pitää hameensa ylhäällä ja nauraa, kun hän kahlaa suihkulähteessä.</w:t>
      </w:r>
    </w:p>
    <w:p>
      <w:r>
        <w:rPr>
          <w:b/>
        </w:rPr>
        <w:t xml:space="preserve">Esimerkki 5.871</w:t>
      </w:r>
    </w:p>
    <w:p>
      <w:r>
        <w:t xml:space="preserve">Lause 1: Onyx-kypäräpäinen mies soittaa elektronista huilua miesten katsellessa, kun he seisovat ulkona polkupyörien luona. Lause 2: mies kypärä päässä on ulkona.</w:t>
      </w:r>
    </w:p>
    <w:p>
      <w:r>
        <w:rPr>
          <w:b/>
        </w:rPr>
        <w:t xml:space="preserve">Tulos</w:t>
      </w:r>
    </w:p>
    <w:p>
      <w:r>
        <w:t xml:space="preserve">mies soittaa muille</w:t>
      </w:r>
    </w:p>
    <w:p>
      <w:r>
        <w:rPr>
          <w:b/>
        </w:rPr>
        <w:t xml:space="preserve">Esimerkki 5.872</w:t>
      </w:r>
    </w:p>
    <w:p>
      <w:r>
        <w:t xml:space="preserve">Lause 1: Kirkkaanvihreään flux-paitaan pukeutunut mies kävelee yöllä pitkin ruuhkaista jalkakäytävää metallitelineiden alla. Lause 2: Jalkakäytävällä on tänä iltana paljon ihmisiä.</w:t>
      </w:r>
    </w:p>
    <w:p>
      <w:r>
        <w:rPr>
          <w:b/>
        </w:rPr>
        <w:t xml:space="preserve">Tulos</w:t>
      </w:r>
    </w:p>
    <w:p>
      <w:r>
        <w:t xml:space="preserve">Miehellä on päällään kallis kirkkaanvihreä flux-paita.</w:t>
      </w:r>
    </w:p>
    <w:p>
      <w:r>
        <w:rPr>
          <w:b/>
        </w:rPr>
        <w:t xml:space="preserve">Esimerkki 5.873</w:t>
      </w:r>
    </w:p>
    <w:p>
      <w:r>
        <w:t xml:space="preserve">Lause 1: Mies asettuu korjaamaan vanhaa sinistä kuorma-autoa. Lause 2: Mies korjaa kuorma-autoa.</w:t>
      </w:r>
    </w:p>
    <w:p>
      <w:r>
        <w:rPr>
          <w:b/>
        </w:rPr>
        <w:t xml:space="preserve">Tulos</w:t>
      </w:r>
    </w:p>
    <w:p>
      <w:r>
        <w:t xml:space="preserve">Mekaanikko on kuorma-auton alla.</w:t>
      </w:r>
    </w:p>
    <w:p>
      <w:r>
        <w:rPr>
          <w:b/>
        </w:rPr>
        <w:t xml:space="preserve">Esimerkki 5.874</w:t>
      </w:r>
    </w:p>
    <w:p>
      <w:r>
        <w:t xml:space="preserve">Lause 1: Punatakkinen ja ruskehtaviin housuihin pukeutunut pikkupoika on liukumäen yläpäässä ja pitää kiinni liukumäen kahvoista. Lause 2: Pikkupoika varustettuna punaisella takilla ja ruskehtavilla housuilla.</w:t>
      </w:r>
    </w:p>
    <w:p>
      <w:r>
        <w:rPr>
          <w:b/>
        </w:rPr>
        <w:t xml:space="preserve">Tulos</w:t>
      </w:r>
    </w:p>
    <w:p>
      <w:r>
        <w:t xml:space="preserve">Pikkupoika on liukumäen huipulla kutsumassa kaikkia.</w:t>
      </w:r>
    </w:p>
    <w:p>
      <w:r>
        <w:rPr>
          <w:b/>
        </w:rPr>
        <w:t xml:space="preserve">Esimerkki 5.875</w:t>
      </w:r>
    </w:p>
    <w:p>
      <w:r>
        <w:t xml:space="preserve">Lause 1: Nainen vihreässä paidassa hölkkää suihkulähteen ohi. Lause 2: Nainen hölkkää.</w:t>
      </w:r>
    </w:p>
    <w:p>
      <w:r>
        <w:rPr>
          <w:b/>
        </w:rPr>
        <w:t xml:space="preserve">Tulos</w:t>
      </w:r>
    </w:p>
    <w:p>
      <w:r>
        <w:t xml:space="preserve">Nainen hölkkää suihkulähteen ohi etsiessään miestään.</w:t>
      </w:r>
    </w:p>
    <w:p>
      <w:r>
        <w:rPr>
          <w:b/>
        </w:rPr>
        <w:t xml:space="preserve">Esimerkki 5.876</w:t>
      </w:r>
    </w:p>
    <w:p>
      <w:r>
        <w:t xml:space="preserve">Lause 1: Pieni lapsi kolmipyöräisellä skootterilla. Lause 2: Lapsi on skootterilla.</w:t>
      </w:r>
    </w:p>
    <w:p>
      <w:r>
        <w:rPr>
          <w:b/>
        </w:rPr>
        <w:t xml:space="preserve">Tulos</w:t>
      </w:r>
    </w:p>
    <w:p>
      <w:r>
        <w:t xml:space="preserve">Lapsi leikkii ulkona.</w:t>
      </w:r>
    </w:p>
    <w:p>
      <w:r>
        <w:rPr>
          <w:b/>
        </w:rPr>
        <w:t xml:space="preserve">Esimerkki 5.877</w:t>
      </w:r>
    </w:p>
    <w:p>
      <w:r>
        <w:t xml:space="preserve">Lause 1: Kaksi vanhempaa naista kattaa pöydän lautasilla ja viinilaseilla. Lause 2: Kaksi naista istuu.</w:t>
      </w:r>
    </w:p>
    <w:p>
      <w:r>
        <w:rPr>
          <w:b/>
        </w:rPr>
        <w:t xml:space="preserve">Tulos</w:t>
      </w:r>
    </w:p>
    <w:p>
      <w:r>
        <w:t xml:space="preserve">Kaksi naista odottaa ateriaansa ravintolassa.</w:t>
      </w:r>
    </w:p>
    <w:p>
      <w:r>
        <w:rPr>
          <w:b/>
        </w:rPr>
        <w:t xml:space="preserve">Esimerkki 5.878</w:t>
      </w:r>
    </w:p>
    <w:p>
      <w:r>
        <w:t xml:space="preserve">Lause 1: Koira on takajaloillaan ja frisbee on lähellä maata. Lause 2: Joku on ulkona heittämässä frisbeetä koiran kanssa.</w:t>
      </w:r>
    </w:p>
    <w:p>
      <w:r>
        <w:rPr>
          <w:b/>
        </w:rPr>
        <w:t xml:space="preserve">Tulos</w:t>
      </w:r>
    </w:p>
    <w:p>
      <w:r>
        <w:t xml:space="preserve">Koira hyppäsi ja jätti frisbeen väliin -</w:t>
      </w:r>
    </w:p>
    <w:p>
      <w:r>
        <w:rPr>
          <w:b/>
        </w:rPr>
        <w:t xml:space="preserve">Esimerkki 5.879</w:t>
      </w:r>
    </w:p>
    <w:p>
      <w:r>
        <w:t xml:space="preserve">Lause 1: Ulkona on paljon ihmisiä katsomassa, kun tyttö hyppää köyttä. Lause 2: Ihmisjoukko katselee lasta.</w:t>
      </w:r>
    </w:p>
    <w:p>
      <w:r>
        <w:rPr>
          <w:b/>
        </w:rPr>
        <w:t xml:space="preserve">Tulos</w:t>
      </w:r>
    </w:p>
    <w:p>
      <w:r>
        <w:t xml:space="preserve">Hyppynarukilpailu katsojien kanssa.</w:t>
      </w:r>
    </w:p>
    <w:p>
      <w:r>
        <w:rPr>
          <w:b/>
        </w:rPr>
        <w:t xml:space="preserve">Esimerkki 5.880</w:t>
      </w:r>
    </w:p>
    <w:p>
      <w:r>
        <w:t xml:space="preserve">Lause 1: Nainen seisoo miehen edessä pitelemässä pientä, hymyilevää vauvaa. Lause 2: Seisova nainen pitelee vauvaa.</w:t>
      </w:r>
    </w:p>
    <w:p>
      <w:r>
        <w:rPr>
          <w:b/>
        </w:rPr>
        <w:t xml:space="preserve">Tulos</w:t>
      </w:r>
    </w:p>
    <w:p>
      <w:r>
        <w:t xml:space="preserve">Mies antaa lapsen vanhemmalleen.</w:t>
      </w:r>
    </w:p>
    <w:p>
      <w:r>
        <w:rPr>
          <w:b/>
        </w:rPr>
        <w:t xml:space="preserve">Esimerkki 5.881</w:t>
      </w:r>
    </w:p>
    <w:p>
      <w:r>
        <w:t xml:space="preserve">Lause 1: Nainen, jolla on kaksi kultamitalia, pitää käsiään ylhäällä. Lause 2: Naisella on kaksi kultamitalia kaulassaan.</w:t>
      </w:r>
    </w:p>
    <w:p>
      <w:r>
        <w:rPr>
          <w:b/>
        </w:rPr>
        <w:t xml:space="preserve">Tulos</w:t>
      </w:r>
    </w:p>
    <w:p>
      <w:r>
        <w:t xml:space="preserve">Nainen voitti kaksi olympiakultaa.</w:t>
      </w:r>
    </w:p>
    <w:p>
      <w:r>
        <w:rPr>
          <w:b/>
        </w:rPr>
        <w:t xml:space="preserve">Esimerkki 5.882</w:t>
      </w:r>
    </w:p>
    <w:p>
      <w:r>
        <w:t xml:space="preserve">Lause 1: Ulkona seisovat turvamiehet. Lause 2: Turvamiehet ulkona.</w:t>
      </w:r>
    </w:p>
    <w:p>
      <w:r>
        <w:rPr>
          <w:b/>
        </w:rPr>
        <w:t xml:space="preserve">Tulos</w:t>
      </w:r>
    </w:p>
    <w:p>
      <w:r>
        <w:t xml:space="preserve">Kaksi turvamiestä tauolla.</w:t>
      </w:r>
    </w:p>
    <w:p>
      <w:r>
        <w:rPr>
          <w:b/>
        </w:rPr>
        <w:t xml:space="preserve">Esimerkki 5.883</w:t>
      </w:r>
    </w:p>
    <w:p>
      <w:r>
        <w:t xml:space="preserve">Lause 1: Laboratoriotakkinen nainen katsoo mikroskoopin läpi. Lause 2: Nainen käyttää laboratoriolaitteistoa.</w:t>
      </w:r>
    </w:p>
    <w:p>
      <w:r>
        <w:rPr>
          <w:b/>
        </w:rPr>
        <w:t xml:space="preserve">Tulos</w:t>
      </w:r>
    </w:p>
    <w:p>
      <w:r>
        <w:t xml:space="preserve">Tutkija kurkistaa mikroskoopin läpi.</w:t>
      </w:r>
    </w:p>
    <w:p>
      <w:r>
        <w:rPr>
          <w:b/>
        </w:rPr>
        <w:t xml:space="preserve">Esimerkki 5.884</w:t>
      </w:r>
    </w:p>
    <w:p>
      <w:r>
        <w:t xml:space="preserve">Lause 1: Mies puistossa pyydystämässä frisbeetä. Lause 2: Mies nappaa frisbeetä ulkona.</w:t>
      </w:r>
    </w:p>
    <w:p>
      <w:r>
        <w:rPr>
          <w:b/>
        </w:rPr>
        <w:t xml:space="preserve">Tulos</w:t>
      </w:r>
    </w:p>
    <w:p>
      <w:r>
        <w:t xml:space="preserve">Mies pelaa frisbeetä poikansa kanssa.</w:t>
      </w:r>
    </w:p>
    <w:p>
      <w:r>
        <w:rPr>
          <w:b/>
        </w:rPr>
        <w:t xml:space="preserve">Esimerkki 5.885</w:t>
      </w:r>
    </w:p>
    <w:p>
      <w:r>
        <w:t xml:space="preserve">Lause 1: Ajoneuvo makaa kyljellään kuljettaja sisällä. Lause 2: Kuljettaja on sisällä</w:t>
      </w:r>
    </w:p>
    <w:p>
      <w:r>
        <w:rPr>
          <w:b/>
        </w:rPr>
        <w:t xml:space="preserve">Tulos</w:t>
      </w:r>
    </w:p>
    <w:p>
      <w:r>
        <w:t xml:space="preserve">Ajoneuvo on Jeep</w:t>
      </w:r>
    </w:p>
    <w:p>
      <w:r>
        <w:rPr>
          <w:b/>
        </w:rPr>
        <w:t xml:space="preserve">Esimerkki 5.886</w:t>
      </w:r>
    </w:p>
    <w:p>
      <w:r>
        <w:t xml:space="preserve">Lause 1: Nuori nainen, jolla on sininen irokeesi, katsoo oikealle pitäen kädestä kiinni pikkulasta, joka katsoo vasemmalle. Lause 2: Nuorella naisella oli sininen irokeesi.</w:t>
      </w:r>
    </w:p>
    <w:p>
      <w:r>
        <w:rPr>
          <w:b/>
        </w:rPr>
        <w:t xml:space="preserve">Tulos</w:t>
      </w:r>
    </w:p>
    <w:p>
      <w:r>
        <w:t xml:space="preserve">Äidillä oli sininen irokeesi.</w:t>
      </w:r>
    </w:p>
    <w:p>
      <w:r>
        <w:rPr>
          <w:b/>
        </w:rPr>
        <w:t xml:space="preserve">Esimerkki 5.887</w:t>
      </w:r>
    </w:p>
    <w:p>
      <w:r>
        <w:t xml:space="preserve">Lause 1: Uimapukuinen poika syöttää lentopalloa. Lause 2: Poika pelaa lentopalloa uimapuku päällä.</w:t>
      </w:r>
    </w:p>
    <w:p>
      <w:r>
        <w:rPr>
          <w:b/>
        </w:rPr>
        <w:t xml:space="preserve">Tulos</w:t>
      </w:r>
    </w:p>
    <w:p>
      <w:r>
        <w:t xml:space="preserve">Poika ja hänen serkkunsa pelaavat improvisoitua lentopallopeliä sukukokouksessa.</w:t>
      </w:r>
    </w:p>
    <w:p>
      <w:r>
        <w:rPr>
          <w:b/>
        </w:rPr>
        <w:t xml:space="preserve">Esimerkki 5.888</w:t>
      </w:r>
    </w:p>
    <w:p>
      <w:r>
        <w:t xml:space="preserve">Lause 1: Kuusi innostunutta nuorta naista tanssii iloisesti. Lause 2: meneillään on tanssitunti, jossa kuuden hengen ryhmä esiintyy.</w:t>
      </w:r>
    </w:p>
    <w:p>
      <w:r>
        <w:rPr>
          <w:b/>
        </w:rPr>
        <w:t xml:space="preserve">Tulos</w:t>
      </w:r>
    </w:p>
    <w:p>
      <w:r>
        <w:t xml:space="preserve">kaikki ryhmä on valtion tason voittaja tanssissa</w:t>
      </w:r>
    </w:p>
    <w:p>
      <w:r>
        <w:rPr>
          <w:b/>
        </w:rPr>
        <w:t xml:space="preserve">Esimerkki 5.889</w:t>
      </w:r>
    </w:p>
    <w:p>
      <w:r>
        <w:t xml:space="preserve">Lause 1: Valkohiuksinen, parrakas mies seisoo matalaa seinää vasten nojaten punaisen sylinterin vieressä, jossa lukee "selvitys". Lause 2: Mies seisoo</w:t>
      </w:r>
    </w:p>
    <w:p>
      <w:r>
        <w:rPr>
          <w:b/>
        </w:rPr>
        <w:t xml:space="preserve">Tulos</w:t>
      </w:r>
    </w:p>
    <w:p>
      <w:r>
        <w:t xml:space="preserve">Mies harkitsee tavaroiden ostamista alennusmyynnistä.</w:t>
      </w:r>
    </w:p>
    <w:p>
      <w:r>
        <w:rPr>
          <w:b/>
        </w:rPr>
        <w:t xml:space="preserve">Esimerkki 5.890</w:t>
      </w:r>
    </w:p>
    <w:p>
      <w:r>
        <w:t xml:space="preserve">Lause 1: Paidaton lihaksikas mies juoksee aurinkoisena päivänä. Lause 2: Mies juoksee kauniissa säässä.</w:t>
      </w:r>
    </w:p>
    <w:p>
      <w:r>
        <w:rPr>
          <w:b/>
        </w:rPr>
        <w:t xml:space="preserve">Tulos</w:t>
      </w:r>
    </w:p>
    <w:p>
      <w:r>
        <w:t xml:space="preserve">Mies juoksee puistossa.</w:t>
      </w:r>
    </w:p>
    <w:p>
      <w:r>
        <w:rPr>
          <w:b/>
        </w:rPr>
        <w:t xml:space="preserve">Esimerkki 5.891</w:t>
      </w:r>
    </w:p>
    <w:p>
      <w:r>
        <w:t xml:space="preserve">Lause 1: Vihreään pukeutunut vanhempi henkilö pitelee säkkisäkkiä. Lause 2: Vanhempi henkilö, jolla on säkki kädessään.</w:t>
      </w:r>
    </w:p>
    <w:p>
      <w:r>
        <w:rPr>
          <w:b/>
        </w:rPr>
        <w:t xml:space="preserve">Tulos</w:t>
      </w:r>
    </w:p>
    <w:p>
      <w:r>
        <w:t xml:space="preserve">Vanhempi ihminen kotona katsomassa uutisia.</w:t>
      </w:r>
    </w:p>
    <w:p>
      <w:r>
        <w:rPr>
          <w:b/>
        </w:rPr>
        <w:t xml:space="preserve">Esimerkki 5.892</w:t>
      </w:r>
    </w:p>
    <w:p>
      <w:r>
        <w:t xml:space="preserve">Lause 1: Joukko ihmisiä on kokoontunut yhteen niin, että vain heidän jalkansa ovat näkyvissä, ja yhdellä heistä on savuke kädessään. Lause 2: ihmiset ovat kokoontuneet</w:t>
      </w:r>
    </w:p>
    <w:p>
      <w:r>
        <w:rPr>
          <w:b/>
        </w:rPr>
        <w:t xml:space="preserve">Tulos</w:t>
      </w:r>
    </w:p>
    <w:p>
      <w:r>
        <w:t xml:space="preserve">ihmiset ovat naisia</w:t>
      </w:r>
    </w:p>
    <w:p>
      <w:r>
        <w:rPr>
          <w:b/>
        </w:rPr>
        <w:t xml:space="preserve">Esimerkki 5.893</w:t>
      </w:r>
    </w:p>
    <w:p>
      <w:r>
        <w:t xml:space="preserve">Lause 1: Shortseihin ja t-paitaan pukeutunut vanhempi mies työntää lastenrattaita kävellessään kahden hattupäisen naisen edessä. Lause 2: Mies kulkee kahden naisen ohi.</w:t>
      </w:r>
    </w:p>
    <w:p>
      <w:r>
        <w:rPr>
          <w:b/>
        </w:rPr>
        <w:t xml:space="preserve">Tulos</w:t>
      </w:r>
    </w:p>
    <w:p>
      <w:r>
        <w:t xml:space="preserve">Vanhemmalla miehellä on valkoiset shortsit.</w:t>
      </w:r>
    </w:p>
    <w:p>
      <w:r>
        <w:rPr>
          <w:b/>
        </w:rPr>
        <w:t xml:space="preserve">Esimerkki 5.894</w:t>
      </w:r>
    </w:p>
    <w:p>
      <w:r>
        <w:t xml:space="preserve">Lause 1: Suuri joukko ihmisiä istuu betonipenkeillä, kun kaksi ihmistä kävelee sen edessä sinisissä farkuissa. Lause 2: ihmiset istuvat penkeillä</w:t>
      </w:r>
    </w:p>
    <w:p>
      <w:r>
        <w:rPr>
          <w:b/>
        </w:rPr>
        <w:t xml:space="preserve">Tulos</w:t>
      </w:r>
    </w:p>
    <w:p>
      <w:r>
        <w:t xml:space="preserve">Kirkko on tänään ulkona.</w:t>
      </w:r>
    </w:p>
    <w:p>
      <w:r>
        <w:rPr>
          <w:b/>
        </w:rPr>
        <w:t xml:space="preserve">Esimerkki 5.895</w:t>
      </w:r>
    </w:p>
    <w:p>
      <w:r>
        <w:t xml:space="preserve">Lause 1: Kaksi vetoketjulliseen takkiin pukeutunutta miestä istuu penkillä syömässä, kun toinen istuu silmät kiinni. Lause 2: miehillä on takit.</w:t>
      </w:r>
    </w:p>
    <w:p>
      <w:r>
        <w:rPr>
          <w:b/>
        </w:rPr>
        <w:t xml:space="preserve">Tulos</w:t>
      </w:r>
    </w:p>
    <w:p>
      <w:r>
        <w:t xml:space="preserve">yksi syö voileipää</w:t>
      </w:r>
    </w:p>
    <w:p>
      <w:r>
        <w:rPr>
          <w:b/>
        </w:rPr>
        <w:t xml:space="preserve">Esimerkki 5.896</w:t>
      </w:r>
    </w:p>
    <w:p>
      <w:r>
        <w:t xml:space="preserve">Lause 1: Nainen sateenvarjon kanssa hyppii puistossa. Lause 2: Nainen hyppää.</w:t>
      </w:r>
    </w:p>
    <w:p>
      <w:r>
        <w:rPr>
          <w:b/>
        </w:rPr>
        <w:t xml:space="preserve">Tulos</w:t>
      </w:r>
    </w:p>
    <w:p>
      <w:r>
        <w:t xml:space="preserve">Nainen hyppii ilosta puistossa.</w:t>
      </w:r>
    </w:p>
    <w:p>
      <w:r>
        <w:rPr>
          <w:b/>
        </w:rPr>
        <w:t xml:space="preserve">Esimerkki 5.897</w:t>
      </w:r>
    </w:p>
    <w:p>
      <w:r>
        <w:t xml:space="preserve">Lause 1: Jalkapalloilija juoksee pallon kanssa vastustajajoukkueen perässä. Lause 2: Juoksija on tekemässä kahden pisteen vaihtopalloa.</w:t>
      </w:r>
    </w:p>
    <w:p>
      <w:r>
        <w:rPr>
          <w:b/>
        </w:rPr>
        <w:t xml:space="preserve">Tulos</w:t>
      </w:r>
    </w:p>
    <w:p>
      <w:r>
        <w:t xml:space="preserve">Mies hyppää kentälle, nappaa jalkapallon ja lähtee lentoon.</w:t>
      </w:r>
    </w:p>
    <w:p>
      <w:r>
        <w:rPr>
          <w:b/>
        </w:rPr>
        <w:t xml:space="preserve">Esimerkki 5.898</w:t>
      </w:r>
    </w:p>
    <w:p>
      <w:r>
        <w:t xml:space="preserve">Lause 1: Texasin lippua pitelevä mies on melkein lentänyt jaloistaan kaupungin kadulla. Lause 2: Mies kävelee tuulisella kadulla.</w:t>
      </w:r>
    </w:p>
    <w:p>
      <w:r>
        <w:rPr>
          <w:b/>
        </w:rPr>
        <w:t xml:space="preserve">Tulos</w:t>
      </w:r>
    </w:p>
    <w:p>
      <w:r>
        <w:t xml:space="preserve">Mies vastustaa, että hurrikaani pyyhkäisee hänen ylitseen -</w:t>
      </w:r>
    </w:p>
    <w:p>
      <w:r>
        <w:rPr>
          <w:b/>
        </w:rPr>
        <w:t xml:space="preserve">Esimerkki 5.899</w:t>
      </w:r>
    </w:p>
    <w:p>
      <w:r>
        <w:t xml:space="preserve">Lause 1: Mies, jolla on aurinkolasit, punainen hattu ja persikkainen haalari, seisoo suuren köyden vieressä, joka on kiedottu suuren kelan ympärille. Lause 2: Mies, jolla on aurinkolasit, persikkainen haalari ja punainen hattu, seisoo kelalla olevan köyden vieressä.</w:t>
      </w:r>
    </w:p>
    <w:p>
      <w:r>
        <w:rPr>
          <w:b/>
        </w:rPr>
        <w:t xml:space="preserve">Tulos</w:t>
      </w:r>
    </w:p>
    <w:p>
      <w:r>
        <w:t xml:space="preserve">Miehellä on mustat aurinkolasit.</w:t>
      </w:r>
    </w:p>
    <w:p>
      <w:r>
        <w:rPr>
          <w:b/>
        </w:rPr>
        <w:t xml:space="preserve">Esimerkki 5.900</w:t>
      </w:r>
    </w:p>
    <w:p>
      <w:r>
        <w:t xml:space="preserve">Lause 1: Kaksi lasta juoksee ja leikkii ruohikossa. Lause 2: Kaksi lasta on ulkona.</w:t>
      </w:r>
    </w:p>
    <w:p>
      <w:r>
        <w:rPr>
          <w:b/>
        </w:rPr>
        <w:t xml:space="preserve">Tulos</w:t>
      </w:r>
    </w:p>
    <w:p>
      <w:r>
        <w:t xml:space="preserve">Lapset leikkivät hippaa.</w:t>
      </w:r>
    </w:p>
    <w:p>
      <w:r>
        <w:rPr>
          <w:b/>
        </w:rPr>
        <w:t xml:space="preserve">Esimerkki 5.901</w:t>
      </w:r>
    </w:p>
    <w:p>
      <w:r>
        <w:t xml:space="preserve">Lause 1: Monet ihmiset kävelevät polkua pitkin pitkän rakennuksen ja puiden vieressä. Lause 2: Joukko ihmisiä kävelee puiden ohi.</w:t>
      </w:r>
    </w:p>
    <w:p>
      <w:r>
        <w:rPr>
          <w:b/>
        </w:rPr>
        <w:t xml:space="preserve">Tulos</w:t>
      </w:r>
    </w:p>
    <w:p>
      <w:r>
        <w:t xml:space="preserve">Ystäväporukka kävelee pitkin kampusta etsien hyvää ruokapaikkaa.</w:t>
      </w:r>
    </w:p>
    <w:p>
      <w:r>
        <w:rPr>
          <w:b/>
        </w:rPr>
        <w:t xml:space="preserve">Esimerkki 5.902</w:t>
      </w:r>
    </w:p>
    <w:p>
      <w:r>
        <w:t xml:space="preserve">Lause 1: Kaksi ihmistä työskentelee pitkien nauhojen kanssa kiinalaisella sisäpihalla. Lause 2: Kiinalaisella pihalla on kaksi ihmistä, joilla on pitkät nauhat.</w:t>
      </w:r>
    </w:p>
    <w:p>
      <w:r>
        <w:rPr>
          <w:b/>
        </w:rPr>
        <w:t xml:space="preserve">Tulos</w:t>
      </w:r>
    </w:p>
    <w:p>
      <w:r>
        <w:t xml:space="preserve">Kaksi kiinalaisnaista työskentelee pihalla Kiinassa.</w:t>
      </w:r>
    </w:p>
    <w:p>
      <w:r>
        <w:rPr>
          <w:b/>
        </w:rPr>
        <w:t xml:space="preserve">Esimerkki 5.903</w:t>
      </w:r>
    </w:p>
    <w:p>
      <w:r>
        <w:t xml:space="preserve">Lause 1: Mies kiipeää metsässä kalliolle. Lause 2: Mies on metsässä.</w:t>
      </w:r>
    </w:p>
    <w:p>
      <w:r>
        <w:rPr>
          <w:b/>
        </w:rPr>
        <w:t xml:space="preserve">Tulos</w:t>
      </w:r>
    </w:p>
    <w:p>
      <w:r>
        <w:t xml:space="preserve">Mies treenaa Rocky IV:n tyyliin.</w:t>
      </w:r>
    </w:p>
    <w:p>
      <w:r>
        <w:rPr>
          <w:b/>
        </w:rPr>
        <w:t xml:space="preserve">Esimerkki 5.904</w:t>
      </w:r>
    </w:p>
    <w:p>
      <w:r>
        <w:t xml:space="preserve">Lause 1: Hätääntynyttä ihmistä tervehtii joukko mielenkiintoisia kaksosia. Lause 2: Kaksoset yllättävät toisen henkilön</w:t>
      </w:r>
    </w:p>
    <w:p>
      <w:r>
        <w:rPr>
          <w:b/>
        </w:rPr>
        <w:t xml:space="preserve">Tulos</w:t>
      </w:r>
    </w:p>
    <w:p>
      <w:r>
        <w:t xml:space="preserve">3 ihmistä vain hengailee</w:t>
      </w:r>
    </w:p>
    <w:p>
      <w:r>
        <w:rPr>
          <w:b/>
        </w:rPr>
        <w:t xml:space="preserve">Esimerkki 5.905</w:t>
      </w:r>
    </w:p>
    <w:p>
      <w:r>
        <w:t xml:space="preserve">Lause 1: Iäkäs nainen ostaa shampoota ja hoitoaineita kaupasta. Lause 2: Vanha nainen ostaa hiustarvikkeita kaupasta.</w:t>
      </w:r>
    </w:p>
    <w:p>
      <w:r>
        <w:rPr>
          <w:b/>
        </w:rPr>
        <w:t xml:space="preserve">Tulos</w:t>
      </w:r>
    </w:p>
    <w:p>
      <w:r>
        <w:t xml:space="preserve">Vanha rouva ostaa suosikkishampootaan.</w:t>
      </w:r>
    </w:p>
    <w:p>
      <w:r>
        <w:rPr>
          <w:b/>
        </w:rPr>
        <w:t xml:space="preserve">Esimerkki 5.906</w:t>
      </w:r>
    </w:p>
    <w:p>
      <w:r>
        <w:t xml:space="preserve">Lause 1: Mies, jolla on oranssi hiihtopuku ja mustat alaosat, on suorittanut tempun ja on ilmassa. Lause 2: Mies on kirkkaassa asussaan tekemässä urheilullista temppua.</w:t>
      </w:r>
    </w:p>
    <w:p>
      <w:r>
        <w:rPr>
          <w:b/>
        </w:rPr>
        <w:t xml:space="preserve">Tulos</w:t>
      </w:r>
    </w:p>
    <w:p>
      <w:r>
        <w:t xml:space="preserve">Mies osallistuu paralympialaisiin hiihtäjänä ja luistelijana.</w:t>
      </w:r>
    </w:p>
    <w:p>
      <w:r>
        <w:rPr>
          <w:b/>
        </w:rPr>
        <w:t xml:space="preserve">Esimerkki 5.907</w:t>
      </w:r>
    </w:p>
    <w:p>
      <w:r>
        <w:t xml:space="preserve">Lause 1: Kaksi miestä puistonpenkillä kädestä pitäen ottaa päiväunia. Lause 2: kaksi miestä kädestä pitäen torkkuu.</w:t>
      </w:r>
    </w:p>
    <w:p>
      <w:r>
        <w:rPr>
          <w:b/>
        </w:rPr>
        <w:t xml:space="preserve">Tulos</w:t>
      </w:r>
    </w:p>
    <w:p>
      <w:r>
        <w:t xml:space="preserve">kaksi miestä kädestä pitäen torkkuu väsyneenä pitkästä työpäivästä</w:t>
      </w:r>
    </w:p>
    <w:p>
      <w:r>
        <w:rPr>
          <w:b/>
        </w:rPr>
        <w:t xml:space="preserve">Esimerkki 5.908</w:t>
      </w:r>
    </w:p>
    <w:p>
      <w:r>
        <w:t xml:space="preserve">Lause 1: Ruskeamusta koira kävelee pitkin kivikkoista rantaa. Lause 2: Koira kävelee.</w:t>
      </w:r>
    </w:p>
    <w:p>
      <w:r>
        <w:rPr>
          <w:b/>
        </w:rPr>
        <w:t xml:space="preserve">Tulos</w:t>
      </w:r>
    </w:p>
    <w:p>
      <w:r>
        <w:t xml:space="preserve">Koira on rannalla Massachusettsissa.</w:t>
      </w:r>
    </w:p>
    <w:p>
      <w:r>
        <w:rPr>
          <w:b/>
        </w:rPr>
        <w:t xml:space="preserve">Esimerkki 5.909</w:t>
      </w:r>
    </w:p>
    <w:p>
      <w:r>
        <w:t xml:space="preserve">Lause 1: Kaivinkone tuhoaa graffitien peittämän rakennuksen. Lause 2: Rakennus tuhotaan.</w:t>
      </w:r>
    </w:p>
    <w:p>
      <w:r>
        <w:rPr>
          <w:b/>
        </w:rPr>
        <w:t xml:space="preserve">Tulos</w:t>
      </w:r>
    </w:p>
    <w:p>
      <w:r>
        <w:t xml:space="preserve">Kaivinkoneen kuljettaja teki virheen.</w:t>
      </w:r>
    </w:p>
    <w:p>
      <w:r>
        <w:rPr>
          <w:b/>
        </w:rPr>
        <w:t xml:space="preserve">Esimerkki 5.910</w:t>
      </w:r>
    </w:p>
    <w:p>
      <w:r>
        <w:t xml:space="preserve">Lause 1: Ihmisjono Hyatt Regency -hotellin edessä. Lause 2: Ihmiset seisovat jonossa hotellin edessä.</w:t>
      </w:r>
    </w:p>
    <w:p>
      <w:r>
        <w:rPr>
          <w:b/>
        </w:rPr>
        <w:t xml:space="preserve">Tulos</w:t>
      </w:r>
    </w:p>
    <w:p>
      <w:r>
        <w:t xml:space="preserve">Yleisö hurraa hotellin edessä.</w:t>
      </w:r>
    </w:p>
    <w:p>
      <w:r>
        <w:rPr>
          <w:b/>
        </w:rPr>
        <w:t xml:space="preserve">Esimerkki 5.911</w:t>
      </w:r>
    </w:p>
    <w:p>
      <w:r>
        <w:t xml:space="preserve">Lause 1: Mies lukee sanomalehteä metrossa. Lause 2: Mies on metrossa.</w:t>
      </w:r>
    </w:p>
    <w:p>
      <w:r>
        <w:rPr>
          <w:b/>
        </w:rPr>
        <w:t xml:space="preserve">Tulos</w:t>
      </w:r>
    </w:p>
    <w:p>
      <w:r>
        <w:t xml:space="preserve">Mies lukee tätä viime tiistain sanomalehteä.</w:t>
      </w:r>
    </w:p>
    <w:p>
      <w:r>
        <w:rPr>
          <w:b/>
        </w:rPr>
        <w:t xml:space="preserve">Esimerkki 5.912</w:t>
      </w:r>
    </w:p>
    <w:p>
      <w:r>
        <w:t xml:space="preserve">Lause 1: Takkiin pukeutunut nuori poika työntää ruohonleikkuria ruohikolla. Lause 2: Poika leikkaa ruohoa.</w:t>
      </w:r>
    </w:p>
    <w:p>
      <w:r>
        <w:rPr>
          <w:b/>
        </w:rPr>
        <w:t xml:space="preserve">Tulos</w:t>
      </w:r>
    </w:p>
    <w:p>
      <w:r>
        <w:t xml:space="preserve">Poika saa palkkaa ruohon leikkaamisesta.</w:t>
      </w:r>
    </w:p>
    <w:p>
      <w:r>
        <w:rPr>
          <w:b/>
        </w:rPr>
        <w:t xml:space="preserve">Esimerkki 5.913</w:t>
      </w:r>
    </w:p>
    <w:p>
      <w:r>
        <w:t xml:space="preserve">Lause 1: Mies polvistuu lapsen kanssa rannalla, jonka taustalla on kirkkaan sinisiä ja punaisia veneitä. Lause 2: Mies on rannalla.</w:t>
      </w:r>
    </w:p>
    <w:p>
      <w:r>
        <w:rPr>
          <w:b/>
        </w:rPr>
        <w:t xml:space="preserve">Tulos</w:t>
      </w:r>
    </w:p>
    <w:p>
      <w:r>
        <w:t xml:space="preserve">Mies on lapsensa kanssa.</w:t>
      </w:r>
    </w:p>
    <w:p>
      <w:r>
        <w:rPr>
          <w:b/>
        </w:rPr>
        <w:t xml:space="preserve">Esimerkki 5.914</w:t>
      </w:r>
    </w:p>
    <w:p>
      <w:r>
        <w:t xml:space="preserve">Lause 1: Naaras pesee keskikokoisen koiransa ulkona muovisäiliössä, kun ystävänsä kiinnittää sen hihnassa. Lause 2: Koira puhdistuu kahden ihmisen avustuksella.</w:t>
      </w:r>
    </w:p>
    <w:p>
      <w:r>
        <w:rPr>
          <w:b/>
        </w:rPr>
        <w:t xml:space="preserve">Tulos</w:t>
      </w:r>
    </w:p>
    <w:p>
      <w:r>
        <w:t xml:space="preserve">Koira kylvetetään ulkona auringon paistaessa.</w:t>
      </w:r>
    </w:p>
    <w:p>
      <w:r>
        <w:rPr>
          <w:b/>
        </w:rPr>
        <w:t xml:space="preserve">Esimerkki 5.915</w:t>
      </w:r>
    </w:p>
    <w:p>
      <w:r>
        <w:t xml:space="preserve">Lause 1: Kaksi keski-ikäistä aasialaista viiksekästä miestä työskentelee eläimen nahkojen parissa kaupassa. Lause 2: 2 keski-ikäistä aasialaista miestä työskentelee eläinten nahkojen parissa.</w:t>
      </w:r>
    </w:p>
    <w:p>
      <w:r>
        <w:rPr>
          <w:b/>
        </w:rPr>
        <w:t xml:space="preserve">Tulos</w:t>
      </w:r>
    </w:p>
    <w:p>
      <w:r>
        <w:t xml:space="preserve">2 keski-ikäistä aasialaista miestä ovat metsästäjiä</w:t>
      </w:r>
    </w:p>
    <w:p>
      <w:r>
        <w:rPr>
          <w:b/>
        </w:rPr>
        <w:t xml:space="preserve">Esimerkki 5.916</w:t>
      </w:r>
    </w:p>
    <w:p>
      <w:r>
        <w:t xml:space="preserve">Lause 1: Monikulttuurinen kaveriporukka istuu ulkona lattialla ja hengailee yhdessä kylmän kiireisen illan aikana. Lause 2: Ihmiset ovat ulkona yöllä.</w:t>
      </w:r>
    </w:p>
    <w:p>
      <w:r>
        <w:rPr>
          <w:b/>
        </w:rPr>
        <w:t xml:space="preserve">Tulos</w:t>
      </w:r>
    </w:p>
    <w:p>
      <w:r>
        <w:t xml:space="preserve">Opintoryhmä kokoontuu</w:t>
      </w:r>
    </w:p>
    <w:p>
      <w:r>
        <w:rPr>
          <w:b/>
        </w:rPr>
        <w:t xml:space="preserve">Esimerkki 5.917</w:t>
      </w:r>
    </w:p>
    <w:p>
      <w:r>
        <w:t xml:space="preserve">Lause 1: Nainen, jolla on punainen käsilaukku ja tumma takki, kävelee pitkin kaupungin katua ja puhuu kännykkään. Lause 2: Henkilö keskustelee, kun hän on menossa jonnekin.</w:t>
      </w:r>
    </w:p>
    <w:p>
      <w:r>
        <w:rPr>
          <w:b/>
        </w:rPr>
        <w:t xml:space="preserve">Tulos</w:t>
      </w:r>
    </w:p>
    <w:p>
      <w:r>
        <w:t xml:space="preserve">Nainen puhuu äitinsä kanssa puhelimessa.</w:t>
      </w:r>
    </w:p>
    <w:p>
      <w:r>
        <w:rPr>
          <w:b/>
        </w:rPr>
        <w:t xml:space="preserve">Esimerkki 5.918</w:t>
      </w:r>
    </w:p>
    <w:p>
      <w:r>
        <w:t xml:space="preserve">Lause 1: Kolme henkilöä sukeltaa. Lause 2: Kolme henkilöä sukeltaa.</w:t>
      </w:r>
    </w:p>
    <w:p>
      <w:r>
        <w:rPr>
          <w:b/>
        </w:rPr>
        <w:t xml:space="preserve">Tulos</w:t>
      </w:r>
    </w:p>
    <w:p>
      <w:r>
        <w:t xml:space="preserve">Kolme ihmistä sukeltaa simpukankuoria.</w:t>
      </w:r>
    </w:p>
    <w:p>
      <w:r>
        <w:rPr>
          <w:b/>
        </w:rPr>
        <w:t xml:space="preserve">Esimerkki 5.919</w:t>
      </w:r>
    </w:p>
    <w:p>
      <w:r>
        <w:t xml:space="preserve">Lause 1: Kolme miestä, joista yhdellä on sininen paita, yhdellä raitapaita ja yhdellä valkoinen paita, keskustelevat. Lause 2: Joukko miehiä keskustelee.</w:t>
      </w:r>
    </w:p>
    <w:p>
      <w:r>
        <w:rPr>
          <w:b/>
        </w:rPr>
        <w:t xml:space="preserve">Tulos</w:t>
      </w:r>
    </w:p>
    <w:p>
      <w:r>
        <w:t xml:space="preserve">Ryhmä miehiä keskustelee politiikasta.</w:t>
      </w:r>
    </w:p>
    <w:p>
      <w:r>
        <w:rPr>
          <w:b/>
        </w:rPr>
        <w:t xml:space="preserve">Esimerkki 5.920</w:t>
      </w:r>
    </w:p>
    <w:p>
      <w:r>
        <w:t xml:space="preserve">Lause 1: Mies näyttää Boja Fadaw -kohtauksen, jonka vieressä mies itse soittaa säkkipilliä. Lause 2: Mies soittaa säkkipilliä.</w:t>
      </w:r>
    </w:p>
    <w:p>
      <w:r>
        <w:rPr>
          <w:b/>
        </w:rPr>
        <w:t xml:space="preserve">Tulos</w:t>
      </w:r>
    </w:p>
    <w:p>
      <w:r>
        <w:t xml:space="preserve">Mies nauttii tuoksusta</w:t>
      </w:r>
    </w:p>
    <w:p>
      <w:r>
        <w:rPr>
          <w:b/>
        </w:rPr>
        <w:t xml:space="preserve">Esimerkki 5.921</w:t>
      </w:r>
    </w:p>
    <w:p>
      <w:r>
        <w:t xml:space="preserve">Lause 1: Mustapukuinen mies seisoo kahden valtavan pehmolelun välissä tivolissa. Lause 2: Mustapukuinen mies seisoo tivolissa kahden pehmolelun välissä.</w:t>
      </w:r>
    </w:p>
    <w:p>
      <w:r>
        <w:rPr>
          <w:b/>
        </w:rPr>
        <w:t xml:space="preserve">Tulos</w:t>
      </w:r>
    </w:p>
    <w:p>
      <w:r>
        <w:t xml:space="preserve">Mustapukuinen mies seisoo kahden täytetyn eläimen vieressä.</w:t>
      </w:r>
    </w:p>
    <w:p>
      <w:r>
        <w:rPr>
          <w:b/>
        </w:rPr>
        <w:t xml:space="preserve">Esimerkki 5.922</w:t>
      </w:r>
    </w:p>
    <w:p>
      <w:r>
        <w:t xml:space="preserve">Lause 1: Collie juoksee esteiden läpi Lause 2: Koira juoksee esteiden läpi.</w:t>
      </w:r>
    </w:p>
    <w:p>
      <w:r>
        <w:rPr>
          <w:b/>
        </w:rPr>
        <w:t xml:space="preserve">Tulos</w:t>
      </w:r>
    </w:p>
    <w:p>
      <w:r>
        <w:t xml:space="preserve">Iso collie juoksee esteiden läpi -</w:t>
      </w:r>
    </w:p>
    <w:p>
      <w:r>
        <w:rPr>
          <w:b/>
        </w:rPr>
        <w:t xml:space="preserve">Esimerkki 5.923</w:t>
      </w:r>
    </w:p>
    <w:p>
      <w:r>
        <w:t xml:space="preserve">Lause 1: Aasialainen mies työskentelee kangaspuilla. Lause 2: Mies työskentelee kangaspuullaan.</w:t>
      </w:r>
    </w:p>
    <w:p>
      <w:r>
        <w:rPr>
          <w:b/>
        </w:rPr>
        <w:t xml:space="preserve">Tulos</w:t>
      </w:r>
    </w:p>
    <w:p>
      <w:r>
        <w:t xml:space="preserve">Hän tekee lahjaa.</w:t>
      </w:r>
    </w:p>
    <w:p>
      <w:r>
        <w:rPr>
          <w:b/>
        </w:rPr>
        <w:t xml:space="preserve">Esimerkki 5.924</w:t>
      </w:r>
    </w:p>
    <w:p>
      <w:r>
        <w:t xml:space="preserve">Lause 1: Erittäin hieno otos kahden miehen välisestä jalkapallopelistä, kun mustapukuisen joukkueen mies yrittää keskeyttää punavalkoisten joukkueen juoksun. Lause 2: Jalkapallopeli on käynnissä.</w:t>
      </w:r>
    </w:p>
    <w:p>
      <w:r>
        <w:rPr>
          <w:b/>
        </w:rPr>
        <w:t xml:space="preserve">Tulos</w:t>
      </w:r>
    </w:p>
    <w:p>
      <w:r>
        <w:t xml:space="preserve">Jalkapallopeli on tasapeli</w:t>
      </w:r>
    </w:p>
    <w:p>
      <w:r>
        <w:rPr>
          <w:b/>
        </w:rPr>
        <w:t xml:space="preserve">Esimerkki 5.925</w:t>
      </w:r>
    </w:p>
    <w:p>
      <w:r>
        <w:t xml:space="preserve">Lause 1: Kaksi naista katselee näkymää vuorelle. Lause 2: naiset ihailevat näkymää.</w:t>
      </w:r>
    </w:p>
    <w:p>
      <w:r>
        <w:rPr>
          <w:b/>
        </w:rPr>
        <w:t xml:space="preserve">Tulos</w:t>
      </w:r>
    </w:p>
    <w:p>
      <w:r>
        <w:t xml:space="preserve">naiset ovat vaeltaneet koko päivän</w:t>
      </w:r>
    </w:p>
    <w:p>
      <w:r>
        <w:rPr>
          <w:b/>
        </w:rPr>
        <w:t xml:space="preserve">Esimerkki 5.926</w:t>
      </w:r>
    </w:p>
    <w:p>
      <w:r>
        <w:t xml:space="preserve">Lause 1: Vaaleanpunaisella skootterilla liikkuva tyttö työntää itseään alas asuinalueen jalkakäytävää. Lause 2: Nuori nainen navigoi mopollaan asuinalueen kapeilla jalkakäytävillä.</w:t>
      </w:r>
    </w:p>
    <w:p>
      <w:r>
        <w:rPr>
          <w:b/>
        </w:rPr>
        <w:t xml:space="preserve">Tulos</w:t>
      </w:r>
    </w:p>
    <w:p>
      <w:r>
        <w:t xml:space="preserve">Lapsi ajaa kotiin luotettavalla sähkömoottoripyörällään.</w:t>
      </w:r>
    </w:p>
    <w:p>
      <w:r>
        <w:rPr>
          <w:b/>
        </w:rPr>
        <w:t xml:space="preserve">Esimerkki 5.927</w:t>
      </w:r>
    </w:p>
    <w:p>
      <w:r>
        <w:t xml:space="preserve">Lause 1: Kaksi lasta violetin vesiliukumäen pohjalla. Lause 2: Kaksi lasta on ulkona liukumäessä.</w:t>
      </w:r>
    </w:p>
    <w:p>
      <w:r>
        <w:rPr>
          <w:b/>
        </w:rPr>
        <w:t xml:space="preserve">Tulos</w:t>
      </w:r>
    </w:p>
    <w:p>
      <w:r>
        <w:t xml:space="preserve">Kaksi lasta on huvipuistossa.</w:t>
      </w:r>
    </w:p>
    <w:p>
      <w:r>
        <w:rPr>
          <w:b/>
        </w:rPr>
        <w:t xml:space="preserve">Esimerkki 5.928</w:t>
      </w:r>
    </w:p>
    <w:p>
      <w:r>
        <w:t xml:space="preserve">Lause 1: Neljä miestä kaataa punaista nestettä toisen miehen päälle. Lause 2: Viisi miestä lähellä toisiaan.</w:t>
      </w:r>
    </w:p>
    <w:p>
      <w:r>
        <w:rPr>
          <w:b/>
        </w:rPr>
        <w:t xml:space="preserve">Tulos</w:t>
      </w:r>
    </w:p>
    <w:p>
      <w:r>
        <w:t xml:space="preserve">Viisi miestä osallistuu telemiläiseen kasteeseen.</w:t>
      </w:r>
    </w:p>
    <w:p>
      <w:r>
        <w:rPr>
          <w:b/>
        </w:rPr>
        <w:t xml:space="preserve">Esimerkki 5.929</w:t>
      </w:r>
    </w:p>
    <w:p>
      <w:r>
        <w:t xml:space="preserve">Lause 1: Kaksi nuorta, märkää poikaa leikkii hiekassa rannalla. Lause 2: Tässä kuvassa on kaksi lasta, ja he ovat ulkona.</w:t>
      </w:r>
    </w:p>
    <w:p>
      <w:r>
        <w:rPr>
          <w:b/>
        </w:rPr>
        <w:t xml:space="preserve">Tulos</w:t>
      </w:r>
    </w:p>
    <w:p>
      <w:r>
        <w:t xml:space="preserve">Pojat lomailevat vanhempiensa kanssa kesällä Floridassa.</w:t>
      </w:r>
    </w:p>
    <w:p>
      <w:r>
        <w:rPr>
          <w:b/>
        </w:rPr>
        <w:t xml:space="preserve">Esimerkki 5.930</w:t>
      </w:r>
    </w:p>
    <w:p>
      <w:r>
        <w:t xml:space="preserve">Lause 1: Spagettinauhapaitainen nainen hymyilee valkoiseen paitaan pukeutuneelle miehelle. Lause 2: Nainen hymyilee miehelle.</w:t>
      </w:r>
    </w:p>
    <w:p>
      <w:r>
        <w:rPr>
          <w:b/>
        </w:rPr>
        <w:t xml:space="preserve">Tulos</w:t>
      </w:r>
    </w:p>
    <w:p>
      <w:r>
        <w:t xml:space="preserve">Nainen hymyilee poikaystävälleen.</w:t>
      </w:r>
    </w:p>
    <w:p>
      <w:r>
        <w:rPr>
          <w:b/>
        </w:rPr>
        <w:t xml:space="preserve">Esimerkki 5.931</w:t>
      </w:r>
    </w:p>
    <w:p>
      <w:r>
        <w:t xml:space="preserve">Lause 1: Kaksi koripalloilijaa toiminnassa. Lause 2: Pelaajat ovat kentällä.</w:t>
      </w:r>
    </w:p>
    <w:p>
      <w:r>
        <w:rPr>
          <w:b/>
        </w:rPr>
        <w:t xml:space="preserve">Tulos</w:t>
      </w:r>
    </w:p>
    <w:p>
      <w:r>
        <w:t xml:space="preserve">Peli on jatkoajalla.</w:t>
      </w:r>
    </w:p>
    <w:p>
      <w:r>
        <w:rPr>
          <w:b/>
        </w:rPr>
        <w:t xml:space="preserve">Esimerkki 5.932</w:t>
      </w:r>
    </w:p>
    <w:p>
      <w:r>
        <w:t xml:space="preserve">Lause 1: Vauva makaa ison ruskean koiran vieressä vaalealla sängynpeitteellä. Lause 2: Vauva makaa sängyssä koiran vieressä.</w:t>
      </w:r>
    </w:p>
    <w:p>
      <w:r>
        <w:rPr>
          <w:b/>
        </w:rPr>
        <w:t xml:space="preserve">Tulos</w:t>
      </w:r>
    </w:p>
    <w:p>
      <w:r>
        <w:t xml:space="preserve">Vauva ja hänen koiranpentunsa makaavat yhdessä sängyllä...</w:t>
      </w:r>
    </w:p>
    <w:p>
      <w:r>
        <w:rPr>
          <w:b/>
        </w:rPr>
        <w:t xml:space="preserve">Esimerkki 5.933</w:t>
      </w:r>
    </w:p>
    <w:p>
      <w:r>
        <w:t xml:space="preserve">Lause 1: Kaksi perinteiseen japanilaiseen lohikäärmeasuun pukeutunutta ihmistä esiintyy pienen japanilaisen pyhäkön edessä, ja takana seisoo liikemies puvussaan katselemassa. Lause 2: Japanilaisessa pyhäkössä on kolme miestä.</w:t>
      </w:r>
    </w:p>
    <w:p>
      <w:r>
        <w:rPr>
          <w:b/>
        </w:rPr>
        <w:t xml:space="preserve">Tulos</w:t>
      </w:r>
    </w:p>
    <w:p>
      <w:r>
        <w:t xml:space="preserve">Tämä on perinteinen tanssi</w:t>
      </w:r>
    </w:p>
    <w:p>
      <w:r>
        <w:rPr>
          <w:b/>
        </w:rPr>
        <w:t xml:space="preserve">Esimerkki 5.934</w:t>
      </w:r>
    </w:p>
    <w:p>
      <w:r>
        <w:t xml:space="preserve">Lause 1: Lapset istuvat reunalla ja puhuvat. Lause 2: Lapset istuvat reunalla.</w:t>
      </w:r>
    </w:p>
    <w:p>
      <w:r>
        <w:rPr>
          <w:b/>
        </w:rPr>
        <w:t xml:space="preserve">Tulos</w:t>
      </w:r>
    </w:p>
    <w:p>
      <w:r>
        <w:t xml:space="preserve">naispuolinen työntekijä on Yhdysvalloista ja työskentelee pöydän takana.</w:t>
      </w:r>
    </w:p>
    <w:p>
      <w:r>
        <w:rPr>
          <w:b/>
        </w:rPr>
        <w:t xml:space="preserve">Esimerkki 5.935</w:t>
      </w:r>
    </w:p>
    <w:p>
      <w:r>
        <w:t xml:space="preserve">Lause 1: Vihreässä luokkahuoneessa lapset nostavat käsiään. Lause 2: Lapset nostavat kätensä ylös luokassa.</w:t>
      </w:r>
    </w:p>
    <w:p>
      <w:r>
        <w:rPr>
          <w:b/>
        </w:rPr>
        <w:t xml:space="preserve">Tulos</w:t>
      </w:r>
    </w:p>
    <w:p>
      <w:r>
        <w:t xml:space="preserve">Lapset nostavat kätensä ylös vihreässä luokkahuoneessa protestoidakseen rumaa väriä vastaan.</w:t>
      </w:r>
    </w:p>
    <w:p>
      <w:r>
        <w:rPr>
          <w:b/>
        </w:rPr>
        <w:t xml:space="preserve">Esimerkki 5.936</w:t>
      </w:r>
    </w:p>
    <w:p>
      <w:r>
        <w:t xml:space="preserve">Lause 1: Vihreäpukuinen mies, jolla on koukullinen sauva, kävelee kadulla. Lause 2: Ulkona kävelee mies, joka kantaa keppiä.</w:t>
      </w:r>
    </w:p>
    <w:p>
      <w:r>
        <w:rPr>
          <w:b/>
        </w:rPr>
        <w:t xml:space="preserve">Tulos</w:t>
      </w:r>
    </w:p>
    <w:p>
      <w:r>
        <w:t xml:space="preserve">Mies kantaa onkivapa mukanaan mennäkseen kalaan.</w:t>
      </w:r>
    </w:p>
    <w:p>
      <w:r>
        <w:rPr>
          <w:b/>
        </w:rPr>
        <w:t xml:space="preserve">Esimerkki 5.937</w:t>
      </w:r>
    </w:p>
    <w:p>
      <w:r>
        <w:t xml:space="preserve">Lause 1: Kaksi mallinukkea seisoo ikkunassa miehen takana, joka pitää taukoa soittimen soittamisesta. Lause 2: Kaksi mallinukkea on sisätiloissa, kun mies on ulkona.</w:t>
      </w:r>
    </w:p>
    <w:p>
      <w:r>
        <w:rPr>
          <w:b/>
        </w:rPr>
        <w:t xml:space="preserve">Tulos</w:t>
      </w:r>
    </w:p>
    <w:p>
      <w:r>
        <w:t xml:space="preserve">Kaksi mallinukkea esittelee uusinta muotia, kun mies ottaa vinkkejä huilunsoitostaan.</w:t>
      </w:r>
    </w:p>
    <w:p>
      <w:r>
        <w:rPr>
          <w:b/>
        </w:rPr>
        <w:t xml:space="preserve">Esimerkki 5.938</w:t>
      </w:r>
    </w:p>
    <w:p>
      <w:r>
        <w:t xml:space="preserve">Lause 1: Pieni lapsi ratsastajalelulla ja isompi lapsi pienellä polkupyörällä, jossa on apupyörät. Lause 2: lapsi ratsastaa lelulla.</w:t>
      </w:r>
    </w:p>
    <w:p>
      <w:r>
        <w:rPr>
          <w:b/>
        </w:rPr>
        <w:t xml:space="preserve">Tulos</w:t>
      </w:r>
    </w:p>
    <w:p>
      <w:r>
        <w:t xml:space="preserve">lapsi on nuori</w:t>
      </w:r>
    </w:p>
    <w:p>
      <w:r>
        <w:rPr>
          <w:b/>
        </w:rPr>
        <w:t xml:space="preserve">Esimerkki 5.939</w:t>
      </w:r>
    </w:p>
    <w:p>
      <w:r>
        <w:t xml:space="preserve">Lause 1: Poika improvisoi keilailua käyttämällä koripalloa, joka on vapautettu kohti keilakiekoiksi asetettuja aerosolitölkkejä. Lause 2: Poika keilaa koripallon ja tölkkien avulla.</w:t>
      </w:r>
    </w:p>
    <w:p>
      <w:r>
        <w:rPr>
          <w:b/>
        </w:rPr>
        <w:t xml:space="preserve">Tulos</w:t>
      </w:r>
    </w:p>
    <w:p>
      <w:r>
        <w:t xml:space="preserve">poika on kuusivuotias</w:t>
      </w:r>
    </w:p>
    <w:p>
      <w:r>
        <w:rPr>
          <w:b/>
        </w:rPr>
        <w:t xml:space="preserve">Esimerkki 5.940</w:t>
      </w:r>
    </w:p>
    <w:p>
      <w:r>
        <w:t xml:space="preserve">Lause 1: Punapaitainen poika istuu tiellä vesipullo mukanaan. Lause 2: Nuori henkilö istuu kadun varrella juoman kanssa.</w:t>
      </w:r>
    </w:p>
    <w:p>
      <w:r>
        <w:rPr>
          <w:b/>
        </w:rPr>
        <w:t xml:space="preserve">Tulos</w:t>
      </w:r>
    </w:p>
    <w:p>
      <w:r>
        <w:t xml:space="preserve">Poika liftaa kuumana päivänä.</w:t>
      </w:r>
    </w:p>
    <w:p>
      <w:r>
        <w:rPr>
          <w:b/>
        </w:rPr>
        <w:t xml:space="preserve">Esimerkki 5.941</w:t>
      </w:r>
    </w:p>
    <w:p>
      <w:r>
        <w:t xml:space="preserve">Lause 1: Nainen kantaa lasta kainalossaan ja pitää toista lasta kädestä kiinni, kun he kävelevät ulkona rakennuksen vieressä. Lause 2: Nainen kävelee kahden lapsen kanssa ulkona.</w:t>
      </w:r>
    </w:p>
    <w:p>
      <w:r>
        <w:rPr>
          <w:b/>
        </w:rPr>
        <w:t xml:space="preserve">Tulos</w:t>
      </w:r>
    </w:p>
    <w:p>
      <w:r>
        <w:t xml:space="preserve">Nainen pitelee tyttövauvaa ja pitää poikaansa kädestä kiinni kävellessään ulkona.</w:t>
      </w:r>
    </w:p>
    <w:p>
      <w:r>
        <w:rPr>
          <w:b/>
        </w:rPr>
        <w:t xml:space="preserve">Esimerkki 5.942</w:t>
      </w:r>
    </w:p>
    <w:p>
      <w:r>
        <w:t xml:space="preserve">Lause 1: Mustiin takkeihin pukeutuneet ihmiset kävelevät hitaasti syvän lumen läpi lähestyäkseen siltaa talvella. Lause 2: Takkeihin pukeutuneet ihmiset kävelevät heittää lunta päästäkseen sillalle.</w:t>
      </w:r>
    </w:p>
    <w:p>
      <w:r>
        <w:rPr>
          <w:b/>
        </w:rPr>
        <w:t xml:space="preserve">Tulos</w:t>
      </w:r>
    </w:p>
    <w:p>
      <w:r>
        <w:t xml:space="preserve">Takkeihin pukeutuneet ihmiset ovat polviaan myöten lumessa.</w:t>
      </w:r>
    </w:p>
    <w:p>
      <w:r>
        <w:rPr>
          <w:b/>
        </w:rPr>
        <w:t xml:space="preserve">Esimerkki 5.943</w:t>
      </w:r>
    </w:p>
    <w:p>
      <w:r>
        <w:t xml:space="preserve">Lause 1: Punapukuinen pyöräilijä ajaa puiden läpi alas lumista mäkeä. Lause 2: Pyöräilijä ajaa mäkeä alas.</w:t>
      </w:r>
    </w:p>
    <w:p>
      <w:r>
        <w:rPr>
          <w:b/>
        </w:rPr>
        <w:t xml:space="preserve">Tulos</w:t>
      </w:r>
    </w:p>
    <w:p>
      <w:r>
        <w:t xml:space="preserve">Pyöräilijä ajaa jyrkkää mäkeä alas.</w:t>
      </w:r>
    </w:p>
    <w:p>
      <w:r>
        <w:rPr>
          <w:b/>
        </w:rPr>
        <w:t xml:space="preserve">Esimerkki 5.944</w:t>
      </w:r>
    </w:p>
    <w:p>
      <w:r>
        <w:t xml:space="preserve">Lause 1: Mies maalaa, kun toinen mies katselee joen rannalla. Lause 2: Eräs henkilö tekee taidetta.</w:t>
      </w:r>
    </w:p>
    <w:p>
      <w:r>
        <w:rPr>
          <w:b/>
        </w:rPr>
        <w:t xml:space="preserve">Tulos</w:t>
      </w:r>
    </w:p>
    <w:p>
      <w:r>
        <w:t xml:space="preserve">Taiteilija maalaa jokea.</w:t>
      </w:r>
    </w:p>
    <w:p>
      <w:r>
        <w:rPr>
          <w:b/>
        </w:rPr>
        <w:t xml:space="preserve">Esimerkki 5.945</w:t>
      </w:r>
    </w:p>
    <w:p>
      <w:r>
        <w:t xml:space="preserve">Lause 1: Kaksi koiraa vetää vaaleanpunaista ja oranssia palloa vastakkaisista päistä. Lause 2: Koirat vetävät vaaleanpunaista ja oranssia palloa.</w:t>
      </w:r>
    </w:p>
    <w:p>
      <w:r>
        <w:rPr>
          <w:b/>
        </w:rPr>
        <w:t xml:space="preserve">Tulos</w:t>
      </w:r>
    </w:p>
    <w:p>
      <w:r>
        <w:t xml:space="preserve">Kaksi koiraa vetää vaaleanpunaista ja oranssia palloa vastakkaisista päistä muristen.</w:t>
      </w:r>
    </w:p>
    <w:p>
      <w:r>
        <w:rPr>
          <w:b/>
        </w:rPr>
        <w:t xml:space="preserve">Esimerkki 5.946</w:t>
      </w:r>
    </w:p>
    <w:p>
      <w:r>
        <w:t xml:space="preserve">Lause 1: Mies surffaa valkoisella surffilaudalla erikoisvaatteet yllään. Lause 2: Surffaaminen surffilaudalla edellyttää vedenpitäviä vaatteita, joita ihmiset käyttävät.</w:t>
      </w:r>
    </w:p>
    <w:p>
      <w:r>
        <w:rPr>
          <w:b/>
        </w:rPr>
        <w:t xml:space="preserve">Tulos</w:t>
      </w:r>
    </w:p>
    <w:p>
      <w:r>
        <w:t xml:space="preserve">Nuoret pukeutuvat vedenpitäviin vaatteisiin ja nauttivat surffaamisesta aalloilla.</w:t>
      </w:r>
    </w:p>
    <w:p>
      <w:r>
        <w:rPr>
          <w:b/>
        </w:rPr>
        <w:t xml:space="preserve">Esimerkki 5.947</w:t>
      </w:r>
    </w:p>
    <w:p>
      <w:r>
        <w:t xml:space="preserve">Lause 1: Mies katsoo kiviliskon leukaan ja yrittää matkia sitä. Lause 2: Liskon suu on auki.</w:t>
      </w:r>
    </w:p>
    <w:p>
      <w:r>
        <w:rPr>
          <w:b/>
        </w:rPr>
        <w:t xml:space="preserve">Tulos</w:t>
      </w:r>
    </w:p>
    <w:p>
      <w:r>
        <w:t xml:space="preserve">Mies ja lisko ovat ulkona.</w:t>
      </w:r>
    </w:p>
    <w:p>
      <w:r>
        <w:rPr>
          <w:b/>
        </w:rPr>
        <w:t xml:space="preserve">Esimerkki 5.948</w:t>
      </w:r>
    </w:p>
    <w:p>
      <w:r>
        <w:t xml:space="preserve">Lause 1: Kaksi naista on siistimässä ruokapöytää. Lause 2: Naiset siistivät ruokapöytää.</w:t>
      </w:r>
    </w:p>
    <w:p>
      <w:r>
        <w:rPr>
          <w:b/>
        </w:rPr>
        <w:t xml:space="preserve">Tulos</w:t>
      </w:r>
    </w:p>
    <w:p>
      <w:r>
        <w:t xml:space="preserve">Naiset valmistautuvat päivälliselle.</w:t>
      </w:r>
    </w:p>
    <w:p>
      <w:r>
        <w:rPr>
          <w:b/>
        </w:rPr>
        <w:t xml:space="preserve">Esimerkki 5.949</w:t>
      </w:r>
    </w:p>
    <w:p>
      <w:r>
        <w:t xml:space="preserve">Lause 1: Mustiin shortseihin pukeutunut mies kävelee jalkakäytävällä. Lause 2: Ulkona on mies.</w:t>
      </w:r>
    </w:p>
    <w:p>
      <w:r>
        <w:rPr>
          <w:b/>
        </w:rPr>
        <w:t xml:space="preserve">Tulos</w:t>
      </w:r>
    </w:p>
    <w:p>
      <w:r>
        <w:t xml:space="preserve">Mies kävelee kauppaan.</w:t>
      </w:r>
    </w:p>
    <w:p>
      <w:r>
        <w:rPr>
          <w:b/>
        </w:rPr>
        <w:t xml:space="preserve">Esimerkki 5.950</w:t>
      </w:r>
    </w:p>
    <w:p>
      <w:r>
        <w:t xml:space="preserve">Lause 1: Mustapaitainen tyttö jahtaa sinisiin housuihin pukeutunutta paidatonta miestä. Lause 2: Tyttöä jahdataan.</w:t>
      </w:r>
    </w:p>
    <w:p>
      <w:r>
        <w:rPr>
          <w:b/>
        </w:rPr>
        <w:t xml:space="preserve">Tulos</w:t>
      </w:r>
    </w:p>
    <w:p>
      <w:r>
        <w:t xml:space="preserve">Tyttö huutaa.</w:t>
      </w:r>
    </w:p>
    <w:p>
      <w:r>
        <w:rPr>
          <w:b/>
        </w:rPr>
        <w:t xml:space="preserve">Esimerkki 5.951</w:t>
      </w:r>
    </w:p>
    <w:p>
      <w:r>
        <w:t xml:space="preserve">Lause 1: Nuori poika ruokkii pulloruokinnalla sylissään istuvaa pientä kissanpentua. Lause 2: Nuori syöttää pullosta pientä kissanpentua sylissään.</w:t>
      </w:r>
    </w:p>
    <w:p>
      <w:r>
        <w:rPr>
          <w:b/>
        </w:rPr>
        <w:t xml:space="preserve">Tulos</w:t>
      </w:r>
    </w:p>
    <w:p>
      <w:r>
        <w:t xml:space="preserve">Surullinen poika ruokkii pulloruokinnalla pientä kissanpentua sylissään.</w:t>
      </w:r>
    </w:p>
    <w:p>
      <w:r>
        <w:rPr>
          <w:b/>
        </w:rPr>
        <w:t xml:space="preserve">Esimerkki 5.952</w:t>
      </w:r>
    </w:p>
    <w:p>
      <w:r>
        <w:t xml:space="preserve">Lause 1: Teinit tappelevat koripallosta pelin aikana. Lause 2: Jotkut nuoret pelaavat urheilua.</w:t>
      </w:r>
    </w:p>
    <w:p>
      <w:r>
        <w:rPr>
          <w:b/>
        </w:rPr>
        <w:t xml:space="preserve">Tulos</w:t>
      </w:r>
    </w:p>
    <w:p>
      <w:r>
        <w:t xml:space="preserve">Tappelu on puhkeamassa.</w:t>
      </w:r>
    </w:p>
    <w:p>
      <w:r>
        <w:rPr>
          <w:b/>
        </w:rPr>
        <w:t xml:space="preserve">Esimerkki 5.953</w:t>
      </w:r>
    </w:p>
    <w:p>
      <w:r>
        <w:t xml:space="preserve">Lause 1: Nainen, jolla on kiiltäviä koristeita hiuksissaan, heiluttelee violetteja, sinisiä ja oransseja huiveja. Lause 2: Naisella on kiiltäviä koristeita.</w:t>
      </w:r>
    </w:p>
    <w:p>
      <w:r>
        <w:rPr>
          <w:b/>
        </w:rPr>
        <w:t xml:space="preserve">Tulos</w:t>
      </w:r>
    </w:p>
    <w:p>
      <w:r>
        <w:t xml:space="preserve">Tässä kuvassa on tanssija.</w:t>
      </w:r>
    </w:p>
    <w:p>
      <w:r>
        <w:rPr>
          <w:b/>
        </w:rPr>
        <w:t xml:space="preserve">Esimerkki 5.954</w:t>
      </w:r>
    </w:p>
    <w:p>
      <w:r>
        <w:t xml:space="preserve">Lause 1: Tyttö tekee käsilläseisontaa rannalla päivällä, ja taustalla on huvipuisto. Lause 2: Tyttö on rannalla.</w:t>
      </w:r>
    </w:p>
    <w:p>
      <w:r>
        <w:rPr>
          <w:b/>
        </w:rPr>
        <w:t xml:space="preserve">Tulos</w:t>
      </w:r>
    </w:p>
    <w:p>
      <w:r>
        <w:t xml:space="preserve">Nuori voimistelija tekee käsilläseisontaa Miami Beachilla.</w:t>
      </w:r>
    </w:p>
    <w:p>
      <w:r>
        <w:rPr>
          <w:b/>
        </w:rPr>
        <w:t xml:space="preserve">Esimerkki 5.955</w:t>
      </w:r>
    </w:p>
    <w:p>
      <w:r>
        <w:t xml:space="preserve">Lause 1: Mukin kahva on pieni, ja sitä olisi vaikea pitää kädessä suurilla käsillä. Lause 2: Mukissa on suhteessa pieni kahva.</w:t>
      </w:r>
    </w:p>
    <w:p>
      <w:r>
        <w:rPr>
          <w:b/>
        </w:rPr>
        <w:t xml:space="preserve">Tulos</w:t>
      </w:r>
    </w:p>
    <w:p>
      <w:r>
        <w:t xml:space="preserve">Muki on hyvin pieni</w:t>
      </w:r>
    </w:p>
    <w:p>
      <w:r>
        <w:rPr>
          <w:b/>
        </w:rPr>
        <w:t xml:space="preserve">Esimerkki 5.956</w:t>
      </w:r>
    </w:p>
    <w:p>
      <w:r>
        <w:t xml:space="preserve">Lause 1: Vaurioitunut auto on pysäköity vastapäätä harmaassa autossa olevia ihmisiä. Lause 2: Parkkipaikalla on vaurioitunut auto.</w:t>
      </w:r>
    </w:p>
    <w:p>
      <w:r>
        <w:rPr>
          <w:b/>
        </w:rPr>
        <w:t xml:space="preserve">Tulos</w:t>
      </w:r>
    </w:p>
    <w:p>
      <w:r>
        <w:t xml:space="preserve">Auto joutui kolariin.</w:t>
      </w:r>
    </w:p>
    <w:p>
      <w:r>
        <w:rPr>
          <w:b/>
        </w:rPr>
        <w:t xml:space="preserve">Esimerkki 5.957</w:t>
      </w:r>
    </w:p>
    <w:p>
      <w:r>
        <w:t xml:space="preserve">Lause 1: Kaksi naista ja mies poistavat rikkaruohoja pihaltaan myrskyn jälkeen. Lause 2: Ihmiset siivoavat myrskyn jälkeen.</w:t>
      </w:r>
    </w:p>
    <w:p>
      <w:r>
        <w:rPr>
          <w:b/>
        </w:rPr>
        <w:t xml:space="preserve">Tulos</w:t>
      </w:r>
    </w:p>
    <w:p>
      <w:r>
        <w:t xml:space="preserve">Muutamat ihmiset keräävät lehtiä pihalta.</w:t>
      </w:r>
    </w:p>
    <w:p>
      <w:r>
        <w:rPr>
          <w:b/>
        </w:rPr>
        <w:t xml:space="preserve">Esimerkki 5.958</w:t>
      </w:r>
    </w:p>
    <w:p>
      <w:r>
        <w:t xml:space="preserve">Lause 1: Moottoripyöräilijä kiertää tien mutkan. Lause 2: Pyöräilijä seuraa mutkaa pitkin.</w:t>
      </w:r>
    </w:p>
    <w:p>
      <w:r>
        <w:rPr>
          <w:b/>
        </w:rPr>
        <w:t xml:space="preserve">Tulos</w:t>
      </w:r>
    </w:p>
    <w:p>
      <w:r>
        <w:t xml:space="preserve">Pyöräilijä on nainen.</w:t>
      </w:r>
    </w:p>
    <w:p>
      <w:r>
        <w:rPr>
          <w:b/>
        </w:rPr>
        <w:t xml:space="preserve">Esimerkki 5.959</w:t>
      </w:r>
    </w:p>
    <w:p>
      <w:r>
        <w:t xml:space="preserve">Lause 1: Pieni keltaiseen ja valkoiseen pukeutunut lapsi on kyyristynyt korin ääreen, jossa on kukka. Lause 2: Lapsi kyyristyi pitelemään kukkaa.</w:t>
      </w:r>
    </w:p>
    <w:p>
      <w:r>
        <w:rPr>
          <w:b/>
        </w:rPr>
        <w:t xml:space="preserve">Tulos</w:t>
      </w:r>
    </w:p>
    <w:p>
      <w:r>
        <w:t xml:space="preserve">Valkoiseen pukeutunut lapsi kyyristyy odottamaan vanhempiaan.</w:t>
      </w:r>
    </w:p>
    <w:p>
      <w:r>
        <w:rPr>
          <w:b/>
        </w:rPr>
        <w:t xml:space="preserve">Esimerkki 5.960</w:t>
      </w:r>
    </w:p>
    <w:p>
      <w:r>
        <w:t xml:space="preserve">Lause 1: Sinipukuinen nainen veistää jotain savesta. Lause 2: Nainen veistää.</w:t>
      </w:r>
    </w:p>
    <w:p>
      <w:r>
        <w:rPr>
          <w:b/>
        </w:rPr>
        <w:t xml:space="preserve">Tulos</w:t>
      </w:r>
    </w:p>
    <w:p>
      <w:r>
        <w:t xml:space="preserve">Nainen työstää projektia koulua varten.</w:t>
      </w:r>
    </w:p>
    <w:p>
      <w:r>
        <w:rPr>
          <w:b/>
        </w:rPr>
        <w:t xml:space="preserve">Esimerkki 5.961</w:t>
      </w:r>
    </w:p>
    <w:p>
      <w:r>
        <w:t xml:space="preserve">Lause 1: profiili siluettina henkilöstä, joka kävelee metalliaidan lähellä. Lause 2: Henkilö kävelee aidan vieressä.</w:t>
      </w:r>
    </w:p>
    <w:p>
      <w:r>
        <w:rPr>
          <w:b/>
        </w:rPr>
        <w:t xml:space="preserve">Tulos</w:t>
      </w:r>
    </w:p>
    <w:p>
      <w:r>
        <w:t xml:space="preserve">Kyseessä on mies.</w:t>
      </w:r>
    </w:p>
    <w:p>
      <w:r>
        <w:rPr>
          <w:b/>
        </w:rPr>
        <w:t xml:space="preserve">Esimerkki 5.962</w:t>
      </w:r>
    </w:p>
    <w:p>
      <w:r>
        <w:t xml:space="preserve">Lause 1: Kaksi pyöräilijää ja taustalla ihmisiä jonottamassa. Lause 2: Joukko ihmisiä odottaa jonossa.</w:t>
      </w:r>
    </w:p>
    <w:p>
      <w:r>
        <w:rPr>
          <w:b/>
        </w:rPr>
        <w:t xml:space="preserve">Tulos</w:t>
      </w:r>
    </w:p>
    <w:p>
      <w:r>
        <w:t xml:space="preserve">Kahdella pyöräilijällä on kypärä.</w:t>
      </w:r>
    </w:p>
    <w:p>
      <w:r>
        <w:rPr>
          <w:b/>
        </w:rPr>
        <w:t xml:space="preserve">Esimerkki 5.963</w:t>
      </w:r>
    </w:p>
    <w:p>
      <w:r>
        <w:t xml:space="preserve">Lause 1: Lapsi katsoo aidan läpi ja pitää pienempää lasta sylissään. Lause 2: Lapsi katsoo aidassa olevan reiän läpi.</w:t>
      </w:r>
    </w:p>
    <w:p>
      <w:r>
        <w:rPr>
          <w:b/>
        </w:rPr>
        <w:t xml:space="preserve">Tulos</w:t>
      </w:r>
    </w:p>
    <w:p>
      <w:r>
        <w:t xml:space="preserve">Lapsi toivoi, ettei hänen tarvitsisi vahtia nuorempaa sisarustaan.</w:t>
      </w:r>
    </w:p>
    <w:p>
      <w:r>
        <w:rPr>
          <w:b/>
        </w:rPr>
        <w:t xml:space="preserve">Esimerkki 5.964</w:t>
      </w:r>
    </w:p>
    <w:p>
      <w:r>
        <w:t xml:space="preserve">Lause 1: Sinipaitainen mies katsoo siihen suuntaan, johon pikkupoika osoittaa. Lause 2: Poika osoittaa ja mies seuraa pojan sormea.</w:t>
      </w:r>
    </w:p>
    <w:p>
      <w:r>
        <w:rPr>
          <w:b/>
        </w:rPr>
        <w:t xml:space="preserve">Tulos</w:t>
      </w:r>
    </w:p>
    <w:p>
      <w:r>
        <w:t xml:space="preserve">Kirves on uusi.</w:t>
      </w:r>
    </w:p>
    <w:p>
      <w:r>
        <w:rPr>
          <w:b/>
        </w:rPr>
        <w:t xml:space="preserve">Esimerkki 5.965</w:t>
      </w:r>
    </w:p>
    <w:p>
      <w:r>
        <w:t xml:space="preserve">Lause 1: Suuri väkijoukko osallistuu juoksutapahtumaan. Lause 2: Ihmiset juoksevat.</w:t>
      </w:r>
    </w:p>
    <w:p>
      <w:r>
        <w:rPr>
          <w:b/>
        </w:rPr>
        <w:t xml:space="preserve">Tulos</w:t>
      </w:r>
    </w:p>
    <w:p>
      <w:r>
        <w:t xml:space="preserve">Ihmiset juoksevat varainhankintakampanjaa.</w:t>
      </w:r>
    </w:p>
    <w:p>
      <w:r>
        <w:rPr>
          <w:b/>
        </w:rPr>
        <w:t xml:space="preserve">Esimerkki 5.966</w:t>
      </w:r>
    </w:p>
    <w:p>
      <w:r>
        <w:t xml:space="preserve">Lause 1: Kaksi jalkapallojoukkuetta pelaa jalkapalloa. Lause 2: Kaksi ryhmää pelaa peliä toisiaan vastaan.</w:t>
      </w:r>
    </w:p>
    <w:p>
      <w:r>
        <w:rPr>
          <w:b/>
        </w:rPr>
        <w:t xml:space="preserve">Tulos</w:t>
      </w:r>
    </w:p>
    <w:p>
      <w:r>
        <w:t xml:space="preserve">Suurempi joukkue voittaa jalkapallo-ottelun toista joukkuetta vastaan.</w:t>
      </w:r>
    </w:p>
    <w:p>
      <w:r>
        <w:rPr>
          <w:b/>
        </w:rPr>
        <w:t xml:space="preserve">Esimerkki 5.967</w:t>
      </w:r>
    </w:p>
    <w:p>
      <w:r>
        <w:t xml:space="preserve">Lause 1: Mustavalkoiseen mekkoon pukeutunut nainen katselee kaupungin taivaanrantaa. Lause 2: Nainen katsoo.</w:t>
      </w:r>
    </w:p>
    <w:p>
      <w:r>
        <w:rPr>
          <w:b/>
        </w:rPr>
        <w:t xml:space="preserve">Tulos</w:t>
      </w:r>
    </w:p>
    <w:p>
      <w:r>
        <w:t xml:space="preserve">Nainen on ulkona.</w:t>
      </w:r>
    </w:p>
    <w:p>
      <w:r>
        <w:rPr>
          <w:b/>
        </w:rPr>
        <w:t xml:space="preserve">Esimerkki 5.968</w:t>
      </w:r>
    </w:p>
    <w:p>
      <w:r>
        <w:t xml:space="preserve">Lause 1: Useat lapset ja vanhemmat ovat värikkäässä puhallettavassa labyrintissa. Lause 2: lapset ja vanhemmat ovat yhdessä.</w:t>
      </w:r>
    </w:p>
    <w:p>
      <w:r>
        <w:rPr>
          <w:b/>
        </w:rPr>
        <w:t xml:space="preserve">Tulos</w:t>
      </w:r>
    </w:p>
    <w:p>
      <w:r>
        <w:t xml:space="preserve">lapsilla ja vanhemmilla on hauskaa</w:t>
      </w:r>
    </w:p>
    <w:p>
      <w:r>
        <w:rPr>
          <w:b/>
        </w:rPr>
        <w:t xml:space="preserve">Esimerkki 5.969</w:t>
      </w:r>
    </w:p>
    <w:p>
      <w:r>
        <w:t xml:space="preserve">Lause 1: Mies kävelee metsäpolulla lapsen kanssa. Lause 2: Mies kävelee lapsensa kanssa.</w:t>
      </w:r>
    </w:p>
    <w:p>
      <w:r>
        <w:rPr>
          <w:b/>
        </w:rPr>
        <w:t xml:space="preserve">Tulos</w:t>
      </w:r>
    </w:p>
    <w:p>
      <w:r>
        <w:t xml:space="preserve">Mies yrittää opettaa lapselleen, miten vaeltaa</w:t>
      </w:r>
    </w:p>
    <w:p>
      <w:r>
        <w:rPr>
          <w:b/>
        </w:rPr>
        <w:t xml:space="preserve">Esimerkki 5.970</w:t>
      </w:r>
    </w:p>
    <w:p>
      <w:r>
        <w:t xml:space="preserve">Lause 1: Kaksi naista, toisella vihreä takki ja toisella musta takki, katselevat paitoja kirpputorilla. Lause 2: Naisilla on eriväriset takit.</w:t>
      </w:r>
    </w:p>
    <w:p>
      <w:r>
        <w:rPr>
          <w:b/>
        </w:rPr>
        <w:t xml:space="preserve">Tulos</w:t>
      </w:r>
    </w:p>
    <w:p>
      <w:r>
        <w:t xml:space="preserve">Naiset ovat ystäviä.</w:t>
      </w:r>
    </w:p>
    <w:p>
      <w:r>
        <w:rPr>
          <w:b/>
        </w:rPr>
        <w:t xml:space="preserve">Esimerkki 5.971</w:t>
      </w:r>
    </w:p>
    <w:p>
      <w:r>
        <w:t xml:space="preserve">Lause 1: Poimijat työskentelevät maatilalla. Lause 2: Poimijat harjoittelevat maatilalla.</w:t>
      </w:r>
    </w:p>
    <w:p>
      <w:r>
        <w:rPr>
          <w:b/>
        </w:rPr>
        <w:t xml:space="preserve">Tulos</w:t>
      </w:r>
    </w:p>
    <w:p>
      <w:r>
        <w:t xml:space="preserve">Poimijat harjoittelevat maratonia varten maatilalla.</w:t>
      </w:r>
    </w:p>
    <w:p>
      <w:r>
        <w:rPr>
          <w:b/>
        </w:rPr>
        <w:t xml:space="preserve">Esimerkki 5.972</w:t>
      </w:r>
    </w:p>
    <w:p>
      <w:r>
        <w:t xml:space="preserve">Lause 1: Kolme aasialaista miestä istuu metrojunassa. Lause 2: Nämä kolme miestä ovat menossa jonnekin.</w:t>
      </w:r>
    </w:p>
    <w:p>
      <w:r>
        <w:rPr>
          <w:b/>
        </w:rPr>
        <w:t xml:space="preserve">Tulos</w:t>
      </w:r>
    </w:p>
    <w:p>
      <w:r>
        <w:t xml:space="preserve">Kolme miestä on matkalla töihin.</w:t>
      </w:r>
    </w:p>
    <w:p>
      <w:r>
        <w:rPr>
          <w:b/>
        </w:rPr>
        <w:t xml:space="preserve">Esimerkki 5.973</w:t>
      </w:r>
    </w:p>
    <w:p>
      <w:r>
        <w:t xml:space="preserve">Lause 1: Kaksi miestä puhuu katsellessaan joen kaiteen yli. Lause 2: Ihmiset keskustelevat.</w:t>
      </w:r>
    </w:p>
    <w:p>
      <w:r>
        <w:rPr>
          <w:b/>
        </w:rPr>
        <w:t xml:space="preserve">Tulos</w:t>
      </w:r>
    </w:p>
    <w:p>
      <w:r>
        <w:t xml:space="preserve">Siellä on ihmisiä katsomassa veneitä.</w:t>
      </w:r>
    </w:p>
    <w:p>
      <w:r>
        <w:rPr>
          <w:b/>
        </w:rPr>
        <w:t xml:space="preserve">Esimerkki 5.974</w:t>
      </w:r>
    </w:p>
    <w:p>
      <w:r>
        <w:t xml:space="preserve">Lause 1: puutyöpaja, jossa mies työskentelee laitteiden parissa Lause 2: Mies tekee puutöitä.</w:t>
      </w:r>
    </w:p>
    <w:p>
      <w:r>
        <w:rPr>
          <w:b/>
        </w:rPr>
        <w:t xml:space="preserve">Tulos</w:t>
      </w:r>
    </w:p>
    <w:p>
      <w:r>
        <w:t xml:space="preserve">Laitteita käytetään puun leikkaamiseen.</w:t>
      </w:r>
    </w:p>
    <w:p>
      <w:r>
        <w:rPr>
          <w:b/>
        </w:rPr>
        <w:t xml:space="preserve">Esimerkki 5.975</w:t>
      </w:r>
    </w:p>
    <w:p>
      <w:r>
        <w:t xml:space="preserve">Lause 1: Mies on torniin kytketyn vaijerin varassa. Lause 2: mies on vaijerin varassa.</w:t>
      </w:r>
    </w:p>
    <w:p>
      <w:r>
        <w:rPr>
          <w:b/>
        </w:rPr>
        <w:t xml:space="preserve">Tulos</w:t>
      </w:r>
    </w:p>
    <w:p>
      <w:r>
        <w:t xml:space="preserve">mies työskentelee tornin parissa</w:t>
      </w:r>
    </w:p>
    <w:p>
      <w:r>
        <w:rPr>
          <w:b/>
        </w:rPr>
        <w:t xml:space="preserve">Esimerkki 5.976</w:t>
      </w:r>
    </w:p>
    <w:p>
      <w:r>
        <w:t xml:space="preserve">Lause 1: Punatakkinen mies seisoo keltaisen kajakin vieressä. Lause 2: Mies on valmis käynnistämään kajakin.</w:t>
      </w:r>
    </w:p>
    <w:p>
      <w:r>
        <w:rPr>
          <w:b/>
        </w:rPr>
        <w:t xml:space="preserve">Tulos</w:t>
      </w:r>
    </w:p>
    <w:p>
      <w:r>
        <w:t xml:space="preserve">mies ottaa kajakin.</w:t>
      </w:r>
    </w:p>
    <w:p>
      <w:r>
        <w:rPr>
          <w:b/>
        </w:rPr>
        <w:t xml:space="preserve">Esimerkki 5.977</w:t>
      </w:r>
    </w:p>
    <w:p>
      <w:r>
        <w:t xml:space="preserve">Lause 1: Kaksi ihmistä tekee toisilleen hassuja ilmeitä. Lause 2: Kaksi ihmistä on vastakkain.</w:t>
      </w:r>
    </w:p>
    <w:p>
      <w:r>
        <w:rPr>
          <w:b/>
        </w:rPr>
        <w:t xml:space="preserve">Tulos</w:t>
      </w:r>
    </w:p>
    <w:p>
      <w:r>
        <w:t xml:space="preserve">Ihmiset hymyilevät toisilleen</w:t>
      </w:r>
    </w:p>
    <w:p>
      <w:r>
        <w:rPr>
          <w:b/>
        </w:rPr>
        <w:t xml:space="preserve">Esimerkki 5.978</w:t>
      </w:r>
    </w:p>
    <w:p>
      <w:r>
        <w:t xml:space="preserve">Lause 1: Kadulla istuu mies ja soittaa rumpuja, kun vieressä seisova mies soittaa kitaraa. Lause 2: Kaksi miestä esiintyy.</w:t>
      </w:r>
    </w:p>
    <w:p>
      <w:r>
        <w:rPr>
          <w:b/>
        </w:rPr>
        <w:t xml:space="preserve">Tulos</w:t>
      </w:r>
    </w:p>
    <w:p>
      <w:r>
        <w:t xml:space="preserve">Kaksi miestä esittää rockmusiikkia.</w:t>
      </w:r>
    </w:p>
    <w:p>
      <w:r>
        <w:rPr>
          <w:b/>
        </w:rPr>
        <w:t xml:space="preserve">Esimerkki 5.979</w:t>
      </w:r>
    </w:p>
    <w:p>
      <w:r>
        <w:t xml:space="preserve">Lause 1: Ihmiset istuvat penkillä kadun varrella. Lause 2: Ihmiset istuvat ulkona.</w:t>
      </w:r>
    </w:p>
    <w:p>
      <w:r>
        <w:rPr>
          <w:b/>
        </w:rPr>
        <w:t xml:space="preserve">Tulos</w:t>
      </w:r>
    </w:p>
    <w:p>
      <w:r>
        <w:t xml:space="preserve">Ihmiset nauttivat mukavasta säästä.</w:t>
      </w:r>
    </w:p>
    <w:p>
      <w:r>
        <w:rPr>
          <w:b/>
        </w:rPr>
        <w:t xml:space="preserve">Esimerkki 5.980</w:t>
      </w:r>
    </w:p>
    <w:p>
      <w:r>
        <w:t xml:space="preserve">Lause 1: tyttö, jolla on hymyilevä Michael Jacksonin kuva kädessään Lause 2: ihminen, jolla on jotain kädessään.</w:t>
      </w:r>
    </w:p>
    <w:p>
      <w:r>
        <w:rPr>
          <w:b/>
        </w:rPr>
        <w:t xml:space="preserve">Tulos</w:t>
      </w:r>
    </w:p>
    <w:p>
      <w:r>
        <w:t xml:space="preserve">Hassu ihminen, jolla on jotain kädessään</w:t>
      </w:r>
    </w:p>
    <w:p>
      <w:r>
        <w:rPr>
          <w:b/>
        </w:rPr>
        <w:t xml:space="preserve">Esimerkki 5.981</w:t>
      </w:r>
    </w:p>
    <w:p>
      <w:r>
        <w:t xml:space="preserve">Lause 1: Veli luistelee kaiteella skeittipuistossa, jossa ei ole paljon muuta kuin vihreää ruohoa ja betonia. Lause 2: Mies skeittaa.</w:t>
      </w:r>
    </w:p>
    <w:p>
      <w:r>
        <w:rPr>
          <w:b/>
        </w:rPr>
        <w:t xml:space="preserve">Tulos</w:t>
      </w:r>
    </w:p>
    <w:p>
      <w:r>
        <w:t xml:space="preserve">Mies tekee hienon tempun.</w:t>
      </w:r>
    </w:p>
    <w:p>
      <w:r>
        <w:rPr>
          <w:b/>
        </w:rPr>
        <w:t xml:space="preserve">Esimerkki 5.982</w:t>
      </w:r>
    </w:p>
    <w:p>
      <w:r>
        <w:t xml:space="preserve">Lause 1: Lapsi katselee näyttelyesineitä. Lause 2: Lapsi katsoo jotakin.</w:t>
      </w:r>
    </w:p>
    <w:p>
      <w:r>
        <w:rPr>
          <w:b/>
        </w:rPr>
        <w:t xml:space="preserve">Tulos</w:t>
      </w:r>
    </w:p>
    <w:p>
      <w:r>
        <w:t xml:space="preserve">Lapsi on historiallisessa museossa.</w:t>
      </w:r>
    </w:p>
    <w:p>
      <w:r>
        <w:rPr>
          <w:b/>
        </w:rPr>
        <w:t xml:space="preserve">Esimerkki 5.983</w:t>
      </w:r>
    </w:p>
    <w:p>
      <w:r>
        <w:t xml:space="preserve">Lause 1: Kolme rakennustyöntekijää lepää työmaalla. Lause 2: 3 työmiestä lepää</w:t>
      </w:r>
    </w:p>
    <w:p>
      <w:r>
        <w:rPr>
          <w:b/>
        </w:rPr>
        <w:t xml:space="preserve">Tulos</w:t>
      </w:r>
    </w:p>
    <w:p>
      <w:r>
        <w:t xml:space="preserve">3 työntekijää lepää ja syö lounasta</w:t>
      </w:r>
    </w:p>
    <w:p>
      <w:r>
        <w:rPr>
          <w:b/>
        </w:rPr>
        <w:t xml:space="preserve">Esimerkki 5.984</w:t>
      </w:r>
    </w:p>
    <w:p>
      <w:r>
        <w:t xml:space="preserve">Lause 1: Afrikkalaisen heimon vaatteisiin pukeutunut vanhempi nainen pitää oikeaa kättään haljenneessa ruskeassa ruukussa ja vasenta kättään toisen ruskean ruukun päällä. Lause 2: Nainen pitelee ruukkuja kädessään.</w:t>
      </w:r>
    </w:p>
    <w:p>
      <w:r>
        <w:rPr>
          <w:b/>
        </w:rPr>
        <w:t xml:space="preserve">Tulos</w:t>
      </w:r>
    </w:p>
    <w:p>
      <w:r>
        <w:t xml:space="preserve">Nainen pitelee kattiloita valmistautuessaan ruoanlaittoon.</w:t>
      </w:r>
    </w:p>
    <w:p>
      <w:r>
        <w:rPr>
          <w:b/>
        </w:rPr>
        <w:t xml:space="preserve">Esimerkki 5.985</w:t>
      </w:r>
    </w:p>
    <w:p>
      <w:r>
        <w:t xml:space="preserve">Lause 1: Valkoiseen mekkoon pukeutunut hoikka, vaalea nainen pitelee tennismailaa. Lause 2: Nainen on laiha</w:t>
      </w:r>
    </w:p>
    <w:p>
      <w:r>
        <w:rPr>
          <w:b/>
        </w:rPr>
        <w:t xml:space="preserve">Tulos</w:t>
      </w:r>
    </w:p>
    <w:p>
      <w:r>
        <w:t xml:space="preserve">Nainen on ammattilainen</w:t>
      </w:r>
    </w:p>
    <w:p>
      <w:r>
        <w:rPr>
          <w:b/>
        </w:rPr>
        <w:t xml:space="preserve">Esimerkki 5.986</w:t>
      </w:r>
    </w:p>
    <w:p>
      <w:r>
        <w:t xml:space="preserve">Lause 1: Kolme ihmistä valmistaa ruokaa ulkona kahdella kaasugrillillä. Lause 2: Kolme ihmistä valmistaa ruokaa ulkona grilleillä.</w:t>
      </w:r>
    </w:p>
    <w:p>
      <w:r>
        <w:rPr>
          <w:b/>
        </w:rPr>
        <w:t xml:space="preserve">Tulos</w:t>
      </w:r>
    </w:p>
    <w:p>
      <w:r>
        <w:t xml:space="preserve">Kolme ihmistä valmistaa hampurilaisia ulkona kahdella kaasugrillillä.</w:t>
      </w:r>
    </w:p>
    <w:p>
      <w:r>
        <w:rPr>
          <w:b/>
        </w:rPr>
        <w:t xml:space="preserve">Esimerkki 5.987</w:t>
      </w:r>
    </w:p>
    <w:p>
      <w:r>
        <w:t xml:space="preserve">Lause 1: Naispuolinen tanssija poseeraa mustassa asussaan. Lause 2: Naispuolinen tanssija poseeraa mustassa asussaan.</w:t>
      </w:r>
    </w:p>
    <w:p>
      <w:r>
        <w:rPr>
          <w:b/>
        </w:rPr>
        <w:t xml:space="preserve">Tulos</w:t>
      </w:r>
    </w:p>
    <w:p>
      <w:r>
        <w:t xml:space="preserve">Naispuolinen tanssija nauttii valokuvaajasta.</w:t>
      </w:r>
    </w:p>
    <w:p>
      <w:r>
        <w:rPr>
          <w:b/>
        </w:rPr>
        <w:t xml:space="preserve">Esimerkki 5.988</w:t>
      </w:r>
    </w:p>
    <w:p>
      <w:r>
        <w:t xml:space="preserve">Lause 1: Nainen seisoo jalkakäytävällä aidan vieressä. Lause 2: Nainen on ulkona.</w:t>
      </w:r>
    </w:p>
    <w:p>
      <w:r>
        <w:rPr>
          <w:b/>
        </w:rPr>
        <w:t xml:space="preserve">Tulos</w:t>
      </w:r>
    </w:p>
    <w:p>
      <w:r>
        <w:t xml:space="preserve">Nainen puhuu jonkun kanssa.</w:t>
      </w:r>
    </w:p>
    <w:p>
      <w:r>
        <w:rPr>
          <w:b/>
        </w:rPr>
        <w:t xml:space="preserve">Esimerkki 5.989</w:t>
      </w:r>
    </w:p>
    <w:p>
      <w:r>
        <w:t xml:space="preserve">Lause 1: Punapaitainen poika seisoo vuorella. Lause 2: Pojalla on punainen paita.</w:t>
      </w:r>
    </w:p>
    <w:p>
      <w:r>
        <w:rPr>
          <w:b/>
        </w:rPr>
        <w:t xml:space="preserve">Tulos</w:t>
      </w:r>
    </w:p>
    <w:p>
      <w:r>
        <w:t xml:space="preserve">Poika on kiivennyt vuorelle, mutta haluaa laskeutua alas.</w:t>
      </w:r>
    </w:p>
    <w:p>
      <w:r>
        <w:rPr>
          <w:b/>
        </w:rPr>
        <w:t xml:space="preserve">Esimerkki 5.990</w:t>
      </w:r>
    </w:p>
    <w:p>
      <w:r>
        <w:t xml:space="preserve">Lause 1: Nainen istuu kivipenkillä monien polkupyörien vieressä. Lause 2: Nainen istuu monen pyörän vieressä.</w:t>
      </w:r>
    </w:p>
    <w:p>
      <w:r>
        <w:rPr>
          <w:b/>
        </w:rPr>
        <w:t xml:space="preserve">Tulos</w:t>
      </w:r>
    </w:p>
    <w:p>
      <w:r>
        <w:t xml:space="preserve">nainen on moottoripyöräkerhon ulkopuolella.</w:t>
      </w:r>
    </w:p>
    <w:p>
      <w:r>
        <w:rPr>
          <w:b/>
        </w:rPr>
        <w:t xml:space="preserve">Esimerkki 5.991</w:t>
      </w:r>
    </w:p>
    <w:p>
      <w:r>
        <w:t xml:space="preserve">Lause 1: Nuori tyttö, jolla on hame ja vaaleanpunainen kypärä, leikkii skootterilla. Lause 2: Tytöllä on hame.</w:t>
      </w:r>
    </w:p>
    <w:p>
      <w:r>
        <w:rPr>
          <w:b/>
        </w:rPr>
        <w:t xml:space="preserve">Tulos</w:t>
      </w:r>
    </w:p>
    <w:p>
      <w:r>
        <w:t xml:space="preserve">Tyttö on vaalea.</w:t>
      </w:r>
    </w:p>
    <w:p>
      <w:r>
        <w:rPr>
          <w:b/>
        </w:rPr>
        <w:t xml:space="preserve">Esimerkki 5.992</w:t>
      </w:r>
    </w:p>
    <w:p>
      <w:r>
        <w:t xml:space="preserve">Lause 1: Mies istuu tuolilla ja polttaa savuketta. Lause 2: Ilmassa on savua.</w:t>
      </w:r>
    </w:p>
    <w:p>
      <w:r>
        <w:rPr>
          <w:b/>
        </w:rPr>
        <w:t xml:space="preserve">Tulos</w:t>
      </w:r>
    </w:p>
    <w:p>
      <w:r>
        <w:t xml:space="preserve">Henkilö polttaa mentolisavuketta.</w:t>
      </w:r>
    </w:p>
    <w:p>
      <w:r>
        <w:rPr>
          <w:b/>
        </w:rPr>
        <w:t xml:space="preserve">Esimerkki 5.993</w:t>
      </w:r>
    </w:p>
    <w:p>
      <w:r>
        <w:t xml:space="preserve">Lause 1: Kolme koiraa juoksee ruohikossa, yhdellä on tennispallo suussa. Lause 2: Koira juoksee ruohikossa.</w:t>
      </w:r>
    </w:p>
    <w:p>
      <w:r>
        <w:rPr>
          <w:b/>
        </w:rPr>
        <w:t xml:space="preserve">Tulos</w:t>
      </w:r>
    </w:p>
    <w:p>
      <w:r>
        <w:t xml:space="preserve">Miehet ovat bussissa.</w:t>
      </w:r>
    </w:p>
    <w:p>
      <w:r>
        <w:rPr>
          <w:b/>
        </w:rPr>
        <w:t xml:space="preserve">Esimerkki 5.994</w:t>
      </w:r>
    </w:p>
    <w:p>
      <w:r>
        <w:t xml:space="preserve">Lause 1: Ihmiset seisovat junalaiturilla odottamassa junaa. Lause 2: Joukko ihmisiä on rautatieasemalla.</w:t>
      </w:r>
    </w:p>
    <w:p>
      <w:r>
        <w:rPr>
          <w:b/>
        </w:rPr>
        <w:t xml:space="preserve">Tulos</w:t>
      </w:r>
    </w:p>
    <w:p>
      <w:r>
        <w:t xml:space="preserve">Ihmiset ovat lomalla.</w:t>
      </w:r>
    </w:p>
    <w:p>
      <w:r>
        <w:rPr>
          <w:b/>
        </w:rPr>
        <w:t xml:space="preserve">Esimerkki 5.995</w:t>
      </w:r>
    </w:p>
    <w:p>
      <w:r>
        <w:t xml:space="preserve">Lause 1: Työntekijä käyttää maskia suojatakseen kasvonsa mausteisilta chilihöyryiltä. Lause 2: Elintarviketyöntekijä käyttää maskia.</w:t>
      </w:r>
    </w:p>
    <w:p>
      <w:r>
        <w:rPr>
          <w:b/>
        </w:rPr>
        <w:t xml:space="preserve">Tulos</w:t>
      </w:r>
    </w:p>
    <w:p>
      <w:r>
        <w:t xml:space="preserve">Työntekijä työskentelee mausteisten paprikoiden kanssa.</w:t>
      </w:r>
    </w:p>
    <w:p>
      <w:r>
        <w:rPr>
          <w:b/>
        </w:rPr>
        <w:t xml:space="preserve">Esimerkki 5.996</w:t>
      </w:r>
    </w:p>
    <w:p>
      <w:r>
        <w:t xml:space="preserve">Lause 1: Joukko sinivalkoisiin univormuihin pukeutuneita sotilaita seisoo punavalkoisella lattialla. Lause 2: Ryhmä sinivalkoisiin seisomapukuihin pukeutuneita sotilasmiehiä seisoi punavalkoisella lattialla.</w:t>
      </w:r>
    </w:p>
    <w:p>
      <w:r>
        <w:rPr>
          <w:b/>
        </w:rPr>
        <w:t xml:space="preserve">Tulos</w:t>
      </w:r>
    </w:p>
    <w:p>
      <w:r>
        <w:t xml:space="preserve">Rullalautailijat, joilla on kypärät ja farkut, kiertävät mutkan.</w:t>
      </w:r>
    </w:p>
    <w:p>
      <w:r>
        <w:rPr>
          <w:b/>
        </w:rPr>
        <w:t xml:space="preserve">Esimerkki 5.997</w:t>
      </w:r>
    </w:p>
    <w:p>
      <w:r>
        <w:t xml:space="preserve">Lause 1: Keltaiseen toppiin pukeutunut tummahiuksinen henkilö istuu näennäisen pianon ääressä. Lause 2: Henkilö istuu pianon ääressä.</w:t>
      </w:r>
    </w:p>
    <w:p>
      <w:r>
        <w:rPr>
          <w:b/>
        </w:rPr>
        <w:t xml:space="preserve">Tulos</w:t>
      </w:r>
    </w:p>
    <w:p>
      <w:r>
        <w:t xml:space="preserve">Henkilö aikoo soittaa pianoa suurelle yleisölle.</w:t>
      </w:r>
    </w:p>
    <w:p>
      <w:r>
        <w:rPr>
          <w:b/>
        </w:rPr>
        <w:t xml:space="preserve">Esimerkki 5.998</w:t>
      </w:r>
    </w:p>
    <w:p>
      <w:r>
        <w:t xml:space="preserve">Lause 1: musta mies ja valkoinen mies seisovat vihreän pensaan edessä Lause 2: kaksi miestä seisoo pensaan edessä.</w:t>
      </w:r>
    </w:p>
    <w:p>
      <w:r>
        <w:rPr>
          <w:b/>
        </w:rPr>
        <w:t xml:space="preserve">Tulos</w:t>
      </w:r>
    </w:p>
    <w:p>
      <w:r>
        <w:t xml:space="preserve">Kaksi miestä seisoo ulkona</w:t>
      </w:r>
    </w:p>
    <w:p>
      <w:r>
        <w:rPr>
          <w:b/>
        </w:rPr>
        <w:t xml:space="preserve">Esimerkki 5.999</w:t>
      </w:r>
    </w:p>
    <w:p>
      <w:r>
        <w:t xml:space="preserve">Lause 1: Useat ihmiset, muun muassa nainen, jolla on keltainen käsilaukku, matkustavat täpötäydessä junassa. Lause 2: Liikenteessä on ihmisiä.</w:t>
      </w:r>
    </w:p>
    <w:p>
      <w:r>
        <w:rPr>
          <w:b/>
        </w:rPr>
        <w:t xml:space="preserve">Tulos</w:t>
      </w:r>
    </w:p>
    <w:p>
      <w:r>
        <w:t xml:space="preserve">Varas varastaa naisen keltaisen käsilaukun.</w:t>
      </w:r>
    </w:p>
    <w:p>
      <w:r>
        <w:rPr>
          <w:b/>
        </w:rPr>
        <w:t xml:space="preserve">Esimerkki 5.1000</w:t>
      </w:r>
    </w:p>
    <w:p>
      <w:r>
        <w:t xml:space="preserve">Lause 1: Joukko valkoisiin paitoihin pukeutuneita ihmisiä kävelee kadulla. Lause 2: Jotkut ihmiset kävelevät kadulla.</w:t>
      </w:r>
    </w:p>
    <w:p>
      <w:r>
        <w:rPr>
          <w:b/>
        </w:rPr>
        <w:t xml:space="preserve">Tulos</w:t>
      </w:r>
    </w:p>
    <w:p>
      <w:r>
        <w:t xml:space="preserve">Joukko liikemiehiä on menossa kahvilaan lounaalle.</w:t>
      </w:r>
    </w:p>
    <w:p>
      <w:r>
        <w:rPr>
          <w:b/>
        </w:rPr>
        <w:t xml:space="preserve">Esimerkki 5.1001</w:t>
      </w:r>
    </w:p>
    <w:p>
      <w:r>
        <w:t xml:space="preserve">Lause 1: Kolme ihmistä leikkii lumessa metsän taustalla. Lause 2: Lämpötila on alhainen.</w:t>
      </w:r>
    </w:p>
    <w:p>
      <w:r>
        <w:rPr>
          <w:b/>
        </w:rPr>
        <w:t xml:space="preserve">Tulos</w:t>
      </w:r>
    </w:p>
    <w:p>
      <w:r>
        <w:t xml:space="preserve">Lunta on yli metrin verran.</w:t>
      </w:r>
    </w:p>
    <w:p>
      <w:r>
        <w:rPr>
          <w:b/>
        </w:rPr>
        <w:t xml:space="preserve">Esimerkki 5.1002</w:t>
      </w:r>
    </w:p>
    <w:p>
      <w:r>
        <w:t xml:space="preserve">Lause 1: Moottoripyöräilykypärä ja nyrkkeilyhanska kepin päässä, pyöräilevä mies valmistautuu taisteluun. Lause 2: Mies istuu pyörän selässä.</w:t>
      </w:r>
    </w:p>
    <w:p>
      <w:r>
        <w:rPr>
          <w:b/>
        </w:rPr>
        <w:t xml:space="preserve">Tulos</w:t>
      </w:r>
    </w:p>
    <w:p>
      <w:r>
        <w:t xml:space="preserve">Mies pelaa urheilua.</w:t>
      </w:r>
    </w:p>
    <w:p>
      <w:r>
        <w:rPr>
          <w:b/>
        </w:rPr>
        <w:t xml:space="preserve">Esimerkki 5.1003</w:t>
      </w:r>
    </w:p>
    <w:p>
      <w:r>
        <w:t xml:space="preserve">Lause 1: Sadat ihmiset kokoontuivat tapahtumaan. Lause 2: Paikalla on suuri ihmisjoukko.</w:t>
      </w:r>
    </w:p>
    <w:p>
      <w:r>
        <w:rPr>
          <w:b/>
        </w:rPr>
        <w:t xml:space="preserve">Tulos</w:t>
      </w:r>
    </w:p>
    <w:p>
      <w:r>
        <w:t xml:space="preserve">500 osallistujaa</w:t>
      </w:r>
    </w:p>
    <w:p>
      <w:r>
        <w:rPr>
          <w:b/>
        </w:rPr>
        <w:t xml:space="preserve">Esimerkki 5.1004</w:t>
      </w:r>
    </w:p>
    <w:p>
      <w:r>
        <w:t xml:space="preserve">Lause 1: Mies soittaa viisijousista sähköbassokitaraa. Lause 2: Henkilöllä on soitin.</w:t>
      </w:r>
    </w:p>
    <w:p>
      <w:r>
        <w:rPr>
          <w:b/>
        </w:rPr>
        <w:t xml:space="preserve">Tulos</w:t>
      </w:r>
    </w:p>
    <w:p>
      <w:r>
        <w:t xml:space="preserve">Mies ottaa pyyntöä soittaessaan soitinta.</w:t>
      </w:r>
    </w:p>
    <w:p>
      <w:r>
        <w:rPr>
          <w:b/>
        </w:rPr>
        <w:t xml:space="preserve">Esimerkki 5.1005</w:t>
      </w:r>
    </w:p>
    <w:p>
      <w:r>
        <w:t xml:space="preserve">Lause 1: Sinipukuinen mies surffaa meressä. Lause 2: Siniseen pukeutunut mies surffaa meressä.</w:t>
      </w:r>
    </w:p>
    <w:p>
      <w:r>
        <w:rPr>
          <w:b/>
        </w:rPr>
        <w:t xml:space="preserve">Tulos</w:t>
      </w:r>
    </w:p>
    <w:p>
      <w:r>
        <w:t xml:space="preserve">Sinisiin uimahousuihin pukeutunut mies surffaa meressä.</w:t>
      </w:r>
    </w:p>
    <w:p>
      <w:r>
        <w:rPr>
          <w:b/>
        </w:rPr>
        <w:t xml:space="preserve">Esimerkki 5.1006</w:t>
      </w:r>
    </w:p>
    <w:p>
      <w:r>
        <w:t xml:space="preserve">Lause 1: Monet lapset hyppivät säkkeihin. Lause 2: Lapset hyppivät.</w:t>
      </w:r>
    </w:p>
    <w:p>
      <w:r>
        <w:rPr>
          <w:b/>
        </w:rPr>
        <w:t xml:space="preserve">Tulos</w:t>
      </w:r>
    </w:p>
    <w:p>
      <w:r>
        <w:t xml:space="preserve">Lapsilla on säkkikilpailu.</w:t>
      </w:r>
    </w:p>
    <w:p>
      <w:r>
        <w:rPr>
          <w:b/>
        </w:rPr>
        <w:t xml:space="preserve">Esimerkki 5.1007</w:t>
      </w:r>
    </w:p>
    <w:p>
      <w:r>
        <w:t xml:space="preserve">Lause 1: Veneilijä vetää köydellä olevaa painoa vedestä. Lause 2: Veneilijä on lähellä vettä.</w:t>
      </w:r>
    </w:p>
    <w:p>
      <w:r>
        <w:rPr>
          <w:b/>
        </w:rPr>
        <w:t xml:space="preserve">Tulos</w:t>
      </w:r>
    </w:p>
    <w:p>
      <w:r>
        <w:t xml:space="preserve">Veneilijä valmistautuu lähtemään laiturista.</w:t>
      </w:r>
    </w:p>
    <w:p>
      <w:r>
        <w:rPr>
          <w:b/>
        </w:rPr>
        <w:t xml:space="preserve">Esimerkki 5.1008</w:t>
      </w:r>
    </w:p>
    <w:p>
      <w:r>
        <w:t xml:space="preserve">Lause 1: Tutkija laboratoriossa tarkastelemassa jotakin mikroskoopin läpi. Lause 2: tutkija katsoo mikroskoopin läpi...</w:t>
      </w:r>
    </w:p>
    <w:p>
      <w:r>
        <w:rPr>
          <w:b/>
        </w:rPr>
        <w:t xml:space="preserve">Tulos</w:t>
      </w:r>
    </w:p>
    <w:p>
      <w:r>
        <w:t xml:space="preserve">Tutkija katsoo virusta mikroskoopin läpi...</w:t>
      </w:r>
    </w:p>
    <w:p>
      <w:r>
        <w:rPr>
          <w:b/>
        </w:rPr>
        <w:t xml:space="preserve">Esimerkki 5.1009</w:t>
      </w:r>
    </w:p>
    <w:p>
      <w:r>
        <w:t xml:space="preserve">Lause 1: Tiedeluokassa mustaan takkiin pukeutunut nuori mies juottaa johtoa piirilevylle. Lause 2: Nuori mies on tiedeluokassa.</w:t>
      </w:r>
    </w:p>
    <w:p>
      <w:r>
        <w:rPr>
          <w:b/>
        </w:rPr>
        <w:t xml:space="preserve">Tulos</w:t>
      </w:r>
    </w:p>
    <w:p>
      <w:r>
        <w:t xml:space="preserve">Nuori mies tekee robottia.</w:t>
      </w:r>
    </w:p>
    <w:p>
      <w:r>
        <w:rPr>
          <w:b/>
        </w:rPr>
        <w:t xml:space="preserve">Esimerkki 5.1010</w:t>
      </w:r>
    </w:p>
    <w:p>
      <w:r>
        <w:t xml:space="preserve">Lause 1: Miehet harrastavat urheilua aurinkoisena päivänä. Lause 2: Useat miehet hikoilivat kovasti pelatessaan suosikkipeliään ulkona.</w:t>
      </w:r>
    </w:p>
    <w:p>
      <w:r>
        <w:rPr>
          <w:b/>
        </w:rPr>
        <w:t xml:space="preserve">Tulos</w:t>
      </w:r>
    </w:p>
    <w:p>
      <w:r>
        <w:t xml:space="preserve">Miehet pelaavat jalkapalloa.</w:t>
      </w:r>
    </w:p>
    <w:p>
      <w:r>
        <w:rPr>
          <w:b/>
        </w:rPr>
        <w:t xml:space="preserve">Esimerkki 5.1011</w:t>
      </w:r>
    </w:p>
    <w:p>
      <w:r>
        <w:t xml:space="preserve">Lause 1: Pyöräilijä kaatuu poikien katsellessa. Lause 2: Pyöräilijä joutui onnettomuuteen.</w:t>
      </w:r>
    </w:p>
    <w:p>
      <w:r>
        <w:rPr>
          <w:b/>
        </w:rPr>
        <w:t xml:space="preserve">Tulos</w:t>
      </w:r>
    </w:p>
    <w:p>
      <w:r>
        <w:t xml:space="preserve">Pojat katsoivat, kun heidän isänsä putosi pyörän selästä.</w:t>
      </w:r>
    </w:p>
    <w:p>
      <w:r>
        <w:rPr>
          <w:b/>
        </w:rPr>
        <w:t xml:space="preserve">Esimerkki 5.1012</w:t>
      </w:r>
    </w:p>
    <w:p>
      <w:r>
        <w:t xml:space="preserve">Lause 1: Siniseen paitaan pukeutuneella lapsella on rannekello. Lause 2: Lapsella on yllään paita.</w:t>
      </w:r>
    </w:p>
    <w:p>
      <w:r>
        <w:rPr>
          <w:b/>
        </w:rPr>
        <w:t xml:space="preserve">Tulos</w:t>
      </w:r>
    </w:p>
    <w:p>
      <w:r>
        <w:t xml:space="preserve">Lapsella on sininen Teräsmies-paita.</w:t>
      </w:r>
    </w:p>
    <w:p>
      <w:r>
        <w:rPr>
          <w:b/>
        </w:rPr>
        <w:t xml:space="preserve">Esimerkki 5.1013</w:t>
      </w:r>
    </w:p>
    <w:p>
      <w:r>
        <w:t xml:space="preserve">Lause 1: Naisella on tennismaila kädessään. Lause 2: Nainen aikoo pelata tennistä.</w:t>
      </w:r>
    </w:p>
    <w:p>
      <w:r>
        <w:rPr>
          <w:b/>
        </w:rPr>
        <w:t xml:space="preserve">Tulos</w:t>
      </w:r>
    </w:p>
    <w:p>
      <w:r>
        <w:t xml:space="preserve">Nainen aikoo murskata mehiläisen tennismailalla.</w:t>
      </w:r>
    </w:p>
    <w:p>
      <w:r>
        <w:rPr>
          <w:b/>
        </w:rPr>
        <w:t xml:space="preserve">Esimerkki 5.1014</w:t>
      </w:r>
    </w:p>
    <w:p>
      <w:r>
        <w:t xml:space="preserve">Lause 1: Kahdella ihmisellä on päässään kypärät, joiden päällä on kynttilöitä. Lause 2: Kynttiläkypärät.</w:t>
      </w:r>
    </w:p>
    <w:p>
      <w:r>
        <w:rPr>
          <w:b/>
        </w:rPr>
        <w:t xml:space="preserve">Tulos</w:t>
      </w:r>
    </w:p>
    <w:p>
      <w:r>
        <w:t xml:space="preserve">Vanhanaikaiset kaivostyöläisten kypärät.</w:t>
      </w:r>
    </w:p>
    <w:p>
      <w:r>
        <w:rPr>
          <w:b/>
        </w:rPr>
        <w:t xml:space="preserve">Esimerkki 5.1015</w:t>
      </w:r>
    </w:p>
    <w:p>
      <w:r>
        <w:t xml:space="preserve">Lause 1: Mies, jolla on punainen kypärä, ajaa punaisella polkupyörällä. Lause 2: mies ajaa polkupyörällä.</w:t>
      </w:r>
    </w:p>
    <w:p>
      <w:r>
        <w:rPr>
          <w:b/>
        </w:rPr>
        <w:t xml:space="preserve">Tulos</w:t>
      </w:r>
    </w:p>
    <w:p>
      <w:r>
        <w:t xml:space="preserve">mies on erittäin hyväkuntoinen</w:t>
      </w:r>
    </w:p>
    <w:p>
      <w:r>
        <w:rPr>
          <w:b/>
        </w:rPr>
        <w:t xml:space="preserve">Esimerkki 5.1016</w:t>
      </w:r>
    </w:p>
    <w:p>
      <w:r>
        <w:t xml:space="preserve">Lause 1: Ihmiset kokeilevat pelin demoa messuilla. Lause 2: Ihmiset kokeilevat demoa.</w:t>
      </w:r>
    </w:p>
    <w:p>
      <w:r>
        <w:rPr>
          <w:b/>
        </w:rPr>
        <w:t xml:space="preserve">Tulos</w:t>
      </w:r>
    </w:p>
    <w:p>
      <w:r>
        <w:t xml:space="preserve">Jotkut työkaverit kokeilevat pelin demoa.</w:t>
      </w:r>
    </w:p>
    <w:p>
      <w:r>
        <w:rPr>
          <w:b/>
        </w:rPr>
        <w:t xml:space="preserve">Esimerkki 5.1017</w:t>
      </w:r>
    </w:p>
    <w:p>
      <w:r>
        <w:t xml:space="preserve">Lause 1: Nämä kolme poikaa yrittävät kantaa puita. Lause 2: Kolme poikaa kantaa jotain.</w:t>
      </w:r>
    </w:p>
    <w:p>
      <w:r>
        <w:rPr>
          <w:b/>
        </w:rPr>
        <w:t xml:space="preserve">Tulos</w:t>
      </w:r>
    </w:p>
    <w:p>
      <w:r>
        <w:t xml:space="preserve">Pojat ovat ulkona</w:t>
      </w:r>
    </w:p>
    <w:p>
      <w:r>
        <w:rPr>
          <w:b/>
        </w:rPr>
        <w:t xml:space="preserve">Esimerkki 5.1018</w:t>
      </w:r>
    </w:p>
    <w:p>
      <w:r>
        <w:t xml:space="preserve">Lause 1: Kaksi naispoliisia katselee yhdessä tietä pitkin. Lause 2: naispoliisit etsivät jotain.</w:t>
      </w:r>
    </w:p>
    <w:p>
      <w:r>
        <w:rPr>
          <w:b/>
        </w:rPr>
        <w:t xml:space="preserve">Tulos</w:t>
      </w:r>
    </w:p>
    <w:p>
      <w:r>
        <w:t xml:space="preserve">epäilty vain juoksi pois</w:t>
      </w:r>
    </w:p>
    <w:p>
      <w:r>
        <w:rPr>
          <w:b/>
        </w:rPr>
        <w:t xml:space="preserve">Esimerkki 5.1019</w:t>
      </w:r>
    </w:p>
    <w:p>
      <w:r>
        <w:t xml:space="preserve">Lause 1: Keltaiseen paitaan pukeutunut katutaiteilija ratsastaa korkealla yksipyöräisellä polkupyörällä. Lause 2: Katutaiteilija harjoittelee yksipyöräisellä.</w:t>
      </w:r>
    </w:p>
    <w:p>
      <w:r>
        <w:rPr>
          <w:b/>
        </w:rPr>
        <w:t xml:space="preserve">Tulos</w:t>
      </w:r>
    </w:p>
    <w:p>
      <w:r>
        <w:t xml:space="preserve">Mies ajaa vihreällä yksipyöräisellä polkupyörällä aukiolla.</w:t>
      </w:r>
    </w:p>
    <w:p>
      <w:r>
        <w:rPr>
          <w:b/>
        </w:rPr>
        <w:t xml:space="preserve">Esimerkki 5.1020</w:t>
      </w:r>
    </w:p>
    <w:p>
      <w:r>
        <w:t xml:space="preserve">Lause 1: Nainen, jolla on lasitusta ja joka työskentelee tarjoillakseen erilaisia ruokia. Lause 2: Nainen työskentelee.</w:t>
      </w:r>
    </w:p>
    <w:p>
      <w:r>
        <w:rPr>
          <w:b/>
        </w:rPr>
        <w:t xml:space="preserve">Tulos</w:t>
      </w:r>
    </w:p>
    <w:p>
      <w:r>
        <w:t xml:space="preserve">Nainen nauttii työstään.</w:t>
      </w:r>
    </w:p>
    <w:p>
      <w:r>
        <w:rPr>
          <w:b/>
        </w:rPr>
        <w:t xml:space="preserve">Esimerkki 5.1021</w:t>
      </w:r>
    </w:p>
    <w:p>
      <w:r>
        <w:t xml:space="preserve">Lause 1: Mies osoittaa peukkua riksan edessä. Lause 2: Mies tekee kädeneleen.</w:t>
      </w:r>
    </w:p>
    <w:p>
      <w:r>
        <w:rPr>
          <w:b/>
        </w:rPr>
        <w:t xml:space="preserve">Tulos</w:t>
      </w:r>
    </w:p>
    <w:p>
      <w:r>
        <w:t xml:space="preserve">Mies on onnellinen.</w:t>
      </w:r>
    </w:p>
    <w:p>
      <w:r>
        <w:rPr>
          <w:b/>
        </w:rPr>
        <w:t xml:space="preserve">Esimerkki 5.1022</w:t>
      </w:r>
    </w:p>
    <w:p>
      <w:r>
        <w:t xml:space="preserve">Lause 1: Kaksi miestä työskentelee metallikatolla auringonvalossa, toisella miehellä on valkoinen paita ja toisella musta paita, ja hänellä on porakone kädessään. Lause 2: Miehet työskentelevät katolla työkalujen kanssa.</w:t>
      </w:r>
    </w:p>
    <w:p>
      <w:r>
        <w:rPr>
          <w:b/>
        </w:rPr>
        <w:t xml:space="preserve">Tulos</w:t>
      </w:r>
    </w:p>
    <w:p>
      <w:r>
        <w:t xml:space="preserve">Kaksi miestä työskentelee rakennusliikkeessä.</w:t>
      </w:r>
    </w:p>
    <w:p>
      <w:r>
        <w:rPr>
          <w:b/>
        </w:rPr>
        <w:t xml:space="preserve">Esimerkki 5.1023</w:t>
      </w:r>
    </w:p>
    <w:p>
      <w:r>
        <w:t xml:space="preserve">Lause 1: Mies ajaa ajoneuvoja kuljettavan kuorma-auton ohi. Lause 2: Mies ajaa.</w:t>
      </w:r>
    </w:p>
    <w:p>
      <w:r>
        <w:rPr>
          <w:b/>
        </w:rPr>
        <w:t xml:space="preserve">Tulos</w:t>
      </w:r>
    </w:p>
    <w:p>
      <w:r>
        <w:t xml:space="preserve">Kuorma-auto on suuri.</w:t>
      </w:r>
    </w:p>
    <w:p>
      <w:r>
        <w:rPr>
          <w:b/>
        </w:rPr>
        <w:t xml:space="preserve">Esimerkki 5.1024</w:t>
      </w:r>
    </w:p>
    <w:p>
      <w:r>
        <w:t xml:space="preserve">Lause 1: Kaksi jazzmuusikkoa on pukeutunut keltaisiin pukuihin ja esiintyy lavalla. Lause 2: Kaksi jazzmuusikkoa on pukeutunut keltaisiin pukuihin ja esiintyy lavalla.</w:t>
      </w:r>
    </w:p>
    <w:p>
      <w:r>
        <w:rPr>
          <w:b/>
        </w:rPr>
        <w:t xml:space="preserve">Tulos</w:t>
      </w:r>
    </w:p>
    <w:p>
      <w:r>
        <w:t xml:space="preserve">Kaksi jazzmuusikkoa esiintyy lavalla</w:t>
      </w:r>
    </w:p>
    <w:p>
      <w:r>
        <w:rPr>
          <w:b/>
        </w:rPr>
        <w:t xml:space="preserve">Esimerkki 5.1025</w:t>
      </w:r>
    </w:p>
    <w:p>
      <w:r>
        <w:t xml:space="preserve">Lause 1: Iäkäs aasialaisnainen, jolla on punainen pitkähihainen paita ja kudottu käsilaukku mukanaan, osoittaa miestä, jonka kanssa hän puhuu ja jolla on punainen kevyt takki ja laukku mukanaan. Lause 2: Iäkkäämmällä aasialaisella naisella on punainen pitkähihainen paita.</w:t>
      </w:r>
    </w:p>
    <w:p>
      <w:r>
        <w:rPr>
          <w:b/>
        </w:rPr>
        <w:t xml:space="preserve">Tulos</w:t>
      </w:r>
    </w:p>
    <w:p>
      <w:r>
        <w:t xml:space="preserve">Iäkkäämmällä aasialaisella naisella on vaaleanpunainen pitkähihainen paita -</w:t>
      </w:r>
    </w:p>
    <w:p>
      <w:r>
        <w:rPr>
          <w:b/>
        </w:rPr>
        <w:t xml:space="preserve">Esimerkki 5.1026</w:t>
      </w:r>
    </w:p>
    <w:p>
      <w:r>
        <w:t xml:space="preserve">Lause 1: Kaksi valkoisiin vaatteisiin ja kypärään pukeutunutta miestä on koskenlaskussa. Lause 2: Miehet ovat ulkona joessa.</w:t>
      </w:r>
    </w:p>
    <w:p>
      <w:r>
        <w:rPr>
          <w:b/>
        </w:rPr>
        <w:t xml:space="preserve">Tulos</w:t>
      </w:r>
    </w:p>
    <w:p>
      <w:r>
        <w:t xml:space="preserve">Miehet kaatuvat.</w:t>
      </w:r>
    </w:p>
    <w:p>
      <w:r>
        <w:rPr>
          <w:b/>
        </w:rPr>
        <w:t xml:space="preserve">Esimerkki 5.1027</w:t>
      </w:r>
    </w:p>
    <w:p>
      <w:r>
        <w:t xml:space="preserve">Lause 1: Poika juoksee, kun toinen perhe seisoo vieressä. Lause 2: Poika juoksee.</w:t>
      </w:r>
    </w:p>
    <w:p>
      <w:r>
        <w:rPr>
          <w:b/>
        </w:rPr>
        <w:t xml:space="preserve">Tulos</w:t>
      </w:r>
    </w:p>
    <w:p>
      <w:r>
        <w:t xml:space="preserve">Perhe on pojan tukena.</w:t>
      </w:r>
    </w:p>
    <w:p>
      <w:r>
        <w:rPr>
          <w:b/>
        </w:rPr>
        <w:t xml:space="preserve">Esimerkki 5.1028</w:t>
      </w:r>
    </w:p>
    <w:p>
      <w:r>
        <w:t xml:space="preserve">Lause 1: Mies, jolla on paita, jossa lukee Hippie Killer, hymyilee tyttöystävälleen, jolla on Return of the Living Dead -paita. Lause 2: Mies hymyilee.</w:t>
      </w:r>
    </w:p>
    <w:p>
      <w:r>
        <w:rPr>
          <w:b/>
        </w:rPr>
        <w:t xml:space="preserve">Tulos</w:t>
      </w:r>
    </w:p>
    <w:p>
      <w:r>
        <w:t xml:space="preserve">Mies hymyilee, koska hän on onnellinen.</w:t>
      </w:r>
    </w:p>
    <w:p>
      <w:r>
        <w:rPr>
          <w:b/>
        </w:rPr>
        <w:t xml:space="preserve">Esimerkki 5.1029</w:t>
      </w:r>
    </w:p>
    <w:p>
      <w:r>
        <w:t xml:space="preserve">Lause 1: Erilaiset aikuiset ja lapset istuvat pöydän ympärillä, ja pöytään on kiinnitetty useita Nintendo DS -pelejä, joilla he myös pelaavat. Lause 2: Pöydän ympärillä on ihmisiä.</w:t>
      </w:r>
    </w:p>
    <w:p>
      <w:r>
        <w:rPr>
          <w:b/>
        </w:rPr>
        <w:t xml:space="preserve">Tulos</w:t>
      </w:r>
    </w:p>
    <w:p>
      <w:r>
        <w:t xml:space="preserve">Aikuisilla on yllään valkoiset shortsit.</w:t>
      </w:r>
    </w:p>
    <w:p>
      <w:r>
        <w:rPr>
          <w:b/>
        </w:rPr>
        <w:t xml:space="preserve">Esimerkki 5.1030</w:t>
      </w:r>
    </w:p>
    <w:p>
      <w:r>
        <w:t xml:space="preserve">Lause 1: Huivipäinen nainen kävelee jalkakäytävällä. Lause 2: Nainen on ulkona.</w:t>
      </w:r>
    </w:p>
    <w:p>
      <w:r>
        <w:rPr>
          <w:b/>
        </w:rPr>
        <w:t xml:space="preserve">Tulos</w:t>
      </w:r>
    </w:p>
    <w:p>
      <w:r>
        <w:t xml:space="preserve">Nainen on menossa kauppaan.</w:t>
      </w:r>
    </w:p>
    <w:p>
      <w:r>
        <w:rPr>
          <w:b/>
        </w:rPr>
        <w:t xml:space="preserve">Esimerkki 5.1031</w:t>
      </w:r>
    </w:p>
    <w:p>
      <w:r>
        <w:t xml:space="preserve">Lause 1: Nuori akrobaatti liekkimuotoilupuvussa odottaa vuoroaan kilpailuun. Lause 2: Akrobaatti oli jonossa esiintymään.</w:t>
      </w:r>
    </w:p>
    <w:p>
      <w:r>
        <w:rPr>
          <w:b/>
        </w:rPr>
        <w:t xml:space="preserve">Tulos</w:t>
      </w:r>
    </w:p>
    <w:p>
      <w:r>
        <w:t xml:space="preserve">Akrobaatti oli hermostunut esityksestään.</w:t>
      </w:r>
    </w:p>
    <w:p>
      <w:r>
        <w:rPr>
          <w:b/>
        </w:rPr>
        <w:t xml:space="preserve">Esimerkki 5.1032</w:t>
      </w:r>
    </w:p>
    <w:p>
      <w:r>
        <w:t xml:space="preserve">Lause 1: Ihmiset, joilla on paitoja ja housuja, kävelevät kadulla. Lause 2: Ihmiset ovat ulkona.</w:t>
      </w:r>
    </w:p>
    <w:p>
      <w:r>
        <w:rPr>
          <w:b/>
        </w:rPr>
        <w:t xml:space="preserve">Tulos</w:t>
      </w:r>
    </w:p>
    <w:p>
      <w:r>
        <w:t xml:space="preserve">Pariskunta kävelee jay-kävelyllä.</w:t>
      </w:r>
    </w:p>
    <w:p>
      <w:r>
        <w:rPr>
          <w:b/>
        </w:rPr>
        <w:t xml:space="preserve">Esimerkki 5.1033</w:t>
      </w:r>
    </w:p>
    <w:p>
      <w:r>
        <w:t xml:space="preserve">Lause 1: Kaksi ihmistä suutelee rannalla. Lause 2: Kaksi ihmistä rannalla.</w:t>
      </w:r>
    </w:p>
    <w:p>
      <w:r>
        <w:rPr>
          <w:b/>
        </w:rPr>
        <w:t xml:space="preserve">Tulos</w:t>
      </w:r>
    </w:p>
    <w:p>
      <w:r>
        <w:t xml:space="preserve">Kaksi ihmistä nauttii treffeistä rannalla.</w:t>
      </w:r>
    </w:p>
    <w:p>
      <w:r>
        <w:rPr>
          <w:b/>
        </w:rPr>
        <w:t xml:space="preserve">Esimerkki 5.1034</w:t>
      </w:r>
    </w:p>
    <w:p>
      <w:r>
        <w:t xml:space="preserve">Lause 1: Mustatakkinen ja ruutukypäräinen poika tekee vaikuttavia hyppyjä pyörällään. Lause 2: Poika käyttää kypärää.</w:t>
      </w:r>
    </w:p>
    <w:p>
      <w:r>
        <w:rPr>
          <w:b/>
        </w:rPr>
        <w:t xml:space="preserve">Tulos</w:t>
      </w:r>
    </w:p>
    <w:p>
      <w:r>
        <w:t xml:space="preserve">Poika osallistuu kilpailuun.</w:t>
      </w:r>
    </w:p>
    <w:p>
      <w:r>
        <w:rPr>
          <w:b/>
        </w:rPr>
        <w:t xml:space="preserve">Esimerkki 5.1035</w:t>
      </w:r>
    </w:p>
    <w:p>
      <w:r>
        <w:t xml:space="preserve">Lause 1: Lapset ajavat yksipyöräisillä Lause 2: Kuvassa on useita lapsia.</w:t>
      </w:r>
    </w:p>
    <w:p>
      <w:r>
        <w:rPr>
          <w:b/>
        </w:rPr>
        <w:t xml:space="preserve">Tulos</w:t>
      </w:r>
    </w:p>
    <w:p>
      <w:r>
        <w:t xml:space="preserve">Lapset opettelevat ajamaan yksipyöräisellä leirillä.</w:t>
      </w:r>
    </w:p>
    <w:p>
      <w:r>
        <w:rPr>
          <w:b/>
        </w:rPr>
        <w:t xml:space="preserve">Esimerkki 5.1036</w:t>
      </w:r>
    </w:p>
    <w:p>
      <w:r>
        <w:t xml:space="preserve">Lause 1: Mustapukuinen nainen pesee ikkunoita. Lause 2: Nainen siivoaa.</w:t>
      </w:r>
    </w:p>
    <w:p>
      <w:r>
        <w:rPr>
          <w:b/>
        </w:rPr>
        <w:t xml:space="preserve">Tulos</w:t>
      </w:r>
    </w:p>
    <w:p>
      <w:r>
        <w:t xml:space="preserve">Nainen puhdistaa auton ikkunoita.</w:t>
      </w:r>
    </w:p>
    <w:p>
      <w:r>
        <w:rPr>
          <w:b/>
        </w:rPr>
        <w:t xml:space="preserve">Esimerkki 5.1037</w:t>
      </w:r>
    </w:p>
    <w:p>
      <w:r>
        <w:t xml:space="preserve">Lause 1: Viehättävä tyttö, jolla on savuke toisessa kädessä, kumartuu ja näyttää paljon dekolteitaan. Lause 2: Kaunis tyttö pitelee savuketta kädessään.</w:t>
      </w:r>
    </w:p>
    <w:p>
      <w:r>
        <w:rPr>
          <w:b/>
        </w:rPr>
        <w:t xml:space="preserve">Tulos</w:t>
      </w:r>
    </w:p>
    <w:p>
      <w:r>
        <w:t xml:space="preserve">Tyttö tupakoi ja hänellä on lyhyt musta mekko.</w:t>
      </w:r>
    </w:p>
    <w:p>
      <w:r>
        <w:rPr>
          <w:b/>
        </w:rPr>
        <w:t xml:space="preserve">Esimerkki 5.1038</w:t>
      </w:r>
    </w:p>
    <w:p>
      <w:r>
        <w:t xml:space="preserve">Lause 1: Valkoiseen paitaan pukeutunut nainen työskentelee kannettavan tietokoneensa parissa. Lause 2: Valkoiseen paitaan pukeutunut nainen työskentelee kannettavan tietokoneensa ääressä.</w:t>
      </w:r>
    </w:p>
    <w:p>
      <w:r>
        <w:rPr>
          <w:b/>
        </w:rPr>
        <w:t xml:space="preserve">Tulos</w:t>
      </w:r>
    </w:p>
    <w:p>
      <w:r>
        <w:t xml:space="preserve">Valkoiseen paitaan pukeutunut nainen tekee töitä kannettavalla tietokoneella.</w:t>
      </w:r>
    </w:p>
    <w:p>
      <w:r>
        <w:rPr>
          <w:b/>
        </w:rPr>
        <w:t xml:space="preserve">Esimerkki 5.1039</w:t>
      </w:r>
    </w:p>
    <w:p>
      <w:r>
        <w:t xml:space="preserve">Lause 1: Lähikuva nuoresta valkoihoisesta pojasta, jolla on ruskeat silmät ja punainen fleecevetoketjullinen takki ja joka pitää monarkkiperhosta etusormessaan. Lause 2: Nuorella valkoihoisella pojalla on punainen fleece-vetoketjutakki.</w:t>
      </w:r>
    </w:p>
    <w:p>
      <w:r>
        <w:rPr>
          <w:b/>
        </w:rPr>
        <w:t xml:space="preserve">Tulos</w:t>
      </w:r>
    </w:p>
    <w:p>
      <w:r>
        <w:t xml:space="preserve">Nuorella valkoihoisella pojalla on punainen fleecetakki, koska ulkona on kylmä.</w:t>
      </w:r>
    </w:p>
    <w:p>
      <w:r>
        <w:rPr>
          <w:b/>
        </w:rPr>
        <w:t xml:space="preserve">Esimerkki 5.1040</w:t>
      </w:r>
    </w:p>
    <w:p>
      <w:r>
        <w:t xml:space="preserve">Lause 1: Mies, jolla on oudonlainen kapine ovella, ja neljä muuta ihmistä hänen ympärillään. Lause 2: Useita ihmisiä on rakennukseen johtavan aukon lähellä.</w:t>
      </w:r>
    </w:p>
    <w:p>
      <w:r>
        <w:rPr>
          <w:b/>
        </w:rPr>
        <w:t xml:space="preserve">Tulos</w:t>
      </w:r>
    </w:p>
    <w:p>
      <w:r>
        <w:t xml:space="preserve">Helikopteripukuun pukeutunut henkilö odottaa ystäviensä kanssa pääsyä juhliin.</w:t>
      </w:r>
    </w:p>
    <w:p>
      <w:r>
        <w:rPr>
          <w:b/>
        </w:rPr>
        <w:t xml:space="preserve">Esimerkki 5.1041</w:t>
      </w:r>
    </w:p>
    <w:p>
      <w:r>
        <w:t xml:space="preserve">Lause 1: Seitsemän nuorta miestä rannalla pelaamassa tasapaino- ja taitopeliä, jossa hiekkaan piirretään ympyröitä noin kolmen metrin välein. Lause 2: Ihmiset ovat ulkona rannalla...</w:t>
      </w:r>
    </w:p>
    <w:p>
      <w:r>
        <w:rPr>
          <w:b/>
        </w:rPr>
        <w:t xml:space="preserve">Tulos</w:t>
      </w:r>
    </w:p>
    <w:p>
      <w:r>
        <w:t xml:space="preserve">Nuoret miehet kilpailevat rannalla</w:t>
      </w:r>
    </w:p>
    <w:p>
      <w:r>
        <w:rPr>
          <w:b/>
        </w:rPr>
        <w:t xml:space="preserve">Esimerkki 5.1042</w:t>
      </w:r>
    </w:p>
    <w:p>
      <w:r>
        <w:t xml:space="preserve">Lause 1: Pilkkukoira pyörii kuistille asetetulla alustalla. Lause 2: Koira lyllertää talon edustalla.</w:t>
      </w:r>
    </w:p>
    <w:p>
      <w:r>
        <w:rPr>
          <w:b/>
        </w:rPr>
        <w:t xml:space="preserve">Tulos</w:t>
      </w:r>
    </w:p>
    <w:p>
      <w:r>
        <w:t xml:space="preserve">Pentu leikkii etuoven matolla.</w:t>
      </w:r>
    </w:p>
    <w:p>
      <w:r>
        <w:rPr>
          <w:b/>
        </w:rPr>
        <w:t xml:space="preserve">Esimerkki 5.1043</w:t>
      </w:r>
    </w:p>
    <w:p>
      <w:r>
        <w:t xml:space="preserve">Lause 1: Kaverit juoksevat maratonilla. Lause 2: Kaverit kuluttavat kaloreita juostessaan.</w:t>
      </w:r>
    </w:p>
    <w:p>
      <w:r>
        <w:rPr>
          <w:b/>
        </w:rPr>
        <w:t xml:space="preserve">Tulos</w:t>
      </w:r>
    </w:p>
    <w:p>
      <w:r>
        <w:t xml:space="preserve">Pojat ja tytöt juoksevat.</w:t>
      </w:r>
    </w:p>
    <w:p>
      <w:r>
        <w:rPr>
          <w:b/>
        </w:rPr>
        <w:t xml:space="preserve">Esimerkki 5.1044</w:t>
      </w:r>
    </w:p>
    <w:p>
      <w:r>
        <w:t xml:space="preserve">Lause 1: Ruskea koira ravistaa päätään. Lause 2: Ruskea koira ravistaa päätään.</w:t>
      </w:r>
    </w:p>
    <w:p>
      <w:r>
        <w:rPr>
          <w:b/>
        </w:rPr>
        <w:t xml:space="preserve">Tulos</w:t>
      </w:r>
    </w:p>
    <w:p>
      <w:r>
        <w:t xml:space="preserve">Ruskealla koiralla on kutina päässä.</w:t>
      </w:r>
    </w:p>
    <w:p>
      <w:r>
        <w:rPr>
          <w:b/>
        </w:rPr>
        <w:t xml:space="preserve">Esimerkki 5.1045</w:t>
      </w:r>
    </w:p>
    <w:p>
      <w:r>
        <w:t xml:space="preserve">Lause 1: Lapsi kävelee juoksumatolla sisällä ikkunan lähellä. Lause 2: Lapsi kävelee</w:t>
      </w:r>
    </w:p>
    <w:p>
      <w:r>
        <w:rPr>
          <w:b/>
        </w:rPr>
        <w:t xml:space="preserve">Tulos</w:t>
      </w:r>
    </w:p>
    <w:p>
      <w:r>
        <w:t xml:space="preserve">Lapsi herää ja on paremmassa kunnossa.</w:t>
      </w:r>
    </w:p>
    <w:p>
      <w:r>
        <w:rPr>
          <w:b/>
        </w:rPr>
        <w:t xml:space="preserve">Esimerkki 5.1046</w:t>
      </w:r>
    </w:p>
    <w:p>
      <w:r>
        <w:t xml:space="preserve">Lause 1: Kolme hevosta ja mies piirtyvät oranssin ja keltaisen taivaanrannan eteen. Lause 2: Hevoset ovat ulkona</w:t>
      </w:r>
    </w:p>
    <w:p>
      <w:r>
        <w:rPr>
          <w:b/>
        </w:rPr>
        <w:t xml:space="preserve">Tulos</w:t>
      </w:r>
    </w:p>
    <w:p>
      <w:r>
        <w:t xml:space="preserve">Mies valmistautuu ratsastamaan hevosillaan</w:t>
      </w:r>
    </w:p>
    <w:p>
      <w:r>
        <w:rPr>
          <w:b/>
        </w:rPr>
        <w:t xml:space="preserve">Esimerkki 5.1047</w:t>
      </w:r>
    </w:p>
    <w:p>
      <w:r>
        <w:t xml:space="preserve">Lause 1: Nuori mies on valmistamassa jonkinlaista lintua. Lause 2: Nuori mies kokkaa lintua.</w:t>
      </w:r>
    </w:p>
    <w:p>
      <w:r>
        <w:rPr>
          <w:b/>
        </w:rPr>
        <w:t xml:space="preserve">Tulos</w:t>
      </w:r>
    </w:p>
    <w:p>
      <w:r>
        <w:t xml:space="preserve">Nuori mies valmistaa viiriäistä.</w:t>
      </w:r>
    </w:p>
    <w:p>
      <w:r>
        <w:rPr>
          <w:b/>
        </w:rPr>
        <w:t xml:space="preserve">Esimerkki 5.1048</w:t>
      </w:r>
    </w:p>
    <w:p>
      <w:r>
        <w:t xml:space="preserve">Lause 1: Valkoiseen mekkoon pukeutunut nainen pitelee kukkakimppua. Lause 2: Valkoiseen pukeutuneella naisella on kukkia mukanaan.</w:t>
      </w:r>
    </w:p>
    <w:p>
      <w:r>
        <w:rPr>
          <w:b/>
        </w:rPr>
        <w:t xml:space="preserve">Tulos</w:t>
      </w:r>
    </w:p>
    <w:p>
      <w:r>
        <w:t xml:space="preserve">Vaaleaan kaapuun pukeutuneella naisella on ruusukimppu käsissään.</w:t>
      </w:r>
    </w:p>
    <w:p>
      <w:r>
        <w:rPr>
          <w:b/>
        </w:rPr>
        <w:t xml:space="preserve">Esimerkki 5.1049</w:t>
      </w:r>
    </w:p>
    <w:p>
      <w:r>
        <w:t xml:space="preserve">Lause 1: Pesäpalloa heitetään lentopalloverkkoon. Lause 2: Pesäpallo lentää kohti verkkoa.</w:t>
      </w:r>
    </w:p>
    <w:p>
      <w:r>
        <w:rPr>
          <w:b/>
        </w:rPr>
        <w:t xml:space="preserve">Tulos</w:t>
      </w:r>
    </w:p>
    <w:p>
      <w:r>
        <w:t xml:space="preserve">Poika heittää pesäpalloa.</w:t>
      </w:r>
    </w:p>
    <w:p>
      <w:r>
        <w:rPr>
          <w:b/>
        </w:rPr>
        <w:t xml:space="preserve">Esimerkki 5.1050</w:t>
      </w:r>
    </w:p>
    <w:p>
      <w:r>
        <w:t xml:space="preserve">Lause 1: Mies istuu valkoisella tuolilla sinisen rakennuksen edessä. Lause 2: Mies istuu tuolilla.</w:t>
      </w:r>
    </w:p>
    <w:p>
      <w:r>
        <w:rPr>
          <w:b/>
        </w:rPr>
        <w:t xml:space="preserve">Tulos</w:t>
      </w:r>
    </w:p>
    <w:p>
      <w:r>
        <w:t xml:space="preserve">Henkilö istuu valkoisella tuolilla sinisen rakennuksen edessä.</w:t>
      </w:r>
    </w:p>
    <w:p>
      <w:r>
        <w:rPr>
          <w:b/>
        </w:rPr>
        <w:t xml:space="preserve">Esimerkki 5.1051</w:t>
      </w:r>
    </w:p>
    <w:p>
      <w:r>
        <w:t xml:space="preserve">Lause 1: Mustaan paitaan ja hanskoihin pukeutunut mies hitsaa. Lause 2: Mies työskentelee</w:t>
      </w:r>
    </w:p>
    <w:p>
      <w:r>
        <w:rPr>
          <w:b/>
        </w:rPr>
        <w:t xml:space="preserve">Tulos</w:t>
      </w:r>
    </w:p>
    <w:p>
      <w:r>
        <w:t xml:space="preserve">Mies hitsaa miekkaa.</w:t>
      </w:r>
    </w:p>
    <w:p>
      <w:r>
        <w:rPr>
          <w:b/>
        </w:rPr>
        <w:t xml:space="preserve">Esimerkki 5.1052</w:t>
      </w:r>
    </w:p>
    <w:p>
      <w:r>
        <w:t xml:space="preserve">Lause 1: Parrakas mies, jolla on yllään siniraidalliset shortsit, tumma t-paita ja takaperin oleva baseball-lippis, seisoo laivan ohjauspyörän luona ja lennättää riekaleista punaista lippalappua avomerellä. Lause 2: mies, jolla on takaperin käännetty pipo</w:t>
      </w:r>
    </w:p>
    <w:p>
      <w:r>
        <w:rPr>
          <w:b/>
        </w:rPr>
        <w:t xml:space="preserve">Tulos</w:t>
      </w:r>
    </w:p>
    <w:p>
      <w:r>
        <w:t xml:space="preserve">mies voimanlähteenä suuressa laivassa</w:t>
      </w:r>
    </w:p>
    <w:p>
      <w:r>
        <w:rPr>
          <w:b/>
        </w:rPr>
        <w:t xml:space="preserve">Esimerkki 5.1053</w:t>
      </w:r>
    </w:p>
    <w:p>
      <w:r>
        <w:t xml:space="preserve">Lause 1: Mies ratsastaa surffilaudalla aallon yli, laudan nokka alaspäin. Lause 2: Mies ratsastaa surffilaudalla rannalla.</w:t>
      </w:r>
    </w:p>
    <w:p>
      <w:r>
        <w:rPr>
          <w:b/>
        </w:rPr>
        <w:t xml:space="preserve">Tulos</w:t>
      </w:r>
    </w:p>
    <w:p>
      <w:r>
        <w:t xml:space="preserve">Siellä on todella isoja isoja, joten mies surffaa.</w:t>
      </w:r>
    </w:p>
    <w:p>
      <w:r>
        <w:rPr>
          <w:b/>
        </w:rPr>
        <w:t xml:space="preserve">Esimerkki 5.1054</w:t>
      </w:r>
    </w:p>
    <w:p>
      <w:r>
        <w:t xml:space="preserve">Lause 1: Nuori mies ruutupaidassa nuorten härkätaistelussa. Lause 2: Nuori mies osallistuu härkätaisteluun.</w:t>
      </w:r>
    </w:p>
    <w:p>
      <w:r>
        <w:rPr>
          <w:b/>
        </w:rPr>
        <w:t xml:space="preserve">Tulos</w:t>
      </w:r>
    </w:p>
    <w:p>
      <w:r>
        <w:t xml:space="preserve">Nuori mies tallataan härkätaistelussa.</w:t>
      </w:r>
    </w:p>
    <w:p>
      <w:r>
        <w:rPr>
          <w:b/>
        </w:rPr>
        <w:t xml:space="preserve">Esimerkki 5.1055</w:t>
      </w:r>
    </w:p>
    <w:p>
      <w:r>
        <w:t xml:space="preserve">Lause 1: Henkilö on pyöräyttänyt keilapalloa. Lause 2: Henkilöllä on keilapallo.</w:t>
      </w:r>
    </w:p>
    <w:p>
      <w:r>
        <w:rPr>
          <w:b/>
        </w:rPr>
        <w:t xml:space="preserve">Tulos</w:t>
      </w:r>
    </w:p>
    <w:p>
      <w:r>
        <w:t xml:space="preserve">Henkilö käy keilaamassa joka perjantai.</w:t>
      </w:r>
    </w:p>
    <w:p>
      <w:r>
        <w:rPr>
          <w:b/>
        </w:rPr>
        <w:t xml:space="preserve">Esimerkki 5.1056</w:t>
      </w:r>
    </w:p>
    <w:p>
      <w:r>
        <w:t xml:space="preserve">Lause 1: Platinanvaalea, voimakkaasti meikattu nuori nainen kantaa vaaleanpunaista kytkintä ja puhuu kännykkäänsä. Lause 2: Nainen puhuu puhelimeen.</w:t>
      </w:r>
    </w:p>
    <w:p>
      <w:r>
        <w:rPr>
          <w:b/>
        </w:rPr>
        <w:t xml:space="preserve">Tulos</w:t>
      </w:r>
    </w:p>
    <w:p>
      <w:r>
        <w:t xml:space="preserve">Nainen keskustelee ystävänsä kanssa.</w:t>
      </w:r>
    </w:p>
    <w:p>
      <w:r>
        <w:rPr>
          <w:b/>
        </w:rPr>
        <w:t xml:space="preserve">Esimerkki 5.1057</w:t>
      </w:r>
    </w:p>
    <w:p>
      <w:r>
        <w:t xml:space="preserve">Lause 1: Lavalla on kaksi miestä, joilla on kitarat ja jotka tervehtivät toisiaan. Lause 2: Miehet tervehtivät toisiaan.</w:t>
      </w:r>
    </w:p>
    <w:p>
      <w:r>
        <w:rPr>
          <w:b/>
        </w:rPr>
        <w:t xml:space="preserve">Tulos</w:t>
      </w:r>
    </w:p>
    <w:p>
      <w:r>
        <w:t xml:space="preserve">Miehet ovat poikabändin jäseniä.</w:t>
      </w:r>
    </w:p>
    <w:p>
      <w:r>
        <w:rPr>
          <w:b/>
        </w:rPr>
        <w:t xml:space="preserve">Esimerkki 5.1058</w:t>
      </w:r>
    </w:p>
    <w:p>
      <w:r>
        <w:t xml:space="preserve">Lause 1: Siniseen paitaan ja harmaisiin housuihin pukeutunut mies nukkuu jalkakäytävän penkillä. Lause 2: Henkilö nukkuu.</w:t>
      </w:r>
    </w:p>
    <w:p>
      <w:r>
        <w:rPr>
          <w:b/>
        </w:rPr>
        <w:t xml:space="preserve">Tulos</w:t>
      </w:r>
    </w:p>
    <w:p>
      <w:r>
        <w:t xml:space="preserve">Pitkä henkilö nukkuu</w:t>
      </w:r>
    </w:p>
    <w:p>
      <w:r>
        <w:rPr>
          <w:b/>
        </w:rPr>
        <w:t xml:space="preserve">Esimerkki 5.1059</w:t>
      </w:r>
    </w:p>
    <w:p>
      <w:r>
        <w:t xml:space="preserve">Lause 1: Sivukuva 3 bändin jäsenestä lavalla esiintymässä, etualalla laulaja. Lause 2: Bändi ja laulaja esiintymässä lavalla.</w:t>
      </w:r>
    </w:p>
    <w:p>
      <w:r>
        <w:rPr>
          <w:b/>
        </w:rPr>
        <w:t xml:space="preserve">Tulos</w:t>
      </w:r>
    </w:p>
    <w:p>
      <w:r>
        <w:t xml:space="preserve">Bändi esiintyy festivaaleilla.</w:t>
      </w:r>
    </w:p>
    <w:p>
      <w:r>
        <w:rPr>
          <w:b/>
        </w:rPr>
        <w:t xml:space="preserve">Esimerkki 5.1060</w:t>
      </w:r>
    </w:p>
    <w:p>
      <w:r>
        <w:t xml:space="preserve">Lause 1: Sinisiin farkkuihin ja siniseen paitaan pukeutunut henkilö istuu kalliolla vesialtaan äärellä. Lause 2: Henkilö on ulkona.</w:t>
      </w:r>
    </w:p>
    <w:p>
      <w:r>
        <w:rPr>
          <w:b/>
        </w:rPr>
        <w:t xml:space="preserve">Tulos</w:t>
      </w:r>
    </w:p>
    <w:p>
      <w:r>
        <w:t xml:space="preserve">Henkilö on jättimäisen punaisen kallion päällä.</w:t>
      </w:r>
    </w:p>
    <w:p>
      <w:r>
        <w:rPr>
          <w:b/>
        </w:rPr>
        <w:t xml:space="preserve">Esimerkki 5.1061</w:t>
      </w:r>
    </w:p>
    <w:p>
      <w:r>
        <w:t xml:space="preserve">Lause 1: 2 miestä on pukeutunut keltaisiin vaatteisiin ja heillä on huivit henkilöllisyytensä salaamiseksi, ja toinen heistä leijuu toisen päällä, kun ihmiset katselevat vilkkaassa ulkoilmassa sijaitsevassa ostoskeskuksessa. Lause 2: Ulkona olevat ihmiset tarkkailevat miehiä.</w:t>
      </w:r>
    </w:p>
    <w:p>
      <w:r>
        <w:rPr>
          <w:b/>
        </w:rPr>
        <w:t xml:space="preserve">Tulos</w:t>
      </w:r>
    </w:p>
    <w:p>
      <w:r>
        <w:t xml:space="preserve">Nimettömien taikureiden kaksikko esiintyy ostoskeskuksen avajaisissa.</w:t>
      </w:r>
    </w:p>
    <w:p>
      <w:r>
        <w:rPr>
          <w:b/>
        </w:rPr>
        <w:t xml:space="preserve">Esimerkki 5.1062</w:t>
      </w:r>
    </w:p>
    <w:p>
      <w:r>
        <w:t xml:space="preserve">Lause 1: Kolme värikkäisiin asuihin ja naamioihin pukeutunutta ihmistä istuu kahden kivipatsaan välissä. Lause 2: Naamioituneet ihmiset istuvat patsaiden välissä.</w:t>
      </w:r>
    </w:p>
    <w:p>
      <w:r>
        <w:rPr>
          <w:b/>
        </w:rPr>
        <w:t xml:space="preserve">Tulos</w:t>
      </w:r>
    </w:p>
    <w:p>
      <w:r>
        <w:t xml:space="preserve">Ihmiset osallistuvat seremoniaan.</w:t>
      </w:r>
    </w:p>
    <w:p>
      <w:r>
        <w:rPr>
          <w:b/>
        </w:rPr>
        <w:t xml:space="preserve">Esimerkki 5.1063</w:t>
      </w:r>
    </w:p>
    <w:p>
      <w:r>
        <w:t xml:space="preserve">Lause 1: Vanhempi nainen kävelee seinän vieressä keppiä apunaan käyttäen. Lause 2: Nainen kävelee kepin avulla.</w:t>
      </w:r>
    </w:p>
    <w:p>
      <w:r>
        <w:rPr>
          <w:b/>
        </w:rPr>
        <w:t xml:space="preserve">Tulos</w:t>
      </w:r>
    </w:p>
    <w:p>
      <w:r>
        <w:t xml:space="preserve">Nainen kävelee tiiliseinän ohi.</w:t>
      </w:r>
    </w:p>
    <w:p>
      <w:r>
        <w:rPr>
          <w:b/>
        </w:rPr>
        <w:t xml:space="preserve">Esimerkki 5.1064</w:t>
      </w:r>
    </w:p>
    <w:p>
      <w:r>
        <w:t xml:space="preserve">Lause 1: Violettiin yläosaan ja valkoiseen hameeseen pukeutunut nainen katselee marssia. Lause 2: Nainen on ulkona.</w:t>
      </w:r>
    </w:p>
    <w:p>
      <w:r>
        <w:rPr>
          <w:b/>
        </w:rPr>
        <w:t xml:space="preserve">Tulos</w:t>
      </w:r>
    </w:p>
    <w:p>
      <w:r>
        <w:t xml:space="preserve">Eräs nainen katselee marssiorkesteria.</w:t>
      </w:r>
    </w:p>
    <w:p>
      <w:r>
        <w:rPr>
          <w:b/>
        </w:rPr>
        <w:t xml:space="preserve">Esimerkki 5.1065</w:t>
      </w:r>
    </w:p>
    <w:p>
      <w:r>
        <w:t xml:space="preserve">Lause 1: Miehellä on käsi tytön ympärillä bussissa. Lause 2: Kaksi ihmistä on bussissa.</w:t>
      </w:r>
    </w:p>
    <w:p>
      <w:r>
        <w:rPr>
          <w:b/>
        </w:rPr>
        <w:t xml:space="preserve">Tulos</w:t>
      </w:r>
    </w:p>
    <w:p>
      <w:r>
        <w:t xml:space="preserve">Poikaystävä ja tyttöystävä ovat bussissa.</w:t>
      </w:r>
    </w:p>
    <w:p>
      <w:r>
        <w:rPr>
          <w:b/>
        </w:rPr>
        <w:t xml:space="preserve">Esimerkki 5.1066</w:t>
      </w:r>
    </w:p>
    <w:p>
      <w:r>
        <w:t xml:space="preserve">Lause 1: Kilpa-auto ajaa kilpaa tietä pitkin. Lause 2: Auto ajaa kilpaa tietä pitkin.</w:t>
      </w:r>
    </w:p>
    <w:p>
      <w:r>
        <w:rPr>
          <w:b/>
        </w:rPr>
        <w:t xml:space="preserve">Tulos</w:t>
      </w:r>
    </w:p>
    <w:p>
      <w:r>
        <w:t xml:space="preserve">Kilpa-auto ajaa kilpaa tietä pitkin, ja se on saamassa kisan ykkössijan.</w:t>
      </w:r>
    </w:p>
    <w:p>
      <w:r>
        <w:rPr>
          <w:b/>
        </w:rPr>
        <w:t xml:space="preserve">Esimerkki 5.1067</w:t>
      </w:r>
    </w:p>
    <w:p>
      <w:r>
        <w:t xml:space="preserve">Lause 1: Mies tikkailla lukemassa, kun hänen päänsä on kattopaneelin sisällä. Lause 2: Mies tikkailla lukee.</w:t>
      </w:r>
    </w:p>
    <w:p>
      <w:r>
        <w:rPr>
          <w:b/>
        </w:rPr>
        <w:t xml:space="preserve">Tulos</w:t>
      </w:r>
    </w:p>
    <w:p>
      <w:r>
        <w:t xml:space="preserve">Mies tikkailla rentoutuu</w:t>
      </w:r>
    </w:p>
    <w:p>
      <w:r>
        <w:rPr>
          <w:b/>
        </w:rPr>
        <w:t xml:space="preserve">Esimerkki 5.1068</w:t>
      </w:r>
    </w:p>
    <w:p>
      <w:r>
        <w:t xml:space="preserve">Lause 1: Mies ratsastaa hevosella rodeonäytöksessä. Lause 2: Mies esiintyy rodeossa.</w:t>
      </w:r>
    </w:p>
    <w:p>
      <w:r>
        <w:rPr>
          <w:b/>
        </w:rPr>
        <w:t xml:space="preserve">Tulos</w:t>
      </w:r>
    </w:p>
    <w:p>
      <w:r>
        <w:t xml:space="preserve">Mies kilpailee käteispalkinnosta ensimmäisessä rodeossaan.</w:t>
      </w:r>
    </w:p>
    <w:p>
      <w:r>
        <w:rPr>
          <w:b/>
        </w:rPr>
        <w:t xml:space="preserve">Esimerkki 5.1069</w:t>
      </w:r>
    </w:p>
    <w:p>
      <w:r>
        <w:t xml:space="preserve">Lause 1: Nuori nainen, jolla on musta paita ja farkut, pyyhkäisee. Lause 2: Nainen siivoaa.</w:t>
      </w:r>
    </w:p>
    <w:p>
      <w:r>
        <w:rPr>
          <w:b/>
        </w:rPr>
        <w:t xml:space="preserve">Tulos</w:t>
      </w:r>
    </w:p>
    <w:p>
      <w:r>
        <w:t xml:space="preserve">Nainen on kotiapulainen.</w:t>
      </w:r>
    </w:p>
    <w:p>
      <w:r>
        <w:rPr>
          <w:b/>
        </w:rPr>
        <w:t xml:space="preserve">Esimerkki 5.1070</w:t>
      </w:r>
    </w:p>
    <w:p>
      <w:r>
        <w:t xml:space="preserve">Lause 1: Isoäiti ja kaksi lapsenlasta vievät koiraa kävelylle metsään. Lause 2: Jotkut ovat ulkoiluttamassa koiraa.</w:t>
      </w:r>
    </w:p>
    <w:p>
      <w:r>
        <w:rPr>
          <w:b/>
        </w:rPr>
        <w:t xml:space="preserve">Tulos</w:t>
      </w:r>
    </w:p>
    <w:p>
      <w:r>
        <w:t xml:space="preserve">Koira on chihuahua</w:t>
      </w:r>
    </w:p>
    <w:p>
      <w:r>
        <w:rPr>
          <w:b/>
        </w:rPr>
        <w:t xml:space="preserve">Esimerkki 5.1071</w:t>
      </w:r>
    </w:p>
    <w:p>
      <w:r>
        <w:t xml:space="preserve">Lause 1: Jalkakäytävällä puujaloilla kulkevalla naisella on katsojia. Lause 2: Nainen puujaloilla jalkakäytävällä.</w:t>
      </w:r>
    </w:p>
    <w:p>
      <w:r>
        <w:rPr>
          <w:b/>
        </w:rPr>
        <w:t xml:space="preserve">Tulos</w:t>
      </w:r>
    </w:p>
    <w:p>
      <w:r>
        <w:t xml:space="preserve">Paraatissa esiintyy puujaloilla liikkuva nainen.</w:t>
      </w:r>
    </w:p>
    <w:p>
      <w:r>
        <w:rPr>
          <w:b/>
        </w:rPr>
        <w:t xml:space="preserve">Esimerkki 5.1072</w:t>
      </w:r>
    </w:p>
    <w:p>
      <w:r>
        <w:t xml:space="preserve">Lause 1: Kaksi lasta kävelee jalkakäytävällä keltaiset ja punaiset reput yllään. Lause 2: Lapset kävelevät jalkakäytävällä samanlaiset reput yllään.</w:t>
      </w:r>
    </w:p>
    <w:p>
      <w:r>
        <w:rPr>
          <w:b/>
        </w:rPr>
        <w:t xml:space="preserve">Tulos</w:t>
      </w:r>
    </w:p>
    <w:p>
      <w:r>
        <w:t xml:space="preserve">Kaksi lasta kävelee koulusta kotiin jalkakäytävällä.</w:t>
      </w:r>
    </w:p>
    <w:p>
      <w:r>
        <w:rPr>
          <w:b/>
        </w:rPr>
        <w:t xml:space="preserve">Esimerkki 5.1073</w:t>
      </w:r>
    </w:p>
    <w:p>
      <w:r>
        <w:t xml:space="preserve">Lause 1: Kaksi miestä ottaa valokuvia autonsa kummallakin puolella. Lause 2: kaksi ihmistä on ulkona</w:t>
      </w:r>
    </w:p>
    <w:p>
      <w:r>
        <w:rPr>
          <w:b/>
        </w:rPr>
        <w:t xml:space="preserve">Tulos</w:t>
      </w:r>
    </w:p>
    <w:p>
      <w:r>
        <w:t xml:space="preserve">kahdella miehellä on urheiluautot</w:t>
      </w:r>
    </w:p>
    <w:p>
      <w:r>
        <w:rPr>
          <w:b/>
        </w:rPr>
        <w:t xml:space="preserve">Esimerkki 5.1074</w:t>
      </w:r>
    </w:p>
    <w:p>
      <w:r>
        <w:t xml:space="preserve">Lause 1: Polvillaan polvistuva henkilö, jolla on musta takki, siniset farkut ja aurinkolasit, kumartuu ja pitää kameraa silmäänsä sivuttain kallistettuna. Lause 2: Hän ottaa valokuvaa.</w:t>
      </w:r>
    </w:p>
    <w:p>
      <w:r>
        <w:rPr>
          <w:b/>
        </w:rPr>
        <w:t xml:space="preserve">Tulos</w:t>
      </w:r>
    </w:p>
    <w:p>
      <w:r>
        <w:t xml:space="preserve">Hän on valokuvaaja.</w:t>
      </w:r>
    </w:p>
    <w:p>
      <w:r>
        <w:rPr>
          <w:b/>
        </w:rPr>
        <w:t xml:space="preserve">Esimerkki 5.1075</w:t>
      </w:r>
    </w:p>
    <w:p>
      <w:r>
        <w:t xml:space="preserve">Lause 1: Koira hyppää ilmaan ja ottaa frisbeen suuhunsa. Lause 2: Koira hyppii</w:t>
      </w:r>
    </w:p>
    <w:p>
      <w:r>
        <w:rPr>
          <w:b/>
        </w:rPr>
        <w:t xml:space="preserve">Tulos</w:t>
      </w:r>
    </w:p>
    <w:p>
      <w:r>
        <w:t xml:space="preserve">Koira on musta</w:t>
      </w:r>
    </w:p>
    <w:p>
      <w:r>
        <w:rPr>
          <w:b/>
        </w:rPr>
        <w:t xml:space="preserve">Esimerkki 5.1076</w:t>
      </w:r>
    </w:p>
    <w:p>
      <w:r>
        <w:t xml:space="preserve">Lause 1: Wilson Streetin yllä on kolme liikennevaloa. Lause 2: Wilson Streetin yläpuolella on joitakin liikennevaloja.</w:t>
      </w:r>
    </w:p>
    <w:p>
      <w:r>
        <w:rPr>
          <w:b/>
        </w:rPr>
        <w:t xml:space="preserve">Tulos</w:t>
      </w:r>
    </w:p>
    <w:p>
      <w:r>
        <w:t xml:space="preserve">Wilson Streetin liikennevalot ovat kaikki vihreät.</w:t>
      </w:r>
    </w:p>
    <w:p>
      <w:r>
        <w:rPr>
          <w:b/>
        </w:rPr>
        <w:t xml:space="preserve">Esimerkki 5.1077</w:t>
      </w:r>
    </w:p>
    <w:p>
      <w:r>
        <w:t xml:space="preserve">Lause 1: Kolme henkilöä on sukeltamassa. Lause 2: Kolme sukeltaa.</w:t>
      </w:r>
    </w:p>
    <w:p>
      <w:r>
        <w:rPr>
          <w:b/>
        </w:rPr>
        <w:t xml:space="preserve">Tulos</w:t>
      </w:r>
    </w:p>
    <w:p>
      <w:r>
        <w:t xml:space="preserve">Ihmiset ovat kaikki naisia.</w:t>
      </w:r>
    </w:p>
    <w:p>
      <w:r>
        <w:rPr>
          <w:b/>
        </w:rPr>
        <w:t xml:space="preserve">Esimerkki 5.1078</w:t>
      </w:r>
    </w:p>
    <w:p>
      <w:r>
        <w:t xml:space="preserve">Lause 1: Joukko naisia, joillakin lapsia, joilla on valkoiset t-paidat ja numerolaput, hymyilee, kun heitä kuvataan kentällä. Lause 2: Jotkut naiset ovat lasten lähellä.</w:t>
      </w:r>
    </w:p>
    <w:p>
      <w:r>
        <w:rPr>
          <w:b/>
        </w:rPr>
        <w:t xml:space="preserve">Tulos</w:t>
      </w:r>
    </w:p>
    <w:p>
      <w:r>
        <w:t xml:space="preserve">Joukko valkoisiin pukeutuneita naisia ja lapsia iloitsee pellolla.</w:t>
      </w:r>
    </w:p>
    <w:p>
      <w:r>
        <w:rPr>
          <w:b/>
        </w:rPr>
        <w:t xml:space="preserve">Esimerkki 5.1079</w:t>
      </w:r>
    </w:p>
    <w:p>
      <w:r>
        <w:t xml:space="preserve">Lause 1: Oransseihin turvaliiveihin pukeutuneet miehet vetävät ajoneuvoa ojasta. Lause 2: Miehet turvavarusteissa hinaavat autoa.</w:t>
      </w:r>
    </w:p>
    <w:p>
      <w:r>
        <w:rPr>
          <w:b/>
        </w:rPr>
        <w:t xml:space="preserve">Tulos</w:t>
      </w:r>
    </w:p>
    <w:p>
      <w:r>
        <w:t xml:space="preserve">Useat herrat työskentelevät ulkona.</w:t>
      </w:r>
    </w:p>
    <w:p>
      <w:r>
        <w:rPr>
          <w:b/>
        </w:rPr>
        <w:t xml:space="preserve">Esimerkki 5.1080</w:t>
      </w:r>
    </w:p>
    <w:p>
      <w:r>
        <w:t xml:space="preserve">Lause 1: Kirkkaanvihreään flux-paitaan pukeutunut mies kävelee yöllä pitkin ruuhkaista jalkakäytävää metallitelineiden alla. Lause 2: Miehellä on kirkkaanvihreä flux-paita päällä.</w:t>
      </w:r>
    </w:p>
    <w:p>
      <w:r>
        <w:rPr>
          <w:b/>
        </w:rPr>
        <w:t xml:space="preserve">Tulos</w:t>
      </w:r>
    </w:p>
    <w:p>
      <w:r>
        <w:t xml:space="preserve">Katu on täynnä</w:t>
      </w:r>
    </w:p>
    <w:p>
      <w:r>
        <w:rPr>
          <w:b/>
        </w:rPr>
        <w:t xml:space="preserve">Esimerkki 5.1081</w:t>
      </w:r>
    </w:p>
    <w:p>
      <w:r>
        <w:t xml:space="preserve">Lause 1: Kaksi koiraa leikkii lumessa. Lause 2: Koirat leikkivät lumessa.</w:t>
      </w:r>
    </w:p>
    <w:p>
      <w:r>
        <w:rPr>
          <w:b/>
        </w:rPr>
        <w:t xml:space="preserve">Tulos</w:t>
      </w:r>
    </w:p>
    <w:p>
      <w:r>
        <w:t xml:space="preserve">Koirat metsästävät hiiriä lumessa.</w:t>
      </w:r>
    </w:p>
    <w:p>
      <w:r>
        <w:rPr>
          <w:b/>
        </w:rPr>
        <w:t xml:space="preserve">Esimerkki 5.1082</w:t>
      </w:r>
    </w:p>
    <w:p>
      <w:r>
        <w:t xml:space="preserve">Lause 1: Mies rullalautailee 2 portaita alas. Lause 2: Mies rullalautailee kahta portaikkoa alas.</w:t>
      </w:r>
    </w:p>
    <w:p>
      <w:r>
        <w:rPr>
          <w:b/>
        </w:rPr>
        <w:t xml:space="preserve">Tulos</w:t>
      </w:r>
    </w:p>
    <w:p>
      <w:r>
        <w:t xml:space="preserve">Mies rullalautailee 2 portaita alas ja tielle.</w:t>
      </w:r>
    </w:p>
    <w:p>
      <w:r>
        <w:rPr>
          <w:b/>
        </w:rPr>
        <w:t xml:space="preserve">Esimerkki 5.1083</w:t>
      </w:r>
    </w:p>
    <w:p>
      <w:r>
        <w:t xml:space="preserve">Lause 1: T-paitaan ja shortseihin pukeutunut retkeilijä lepää ja ihailee aavikolla häntä ympäröivää oranssia ja punaista hiekkaa. Lause 2: Retkeilijä lepää...</w:t>
      </w:r>
    </w:p>
    <w:p>
      <w:r>
        <w:rPr>
          <w:b/>
        </w:rPr>
        <w:t xml:space="preserve">Tulos</w:t>
      </w:r>
    </w:p>
    <w:p>
      <w:r>
        <w:t xml:space="preserve">Vaeltaja on erämaassa, koska hänellä on kyseisenä päivänä vapaapäivä.</w:t>
      </w:r>
    </w:p>
    <w:p>
      <w:r>
        <w:rPr>
          <w:b/>
        </w:rPr>
        <w:t xml:space="preserve">Esimerkki 5.1084</w:t>
      </w:r>
    </w:p>
    <w:p>
      <w:r>
        <w:t xml:space="preserve">Lause 1: Nainen on asettanut vihanneksia esille. Lause 2: Naisella on vihanneksia.</w:t>
      </w:r>
    </w:p>
    <w:p>
      <w:r>
        <w:rPr>
          <w:b/>
        </w:rPr>
        <w:t xml:space="preserve">Tulos</w:t>
      </w:r>
    </w:p>
    <w:p>
      <w:r>
        <w:t xml:space="preserve">Nainen myy vihanneksia.</w:t>
      </w:r>
    </w:p>
    <w:p>
      <w:r>
        <w:rPr>
          <w:b/>
        </w:rPr>
        <w:t xml:space="preserve">Esimerkki 5.1085</w:t>
      </w:r>
    </w:p>
    <w:p>
      <w:r>
        <w:t xml:space="preserve">Lause 1: Kaksi naista meloo suurella järvellä, jota ympäröi metsä. Lause 2: Järvellä on kaksi naista.</w:t>
      </w:r>
    </w:p>
    <w:p>
      <w:r>
        <w:rPr>
          <w:b/>
        </w:rPr>
        <w:t xml:space="preserve">Tulos</w:t>
      </w:r>
    </w:p>
    <w:p>
      <w:r>
        <w:t xml:space="preserve">Naiset melovat nähdäkseen villieläimiä -</w:t>
      </w:r>
    </w:p>
    <w:p>
      <w:r>
        <w:rPr>
          <w:b/>
        </w:rPr>
        <w:t xml:space="preserve">Esimerkki 5.1086</w:t>
      </w:r>
    </w:p>
    <w:p>
      <w:r>
        <w:t xml:space="preserve">Lause 1: Mies seisoo lavalla lippu kädessään. Lause 2: Kuvassa on yksi mies.</w:t>
      </w:r>
    </w:p>
    <w:p>
      <w:r>
        <w:rPr>
          <w:b/>
        </w:rPr>
        <w:t xml:space="preserve">Tulos</w:t>
      </w:r>
    </w:p>
    <w:p>
      <w:r>
        <w:t xml:space="preserve">Mies kuuluu paikalliseen Kawanis-kerhoonsa, ja hän johtaa jäsenistöä Yhdysvaltain uskollisuuslupauksessa.</w:t>
      </w:r>
    </w:p>
    <w:p>
      <w:r>
        <w:rPr>
          <w:b/>
        </w:rPr>
        <w:t xml:space="preserve">Esimerkki 5.1087</w:t>
      </w:r>
    </w:p>
    <w:p>
      <w:r>
        <w:t xml:space="preserve">Lause 1: Suklaalabbi hyppää liian myöhään saadakseen lelun, kun musta labra nappaa sen pihatieltä. Lause 2: Koirat leikkivät ulkona.</w:t>
      </w:r>
    </w:p>
    <w:p>
      <w:r>
        <w:rPr>
          <w:b/>
        </w:rPr>
        <w:t xml:space="preserve">Tulos</w:t>
      </w:r>
    </w:p>
    <w:p>
      <w:r>
        <w:t xml:space="preserve">Pari koiraa tappelee ulkona leluista.</w:t>
      </w:r>
    </w:p>
    <w:p>
      <w:r>
        <w:rPr>
          <w:b/>
        </w:rPr>
        <w:t xml:space="preserve">Esimerkki 5.1088</w:t>
      </w:r>
    </w:p>
    <w:p>
      <w:r>
        <w:t xml:space="preserve">Lause 1: Mustavalkoinen koira kävelee rannalla ja katsoo taaksepäin. Lause 2: Koira katsoo taakseen kävellessään rannalla.</w:t>
      </w:r>
    </w:p>
    <w:p>
      <w:r>
        <w:rPr>
          <w:b/>
        </w:rPr>
        <w:t xml:space="preserve">Tulos</w:t>
      </w:r>
    </w:p>
    <w:p>
      <w:r>
        <w:t xml:space="preserve">Rannalla kävelevä mustavalkoinen koira katsoo taaksepäin löytääkseen isäntänsä.</w:t>
      </w:r>
    </w:p>
    <w:p>
      <w:r>
        <w:rPr>
          <w:b/>
        </w:rPr>
        <w:t xml:space="preserve">Esimerkki 5.1089</w:t>
      </w:r>
    </w:p>
    <w:p>
      <w:r>
        <w:t xml:space="preserve">Lause 1: Valkoinen koira yrittää saada tennispalloa kiinni korkealla ilmassa. Lause 2: Koira hyppää.</w:t>
      </w:r>
    </w:p>
    <w:p>
      <w:r>
        <w:rPr>
          <w:b/>
        </w:rPr>
        <w:t xml:space="preserve">Tulos</w:t>
      </w:r>
    </w:p>
    <w:p>
      <w:r>
        <w:t xml:space="preserve">Koira on valkoinen ja siinä on hieman mustaa.</w:t>
      </w:r>
    </w:p>
    <w:p>
      <w:r>
        <w:rPr>
          <w:b/>
        </w:rPr>
        <w:t xml:space="preserve">Esimerkki 5.1090</w:t>
      </w:r>
    </w:p>
    <w:p>
      <w:r>
        <w:t xml:space="preserve">Lause 1: Kaksi pientä lasta matkustaa bussissa, toisella on pullo ja toisella tölkki kädessään. Lause 2: Kaksi lasta on junassa, ja heillä on kädessään eri asioita.</w:t>
      </w:r>
    </w:p>
    <w:p>
      <w:r>
        <w:rPr>
          <w:b/>
        </w:rPr>
        <w:t xml:space="preserve">Tulos</w:t>
      </w:r>
    </w:p>
    <w:p>
      <w:r>
        <w:t xml:space="preserve">Toinen lapsista juo viinirypälejuomaa, toinen Dr. Pepperiä.</w:t>
      </w:r>
    </w:p>
    <w:p>
      <w:r>
        <w:rPr>
          <w:b/>
        </w:rPr>
        <w:t xml:space="preserve">Esimerkki 5.1091</w:t>
      </w:r>
    </w:p>
    <w:p>
      <w:r>
        <w:t xml:space="preserve">Lause 1: Kaksi täydessä asussa olevaa henkilöä miekkailee voimistelusalissa, taustalla yksi katsoja katsomossa. Lause 2: Kaksi ihmistä miekkailee liikuntasalissa yhden henkilön katsellessa katsomosta katsomosta.</w:t>
      </w:r>
    </w:p>
    <w:p>
      <w:r>
        <w:rPr>
          <w:b/>
        </w:rPr>
        <w:t xml:space="preserve">Tulos</w:t>
      </w:r>
    </w:p>
    <w:p>
      <w:r>
        <w:t xml:space="preserve">Liikuntasalissa järjestetään miekkailukilpailu.</w:t>
      </w:r>
    </w:p>
    <w:p>
      <w:r>
        <w:rPr>
          <w:b/>
        </w:rPr>
        <w:t xml:space="preserve">Esimerkki 5.1092</w:t>
      </w:r>
    </w:p>
    <w:p>
      <w:r>
        <w:t xml:space="preserve">Lause 1: Joukko katsojia seuraa miesten hiekkalentopallo-ottelua. Lause 2: Miehet pelaavat urheilua.</w:t>
      </w:r>
    </w:p>
    <w:p>
      <w:r>
        <w:rPr>
          <w:b/>
        </w:rPr>
        <w:t xml:space="preserve">Tulos</w:t>
      </w:r>
    </w:p>
    <w:p>
      <w:r>
        <w:t xml:space="preserve">Miehet pelaavat turnauksessa.</w:t>
      </w:r>
    </w:p>
    <w:p>
      <w:r>
        <w:rPr>
          <w:b/>
        </w:rPr>
        <w:t xml:space="preserve">Esimerkki 5.1093</w:t>
      </w:r>
    </w:p>
    <w:p>
      <w:r>
        <w:t xml:space="preserve">Lause 1: Mies työskentelee spraymaalilla aidan seinällä lähellä tienvartta. Lause 2: Mies työskentelee.</w:t>
      </w:r>
    </w:p>
    <w:p>
      <w:r>
        <w:rPr>
          <w:b/>
        </w:rPr>
        <w:t xml:space="preserve">Tulos</w:t>
      </w:r>
    </w:p>
    <w:p>
      <w:r>
        <w:t xml:space="preserve">Mies maalaa graffiteja.</w:t>
      </w:r>
    </w:p>
    <w:p>
      <w:r>
        <w:rPr>
          <w:b/>
        </w:rPr>
        <w:t xml:space="preserve">Esimerkki 5.1094</w:t>
      </w:r>
    </w:p>
    <w:p>
      <w:r>
        <w:t xml:space="preserve">Lause 1: Laukkua kantava nainen seisoo kadun ylitystä odottavan miehen vieressä. Lause 2: Nainen kantaa laukkuaan.</w:t>
      </w:r>
    </w:p>
    <w:p>
      <w:r>
        <w:rPr>
          <w:b/>
        </w:rPr>
        <w:t xml:space="preserve">Tulos</w:t>
      </w:r>
    </w:p>
    <w:p>
      <w:r>
        <w:t xml:space="preserve">Mies valmistautuu varastamaan naisen laukun.</w:t>
      </w:r>
    </w:p>
    <w:p>
      <w:r>
        <w:rPr>
          <w:b/>
        </w:rPr>
        <w:t xml:space="preserve">Esimerkki 5.1095</w:t>
      </w:r>
    </w:p>
    <w:p>
      <w:r>
        <w:t xml:space="preserve">Lause 1: Ryhmä ihmisiä osallistuu liikuntatunnille. Lause 2: Ryhmä ihmisiä harrastaa liikuntaa.</w:t>
      </w:r>
    </w:p>
    <w:p>
      <w:r>
        <w:rPr>
          <w:b/>
        </w:rPr>
        <w:t xml:space="preserve">Tulos</w:t>
      </w:r>
    </w:p>
    <w:p>
      <w:r>
        <w:t xml:space="preserve">He harrastavat zumbaa.</w:t>
      </w:r>
    </w:p>
    <w:p>
      <w:r>
        <w:rPr>
          <w:b/>
        </w:rPr>
        <w:t xml:space="preserve">Esimerkki 5.1096</w:t>
      </w:r>
    </w:p>
    <w:p>
      <w:r>
        <w:t xml:space="preserve">Lause 1: Joukko miehiä seisoo kadulla. Lause 2: Jotkut miehet seisovat ulkona</w:t>
      </w:r>
    </w:p>
    <w:p>
      <w:r>
        <w:rPr>
          <w:b/>
        </w:rPr>
        <w:t xml:space="preserve">Tulos</w:t>
      </w:r>
    </w:p>
    <w:p>
      <w:r>
        <w:t xml:space="preserve">Jotkut miehet odottavat bussia</w:t>
      </w:r>
    </w:p>
    <w:p>
      <w:r>
        <w:rPr>
          <w:b/>
        </w:rPr>
        <w:t xml:space="preserve">Esimerkki 5.1097</w:t>
      </w:r>
    </w:p>
    <w:p>
      <w:r>
        <w:t xml:space="preserve">Lause 1: Mies ja hänen koiransa grillaavat vihreitä papuja grillissä. Lause 2: Mies valmistaa ruokaa.</w:t>
      </w:r>
    </w:p>
    <w:p>
      <w:r>
        <w:rPr>
          <w:b/>
        </w:rPr>
        <w:t xml:space="preserve">Tulos</w:t>
      </w:r>
    </w:p>
    <w:p>
      <w:r>
        <w:t xml:space="preserve">Koira katselee isäntänsä grillausta 4. heinäkuuta.</w:t>
      </w:r>
    </w:p>
    <w:p>
      <w:r>
        <w:rPr>
          <w:b/>
        </w:rPr>
        <w:t xml:space="preserve">Esimerkki 5.1098</w:t>
      </w:r>
    </w:p>
    <w:p>
      <w:r>
        <w:t xml:space="preserve">Lause 1: Kaksi lasta leikkii leijaa leijalla avoimella maaseudulla. Lause 2: kaksi lasta leikkii</w:t>
      </w:r>
    </w:p>
    <w:p>
      <w:r>
        <w:rPr>
          <w:b/>
        </w:rPr>
        <w:t xml:space="preserve">Tulos</w:t>
      </w:r>
    </w:p>
    <w:p>
      <w:r>
        <w:t xml:space="preserve">Pikkulapset leikkivät aurinkoisena päivänä.</w:t>
      </w:r>
    </w:p>
    <w:p>
      <w:r>
        <w:rPr>
          <w:b/>
        </w:rPr>
        <w:t xml:space="preserve">Esimerkki 5.1099</w:t>
      </w:r>
    </w:p>
    <w:p>
      <w:r>
        <w:t xml:space="preserve">Lause 1: Kolme naista hyppää samanaikaisesti merenrantakaupungin rannalla. Lause 2: Jotkut naiset ovat merenrantakaupungissa.</w:t>
      </w:r>
    </w:p>
    <w:p>
      <w:r>
        <w:rPr>
          <w:b/>
        </w:rPr>
        <w:t xml:space="preserve">Tulos</w:t>
      </w:r>
    </w:p>
    <w:p>
      <w:r>
        <w:t xml:space="preserve">Kolme naista yrittää ottaa hyvin ylimitoitetun tilannekuvan.</w:t>
      </w:r>
    </w:p>
    <w:p>
      <w:r>
        <w:rPr>
          <w:b/>
        </w:rPr>
        <w:t xml:space="preserve">Esimerkki 5.1100</w:t>
      </w:r>
    </w:p>
    <w:p>
      <w:r>
        <w:t xml:space="preserve">Lause 1: Neljä sotilasta veneessä yrittää kiinnittää portaita vieressä olevaan suurempaan alukseen. Lause 2: Veneessä olevat sotilaat yrittävät telakoitua toiseen alukseen.</w:t>
      </w:r>
    </w:p>
    <w:p>
      <w:r>
        <w:rPr>
          <w:b/>
        </w:rPr>
        <w:t xml:space="preserve">Tulos</w:t>
      </w:r>
    </w:p>
    <w:p>
      <w:r>
        <w:t xml:space="preserve">Neljä merijalkaväen sotilasta yrittää nousta vihollisalukseen</w:t>
      </w:r>
    </w:p>
    <w:p>
      <w:r>
        <w:rPr>
          <w:b/>
        </w:rPr>
        <w:t xml:space="preserve">Esimerkki 5.1101</w:t>
      </w:r>
    </w:p>
    <w:p>
      <w:r>
        <w:t xml:space="preserve">Lause 1: Joukko miehiä meloo avoveneellä vesiväylällä, jossa on muita veneitä. Lause 2: Vesillä on ihmisiä.</w:t>
      </w:r>
    </w:p>
    <w:p>
      <w:r>
        <w:rPr>
          <w:b/>
        </w:rPr>
        <w:t xml:space="preserve">Tulos</w:t>
      </w:r>
    </w:p>
    <w:p>
      <w:r>
        <w:t xml:space="preserve">Miehet juoksevat kilpaa puroa pitkin tuhannen dollarin palkinnosta.</w:t>
      </w:r>
    </w:p>
    <w:p>
      <w:r>
        <w:rPr>
          <w:b/>
        </w:rPr>
        <w:t xml:space="preserve">Esimerkki 5.1102</w:t>
      </w:r>
    </w:p>
    <w:p>
      <w:r>
        <w:t xml:space="preserve">Lause 1: Punapaitainen nainen kävelee Burrito Bandidos -nimisen ravintolan ohi. Lause 2: Henkilö kävelee ravintolan ohi.</w:t>
      </w:r>
    </w:p>
    <w:p>
      <w:r>
        <w:rPr>
          <w:b/>
        </w:rPr>
        <w:t xml:space="preserve">Tulos</w:t>
      </w:r>
    </w:p>
    <w:p>
      <w:r>
        <w:t xml:space="preserve">Henkilö kävelee lempiravintolansa ohi.</w:t>
      </w:r>
    </w:p>
    <w:p>
      <w:r>
        <w:rPr>
          <w:b/>
        </w:rPr>
        <w:t xml:space="preserve">Esimerkki 5.1103</w:t>
      </w:r>
    </w:p>
    <w:p>
      <w:r>
        <w:t xml:space="preserve">Lause 1: Nainen roikkuu akrobaattisesti roikkuvista verhoista. Lause 2: Naisakrobaatti roikkuu verhoista...</w:t>
      </w:r>
    </w:p>
    <w:p>
      <w:r>
        <w:rPr>
          <w:b/>
        </w:rPr>
        <w:t xml:space="preserve">Tulos</w:t>
      </w:r>
    </w:p>
    <w:p>
      <w:r>
        <w:t xml:space="preserve">Naispuolinen akrobaatti esiintyy cirque du soleil -tapahtumassa.</w:t>
      </w:r>
    </w:p>
    <w:p>
      <w:r>
        <w:rPr>
          <w:b/>
        </w:rPr>
        <w:t xml:space="preserve">Esimerkki 5.1104</w:t>
      </w:r>
    </w:p>
    <w:p>
      <w:r>
        <w:t xml:space="preserve">Lause 1: Mies makaa pellolla ruohikolla ja lukee kirjaa. Lause 2: Mies makaa auki.</w:t>
      </w:r>
    </w:p>
    <w:p>
      <w:r>
        <w:rPr>
          <w:b/>
        </w:rPr>
        <w:t xml:space="preserve">Tulos</w:t>
      </w:r>
    </w:p>
    <w:p>
      <w:r>
        <w:t xml:space="preserve">Mies makaa makaamassa kirjaan uppoutuneena.</w:t>
      </w:r>
    </w:p>
    <w:p>
      <w:r>
        <w:rPr>
          <w:b/>
        </w:rPr>
        <w:t xml:space="preserve">Esimerkki 5.1105</w:t>
      </w:r>
    </w:p>
    <w:p>
      <w:r>
        <w:t xml:space="preserve">Lause 1: Oranssiliivinen mies korjaa junaa. Lause 2: Mies on ulkona.</w:t>
      </w:r>
    </w:p>
    <w:p>
      <w:r>
        <w:rPr>
          <w:b/>
        </w:rPr>
        <w:t xml:space="preserve">Tulos</w:t>
      </w:r>
    </w:p>
    <w:p>
      <w:r>
        <w:t xml:space="preserve">Mies työskentelee moottorin parissa.</w:t>
      </w:r>
    </w:p>
    <w:p>
      <w:r>
        <w:rPr>
          <w:b/>
        </w:rPr>
        <w:t xml:space="preserve">Esimerkki 5.1106</w:t>
      </w:r>
    </w:p>
    <w:p>
      <w:r>
        <w:t xml:space="preserve">Lause 1: Poika seisoo suihkulähteessä paita puoliksi riisuttuna muiden katsellessa. Lause 2: Poika on suihkulähteessä.</w:t>
      </w:r>
    </w:p>
    <w:p>
      <w:r>
        <w:rPr>
          <w:b/>
        </w:rPr>
        <w:t xml:space="preserve">Tulos</w:t>
      </w:r>
    </w:p>
    <w:p>
      <w:r>
        <w:t xml:space="preserve">Poika etsii huomiota.</w:t>
      </w:r>
    </w:p>
    <w:p>
      <w:r>
        <w:rPr>
          <w:b/>
        </w:rPr>
        <w:t xml:space="preserve">Esimerkki 5.1107</w:t>
      </w:r>
    </w:p>
    <w:p>
      <w:r>
        <w:t xml:space="preserve">Lause 1: Vanhempi mies työskentelee antiikkiesineiden parissa Lause 2: Vanhempi mies työskentelee antiikkiesineiden parissa.</w:t>
      </w:r>
    </w:p>
    <w:p>
      <w:r>
        <w:rPr>
          <w:b/>
        </w:rPr>
        <w:t xml:space="preserve">Tulos</w:t>
      </w:r>
    </w:p>
    <w:p>
      <w:r>
        <w:t xml:space="preserve">Iäkäs mies korjaa antiikkiesineitä -</w:t>
      </w:r>
    </w:p>
    <w:p>
      <w:r>
        <w:rPr>
          <w:b/>
        </w:rPr>
        <w:t xml:space="preserve">Esimerkki 5.1108</w:t>
      </w:r>
    </w:p>
    <w:p>
      <w:r>
        <w:t xml:space="preserve">Lause 1: Henkilö, jolla on vihreä-valkoinen paita ja valkoinen huppu, istuu ulkona suuren rakennuksen portailla, kun taas toinen henkilö makaa muutaman askeleen korkeammalla. Lause 2: Kaksi henkilöä istuu suuren rakennuksen ulkopuolella portailla.</w:t>
      </w:r>
    </w:p>
    <w:p>
      <w:r>
        <w:rPr>
          <w:b/>
        </w:rPr>
        <w:t xml:space="preserve">Tulos</w:t>
      </w:r>
    </w:p>
    <w:p>
      <w:r>
        <w:t xml:space="preserve">Eräällä henkilöllä on huivi.</w:t>
      </w:r>
    </w:p>
    <w:p>
      <w:r>
        <w:rPr>
          <w:b/>
        </w:rPr>
        <w:t xml:space="preserve">Esimerkki 5.1109</w:t>
      </w:r>
    </w:p>
    <w:p>
      <w:r>
        <w:t xml:space="preserve">Lause 1: Vihreäpaitainen nainen seisoo kadulla pilvisenä päivänä. Lause 2: Nainen seisoo kadulla.</w:t>
      </w:r>
    </w:p>
    <w:p>
      <w:r>
        <w:rPr>
          <w:b/>
        </w:rPr>
        <w:t xml:space="preserve">Tulos</w:t>
      </w:r>
    </w:p>
    <w:p>
      <w:r>
        <w:t xml:space="preserve">Nainen odottaa kyytiään.</w:t>
      </w:r>
    </w:p>
    <w:p>
      <w:r>
        <w:rPr>
          <w:b/>
        </w:rPr>
        <w:t xml:space="preserve">Esimerkki 5.1110</w:t>
      </w:r>
    </w:p>
    <w:p>
      <w:r>
        <w:t xml:space="preserve">Lause 1: Kaikilla kolmella miehellä on yllään musta takki, jossa on keltainen korostusteippi. Lause 2: Nämä miehet ovat lämpimiä ja näkyviä.</w:t>
      </w:r>
    </w:p>
    <w:p>
      <w:r>
        <w:rPr>
          <w:b/>
        </w:rPr>
        <w:t xml:space="preserve">Tulos</w:t>
      </w:r>
    </w:p>
    <w:p>
      <w:r>
        <w:t xml:space="preserve">Kolme mustiin ja keltaisiin pukeutunutta miestä muodostaa illan naapuruston vartiointiryhmän.</w:t>
      </w:r>
    </w:p>
    <w:p>
      <w:r>
        <w:rPr>
          <w:b/>
        </w:rPr>
        <w:t xml:space="preserve">Esimerkki 5.1111</w:t>
      </w:r>
    </w:p>
    <w:p>
      <w:r>
        <w:t xml:space="preserve">Lause 1: Naurava poika makaa sinisten pallojen kuopalla. Lause 2: Poika nauraa.</w:t>
      </w:r>
    </w:p>
    <w:p>
      <w:r>
        <w:rPr>
          <w:b/>
        </w:rPr>
        <w:t xml:space="preserve">Tulos</w:t>
      </w:r>
    </w:p>
    <w:p>
      <w:r>
        <w:t xml:space="preserve">Poika nauraa leikkiessään pomppulinnassa.</w:t>
      </w:r>
    </w:p>
    <w:p>
      <w:r>
        <w:rPr>
          <w:b/>
        </w:rPr>
        <w:t xml:space="preserve">Esimerkki 5.1112</w:t>
      </w:r>
    </w:p>
    <w:p>
      <w:r>
        <w:t xml:space="preserve">Lause 1: Mies seisoo laudoilla valtavien tikkaiden päällä. Lause 2: Mies seisoo korkeilla tikkailla lautojen päällä.</w:t>
      </w:r>
    </w:p>
    <w:p>
      <w:r>
        <w:rPr>
          <w:b/>
        </w:rPr>
        <w:t xml:space="preserve">Tulos</w:t>
      </w:r>
    </w:p>
    <w:p>
      <w:r>
        <w:t xml:space="preserve">Henkilö huomaa miehen tikkailla.</w:t>
      </w:r>
    </w:p>
    <w:p>
      <w:r>
        <w:rPr>
          <w:b/>
        </w:rPr>
        <w:t xml:space="preserve">Esimerkki 5.1113</w:t>
      </w:r>
    </w:p>
    <w:p>
      <w:r>
        <w:t xml:space="preserve">Lause 1: Muutamat ihmiset kokoontuvat pelaamaan videopelejä yhdessä. Lause 2: Jotkut ihmiset pelaavat pelejä.</w:t>
      </w:r>
    </w:p>
    <w:p>
      <w:r>
        <w:rPr>
          <w:b/>
        </w:rPr>
        <w:t xml:space="preserve">Tulos</w:t>
      </w:r>
    </w:p>
    <w:p>
      <w:r>
        <w:t xml:space="preserve">Jotkut pelaavat Wii:tä.</w:t>
      </w:r>
    </w:p>
    <w:p>
      <w:r>
        <w:rPr>
          <w:b/>
        </w:rPr>
        <w:t xml:space="preserve">Esimerkki 5.1114</w:t>
      </w:r>
    </w:p>
    <w:p>
      <w:r>
        <w:t xml:space="preserve">Lause 1: Kolme mustalaishameisiin pukeutunutta naista seisoo Notre Damen pysäköintialueen ympärillä Ranskassa. Lause 2: Naiset ovat pukeutuneet vaatteisiin.</w:t>
      </w:r>
    </w:p>
    <w:p>
      <w:r>
        <w:rPr>
          <w:b/>
        </w:rPr>
        <w:t xml:space="preserve">Tulos</w:t>
      </w:r>
    </w:p>
    <w:p>
      <w:r>
        <w:t xml:space="preserve">Naiset ovat turisteja.</w:t>
      </w:r>
    </w:p>
    <w:p>
      <w:r>
        <w:rPr>
          <w:b/>
        </w:rPr>
        <w:t xml:space="preserve">Esimerkki 5.1115</w:t>
      </w:r>
    </w:p>
    <w:p>
      <w:r>
        <w:t xml:space="preserve">Lause 1: nainen puhuu mikrofoniin ja nauraa ja näyttää puhuvan vieressä istuvasta Nursing Idol Stevenistä, tohtori Robert Harry Taylorista. Lause 2: Nainen puhuu mikrofoniin...</w:t>
      </w:r>
    </w:p>
    <w:p>
      <w:r>
        <w:rPr>
          <w:b/>
        </w:rPr>
        <w:t xml:space="preserve">Tulos</w:t>
      </w:r>
    </w:p>
    <w:p>
      <w:r>
        <w:t xml:space="preserve">Hän on todella onnellinen</w:t>
      </w:r>
    </w:p>
    <w:p>
      <w:r>
        <w:rPr>
          <w:b/>
        </w:rPr>
        <w:t xml:space="preserve">Esimerkki 5.1116</w:t>
      </w:r>
    </w:p>
    <w:p>
      <w:r>
        <w:t xml:space="preserve">Lause 1: Mies kävelee kahden aasin kanssa, ja toinen aasi kantaa raskasta kuormaa. Lause 2: Mies kävelee kahden aasin kanssa.</w:t>
      </w:r>
    </w:p>
    <w:p>
      <w:r>
        <w:rPr>
          <w:b/>
        </w:rPr>
        <w:t xml:space="preserve">Tulos</w:t>
      </w:r>
    </w:p>
    <w:p>
      <w:r>
        <w:t xml:space="preserve">Aasi kantaa tiilipakettia.</w:t>
      </w:r>
    </w:p>
    <w:p>
      <w:r>
        <w:rPr>
          <w:b/>
        </w:rPr>
        <w:t xml:space="preserve">Esimerkki 5.1117</w:t>
      </w:r>
    </w:p>
    <w:p>
      <w:r>
        <w:t xml:space="preserve">Lause 1: Ruskettunut koira ja pieni tyttö suutelevat. Lause 2: Ruskea koira ja pieni tyttö ovat yhdessä.</w:t>
      </w:r>
    </w:p>
    <w:p>
      <w:r>
        <w:rPr>
          <w:b/>
        </w:rPr>
        <w:t xml:space="preserve">Tulos</w:t>
      </w:r>
    </w:p>
    <w:p>
      <w:r>
        <w:t xml:space="preserve">Koira ja tyttö ovat parhaita ystäviä.</w:t>
      </w:r>
    </w:p>
    <w:p>
      <w:r>
        <w:rPr>
          <w:b/>
        </w:rPr>
        <w:t xml:space="preserve">Esimerkki 5.1118</w:t>
      </w:r>
    </w:p>
    <w:p>
      <w:r>
        <w:t xml:space="preserve">Lause 1: Koira, jolla on valkoinen kaulus, haukottelee Lause 2: Koira, jolla on valkoinen kaulus, on unelias.</w:t>
      </w:r>
    </w:p>
    <w:p>
      <w:r>
        <w:rPr>
          <w:b/>
        </w:rPr>
        <w:t xml:space="preserve">Tulos</w:t>
      </w:r>
    </w:p>
    <w:p>
      <w:r>
        <w:t xml:space="preserve">Koira, jolla on valkoinen kaulus, on unelias, koska se juoksi liikaa.</w:t>
      </w:r>
    </w:p>
    <w:p>
      <w:r>
        <w:rPr>
          <w:b/>
        </w:rPr>
        <w:t xml:space="preserve">Esimerkki 5.1119</w:t>
      </w:r>
    </w:p>
    <w:p>
      <w:r>
        <w:t xml:space="preserve">Lause 1: Bikineihin ja lenkkareihin pukeutunut tyttö nousee vedestä kiville. Lause 2: Bikiniasuinen tyttö kiipeää vedestä kallioille.</w:t>
      </w:r>
    </w:p>
    <w:p>
      <w:r>
        <w:rPr>
          <w:b/>
        </w:rPr>
        <w:t xml:space="preserve">Tulos</w:t>
      </w:r>
    </w:p>
    <w:p>
      <w:r>
        <w:t xml:space="preserve">Tyttö on ammattisurffaaja.</w:t>
      </w:r>
    </w:p>
    <w:p>
      <w:r>
        <w:rPr>
          <w:b/>
        </w:rPr>
        <w:t xml:space="preserve">Esimerkki 5.1120</w:t>
      </w:r>
    </w:p>
    <w:p>
      <w:r>
        <w:t xml:space="preserve">Lause 1: Kaksi oransseihin haalareihin pukeutunutta miestä lapioi lunta junaradalta. Lause 2: Lunta satoi raiteille runsaasti...</w:t>
      </w:r>
    </w:p>
    <w:p>
      <w:r>
        <w:rPr>
          <w:b/>
        </w:rPr>
        <w:t xml:space="preserve">Tulos</w:t>
      </w:r>
    </w:p>
    <w:p>
      <w:r>
        <w:t xml:space="preserve">Kaksi junan työntekijää raivaa valtavia lumikasoja junaradalta.</w:t>
      </w:r>
    </w:p>
    <w:p>
      <w:r>
        <w:rPr>
          <w:b/>
        </w:rPr>
        <w:t xml:space="preserve">Esimerkki 5.1121</w:t>
      </w:r>
    </w:p>
    <w:p>
      <w:r>
        <w:t xml:space="preserve">Lause 1: Rullalautailija liukuu kaidetta pitkin. Lause 2: Rullalautailija tekee temppua kaiteella.</w:t>
      </w:r>
    </w:p>
    <w:p>
      <w:r>
        <w:rPr>
          <w:b/>
        </w:rPr>
        <w:t xml:space="preserve">Tulos</w:t>
      </w:r>
    </w:p>
    <w:p>
      <w:r>
        <w:t xml:space="preserve">Rullalautailija kilpailee ystäviään vastaan siitä, kenellä on parhaat temput.</w:t>
      </w:r>
    </w:p>
    <w:p>
      <w:r>
        <w:rPr>
          <w:b/>
        </w:rPr>
        <w:t xml:space="preserve">Esimerkki 5.1122</w:t>
      </w:r>
    </w:p>
    <w:p>
      <w:r>
        <w:t xml:space="preserve">Lause 1: Kolme miestä lapioineen polvistuu ja kaivaa. Lause 2: Miehet ovat ulkona.</w:t>
      </w:r>
    </w:p>
    <w:p>
      <w:r>
        <w:rPr>
          <w:b/>
        </w:rPr>
        <w:t xml:space="preserve">Tulos</w:t>
      </w:r>
    </w:p>
    <w:p>
      <w:r>
        <w:t xml:space="preserve">Miehet kaivavat hautaa.</w:t>
      </w:r>
    </w:p>
    <w:p>
      <w:r>
        <w:rPr>
          <w:b/>
        </w:rPr>
        <w:t xml:space="preserve">Esimerkki 5.1123</w:t>
      </w:r>
    </w:p>
    <w:p>
      <w:r>
        <w:t xml:space="preserve">Lause 1: Nainen, jolla on digitaalikello, laulaa mikrofoniin. Lause 2: Digitaalikelloa käyttävä henkilö laulaa mikrofoniin.</w:t>
      </w:r>
    </w:p>
    <w:p>
      <w:r>
        <w:rPr>
          <w:b/>
        </w:rPr>
        <w:t xml:space="preserve">Tulos</w:t>
      </w:r>
    </w:p>
    <w:p>
      <w:r>
        <w:t xml:space="preserve">Digitaalikelloa käyttävä surullinen nainen laulaa mikrofoniin.</w:t>
      </w:r>
    </w:p>
    <w:p>
      <w:r>
        <w:rPr>
          <w:b/>
        </w:rPr>
        <w:t xml:space="preserve">Esimerkki 5.1124</w:t>
      </w:r>
    </w:p>
    <w:p>
      <w:r>
        <w:t xml:space="preserve">Lause 1: Ruudulliseen paitaan ja vyötettyihin housuihin pukeutunut mies seisoo ja pitää kiinni sinisestä väliseinästä. Lause 2: Hyvin pukeutunut mies seisoo lähellä sinistä väliseinää.</w:t>
      </w:r>
    </w:p>
    <w:p>
      <w:r>
        <w:rPr>
          <w:b/>
        </w:rPr>
        <w:t xml:space="preserve">Tulos</w:t>
      </w:r>
    </w:p>
    <w:p>
      <w:r>
        <w:t xml:space="preserve">Mies seisoo ryhmän kanssa sinisen väliseinän vieressä.</w:t>
      </w:r>
    </w:p>
    <w:p>
      <w:r>
        <w:rPr>
          <w:b/>
        </w:rPr>
        <w:t xml:space="preserve">Esimerkki 5.1125</w:t>
      </w:r>
    </w:p>
    <w:p>
      <w:r>
        <w:t xml:space="preserve">Lause 1: Ihmiset pohtivat elämäänsä täpötäydessä junassa Lause 2: Ihmiset pohtivat elämäänsä täpötäydessä junassa.</w:t>
      </w:r>
    </w:p>
    <w:p>
      <w:r>
        <w:rPr>
          <w:b/>
        </w:rPr>
        <w:t xml:space="preserve">Tulos</w:t>
      </w:r>
    </w:p>
    <w:p>
      <w:r>
        <w:t xml:space="preserve">Ihmiset pohtivat itsemurhaa täpötäydessä junassa.</w:t>
      </w:r>
    </w:p>
    <w:p>
      <w:r>
        <w:rPr>
          <w:b/>
        </w:rPr>
        <w:t xml:space="preserve">Esimerkki 5.1126</w:t>
      </w:r>
    </w:p>
    <w:p>
      <w:r>
        <w:t xml:space="preserve">Lause 1: Kaksi hattupäistä miestä, joilla on kädessään keppi, seisovat siluettina suurta vesistöä vasten, jossa auringonvalo heijastuu vedestä ja sivussa olevasta puusta. Lause 2: Kaksi miestä seisoo veden äärellä.</w:t>
      </w:r>
    </w:p>
    <w:p>
      <w:r>
        <w:rPr>
          <w:b/>
        </w:rPr>
        <w:t xml:space="preserve">Tulos</w:t>
      </w:r>
    </w:p>
    <w:p>
      <w:r>
        <w:t xml:space="preserve">Kaksi hattupäistä miestä, joilla on kädessään putket, seisoo sivussa olevaa puuta vasten.</w:t>
      </w:r>
    </w:p>
    <w:p>
      <w:r>
        <w:rPr>
          <w:b/>
        </w:rPr>
        <w:t xml:space="preserve">Esimerkki 5.1127</w:t>
      </w:r>
    </w:p>
    <w:p>
      <w:r>
        <w:t xml:space="preserve">Lause 1: Ryhmä pyöräilijöitä katselee jotain tiellä. Lause 2: Pyöräilijät tarkkailevat tiellä olevaa esinettä.</w:t>
      </w:r>
    </w:p>
    <w:p>
      <w:r>
        <w:rPr>
          <w:b/>
        </w:rPr>
        <w:t xml:space="preserve">Tulos</w:t>
      </w:r>
    </w:p>
    <w:p>
      <w:r>
        <w:t xml:space="preserve">Ryhmä pyöräilijöitä katselee outoa esinettä, joka estää heidän ajonsa.</w:t>
      </w:r>
    </w:p>
    <w:p>
      <w:r>
        <w:rPr>
          <w:b/>
        </w:rPr>
        <w:t xml:space="preserve">Esimerkki 5.1128</w:t>
      </w:r>
    </w:p>
    <w:p>
      <w:r>
        <w:t xml:space="preserve">Lause 1: Cheerleading-joukkue tekee rutiinin tuoleilla. Lause 2: Cheerleaderit seisovat lähellä toisiaan.</w:t>
      </w:r>
    </w:p>
    <w:p>
      <w:r>
        <w:rPr>
          <w:b/>
        </w:rPr>
        <w:t xml:space="preserve">Tulos</w:t>
      </w:r>
    </w:p>
    <w:p>
      <w:r>
        <w:t xml:space="preserve">Ryhmä seisoo tuoleilla.</w:t>
      </w:r>
    </w:p>
    <w:p>
      <w:r>
        <w:rPr>
          <w:b/>
        </w:rPr>
        <w:t xml:space="preserve">Esimerkki 5.1129</w:t>
      </w:r>
    </w:p>
    <w:p>
      <w:r>
        <w:t xml:space="preserve">Lause 1: Neljällä Chicago Cubs -paitaan pukeutuneella henkilöllä on päässään paperipussit, joissa lukee Cubs. Lause 2: Neljä Chicago Cub -fania on pukeutunut urheiluvaatteisiin.</w:t>
      </w:r>
    </w:p>
    <w:p>
      <w:r>
        <w:rPr>
          <w:b/>
        </w:rPr>
        <w:t xml:space="preserve">Tulos</w:t>
      </w:r>
    </w:p>
    <w:p>
      <w:r>
        <w:t xml:space="preserve">Neljä ihmistä on Chicago Cubsin ottelussa.</w:t>
      </w:r>
    </w:p>
    <w:p>
      <w:r>
        <w:rPr>
          <w:b/>
        </w:rPr>
        <w:t xml:space="preserve">Esimerkki 5.1130</w:t>
      </w:r>
    </w:p>
    <w:p>
      <w:r>
        <w:t xml:space="preserve">Lause 1: Viisi muusikkoa pitelee viuluja ja katsoo suoraan yläpuolella olevaan kameraan. Lause 2: Viisi muusikkoa poseeraa kuvaa varten.</w:t>
      </w:r>
    </w:p>
    <w:p>
      <w:r>
        <w:rPr>
          <w:b/>
        </w:rPr>
        <w:t xml:space="preserve">Tulos</w:t>
      </w:r>
    </w:p>
    <w:p>
      <w:r>
        <w:t xml:space="preserve">Viisi viulistia poseeraa kuvassa konserttikiertueensa päätteeksi.</w:t>
      </w:r>
    </w:p>
    <w:p>
      <w:r>
        <w:rPr>
          <w:b/>
        </w:rPr>
        <w:t xml:space="preserve">Esimerkki 5.1131</w:t>
      </w:r>
    </w:p>
    <w:p>
      <w:r>
        <w:t xml:space="preserve">Lause 1: Kolme koripalloilijaa valkoisissa vaatteissa puolustautuvat oranssin väristä pallon kanssa hyökkäävää pelaajaa vastaan. Lause 2: Ihmiset pelaavat peliä</w:t>
      </w:r>
    </w:p>
    <w:p>
      <w:r>
        <w:rPr>
          <w:b/>
        </w:rPr>
        <w:t xml:space="preserve">Tulos</w:t>
      </w:r>
    </w:p>
    <w:p>
      <w:r>
        <w:t xml:space="preserve">Ihmiset ovat ystävällisiä kilpailijoita</w:t>
      </w:r>
    </w:p>
    <w:p>
      <w:r>
        <w:rPr>
          <w:b/>
        </w:rPr>
        <w:t xml:space="preserve">Esimerkki 5.1132</w:t>
      </w:r>
    </w:p>
    <w:p>
      <w:r>
        <w:t xml:space="preserve">Lause 1: Kalju mies, jolla on oranssi paita ja farkut, imuroi toimiston mattoa mukana kannettavalla pölynimurilla. Lause 2: Vaatteeton mies puhdistaa mattoa...</w:t>
      </w:r>
    </w:p>
    <w:p>
      <w:r>
        <w:rPr>
          <w:b/>
        </w:rPr>
        <w:t xml:space="preserve">Tulos</w:t>
      </w:r>
    </w:p>
    <w:p>
      <w:r>
        <w:t xml:space="preserve">Mies työskentelee osa-aikaisesti talonmiehenä tässä rakennuksessa, ja imurointi on yksi niistä asioista, joista hänelle maksetaan.</w:t>
      </w:r>
    </w:p>
    <w:p>
      <w:r>
        <w:rPr>
          <w:b/>
        </w:rPr>
        <w:t xml:space="preserve">Esimerkki 5.1133</w:t>
      </w:r>
    </w:p>
    <w:p>
      <w:r>
        <w:t xml:space="preserve">Lause 1: Valkosinisiin kilpa-asuihin pukeutunut mies ajaa paikallaan polkupyörällä tuomarin ja yleisön edessä. Lause 2: Mies ajaa pyörällä tuomarin edessä.</w:t>
      </w:r>
    </w:p>
    <w:p>
      <w:r>
        <w:rPr>
          <w:b/>
        </w:rPr>
        <w:t xml:space="preserve">Tulos</w:t>
      </w:r>
    </w:p>
    <w:p>
      <w:r>
        <w:t xml:space="preserve">Mies ajaa maastopyörällä.</w:t>
      </w:r>
    </w:p>
    <w:p>
      <w:r>
        <w:rPr>
          <w:b/>
        </w:rPr>
        <w:t xml:space="preserve">Esimerkki 5.1134</w:t>
      </w:r>
    </w:p>
    <w:p>
      <w:r>
        <w:t xml:space="preserve">Lause 1: Mies, jolla on baretti ja mustat silmälasit, soittaa selloaan iloisesti kaupunkialueen kaduilla. Lause 2: Miehellä on baskeri ja mustat silmälasit.</w:t>
      </w:r>
    </w:p>
    <w:p>
      <w:r>
        <w:rPr>
          <w:b/>
        </w:rPr>
        <w:t xml:space="preserve">Tulos</w:t>
      </w:r>
    </w:p>
    <w:p>
      <w:r>
        <w:t xml:space="preserve">baskerihatullinen mies soittaa musiikkia kaduilla muille</w:t>
      </w:r>
    </w:p>
    <w:p>
      <w:r>
        <w:rPr>
          <w:b/>
        </w:rPr>
        <w:t xml:space="preserve">Esimerkki 5.1135</w:t>
      </w:r>
    </w:p>
    <w:p>
      <w:r>
        <w:t xml:space="preserve">Lause 1: Nainen leikkii ulkona olevassa suihkulähteessä. Lause 2: Nainen leikkii ulkona.</w:t>
      </w:r>
    </w:p>
    <w:p>
      <w:r>
        <w:rPr>
          <w:b/>
        </w:rPr>
        <w:t xml:space="preserve">Tulos</w:t>
      </w:r>
    </w:p>
    <w:p>
      <w:r>
        <w:t xml:space="preserve">Nainen leikkii kaloilla suihkulähteessä.</w:t>
      </w:r>
    </w:p>
    <w:p>
      <w:r>
        <w:rPr>
          <w:b/>
        </w:rPr>
        <w:t xml:space="preserve">Esimerkki 5.1136</w:t>
      </w:r>
    </w:p>
    <w:p>
      <w:r>
        <w:t xml:space="preserve">Lause 1: Kilpailun aikana sininen pyöräilijä selvitti hypyn turvallisesti, kun taas toinen pyöräilijä ei näytä pärjäävän yhtä hyvin kuin hyppäävä pyöräilijä. Lause 2: Pyörillä on ihmisiä.</w:t>
      </w:r>
    </w:p>
    <w:p>
      <w:r>
        <w:rPr>
          <w:b/>
        </w:rPr>
        <w:t xml:space="preserve">Tulos</w:t>
      </w:r>
    </w:p>
    <w:p>
      <w:r>
        <w:t xml:space="preserve">Sininen pyöräilijä voittaa kilpailun.</w:t>
      </w:r>
    </w:p>
    <w:p>
      <w:r>
        <w:rPr>
          <w:b/>
        </w:rPr>
        <w:t xml:space="preserve">Esimerkki 5.1137</w:t>
      </w:r>
    </w:p>
    <w:p>
      <w:r>
        <w:t xml:space="preserve">Lause 1: Tennisottelu on käynnissä, ja palloa jahtaavat pelaajat ovat sivussa, ja taustalla on yleisö. Lause 2: Yleisö seuraa tennisottelua.</w:t>
      </w:r>
    </w:p>
    <w:p>
      <w:r>
        <w:rPr>
          <w:b/>
        </w:rPr>
        <w:t xml:space="preserve">Tulos</w:t>
      </w:r>
    </w:p>
    <w:p>
      <w:r>
        <w:t xml:space="preserve">Tennisottelu on melkein ohi.</w:t>
      </w:r>
    </w:p>
    <w:p>
      <w:r>
        <w:rPr>
          <w:b/>
        </w:rPr>
        <w:t xml:space="preserve">Esimerkki 5.1138</w:t>
      </w:r>
    </w:p>
    <w:p>
      <w:r>
        <w:t xml:space="preserve">Lause 1: Joukko pieniä lapsia potkii palloa kentällä, jonka taustalla on vesistö. Lause 2: Ryhmä lapsia pelaa yhdessä peliä.</w:t>
      </w:r>
    </w:p>
    <w:p>
      <w:r>
        <w:rPr>
          <w:b/>
        </w:rPr>
        <w:t xml:space="preserve">Tulos</w:t>
      </w:r>
    </w:p>
    <w:p>
      <w:r>
        <w:t xml:space="preserve">Pienet lapset nauttivat jalkapallon pelaamisesta.</w:t>
      </w:r>
    </w:p>
    <w:p>
      <w:r>
        <w:rPr>
          <w:b/>
        </w:rPr>
        <w:t xml:space="preserve">Esimerkki 5.1139</w:t>
      </w:r>
    </w:p>
    <w:p>
      <w:r>
        <w:t xml:space="preserve">Lause 1: Tytöllä on violetti vyö ja siihen sopiva hame. Lause 2: Tytöllä oli violetti vyö.</w:t>
      </w:r>
    </w:p>
    <w:p>
      <w:r>
        <w:rPr>
          <w:b/>
        </w:rPr>
        <w:t xml:space="preserve">Tulos</w:t>
      </w:r>
    </w:p>
    <w:p>
      <w:r>
        <w:t xml:space="preserve">Tytöllä oli seurustelukumppaninaan violetti vyö.</w:t>
      </w:r>
    </w:p>
    <w:p>
      <w:r>
        <w:rPr>
          <w:b/>
        </w:rPr>
        <w:t xml:space="preserve">Esimerkki 5.1140</w:t>
      </w:r>
    </w:p>
    <w:p>
      <w:r>
        <w:t xml:space="preserve">Lause 1: Yliopisto-opiskelijat keggerissä. Lause 2: Opiskelijat menivät kekkereille.</w:t>
      </w:r>
    </w:p>
    <w:p>
      <w:r>
        <w:rPr>
          <w:b/>
        </w:rPr>
        <w:t xml:space="preserve">Tulos</w:t>
      </w:r>
    </w:p>
    <w:p>
      <w:r>
        <w:t xml:space="preserve">Opiskelijat olivat kännissä keggerjuhlissa.</w:t>
      </w:r>
    </w:p>
    <w:p>
      <w:r>
        <w:rPr>
          <w:b/>
        </w:rPr>
        <w:t xml:space="preserve">Esimerkki 5.1141</w:t>
      </w:r>
    </w:p>
    <w:p>
      <w:r>
        <w:t xml:space="preserve">Lause 1: Sotilaspukuinen mies nojaa seinää vasten, jonka päällä näyttää olevan monen kankaan jalusta. Lause 2: Mies nojaa seinään.</w:t>
      </w:r>
    </w:p>
    <w:p>
      <w:r>
        <w:rPr>
          <w:b/>
        </w:rPr>
        <w:t xml:space="preserve">Tulos</w:t>
      </w:r>
    </w:p>
    <w:p>
      <w:r>
        <w:t xml:space="preserve">Sotilas nojaa seinään.</w:t>
      </w:r>
    </w:p>
    <w:p>
      <w:r>
        <w:rPr>
          <w:b/>
        </w:rPr>
        <w:t xml:space="preserve">Esimerkki 5.1142</w:t>
      </w:r>
    </w:p>
    <w:p>
      <w:r>
        <w:t xml:space="preserve">Lause 1: Nuori mies sukeltaa eteenpäin ilmatäytteisessä altaassa, jonka taustalla on kaksi poikaa. Lause 2: Mies sukeltaa altaaseen.</w:t>
      </w:r>
    </w:p>
    <w:p>
      <w:r>
        <w:rPr>
          <w:b/>
        </w:rPr>
        <w:t xml:space="preserve">Tulos</w:t>
      </w:r>
    </w:p>
    <w:p>
      <w:r>
        <w:t xml:space="preserve">Mies on satuttamassa itseään sukeltamalla.</w:t>
      </w:r>
    </w:p>
    <w:p>
      <w:r>
        <w:rPr>
          <w:b/>
        </w:rPr>
        <w:t xml:space="preserve">Esimerkki 5.1143</w:t>
      </w:r>
    </w:p>
    <w:p>
      <w:r>
        <w:t xml:space="preserve">Lause 1: Itämainen kukkakauppias järjestää kukkia Lause 2: Kukkakauppias järjestää kukkia.</w:t>
      </w:r>
    </w:p>
    <w:p>
      <w:r>
        <w:rPr>
          <w:b/>
        </w:rPr>
        <w:t xml:space="preserve">Tulos</w:t>
      </w:r>
    </w:p>
    <w:p>
      <w:r>
        <w:t xml:space="preserve">Nainen pitelee kukkia.</w:t>
      </w:r>
    </w:p>
    <w:p>
      <w:r>
        <w:rPr>
          <w:b/>
        </w:rPr>
        <w:t xml:space="preserve">Esimerkki 5.1144</w:t>
      </w:r>
    </w:p>
    <w:p>
      <w:r>
        <w:t xml:space="preserve">Lause 1: Punakypäräinen mies kiipeää vuorelle suuren vesistön lähellä. Lause 2: Vuorelle kiipeää mies.</w:t>
      </w:r>
    </w:p>
    <w:p>
      <w:r>
        <w:rPr>
          <w:b/>
        </w:rPr>
        <w:t xml:space="preserve">Tulos</w:t>
      </w:r>
    </w:p>
    <w:p>
      <w:r>
        <w:t xml:space="preserve">Mies on kalliokiipeilijä.</w:t>
      </w:r>
    </w:p>
    <w:p>
      <w:r>
        <w:rPr>
          <w:b/>
        </w:rPr>
        <w:t xml:space="preserve">Esimerkki 5.1145</w:t>
      </w:r>
    </w:p>
    <w:p>
      <w:r>
        <w:t xml:space="preserve">Lause 1: Mies pitelee poikaa käsivarsista. Lause 2: Mies koskettaa poikaa.</w:t>
      </w:r>
    </w:p>
    <w:p>
      <w:r>
        <w:rPr>
          <w:b/>
        </w:rPr>
        <w:t xml:space="preserve">Tulos</w:t>
      </w:r>
    </w:p>
    <w:p>
      <w:r>
        <w:t xml:space="preserve">Mies pitää poikaansa sylissään.</w:t>
      </w:r>
    </w:p>
    <w:p>
      <w:r>
        <w:rPr>
          <w:b/>
        </w:rPr>
        <w:t xml:space="preserve">Esimerkki 5.1146</w:t>
      </w:r>
    </w:p>
    <w:p>
      <w:r>
        <w:t xml:space="preserve">Lause 1: Kadunmies ottaa päiväunia ja nojaa päänsä kiveen. Kun taas lause 2: koditon pannu käyttää kiveä tyynynä torkkuessaan.</w:t>
      </w:r>
    </w:p>
    <w:p>
      <w:r>
        <w:rPr>
          <w:b/>
        </w:rPr>
        <w:t xml:space="preserve">Tulos</w:t>
      </w:r>
    </w:p>
    <w:p>
      <w:r>
        <w:t xml:space="preserve">Kulkuri lepää käveltyään monta kilometriä.</w:t>
      </w:r>
    </w:p>
    <w:p>
      <w:r>
        <w:rPr>
          <w:b/>
        </w:rPr>
        <w:t xml:space="preserve">Esimerkki 5.1147</w:t>
      </w:r>
    </w:p>
    <w:p>
      <w:r>
        <w:t xml:space="preserve">Lause 1: Nuori tyttö istuu nuoren naisen sylissä kolmen miehen ja vauvan seurassa. Lause 2: Nuori tyttö istuu naisen sylissä.</w:t>
      </w:r>
    </w:p>
    <w:p>
      <w:r>
        <w:rPr>
          <w:b/>
        </w:rPr>
        <w:t xml:space="preserve">Tulos</w:t>
      </w:r>
    </w:p>
    <w:p>
      <w:r>
        <w:t xml:space="preserve">Nuori tyttö istuu siskonsa sylissä.</w:t>
      </w:r>
    </w:p>
    <w:p>
      <w:r>
        <w:rPr>
          <w:b/>
        </w:rPr>
        <w:t xml:space="preserve">Esimerkki 5.1148</w:t>
      </w:r>
    </w:p>
    <w:p>
      <w:r>
        <w:t xml:space="preserve">Lause 1: Pieni lapsi ajaa moottoripyörällä mudan läpi. Lause 2: Nuori lapsi ajaa moottoripyörällä.</w:t>
      </w:r>
    </w:p>
    <w:p>
      <w:r>
        <w:rPr>
          <w:b/>
        </w:rPr>
        <w:t xml:space="preserve">Tulos</w:t>
      </w:r>
    </w:p>
    <w:p>
      <w:r>
        <w:t xml:space="preserve">Lapsi harjoittelee kilpailua varten.</w:t>
      </w:r>
    </w:p>
    <w:p>
      <w:r>
        <w:rPr>
          <w:b/>
        </w:rPr>
        <w:t xml:space="preserve">Esimerkki 5.1149</w:t>
      </w:r>
    </w:p>
    <w:p>
      <w:r>
        <w:t xml:space="preserve">Lause 1: Paidaton mies valtaa naisen ulkona. Lause 2: Mies ja nainen ovat ulkona.</w:t>
      </w:r>
    </w:p>
    <w:p>
      <w:r>
        <w:rPr>
          <w:b/>
        </w:rPr>
        <w:t xml:space="preserve">Tulos</w:t>
      </w:r>
    </w:p>
    <w:p>
      <w:r>
        <w:t xml:space="preserve">Pariskunta on menossa treffeille.</w:t>
      </w:r>
    </w:p>
    <w:p>
      <w:r>
        <w:rPr>
          <w:b/>
        </w:rPr>
        <w:t xml:space="preserve">Esimerkki 5.1150</w:t>
      </w:r>
    </w:p>
    <w:p>
      <w:r>
        <w:t xml:space="preserve">Lause 1: Mies valmistaa ruokaa. Lause 2: henkilö valmistaa ruokaa</w:t>
      </w:r>
    </w:p>
    <w:p>
      <w:r>
        <w:rPr>
          <w:b/>
        </w:rPr>
        <w:t xml:space="preserve">Tulos</w:t>
      </w:r>
    </w:p>
    <w:p>
      <w:r>
        <w:t xml:space="preserve">mies valmistaa parmesaanikanaa</w:t>
      </w:r>
    </w:p>
    <w:p>
      <w:r>
        <w:rPr>
          <w:b/>
        </w:rPr>
        <w:t xml:space="preserve">Esimerkki 5.1151</w:t>
      </w:r>
    </w:p>
    <w:p>
      <w:r>
        <w:t xml:space="preserve">Lause 1: Mies kävelee bussipysäkin edessä. Lause 2: Mies kävelee</w:t>
      </w:r>
    </w:p>
    <w:p>
      <w:r>
        <w:rPr>
          <w:b/>
        </w:rPr>
        <w:t xml:space="preserve">Tulos</w:t>
      </w:r>
    </w:p>
    <w:p>
      <w:r>
        <w:t xml:space="preserve">Mies odottaa bussia</w:t>
      </w:r>
    </w:p>
    <w:p>
      <w:r>
        <w:rPr>
          <w:b/>
        </w:rPr>
        <w:t xml:space="preserve">Esimerkki 5.1152</w:t>
      </w:r>
    </w:p>
    <w:p>
      <w:r>
        <w:t xml:space="preserve">Lause 1: Istuva musta nainen odottaa metroa. Lause 2: Nainen odottaa</w:t>
      </w:r>
    </w:p>
    <w:p>
      <w:r>
        <w:rPr>
          <w:b/>
        </w:rPr>
        <w:t xml:space="preserve">Tulos</w:t>
      </w:r>
    </w:p>
    <w:p>
      <w:r>
        <w:t xml:space="preserve">Nainen on liikemies</w:t>
      </w:r>
    </w:p>
    <w:p>
      <w:r>
        <w:rPr>
          <w:b/>
        </w:rPr>
        <w:t xml:space="preserve">Esimerkki 5.1153</w:t>
      </w:r>
    </w:p>
    <w:p>
      <w:r>
        <w:t xml:space="preserve">Lause 1: Pörröinen valkoinen koira on ulkona. Lause 2: Eläin nähtiin ulkona.</w:t>
      </w:r>
    </w:p>
    <w:p>
      <w:r>
        <w:rPr>
          <w:b/>
        </w:rPr>
        <w:t xml:space="preserve">Tulos</w:t>
      </w:r>
    </w:p>
    <w:p>
      <w:r>
        <w:t xml:space="preserve">Söpö koira oli ulkona.</w:t>
      </w:r>
    </w:p>
    <w:p>
      <w:r>
        <w:rPr>
          <w:b/>
        </w:rPr>
        <w:t xml:space="preserve">Esimerkki 5.1154</w:t>
      </w:r>
    </w:p>
    <w:p>
      <w:r>
        <w:t xml:space="preserve">Lause 1: Poika hyppii trampoliinilla. Lause 2: Poika on ulkona.</w:t>
      </w:r>
    </w:p>
    <w:p>
      <w:r>
        <w:rPr>
          <w:b/>
        </w:rPr>
        <w:t xml:space="preserve">Tulos</w:t>
      </w:r>
    </w:p>
    <w:p>
      <w:r>
        <w:t xml:space="preserve">Poika on ilmassa.</w:t>
      </w:r>
    </w:p>
    <w:p>
      <w:r>
        <w:rPr>
          <w:b/>
        </w:rPr>
        <w:t xml:space="preserve">Esimerkki 5.1155</w:t>
      </w:r>
    </w:p>
    <w:p>
      <w:r>
        <w:t xml:space="preserve">Lause 1: Vanhempi mies leikkaa kalkkunaa. Lause 2: Mies leikkaa kalkkunaa.</w:t>
      </w:r>
    </w:p>
    <w:p>
      <w:r>
        <w:rPr>
          <w:b/>
        </w:rPr>
        <w:t xml:space="preserve">Tulos</w:t>
      </w:r>
    </w:p>
    <w:p>
      <w:r>
        <w:t xml:space="preserve">Miehellä on veitsi kädessään kiitospäivänä.</w:t>
      </w:r>
    </w:p>
    <w:p>
      <w:r>
        <w:rPr>
          <w:b/>
        </w:rPr>
        <w:t xml:space="preserve">Esimerkki 5.1156</w:t>
      </w:r>
    </w:p>
    <w:p>
      <w:r>
        <w:t xml:space="preserve">Lause 1: Koira rannalla ravistelee vettä pois Lause 2: Koira on märkä.</w:t>
      </w:r>
    </w:p>
    <w:p>
      <w:r>
        <w:rPr>
          <w:b/>
        </w:rPr>
        <w:t xml:space="preserve">Tulos</w:t>
      </w:r>
    </w:p>
    <w:p>
      <w:r>
        <w:t xml:space="preserve">Koira jahtaa palloa vedessä</w:t>
      </w:r>
    </w:p>
    <w:p>
      <w:r>
        <w:rPr>
          <w:b/>
        </w:rPr>
        <w:t xml:space="preserve">Esimerkki 5.1157</w:t>
      </w:r>
    </w:p>
    <w:p>
      <w:r>
        <w:t xml:space="preserve">Lause 1: Mies, jolla on pitkät mustat saappaat, pyyhkäisee maata pienellä työnnettävällä luudalla. Lause 2: Mies lakaisee.</w:t>
      </w:r>
    </w:p>
    <w:p>
      <w:r>
        <w:rPr>
          <w:b/>
        </w:rPr>
        <w:t xml:space="preserve">Tulos</w:t>
      </w:r>
    </w:p>
    <w:p>
      <w:r>
        <w:t xml:space="preserve">Mies siivoaa katua.</w:t>
      </w:r>
    </w:p>
    <w:p>
      <w:r>
        <w:rPr>
          <w:b/>
        </w:rPr>
        <w:t xml:space="preserve">Esimerkki 5.1158</w:t>
      </w:r>
    </w:p>
    <w:p>
      <w:r>
        <w:t xml:space="preserve">Lause 1: Teinityttö on pukeutunut Pyhän Patrickin päivään ja pitää kädessään kännykkää. Lause 2: Tyttö pitää kännykkäänsä kädessään, kun hän on pukeutunut tilaisuutta varten.</w:t>
      </w:r>
    </w:p>
    <w:p>
      <w:r>
        <w:rPr>
          <w:b/>
        </w:rPr>
        <w:t xml:space="preserve">Tulos</w:t>
      </w:r>
    </w:p>
    <w:p>
      <w:r>
        <w:t xml:space="preserve">Teinityttö on pukeutunut Pyhän Patrickin päivään ja pitää kännykkäänsä kädessään, kun hän odottaa ystäviensä saapumista.</w:t>
      </w:r>
    </w:p>
    <w:p>
      <w:r>
        <w:rPr>
          <w:b/>
        </w:rPr>
        <w:t xml:space="preserve">Esimerkki 5.1159</w:t>
      </w:r>
    </w:p>
    <w:p>
      <w:r>
        <w:t xml:space="preserve">Lause 1: Pariskunta istuu pöydän ääressä, mies pää kädessään ja nainen hymyilee. Lause 2: Pariskunta istuu pöydän ääressä.</w:t>
      </w:r>
    </w:p>
    <w:p>
      <w:r>
        <w:rPr>
          <w:b/>
        </w:rPr>
        <w:t xml:space="preserve">Tulos</w:t>
      </w:r>
    </w:p>
    <w:p>
      <w:r>
        <w:t xml:space="preserve">Rakastuneet mies ja nainen ovat lounaalla.</w:t>
      </w:r>
    </w:p>
    <w:p>
      <w:r>
        <w:rPr>
          <w:b/>
        </w:rPr>
        <w:t xml:space="preserve">Esimerkki 5.1160</w:t>
      </w:r>
    </w:p>
    <w:p>
      <w:r>
        <w:t xml:space="preserve">Lause 1: Kaksi nuorta poikaa, joilla on urheilupaita, kävelee väkijoukossa. Lause 2: Kaksi poikaa on väkijoukossa.</w:t>
      </w:r>
    </w:p>
    <w:p>
      <w:r>
        <w:rPr>
          <w:b/>
        </w:rPr>
        <w:t xml:space="preserve">Tulos</w:t>
      </w:r>
    </w:p>
    <w:p>
      <w:r>
        <w:t xml:space="preserve">Kaksi poikaa etsii väkijoukossa siskoaan.</w:t>
      </w:r>
    </w:p>
    <w:p>
      <w:r>
        <w:rPr>
          <w:b/>
        </w:rPr>
        <w:t xml:space="preserve">Esimerkki 5.1161</w:t>
      </w:r>
    </w:p>
    <w:p>
      <w:r>
        <w:t xml:space="preserve">Lause 1: Nuori nainen esittää perinteistä tanssia. Lause 2: Nuori nainen tanssii.</w:t>
      </w:r>
    </w:p>
    <w:p>
      <w:r>
        <w:rPr>
          <w:b/>
        </w:rPr>
        <w:t xml:space="preserve">Tulos</w:t>
      </w:r>
    </w:p>
    <w:p>
      <w:r>
        <w:t xml:space="preserve">Nuori nainen esittää muinaista heimotanssia.</w:t>
      </w:r>
    </w:p>
    <w:p>
      <w:r>
        <w:rPr>
          <w:b/>
        </w:rPr>
        <w:t xml:space="preserve">Esimerkki 5.1162</w:t>
      </w:r>
    </w:p>
    <w:p>
      <w:r>
        <w:t xml:space="preserve">Lause 1: Kaksi sinisiin pukeutunutta naista yrittää jakaa esitteen pitkälle siniseen t-paitaan pukeutuneelle miehelle, joka juo kahvia. Lause 2: Paitaan pukeutunut henkilö</w:t>
      </w:r>
    </w:p>
    <w:p>
      <w:r>
        <w:rPr>
          <w:b/>
        </w:rPr>
        <w:t xml:space="preserve">Tulos</w:t>
      </w:r>
    </w:p>
    <w:p>
      <w:r>
        <w:t xml:space="preserve">Pitkä henkilö paidassa</w:t>
      </w:r>
    </w:p>
    <w:p>
      <w:r>
        <w:rPr>
          <w:b/>
        </w:rPr>
        <w:t xml:space="preserve">Esimerkki 5.1163</w:t>
      </w:r>
    </w:p>
    <w:p>
      <w:r>
        <w:t xml:space="preserve">Lause 1: Vapauden patsas seisoo väkijoukossa. Lause 2: Patsas on väkijoukossa.</w:t>
      </w:r>
    </w:p>
    <w:p>
      <w:r>
        <w:rPr>
          <w:b/>
        </w:rPr>
        <w:t xml:space="preserve">Tulos</w:t>
      </w:r>
    </w:p>
    <w:p>
      <w:r>
        <w:t xml:space="preserve">Mies pukeutuu patsaaksi.</w:t>
      </w:r>
    </w:p>
    <w:p>
      <w:r>
        <w:rPr>
          <w:b/>
        </w:rPr>
        <w:t xml:space="preserve">Esimerkki 5.1164</w:t>
      </w:r>
    </w:p>
    <w:p>
      <w:r>
        <w:t xml:space="preserve">Lause 1: Poika katsoo katuesitystä kädet lanteilla. Lause 2: Poika katseli esitystä hämmästyneenä.</w:t>
      </w:r>
    </w:p>
    <w:p>
      <w:r>
        <w:rPr>
          <w:b/>
        </w:rPr>
        <w:t xml:space="preserve">Tulos</w:t>
      </w:r>
    </w:p>
    <w:p>
      <w:r>
        <w:t xml:space="preserve">Poika osallistui esitykseen.</w:t>
      </w:r>
    </w:p>
    <w:p>
      <w:r>
        <w:rPr>
          <w:b/>
        </w:rPr>
        <w:t xml:space="preserve">Esimerkki 5.1165</w:t>
      </w:r>
    </w:p>
    <w:p>
      <w:r>
        <w:t xml:space="preserve">Lause 1: Nainen puhaltaa kynttilöitä 90-vuotispäivänään. Lause 2: Nainen puhaltaa kynttilöitä.</w:t>
      </w:r>
    </w:p>
    <w:p>
      <w:r>
        <w:rPr>
          <w:b/>
        </w:rPr>
        <w:t xml:space="preserve">Tulos</w:t>
      </w:r>
    </w:p>
    <w:p>
      <w:r>
        <w:t xml:space="preserve">On hänen 90-vuotissyntymäpäivänsä, eikä hänellä ole ystäviä.</w:t>
      </w:r>
    </w:p>
    <w:p>
      <w:r>
        <w:rPr>
          <w:b/>
        </w:rPr>
        <w:t xml:space="preserve">Esimerkki 5.1166</w:t>
      </w:r>
    </w:p>
    <w:p>
      <w:r>
        <w:t xml:space="preserve">Lause 1: Mies ja nainen, molemmat epämääräisesti pukeutuneita, kädet toistensa välissä. Lause 2: Pariskunta, kädet toistensa välissä, epämääräisesti pukeutuneena</w:t>
      </w:r>
    </w:p>
    <w:p>
      <w:r>
        <w:rPr>
          <w:b/>
        </w:rPr>
        <w:t xml:space="preserve">Tulos</w:t>
      </w:r>
    </w:p>
    <w:p>
      <w:r>
        <w:t xml:space="preserve">Mies ja nainen epämääräisesti pukeutuneina -</w:t>
      </w:r>
    </w:p>
    <w:p>
      <w:r>
        <w:rPr>
          <w:b/>
        </w:rPr>
        <w:t xml:space="preserve">Esimerkki 5.1167</w:t>
      </w:r>
    </w:p>
    <w:p>
      <w:r>
        <w:t xml:space="preserve">Lause 1: Nuori poika tummanvihreässä paidassa, mustan aidan takana uima-altaan lähellä. Lause 2: Vihreäpukuinen poika on mustan aidan takana.</w:t>
      </w:r>
    </w:p>
    <w:p>
      <w:r>
        <w:rPr>
          <w:b/>
        </w:rPr>
        <w:t xml:space="preserve">Tulos</w:t>
      </w:r>
    </w:p>
    <w:p>
      <w:r>
        <w:t xml:space="preserve">Poika leikkii uima-altaan lähellä.</w:t>
      </w:r>
    </w:p>
    <w:p>
      <w:r>
        <w:rPr>
          <w:b/>
        </w:rPr>
        <w:t xml:space="preserve">Esimerkki 5.1168</w:t>
      </w:r>
    </w:p>
    <w:p>
      <w:r>
        <w:t xml:space="preserve">Lause 1: Mies ilman paitaa nukkuu ikkunan edessä. Lause 2: Ikkunan edessä nukkuva henkilö.</w:t>
      </w:r>
    </w:p>
    <w:p>
      <w:r>
        <w:rPr>
          <w:b/>
        </w:rPr>
        <w:t xml:space="preserve">Tulos</w:t>
      </w:r>
    </w:p>
    <w:p>
      <w:r>
        <w:t xml:space="preserve">Väsynyt mies ilman paitaa nukkuu ikkunan ääressä.</w:t>
      </w:r>
    </w:p>
    <w:p>
      <w:r>
        <w:rPr>
          <w:b/>
        </w:rPr>
        <w:t xml:space="preserve">Esimerkki 5.1169</w:t>
      </w:r>
    </w:p>
    <w:p>
      <w:r>
        <w:t xml:space="preserve">Lause 1: Useat lapset leikkivät punapaitaisen miehen kanssa, jolla on kuplia. Lause 2: Mies on pukeutunut paitaan.</w:t>
      </w:r>
    </w:p>
    <w:p>
      <w:r>
        <w:rPr>
          <w:b/>
        </w:rPr>
        <w:t xml:space="preserve">Tulos</w:t>
      </w:r>
    </w:p>
    <w:p>
      <w:r>
        <w:t xml:space="preserve">Mies on pelle.</w:t>
      </w:r>
    </w:p>
    <w:p>
      <w:r>
        <w:rPr>
          <w:b/>
        </w:rPr>
        <w:t xml:space="preserve">Esimerkki 5.1170</w:t>
      </w:r>
    </w:p>
    <w:p>
      <w:r>
        <w:t xml:space="preserve">Lause 1: Nainen kävelee ostoskassi kädessään kohti katua. Lause 2: Nainen kävelee</w:t>
      </w:r>
    </w:p>
    <w:p>
      <w:r>
        <w:rPr>
          <w:b/>
        </w:rPr>
        <w:t xml:space="preserve">Tulos</w:t>
      </w:r>
    </w:p>
    <w:p>
      <w:r>
        <w:t xml:space="preserve">Pussi on paperia</w:t>
      </w:r>
    </w:p>
    <w:p>
      <w:r>
        <w:rPr>
          <w:b/>
        </w:rPr>
        <w:t xml:space="preserve">Esimerkki 5.1171</w:t>
      </w:r>
    </w:p>
    <w:p>
      <w:r>
        <w:t xml:space="preserve">Lause 1: Kolme miestä ja pieni poika työstävät ulkona vihreää pienoisjunaa. Lause 2: Neljä ihmistä työskentelee junan parissa.</w:t>
      </w:r>
    </w:p>
    <w:p>
      <w:r>
        <w:rPr>
          <w:b/>
        </w:rPr>
        <w:t xml:space="preserve">Tulos</w:t>
      </w:r>
    </w:p>
    <w:p>
      <w:r>
        <w:t xml:space="preserve">Kolme miestä työskentelee mielellään junien parissa.</w:t>
      </w:r>
    </w:p>
    <w:p>
      <w:r>
        <w:rPr>
          <w:b/>
        </w:rPr>
        <w:t xml:space="preserve">Esimerkki 5.1172</w:t>
      </w:r>
    </w:p>
    <w:p>
      <w:r>
        <w:t xml:space="preserve">Lause 1: Ystävät nauttivat juhlasta ja oppivat neulomaan. Lause 2: Neulomista opetellessaan ystävät nauttivat juhlasta.</w:t>
      </w:r>
    </w:p>
    <w:p>
      <w:r>
        <w:rPr>
          <w:b/>
        </w:rPr>
        <w:t xml:space="preserve">Tulos</w:t>
      </w:r>
    </w:p>
    <w:p>
      <w:r>
        <w:t xml:space="preserve">Neulomista opetellessaan ystävät nauttivat juhlasta ja syövät</w:t>
      </w:r>
    </w:p>
    <w:p>
      <w:r>
        <w:rPr>
          <w:b/>
        </w:rPr>
        <w:t xml:space="preserve">Esimerkki 5.1173</w:t>
      </w:r>
    </w:p>
    <w:p>
      <w:r>
        <w:t xml:space="preserve">Lause 1: Mustaan nahkatakkiin pukeutunut nainen pitelee sinistä sateenvarjoa. Lause 2: Nainen pitää sateenvarjoa.</w:t>
      </w:r>
    </w:p>
    <w:p>
      <w:r>
        <w:rPr>
          <w:b/>
        </w:rPr>
        <w:t xml:space="preserve">Tulos</w:t>
      </w:r>
    </w:p>
    <w:p>
      <w:r>
        <w:t xml:space="preserve">Nainen odottaa kyytiään sateenvarjon alla.</w:t>
      </w:r>
    </w:p>
    <w:p>
      <w:r>
        <w:rPr>
          <w:b/>
        </w:rPr>
        <w:t xml:space="preserve">Esimerkki 5.1174</w:t>
      </w:r>
    </w:p>
    <w:p>
      <w:r>
        <w:t xml:space="preserve">Lause 1: Jousiorkesteri ja kapellimestari valokeilassa pimeyden ympäröimänä. Lause 2: Orkesteri oli valokeilassa.</w:t>
      </w:r>
    </w:p>
    <w:p>
      <w:r>
        <w:rPr>
          <w:b/>
        </w:rPr>
        <w:t xml:space="preserve">Tulos</w:t>
      </w:r>
    </w:p>
    <w:p>
      <w:r>
        <w:t xml:space="preserve">Orkesteri aloittaa konsertin heti, kun valokeilan valokeilaan he joutuvat.</w:t>
      </w:r>
    </w:p>
    <w:p>
      <w:r>
        <w:rPr>
          <w:b/>
        </w:rPr>
        <w:t xml:space="preserve">Esimerkki 5.1175</w:t>
      </w:r>
    </w:p>
    <w:p>
      <w:r>
        <w:t xml:space="preserve">Lause 1: Poika tasapainottelee leivonnaisten lautasella päänsä päällä, kun toinen poika istuu hänen vieressään kaiteella. Lause 2: Pojat hengailevat yhdessä.</w:t>
      </w:r>
    </w:p>
    <w:p>
      <w:r>
        <w:rPr>
          <w:b/>
        </w:rPr>
        <w:t xml:space="preserve">Tulos</w:t>
      </w:r>
    </w:p>
    <w:p>
      <w:r>
        <w:t xml:space="preserve">Poika tasapainottelee lautasen päällä, kun toinen poika istuu kaiteella ja pilkkaa häntä.</w:t>
      </w:r>
    </w:p>
    <w:p>
      <w:r>
        <w:rPr>
          <w:b/>
        </w:rPr>
        <w:t xml:space="preserve">Esimerkki 5.1176</w:t>
      </w:r>
    </w:p>
    <w:p>
      <w:r>
        <w:t xml:space="preserve">Lause 1: Koira housut auton sisällä Lause 2: Koira on auton sisällä.</w:t>
      </w:r>
    </w:p>
    <w:p>
      <w:r>
        <w:rPr>
          <w:b/>
        </w:rPr>
        <w:t xml:space="preserve">Tulos</w:t>
      </w:r>
    </w:p>
    <w:p>
      <w:r>
        <w:t xml:space="preserve">Koira odottaa omistajaansa.</w:t>
      </w:r>
    </w:p>
    <w:p>
      <w:r>
        <w:rPr>
          <w:b/>
        </w:rPr>
        <w:t xml:space="preserve">Esimerkki 5.1177</w:t>
      </w:r>
    </w:p>
    <w:p>
      <w:r>
        <w:t xml:space="preserve">Lause 1: Nainen ottaa aurinkoa yläosattomissa lukiessaan kirjaa. Lause 2: Nainen lukee kirjaa.</w:t>
      </w:r>
    </w:p>
    <w:p>
      <w:r>
        <w:rPr>
          <w:b/>
        </w:rPr>
        <w:t xml:space="preserve">Tulos</w:t>
      </w:r>
    </w:p>
    <w:p>
      <w:r>
        <w:t xml:space="preserve">Nainen ottaa aurinkoa.</w:t>
      </w:r>
    </w:p>
    <w:p>
      <w:r>
        <w:rPr>
          <w:b/>
        </w:rPr>
        <w:t xml:space="preserve">Esimerkki 5.1178</w:t>
      </w:r>
    </w:p>
    <w:p>
      <w:r>
        <w:t xml:space="preserve">Lause 1: Hispanialainen pariskunta istuu puisella kävelytiellä veden yllä pitämässä hauskaa. Lause 2: Pariskunta istui sillalla pitämässä hauskaa.</w:t>
      </w:r>
    </w:p>
    <w:p>
      <w:r>
        <w:rPr>
          <w:b/>
        </w:rPr>
        <w:t xml:space="preserve">Tulos</w:t>
      </w:r>
    </w:p>
    <w:p>
      <w:r>
        <w:t xml:space="preserve">Vesi oli ihanaa.</w:t>
      </w:r>
    </w:p>
    <w:p>
      <w:r>
        <w:rPr>
          <w:b/>
        </w:rPr>
        <w:t xml:space="preserve">Esimerkki 5.1179</w:t>
      </w:r>
    </w:p>
    <w:p>
      <w:r>
        <w:t xml:space="preserve">Lause 1: Joukko ihmisiä seisoo järvessä. Lause 2: Jotkut ihmiset seisovat ulkona.</w:t>
      </w:r>
    </w:p>
    <w:p>
      <w:r>
        <w:rPr>
          <w:b/>
        </w:rPr>
        <w:t xml:space="preserve">Tulos</w:t>
      </w:r>
    </w:p>
    <w:p>
      <w:r>
        <w:t xml:space="preserve">Perhe seisoo järvessä.</w:t>
      </w:r>
    </w:p>
    <w:p>
      <w:r>
        <w:rPr>
          <w:b/>
        </w:rPr>
        <w:t xml:space="preserve">Esimerkki 5.1180</w:t>
      </w:r>
    </w:p>
    <w:p>
      <w:r>
        <w:t xml:space="preserve">Lause 1: baseball-pelaaja kesken lyönnin. Lause 2: Hän liikuttaa mailaa nopeasti.</w:t>
      </w:r>
    </w:p>
    <w:p>
      <w:r>
        <w:rPr>
          <w:b/>
        </w:rPr>
        <w:t xml:space="preserve">Tulos</w:t>
      </w:r>
    </w:p>
    <w:p>
      <w:r>
        <w:t xml:space="preserve">Hän lyö pallon kunnariin</w:t>
      </w:r>
    </w:p>
    <w:p>
      <w:r>
        <w:rPr>
          <w:b/>
        </w:rPr>
        <w:t xml:space="preserve">Esimerkki 5.1181</w:t>
      </w:r>
    </w:p>
    <w:p>
      <w:r>
        <w:t xml:space="preserve">Lause 1: Muusikko istuu pianonsa ääressä. Lause 2: Mies istuu pianon vieressä.</w:t>
      </w:r>
    </w:p>
    <w:p>
      <w:r>
        <w:rPr>
          <w:b/>
        </w:rPr>
        <w:t xml:space="preserve">Tulos</w:t>
      </w:r>
    </w:p>
    <w:p>
      <w:r>
        <w:t xml:space="preserve">Mies soittaa pianoa.</w:t>
      </w:r>
    </w:p>
    <w:p>
      <w:r>
        <w:rPr>
          <w:b/>
        </w:rPr>
        <w:t xml:space="preserve">Esimerkki 5.1182</w:t>
      </w:r>
    </w:p>
    <w:p>
      <w:r>
        <w:t xml:space="preserve">Lause 1: Rannalla makaa kolme täysin puettua naista ja lähellä on myös mies. Lause 2: Kolme naista makaa rannalla.</w:t>
      </w:r>
    </w:p>
    <w:p>
      <w:r>
        <w:rPr>
          <w:b/>
        </w:rPr>
        <w:t xml:space="preserve">Tulos</w:t>
      </w:r>
    </w:p>
    <w:p>
      <w:r>
        <w:t xml:space="preserve">Neljä ihmistä makaa kivikkoisella rannalla nukkumassa.</w:t>
      </w:r>
    </w:p>
    <w:p>
      <w:r>
        <w:rPr>
          <w:b/>
        </w:rPr>
        <w:t xml:space="preserve">Esimerkki 5.1183</w:t>
      </w:r>
    </w:p>
    <w:p>
      <w:r>
        <w:t xml:space="preserve">Lause 1: Tummahiuksinen nainen ja punapaitainen pikkupoika katselevat yhdessä Star Wars -kirjaa. Lause 2: Nainen ja poika lukevat.</w:t>
      </w:r>
    </w:p>
    <w:p>
      <w:r>
        <w:rPr>
          <w:b/>
        </w:rPr>
        <w:t xml:space="preserve">Tulos</w:t>
      </w:r>
    </w:p>
    <w:p>
      <w:r>
        <w:t xml:space="preserve">Äiti ja hänen poikansa ovat kirjastossa.</w:t>
      </w:r>
    </w:p>
    <w:p>
      <w:r>
        <w:rPr>
          <w:b/>
        </w:rPr>
        <w:t xml:space="preserve">Esimerkki 5.1184</w:t>
      </w:r>
    </w:p>
    <w:p>
      <w:r>
        <w:t xml:space="preserve">Lause 1: Kaksi naista osallistuu lohikäärmetanssiin. Lause 2: Kaksi naista tanssii.</w:t>
      </w:r>
    </w:p>
    <w:p>
      <w:r>
        <w:rPr>
          <w:b/>
        </w:rPr>
        <w:t xml:space="preserve">Tulos</w:t>
      </w:r>
    </w:p>
    <w:p>
      <w:r>
        <w:t xml:space="preserve">Naiset tanssivat kiinalaisessa festivaalissa.</w:t>
      </w:r>
    </w:p>
    <w:p>
      <w:r>
        <w:rPr>
          <w:b/>
        </w:rPr>
        <w:t xml:space="preserve">Esimerkki 5.1185</w:t>
      </w:r>
    </w:p>
    <w:p>
      <w:r>
        <w:t xml:space="preserve">Lause 1: Joukko ihmisiä istuu laiturilla jooga-asennossa. Lause 2: Ihmiset joogaavat.</w:t>
      </w:r>
    </w:p>
    <w:p>
      <w:r>
        <w:rPr>
          <w:b/>
        </w:rPr>
        <w:t xml:space="preserve">Tulos</w:t>
      </w:r>
    </w:p>
    <w:p>
      <w:r>
        <w:t xml:space="preserve">Joogakerho toimii.</w:t>
      </w:r>
    </w:p>
    <w:p>
      <w:r>
        <w:rPr>
          <w:b/>
        </w:rPr>
        <w:t xml:space="preserve">Esimerkki 5.1186</w:t>
      </w:r>
    </w:p>
    <w:p>
      <w:r>
        <w:t xml:space="preserve">Lause 1: Tuore aviopari leikkaa kakun. Lause 2: Kaksi ihmistä leikkaa kakkua.</w:t>
      </w:r>
    </w:p>
    <w:p>
      <w:r>
        <w:rPr>
          <w:b/>
        </w:rPr>
        <w:t xml:space="preserve">Tulos</w:t>
      </w:r>
    </w:p>
    <w:p>
      <w:r>
        <w:t xml:space="preserve">He pitävät suklaakakusta.</w:t>
      </w:r>
    </w:p>
    <w:p>
      <w:r>
        <w:rPr>
          <w:b/>
        </w:rPr>
        <w:t xml:space="preserve">Esimerkki 5.1187</w:t>
      </w:r>
    </w:p>
    <w:p>
      <w:r>
        <w:t xml:space="preserve">Lause 1: Kastanjanruskeaan mekkoon pukeutunut nainen vetää maassa makaavan kastanjanruskeaan paitaan pukeutuneen miehen kädestä. Lause 2: Nainen mekossa vetää maassa makaavan miehen kättä.</w:t>
      </w:r>
    </w:p>
    <w:p>
      <w:r>
        <w:rPr>
          <w:b/>
        </w:rPr>
        <w:t xml:space="preserve">Tulos</w:t>
      </w:r>
    </w:p>
    <w:p>
      <w:r>
        <w:t xml:space="preserve">Henkilö, joka on vanha.</w:t>
      </w:r>
    </w:p>
    <w:p>
      <w:r>
        <w:rPr>
          <w:b/>
        </w:rPr>
        <w:t xml:space="preserve">Esimerkki 5.1188</w:t>
      </w:r>
    </w:p>
    <w:p>
      <w:r>
        <w:t xml:space="preserve">Lause 1: Sinipaitainen mies kiipeää suurelle kalliolle metsäisellä alueella. Lause 2: Mies kiipeilee kalliolla metsässä ulkona.</w:t>
      </w:r>
    </w:p>
    <w:p>
      <w:r>
        <w:rPr>
          <w:b/>
        </w:rPr>
        <w:t xml:space="preserve">Tulos</w:t>
      </w:r>
    </w:p>
    <w:p>
      <w:r>
        <w:t xml:space="preserve">Mies harjoittelee kalliokiipeilykilpailua varten ulkona.</w:t>
      </w:r>
    </w:p>
    <w:p>
      <w:r>
        <w:rPr>
          <w:b/>
        </w:rPr>
        <w:t xml:space="preserve">Esimerkki 5.1189</w:t>
      </w:r>
    </w:p>
    <w:p>
      <w:r>
        <w:t xml:space="preserve">Lause 1: Nainen seisoo jonkinlaisessa kasvustossa, kädessään lehtiä. Lause 2: Nainen pitelee lehtiä.</w:t>
      </w:r>
    </w:p>
    <w:p>
      <w:r>
        <w:rPr>
          <w:b/>
        </w:rPr>
        <w:t xml:space="preserve">Tulos</w:t>
      </w:r>
    </w:p>
    <w:p>
      <w:r>
        <w:t xml:space="preserve">Heinäpellon keskellä seisovalla naisella on kädet täynnä töitä.</w:t>
      </w:r>
    </w:p>
    <w:p>
      <w:r>
        <w:rPr>
          <w:b/>
        </w:rPr>
        <w:t xml:space="preserve">Esimerkki 5.1190</w:t>
      </w:r>
    </w:p>
    <w:p>
      <w:r>
        <w:t xml:space="preserve">Lause 1: Henkilö istuu maassa pienessä lentokoneessa. Lause 2: Henkilö on lentokoneessa.</w:t>
      </w:r>
    </w:p>
    <w:p>
      <w:r>
        <w:rPr>
          <w:b/>
        </w:rPr>
        <w:t xml:space="preserve">Tulos</w:t>
      </w:r>
    </w:p>
    <w:p>
      <w:r>
        <w:t xml:space="preserve">Henkilö rentoutuu lentokoneessa.</w:t>
      </w:r>
    </w:p>
    <w:p>
      <w:r>
        <w:rPr>
          <w:b/>
        </w:rPr>
        <w:t xml:space="preserve">Esimerkki 5.1191</w:t>
      </w:r>
    </w:p>
    <w:p>
      <w:r>
        <w:t xml:space="preserve">Lause 1: Neljä miestä on lavalla esittämässä musiikkia. Lause 2: Miehet pitävät meteliä.</w:t>
      </w:r>
    </w:p>
    <w:p>
      <w:r>
        <w:rPr>
          <w:b/>
        </w:rPr>
        <w:t xml:space="preserve">Tulos</w:t>
      </w:r>
    </w:p>
    <w:p>
      <w:r>
        <w:t xml:space="preserve">Miehet ovat parturikvartetti.</w:t>
      </w:r>
    </w:p>
    <w:p>
      <w:r>
        <w:rPr>
          <w:b/>
        </w:rPr>
        <w:t xml:space="preserve">Esimerkki 5.1192</w:t>
      </w:r>
    </w:p>
    <w:p>
      <w:r>
        <w:t xml:space="preserve">Lause 1: nainen istuu puistossa puun vieressä, kun pyöräilijä ajaa ohi Lause 2: pyöräilijä ajoi puistossa olevan naisen ohi.</w:t>
      </w:r>
    </w:p>
    <w:p>
      <w:r>
        <w:rPr>
          <w:b/>
        </w:rPr>
        <w:t xml:space="preserve">Tulos</w:t>
      </w:r>
    </w:p>
    <w:p>
      <w:r>
        <w:t xml:space="preserve">Miespyöräilijä ajoi naisen ohi puistossa olevan puun luona.</w:t>
      </w:r>
    </w:p>
    <w:p>
      <w:r>
        <w:rPr>
          <w:b/>
        </w:rPr>
        <w:t xml:space="preserve">Esimerkki 5.1193</w:t>
      </w:r>
    </w:p>
    <w:p>
      <w:r>
        <w:t xml:space="preserve">Lause 1: 7 mustiin juoksuasuihin pukeutunutta armeijan miestä on kärjessä juoksukilpailussa 7:ää sinisiin juoksuasuihin pukeutunutta juoksijaa vastaan, jotka juoksevat punnerruksia tekevien armeijan miesten ja armeijan johtajien seuratessa. Lause 2: Armeijan johtajat katselivat tapahtumia.</w:t>
      </w:r>
    </w:p>
    <w:p>
      <w:r>
        <w:rPr>
          <w:b/>
        </w:rPr>
        <w:t xml:space="preserve">Tulos</w:t>
      </w:r>
    </w:p>
    <w:p>
      <w:r>
        <w:t xml:space="preserve">Armeijan ja ilmavoimien yleisurheilutähdet kilpailevat.</w:t>
      </w:r>
    </w:p>
    <w:p>
      <w:r>
        <w:rPr>
          <w:b/>
        </w:rPr>
        <w:t xml:space="preserve">Esimerkki 5.1194</w:t>
      </w:r>
    </w:p>
    <w:p>
      <w:r>
        <w:t xml:space="preserve">Lause 1: Paljasjalkainen lapsi, jolla on sininen paita, ja lapsi, jolla on sandaalit ja punainen paita, yrittävät molemmat tarttua ilmasta putoavaan jalkapalloon. Lause 2: Lapsi yrittää tarttua jalkapalloon.</w:t>
      </w:r>
    </w:p>
    <w:p>
      <w:r>
        <w:rPr>
          <w:b/>
        </w:rPr>
        <w:t xml:space="preserve">Tulos</w:t>
      </w:r>
    </w:p>
    <w:p>
      <w:r>
        <w:t xml:space="preserve">Lapsi pelaa jalkapalloa ystäviensä kanssa.</w:t>
      </w:r>
    </w:p>
    <w:p>
      <w:r>
        <w:rPr>
          <w:b/>
        </w:rPr>
        <w:t xml:space="preserve">Esimerkki 5.1195</w:t>
      </w:r>
    </w:p>
    <w:p>
      <w:r>
        <w:t xml:space="preserve">Lause 1: Valkoinen karvainen koira haluaa haukata palan omistajansa jäätelötötteröstä. Lause 2: koira haluaa haukata jäätelöä.</w:t>
      </w:r>
    </w:p>
    <w:p>
      <w:r>
        <w:rPr>
          <w:b/>
        </w:rPr>
        <w:t xml:space="preserve">Tulos</w:t>
      </w:r>
    </w:p>
    <w:p>
      <w:r>
        <w:t xml:space="preserve">koira on labra</w:t>
      </w:r>
    </w:p>
    <w:p>
      <w:r>
        <w:rPr>
          <w:b/>
        </w:rPr>
        <w:t xml:space="preserve">Esimerkki 5.1196</w:t>
      </w:r>
    </w:p>
    <w:p>
      <w:r>
        <w:t xml:space="preserve">Lause 1: ykköspesämies sukeltaa kiinni heittoon, kun juoksija koskettaa ykköspesää softball-pelissä Lause 2: ykköspesämies sukeltaa, kun juoksija koskettaa ykköspesää.</w:t>
      </w:r>
    </w:p>
    <w:p>
      <w:r>
        <w:rPr>
          <w:b/>
        </w:rPr>
        <w:t xml:space="preserve">Tulos</w:t>
      </w:r>
    </w:p>
    <w:p>
      <w:r>
        <w:t xml:space="preserve">ykköspesämies syöksyy kiinni mahdolliseen voittopalloon, kun juoksija juoksee ykköspesälle.</w:t>
      </w:r>
    </w:p>
    <w:p>
      <w:r>
        <w:rPr>
          <w:b/>
        </w:rPr>
        <w:t xml:space="preserve">Esimerkki 5.1197</w:t>
      </w:r>
    </w:p>
    <w:p>
      <w:r>
        <w:t xml:space="preserve">Lause 1: Pappi seisoo saarnastuolissa pitämässä seremoniaa ja liikuttaa käsiään kirkon lasimaalausten edessä. Lause 2: Pappi on kirkon lähellä.</w:t>
      </w:r>
    </w:p>
    <w:p>
      <w:r>
        <w:rPr>
          <w:b/>
        </w:rPr>
        <w:t xml:space="preserve">Tulos</w:t>
      </w:r>
    </w:p>
    <w:p>
      <w:r>
        <w:t xml:space="preserve">Pappi on hyvin vilkas.</w:t>
      </w:r>
    </w:p>
    <w:p>
      <w:r>
        <w:rPr>
          <w:b/>
        </w:rPr>
        <w:t xml:space="preserve">Esimerkki 5.1198</w:t>
      </w:r>
    </w:p>
    <w:p>
      <w:r>
        <w:t xml:space="preserve">Lause 1: Neljä poikaa hyppää maa-altaaseen. Lause 2: Neljä poikaa ui.</w:t>
      </w:r>
    </w:p>
    <w:p>
      <w:r>
        <w:rPr>
          <w:b/>
        </w:rPr>
        <w:t xml:space="preserve">Tulos</w:t>
      </w:r>
    </w:p>
    <w:p>
      <w:r>
        <w:t xml:space="preserve">Neljä poikaa nauttii kesästä.</w:t>
      </w:r>
    </w:p>
    <w:p>
      <w:r>
        <w:rPr>
          <w:b/>
        </w:rPr>
        <w:t xml:space="preserve">Esimerkki 5.1199</w:t>
      </w:r>
    </w:p>
    <w:p>
      <w:r>
        <w:t xml:space="preserve">Lause 1: Mies työntää kärryä ja myy jonkinlaisia herkkuja. Lause 2: Henkilöllä on kärry, jossa on myytäviä tavaroita.</w:t>
      </w:r>
    </w:p>
    <w:p>
      <w:r>
        <w:rPr>
          <w:b/>
        </w:rPr>
        <w:t xml:space="preserve">Tulos</w:t>
      </w:r>
    </w:p>
    <w:p>
      <w:r>
        <w:t xml:space="preserve">Vanha mies työntää kärryjä, joissa on tavaraa.</w:t>
      </w:r>
    </w:p>
    <w:p>
      <w:r>
        <w:rPr>
          <w:b/>
        </w:rPr>
        <w:t xml:space="preserve">Esimerkki 5.1200</w:t>
      </w:r>
    </w:p>
    <w:p>
      <w:r>
        <w:t xml:space="preserve">Lause 1: Valkoisella hevosella ratsastava henkilö, jolla on heijastava vaatetus. Lause 2: joku ratsastaa</w:t>
      </w:r>
    </w:p>
    <w:p>
      <w:r>
        <w:rPr>
          <w:b/>
        </w:rPr>
        <w:t xml:space="preserve">Tulos</w:t>
      </w:r>
    </w:p>
    <w:p>
      <w:r>
        <w:t xml:space="preserve">joku ratsastaa hevosella kilpailussa</w:t>
      </w:r>
    </w:p>
    <w:p>
      <w:r>
        <w:rPr>
          <w:b/>
        </w:rPr>
        <w:t xml:space="preserve">Esimerkki 5.1201</w:t>
      </w:r>
    </w:p>
    <w:p>
      <w:r>
        <w:t xml:space="preserve">Lause 1: Mies, jolla on khakishortsit jalassaan, pitää pientä tyttöä kädestä kiinni, kun tämä kävelee purovedessä. Lause 2: Mies pitää tyttöä kädestä ja kävelee purossa.</w:t>
      </w:r>
    </w:p>
    <w:p>
      <w:r>
        <w:rPr>
          <w:b/>
        </w:rPr>
        <w:t xml:space="preserve">Tulos</w:t>
      </w:r>
    </w:p>
    <w:p>
      <w:r>
        <w:t xml:space="preserve">Mies, jolla on shortsit jalassa, auttaa pientä tyttöä löytämään kotiin.</w:t>
      </w:r>
    </w:p>
    <w:p>
      <w:r>
        <w:rPr>
          <w:b/>
        </w:rPr>
        <w:t xml:space="preserve">Esimerkki 5.1202</w:t>
      </w:r>
    </w:p>
    <w:p>
      <w:r>
        <w:t xml:space="preserve">Lause 1: Mies on lapioimassa lunta portailta ja jalkakäytävältä kotinsa edustalla. Lause 2: Mies lapioi lunta.</w:t>
      </w:r>
    </w:p>
    <w:p>
      <w:r>
        <w:rPr>
          <w:b/>
        </w:rPr>
        <w:t xml:space="preserve">Tulos</w:t>
      </w:r>
    </w:p>
    <w:p>
      <w:r>
        <w:t xml:space="preserve">Mies lapioi lunta lumimyrskyn jälkeen.</w:t>
      </w:r>
    </w:p>
    <w:p>
      <w:r>
        <w:rPr>
          <w:b/>
        </w:rPr>
        <w:t xml:space="preserve">Esimerkki 5.1203</w:t>
      </w:r>
    </w:p>
    <w:p>
      <w:r>
        <w:t xml:space="preserve">Lause 1: Nainen, jolla on lumivarusteet päällään, pitää lounastauon. Lause 2: Nainen on pukeutunut kylmään säähän.</w:t>
      </w:r>
    </w:p>
    <w:p>
      <w:r>
        <w:rPr>
          <w:b/>
        </w:rPr>
        <w:t xml:space="preserve">Tulos</w:t>
      </w:r>
    </w:p>
    <w:p>
      <w:r>
        <w:t xml:space="preserve">Naisella on piknik-lounas.</w:t>
      </w:r>
    </w:p>
    <w:p>
      <w:r>
        <w:rPr>
          <w:b/>
        </w:rPr>
        <w:t xml:space="preserve">Esimerkki 5.1204</w:t>
      </w:r>
    </w:p>
    <w:p>
      <w:r>
        <w:t xml:space="preserve">Lause 1: Nuoret pojat kahlaavat sinisissä uimalakeissa. Lause 2: Nuoret pojat kahlaavat</w:t>
      </w:r>
    </w:p>
    <w:p>
      <w:r>
        <w:rPr>
          <w:b/>
        </w:rPr>
        <w:t xml:space="preserve">Tulos</w:t>
      </w:r>
    </w:p>
    <w:p>
      <w:r>
        <w:t xml:space="preserve">Pojilla on siniset uimalakit</w:t>
      </w:r>
    </w:p>
    <w:p>
      <w:r>
        <w:rPr>
          <w:b/>
        </w:rPr>
        <w:t xml:space="preserve">Esimerkki 5.1205</w:t>
      </w:r>
    </w:p>
    <w:p>
      <w:r>
        <w:t xml:space="preserve">Lause 1: Lumitakkinen henkilö lapioi lunta. Lause 2: Henkilö lapioi.</w:t>
      </w:r>
    </w:p>
    <w:p>
      <w:r>
        <w:rPr>
          <w:b/>
        </w:rPr>
        <w:t xml:space="preserve">Tulos</w:t>
      </w:r>
    </w:p>
    <w:p>
      <w:r>
        <w:t xml:space="preserve">Lunta sataa.</w:t>
      </w:r>
    </w:p>
    <w:p>
      <w:r>
        <w:rPr>
          <w:b/>
        </w:rPr>
        <w:t xml:space="preserve">Esimerkki 5.1206</w:t>
      </w:r>
    </w:p>
    <w:p>
      <w:r>
        <w:t xml:space="preserve">Lause 1: Paidaton mies farkkushortseissa kalastamassa kallioilla. Lause 2: Henkilö kalastaa.</w:t>
      </w:r>
    </w:p>
    <w:p>
      <w:r>
        <w:rPr>
          <w:b/>
        </w:rPr>
        <w:t xml:space="preserve">Tulos</w:t>
      </w:r>
    </w:p>
    <w:p>
      <w:r>
        <w:t xml:space="preserve">Paidaton mies farkkushortseissa ja baseball-lippis päässä kalastamassa kiviltä.</w:t>
      </w:r>
    </w:p>
    <w:p>
      <w:r>
        <w:rPr>
          <w:b/>
        </w:rPr>
        <w:t xml:space="preserve">Esimerkki 5.1207</w:t>
      </w:r>
    </w:p>
    <w:p>
      <w:r>
        <w:t xml:space="preserve">Lause 1: Yleisö seuraa drag-kilpailun alkua iltahämärässä. Lause 2: Joukko ihmisiä katsoo drag racingia.</w:t>
      </w:r>
    </w:p>
    <w:p>
      <w:r>
        <w:rPr>
          <w:b/>
        </w:rPr>
        <w:t xml:space="preserve">Tulos</w:t>
      </w:r>
    </w:p>
    <w:p>
      <w:r>
        <w:t xml:space="preserve">Naiset ja lapset katsovat drag-kilpailun alkua iltahämärässä.</w:t>
      </w:r>
    </w:p>
    <w:p>
      <w:r>
        <w:rPr>
          <w:b/>
        </w:rPr>
        <w:t xml:space="preserve">Esimerkki 5.1208</w:t>
      </w:r>
    </w:p>
    <w:p>
      <w:r>
        <w:t xml:space="preserve">Lause 1: Kolme pukuun pukeutunutta naista pitää kädessään papereita, joissa lukee "Rakastan sinua". Lause 2: Kolme naista pitelee papereita</w:t>
      </w:r>
    </w:p>
    <w:p>
      <w:r>
        <w:rPr>
          <w:b/>
        </w:rPr>
        <w:t xml:space="preserve">Tulos</w:t>
      </w:r>
    </w:p>
    <w:p>
      <w:r>
        <w:t xml:space="preserve">kolme amerikkalaista naista pitelee paperia lentokentällä</w:t>
      </w:r>
    </w:p>
    <w:p>
      <w:r>
        <w:rPr>
          <w:b/>
        </w:rPr>
        <w:t xml:space="preserve">Esimerkki 5.1209</w:t>
      </w:r>
    </w:p>
    <w:p>
      <w:r>
        <w:t xml:space="preserve">Lause 1: Ihmiset roikkuvat täpötäydessä kahvilassa. Lause 2: Kahvilassa on vilkasta.</w:t>
      </w:r>
    </w:p>
    <w:p>
      <w:r>
        <w:rPr>
          <w:b/>
        </w:rPr>
        <w:t xml:space="preserve">Tulos</w:t>
      </w:r>
    </w:p>
    <w:p>
      <w:r>
        <w:t xml:space="preserve">Joukko lapsia kävelee täpötäydessä kahvilassa.</w:t>
      </w:r>
    </w:p>
    <w:p>
      <w:r>
        <w:rPr>
          <w:b/>
        </w:rPr>
        <w:t xml:space="preserve">Esimerkki 5.1210</w:t>
      </w:r>
    </w:p>
    <w:p>
      <w:r>
        <w:t xml:space="preserve">Lause 1: Kajakissa istuva mies pitää melaa korkealla. Lause 2: Mies on kajakissa.</w:t>
      </w:r>
    </w:p>
    <w:p>
      <w:r>
        <w:rPr>
          <w:b/>
        </w:rPr>
        <w:t xml:space="preserve">Tulos</w:t>
      </w:r>
    </w:p>
    <w:p>
      <w:r>
        <w:t xml:space="preserve">Mies voitti juuri kajakkikilpailun ja pitää melojaan ylhäällä juhliakseen.</w:t>
      </w:r>
    </w:p>
    <w:p>
      <w:r>
        <w:rPr>
          <w:b/>
        </w:rPr>
        <w:t xml:space="preserve">Esimerkki 5.1211</w:t>
      </w:r>
    </w:p>
    <w:p>
      <w:r>
        <w:t xml:space="preserve">Lause 1: Mies istuu penkillä myymässä ilmapalloja. Lause 2: Mies istuu penkillä.</w:t>
      </w:r>
    </w:p>
    <w:p>
      <w:r>
        <w:rPr>
          <w:b/>
        </w:rPr>
        <w:t xml:space="preserve">Tulos</w:t>
      </w:r>
    </w:p>
    <w:p>
      <w:r>
        <w:t xml:space="preserve">Amna istuu puiston penkillä myymässä ilmapalloja.</w:t>
      </w:r>
    </w:p>
    <w:p>
      <w:r>
        <w:rPr>
          <w:b/>
        </w:rPr>
        <w:t xml:space="preserve">Esimerkki 5.1212</w:t>
      </w:r>
    </w:p>
    <w:p>
      <w:r>
        <w:t xml:space="preserve">Lause 1: Kolme mustaan takkiin pukeutunutta miestä, joilla on mikrofoni kädessään, seisoo pöydän takana. Lause 2: Kolme mustiin takkeihin pukeutunutta miestä, joilla on mikrofoni kädessään ja jotka seisovat pöydän takana.</w:t>
      </w:r>
    </w:p>
    <w:p>
      <w:r>
        <w:rPr>
          <w:b/>
        </w:rPr>
        <w:t xml:space="preserve">Tulos</w:t>
      </w:r>
    </w:p>
    <w:p>
      <w:r>
        <w:t xml:space="preserve">Nainen syö miekkakalaa ravintolassa, -</w:t>
      </w:r>
    </w:p>
    <w:p>
      <w:r>
        <w:rPr>
          <w:b/>
        </w:rPr>
        <w:t xml:space="preserve">Esimerkki 5.1213</w:t>
      </w:r>
    </w:p>
    <w:p>
      <w:r>
        <w:t xml:space="preserve">Lause 1: Mies kookospalmussa hymyilee alaspäin ja näyttää tarjoavan kookospähkinää kuvan ottajalle. Lause 2: Mies tarjoaa kookospähkinöitä.</w:t>
      </w:r>
    </w:p>
    <w:p>
      <w:r>
        <w:rPr>
          <w:b/>
        </w:rPr>
        <w:t xml:space="preserve">Tulos</w:t>
      </w:r>
    </w:p>
    <w:p>
      <w:r>
        <w:t xml:space="preserve">Mies on paikallinen julkkis, joka tunnetaan kookospähkinähulluna.</w:t>
      </w:r>
    </w:p>
    <w:p>
      <w:r>
        <w:rPr>
          <w:b/>
        </w:rPr>
        <w:t xml:space="preserve">Esimerkki 5.1214</w:t>
      </w:r>
    </w:p>
    <w:p>
      <w:r>
        <w:t xml:space="preserve">Lause 1: Jääkiekkomaalivahti valmiina kiekkoa varten. Lause 2: Joku on jääkiekkomaalivahti.</w:t>
      </w:r>
    </w:p>
    <w:p>
      <w:r>
        <w:rPr>
          <w:b/>
        </w:rPr>
        <w:t xml:space="preserve">Tulos</w:t>
      </w:r>
    </w:p>
    <w:p>
      <w:r>
        <w:t xml:space="preserve">Maalivahti on torjumassa kiekkoa.</w:t>
      </w:r>
    </w:p>
    <w:p>
      <w:r>
        <w:rPr>
          <w:b/>
        </w:rPr>
        <w:t xml:space="preserve">Esimerkki 5.1215</w:t>
      </w:r>
    </w:p>
    <w:p>
      <w:r>
        <w:t xml:space="preserve">Lause 1: Jalkapalloilija sinisellä yrittää hallita palloa, kun taas pelaaja punaisella yrittää puolustaa. Lause 2: Ihmiset pelaavat jalkapalloa.</w:t>
      </w:r>
    </w:p>
    <w:p>
      <w:r>
        <w:rPr>
          <w:b/>
        </w:rPr>
        <w:t xml:space="preserve">Tulos</w:t>
      </w:r>
    </w:p>
    <w:p>
      <w:r>
        <w:t xml:space="preserve">Sininen joukkue voittaa.</w:t>
      </w:r>
    </w:p>
    <w:p>
      <w:r>
        <w:rPr>
          <w:b/>
        </w:rPr>
        <w:t xml:space="preserve">Esimerkki 5.1216</w:t>
      </w:r>
    </w:p>
    <w:p>
      <w:r>
        <w:t xml:space="preserve">Lause 1: Siniseen paitaan ja farkkuihin pukeutunut mies poseeraa suurten sammaloituneiden kivien äärellä. Lause 2: Mies poseeraa kivien luona.</w:t>
      </w:r>
    </w:p>
    <w:p>
      <w:r>
        <w:rPr>
          <w:b/>
        </w:rPr>
        <w:t xml:space="preserve">Tulos</w:t>
      </w:r>
    </w:p>
    <w:p>
      <w:r>
        <w:t xml:space="preserve">Joku poseeraa valokuvassa metsässä.</w:t>
      </w:r>
    </w:p>
    <w:p>
      <w:r>
        <w:rPr>
          <w:b/>
        </w:rPr>
        <w:t xml:space="preserve">Esimerkki 5.1217</w:t>
      </w:r>
    </w:p>
    <w:p>
      <w:r>
        <w:t xml:space="preserve">Lause 1: Poika, jolla on violetti, piikikäs irokeesi, soittaa viulua. Lause 2: Poika soittaa soitinta.</w:t>
      </w:r>
    </w:p>
    <w:p>
      <w:r>
        <w:rPr>
          <w:b/>
        </w:rPr>
        <w:t xml:space="preserve">Tulos</w:t>
      </w:r>
    </w:p>
    <w:p>
      <w:r>
        <w:t xml:space="preserve">Punk soittaa viulua.</w:t>
      </w:r>
    </w:p>
    <w:p>
      <w:r>
        <w:rPr>
          <w:b/>
        </w:rPr>
        <w:t xml:space="preserve">Esimerkki 5.1218</w:t>
      </w:r>
    </w:p>
    <w:p>
      <w:r>
        <w:t xml:space="preserve">Lause 1: Ihmiset kokkaavat leirintäalueella. Lause 2: ystävät ovat telttailemassa</w:t>
      </w:r>
    </w:p>
    <w:p>
      <w:r>
        <w:rPr>
          <w:b/>
        </w:rPr>
        <w:t xml:space="preserve">Tulos</w:t>
      </w:r>
    </w:p>
    <w:p>
      <w:r>
        <w:t xml:space="preserve">työntekijät ovat yrityksen retriitissä</w:t>
      </w:r>
    </w:p>
    <w:p>
      <w:r>
        <w:rPr>
          <w:b/>
        </w:rPr>
        <w:t xml:space="preserve">Esimerkki 5.1219</w:t>
      </w:r>
    </w:p>
    <w:p>
      <w:r>
        <w:t xml:space="preserve">Lause 1: Iäkäs nainen kävelee graffitien täyttämällä kadulla pukeutuneena nuorekkaaseen, trendikkääseen asuun. Lause 2: Vanha nainen kulkee graffitien täyttämällä kadulla.</w:t>
      </w:r>
    </w:p>
    <w:p>
      <w:r>
        <w:rPr>
          <w:b/>
        </w:rPr>
        <w:t xml:space="preserve">Tulos</w:t>
      </w:r>
    </w:p>
    <w:p>
      <w:r>
        <w:t xml:space="preserve">vanha nainen on dementoitunut ja luulee olevansa nuori hipsteri...</w:t>
      </w:r>
    </w:p>
    <w:p>
      <w:r>
        <w:rPr>
          <w:b/>
        </w:rPr>
        <w:t xml:space="preserve">Esimerkki 5.1220</w:t>
      </w:r>
    </w:p>
    <w:p>
      <w:r>
        <w:t xml:space="preserve">Lause 1: Näädän koira nappaa sinikeltaisen tennispallon. Lause 2: koira nappaa pallon.</w:t>
      </w:r>
    </w:p>
    <w:p>
      <w:r>
        <w:rPr>
          <w:b/>
        </w:rPr>
        <w:t xml:space="preserve">Tulos</w:t>
      </w:r>
    </w:p>
    <w:p>
      <w:r>
        <w:t xml:space="preserve">koira nappaa pallon tiistaina</w:t>
      </w:r>
    </w:p>
    <w:p>
      <w:r>
        <w:rPr>
          <w:b/>
        </w:rPr>
        <w:t xml:space="preserve">Esimerkki 5.1221</w:t>
      </w:r>
    </w:p>
    <w:p>
      <w:r>
        <w:t xml:space="preserve">Lause 1: Ruskeavalkoinen koira leikkii ruohikolla. Lause 2: Kuvan koira ei ole yksivärinen.</w:t>
      </w:r>
    </w:p>
    <w:p>
      <w:r>
        <w:rPr>
          <w:b/>
        </w:rPr>
        <w:t xml:space="preserve">Tulos</w:t>
      </w:r>
    </w:p>
    <w:p>
      <w:r>
        <w:t xml:space="preserve">Koira kuuluu nuorelle miehelle.</w:t>
      </w:r>
    </w:p>
    <w:p>
      <w:r>
        <w:rPr>
          <w:b/>
        </w:rPr>
        <w:t xml:space="preserve">Esimerkki 5.1222</w:t>
      </w:r>
    </w:p>
    <w:p>
      <w:r>
        <w:t xml:space="preserve">Lause 1: Useita mustavalkoisiin paitoihin ja sinisiin farkkuihin pukeutuneita nuoria kävelee kadulla. Lause 2: Useat nuoret ovat pukeutuneet vaatteisiin.</w:t>
      </w:r>
    </w:p>
    <w:p>
      <w:r>
        <w:rPr>
          <w:b/>
        </w:rPr>
        <w:t xml:space="preserve">Tulos</w:t>
      </w:r>
    </w:p>
    <w:p>
      <w:r>
        <w:t xml:space="preserve">Nuorilla on kädessään pesäpallohanskat.</w:t>
      </w:r>
    </w:p>
    <w:p>
      <w:r>
        <w:rPr>
          <w:b/>
        </w:rPr>
        <w:t xml:space="preserve">Esimerkki 5.1223</w:t>
      </w:r>
    </w:p>
    <w:p>
      <w:r>
        <w:t xml:space="preserve">Lause 1: Mies seisoo jalkakäytävällä taustalla, ja etualalla on epäselvä kuva toisesta miehestä. Lause 2: Mies seisoo ulkona.</w:t>
      </w:r>
    </w:p>
    <w:p>
      <w:r>
        <w:rPr>
          <w:b/>
        </w:rPr>
        <w:t xml:space="preserve">Tulos</w:t>
      </w:r>
    </w:p>
    <w:p>
      <w:r>
        <w:t xml:space="preserve">Henkilö, joka on epäselvä, on toiselle henkilölle vieras.</w:t>
      </w:r>
    </w:p>
    <w:p>
      <w:r>
        <w:rPr>
          <w:b/>
        </w:rPr>
        <w:t xml:space="preserve">Esimerkki 5.1224</w:t>
      </w:r>
    </w:p>
    <w:p>
      <w:r>
        <w:t xml:space="preserve">Lause 1: kaksi ruskettunutta koiraa leikkii ruohikolla Lause 2: Koirat ovat ulkona.</w:t>
      </w:r>
    </w:p>
    <w:p>
      <w:r>
        <w:rPr>
          <w:b/>
        </w:rPr>
        <w:t xml:space="preserve">Tulos</w:t>
      </w:r>
    </w:p>
    <w:p>
      <w:r>
        <w:t xml:space="preserve">He leikkivät pallolla.</w:t>
      </w:r>
    </w:p>
    <w:p>
      <w:r>
        <w:rPr>
          <w:b/>
        </w:rPr>
        <w:t xml:space="preserve">Esimerkki 5.1225</w:t>
      </w:r>
    </w:p>
    <w:p>
      <w:r>
        <w:t xml:space="preserve">Lause 1: Vastanaineet leikkaavat hääkakkunsa. Lause 2: Vastanaineet ovat vastaanotollaan.</w:t>
      </w:r>
    </w:p>
    <w:p>
      <w:r>
        <w:rPr>
          <w:b/>
        </w:rPr>
        <w:t xml:space="preserve">Tulos</w:t>
      </w:r>
    </w:p>
    <w:p>
      <w:r>
        <w:t xml:space="preserve">Hääkakku on suklaata.</w:t>
      </w:r>
    </w:p>
    <w:p>
      <w:r>
        <w:rPr>
          <w:b/>
        </w:rPr>
        <w:t xml:space="preserve">Esimerkki 5.1226</w:t>
      </w:r>
    </w:p>
    <w:p>
      <w:r>
        <w:t xml:space="preserve">Lause 1: Keski-ikäinen työtön mies pitää kylttiä, jossa hän pyytää työtä. Lause 2: Keski-ikäinen mies pitelee kylttiä, jossa hän pyytää työtä.</w:t>
      </w:r>
    </w:p>
    <w:p>
      <w:r>
        <w:rPr>
          <w:b/>
        </w:rPr>
        <w:t xml:space="preserve">Tulos</w:t>
      </w:r>
    </w:p>
    <w:p>
      <w:r>
        <w:t xml:space="preserve">Lapset valmistautuvat uimaan.</w:t>
      </w:r>
    </w:p>
    <w:p>
      <w:r>
        <w:rPr>
          <w:b/>
        </w:rPr>
        <w:t xml:space="preserve">Esimerkki 5.1227</w:t>
      </w:r>
    </w:p>
    <w:p>
      <w:r>
        <w:t xml:space="preserve">Lause 1: Polkupyöräilevä mies ajaa kirkkaan sinisen oven ohi. Lause 2: Mies pyöräilee.</w:t>
      </w:r>
    </w:p>
    <w:p>
      <w:r>
        <w:rPr>
          <w:b/>
        </w:rPr>
        <w:t xml:space="preserve">Tulos</w:t>
      </w:r>
    </w:p>
    <w:p>
      <w:r>
        <w:t xml:space="preserve">Mies pyöräilee talon ohi.</w:t>
      </w:r>
    </w:p>
    <w:p>
      <w:r>
        <w:rPr>
          <w:b/>
        </w:rPr>
        <w:t xml:space="preserve">Esimerkki 5.1228</w:t>
      </w:r>
    </w:p>
    <w:p>
      <w:r>
        <w:t xml:space="preserve">Lause 1: Valkoiseen paitaan pukeutunut mies näkyy kapealla tiilikujalla. Lause 2: Mies on kujalla.</w:t>
      </w:r>
    </w:p>
    <w:p>
      <w:r>
        <w:rPr>
          <w:b/>
        </w:rPr>
        <w:t xml:space="preserve">Tulos</w:t>
      </w:r>
    </w:p>
    <w:p>
      <w:r>
        <w:t xml:space="preserve">Mies on menossa kotiin.</w:t>
      </w:r>
    </w:p>
    <w:p>
      <w:r>
        <w:rPr>
          <w:b/>
        </w:rPr>
        <w:t xml:space="preserve">Esimerkki 5.1229</w:t>
      </w:r>
    </w:p>
    <w:p>
      <w:r>
        <w:t xml:space="preserve">Lause 1: Nainen ja lapsi sylissään. Lause 2: Lapsi naisen sylissä.</w:t>
      </w:r>
    </w:p>
    <w:p>
      <w:r>
        <w:rPr>
          <w:b/>
        </w:rPr>
        <w:t xml:space="preserve">Tulos</w:t>
      </w:r>
    </w:p>
    <w:p>
      <w:r>
        <w:t xml:space="preserve">Tämä äiti viettää aikaa lapsensa kanssa.</w:t>
      </w:r>
    </w:p>
    <w:p>
      <w:r>
        <w:rPr>
          <w:b/>
        </w:rPr>
        <w:t xml:space="preserve">Esimerkki 5.1230</w:t>
      </w:r>
    </w:p>
    <w:p>
      <w:r>
        <w:t xml:space="preserve">Lause 1: jotkut nuoret miehet pelaavat koripalloa Lause 2: koripalloa pelataan.</w:t>
      </w:r>
    </w:p>
    <w:p>
      <w:r>
        <w:rPr>
          <w:b/>
        </w:rPr>
        <w:t xml:space="preserve">Tulos</w:t>
      </w:r>
    </w:p>
    <w:p>
      <w:r>
        <w:t xml:space="preserve">Nuoret miehet pelaavat kentällä.</w:t>
      </w:r>
    </w:p>
    <w:p>
      <w:r>
        <w:rPr>
          <w:b/>
        </w:rPr>
        <w:t xml:space="preserve">Esimerkki 5.1231</w:t>
      </w:r>
    </w:p>
    <w:p>
      <w:r>
        <w:t xml:space="preserve">Lause 1: Joku surffaa jättiaallolla. Lause 2: Surffaaja aallon päällä.</w:t>
      </w:r>
    </w:p>
    <w:p>
      <w:r>
        <w:rPr>
          <w:b/>
        </w:rPr>
        <w:t xml:space="preserve">Tulos</w:t>
      </w:r>
    </w:p>
    <w:p>
      <w:r>
        <w:t xml:space="preserve">Surffaaja suurimmalla aallolla, joka on koskaan nähty tällä rannalla.</w:t>
      </w:r>
    </w:p>
    <w:p>
      <w:r>
        <w:rPr>
          <w:b/>
        </w:rPr>
        <w:t xml:space="preserve">Esimerkki 5.1232</w:t>
      </w:r>
    </w:p>
    <w:p>
      <w:r>
        <w:t xml:space="preserve">Lause 1: Venemies työskentelee keskeneräisen veneen parissa. Lause 2: Henkilö rakentaa venettään.</w:t>
      </w:r>
    </w:p>
    <w:p>
      <w:r>
        <w:rPr>
          <w:b/>
        </w:rPr>
        <w:t xml:space="preserve">Tulos</w:t>
      </w:r>
    </w:p>
    <w:p>
      <w:r>
        <w:t xml:space="preserve">Eräs henkilö rakentaa venettä kalastusta varten.</w:t>
      </w:r>
    </w:p>
    <w:p>
      <w:r>
        <w:rPr>
          <w:b/>
        </w:rPr>
        <w:t xml:space="preserve">Esimerkki 5.1233</w:t>
      </w:r>
    </w:p>
    <w:p>
      <w:r>
        <w:t xml:space="preserve">Lause 1: Joukko ihmisiä, jotka näyttävät pitävän hauskaa. Lause 2: Joukko ihmisiä, joilla on hauskaa.</w:t>
      </w:r>
    </w:p>
    <w:p>
      <w:r>
        <w:rPr>
          <w:b/>
        </w:rPr>
        <w:t xml:space="preserve">Tulos</w:t>
      </w:r>
    </w:p>
    <w:p>
      <w:r>
        <w:t xml:space="preserve">Puistossa istuu ryhmä ihmisiä, jotka näyttävät pitävän hauskaa.</w:t>
      </w:r>
    </w:p>
    <w:p>
      <w:r>
        <w:rPr>
          <w:b/>
        </w:rPr>
        <w:t xml:space="preserve">Esimerkki 5.1234</w:t>
      </w:r>
    </w:p>
    <w:p>
      <w:r>
        <w:t xml:space="preserve">Lause 1: Hermostuneen näköinen punatukkainen nainen työskentelee laboratoriossa mahdollisesti vaarallisten aineiden parissa. Lause 2: Nainen työskentelee laboratoriossa.</w:t>
      </w:r>
    </w:p>
    <w:p>
      <w:r>
        <w:rPr>
          <w:b/>
        </w:rPr>
        <w:t xml:space="preserve">Tulos</w:t>
      </w:r>
    </w:p>
    <w:p>
      <w:r>
        <w:t xml:space="preserve">Harjoittelija valmistelee lääkinnälliset laitteet.</w:t>
      </w:r>
    </w:p>
    <w:p>
      <w:r>
        <w:rPr>
          <w:b/>
        </w:rPr>
        <w:t xml:space="preserve">Esimerkki 5.1235</w:t>
      </w:r>
    </w:p>
    <w:p>
      <w:r>
        <w:t xml:space="preserve">Lause 1: Mies kävelee jalkakäytävällä reppu ja paketti mukanaan. Lause 2: Henkilö kävelee ulkona.</w:t>
      </w:r>
    </w:p>
    <w:p>
      <w:r>
        <w:rPr>
          <w:b/>
        </w:rPr>
        <w:t xml:space="preserve">Tulos</w:t>
      </w:r>
    </w:p>
    <w:p>
      <w:r>
        <w:t xml:space="preserve">Vanha mies kävelee sateessa.</w:t>
      </w:r>
    </w:p>
    <w:p>
      <w:r>
        <w:rPr>
          <w:b/>
        </w:rPr>
        <w:t xml:space="preserve">Esimerkki 5.1236</w:t>
      </w:r>
    </w:p>
    <w:p>
      <w:r>
        <w:t xml:space="preserve">Lause 1: Lapset syövät pitkän pöydän ääressä, jossa on mustat tuolit. Lause 2: Lapset pöydän ääressä.</w:t>
      </w:r>
    </w:p>
    <w:p>
      <w:r>
        <w:rPr>
          <w:b/>
        </w:rPr>
        <w:t xml:space="preserve">Tulos</w:t>
      </w:r>
    </w:p>
    <w:p>
      <w:r>
        <w:t xml:space="preserve">Lapset pöydän ääressä syömässä päivällistä.</w:t>
      </w:r>
    </w:p>
    <w:p>
      <w:r>
        <w:rPr>
          <w:b/>
        </w:rPr>
        <w:t xml:space="preserve">Esimerkki 5.1237</w:t>
      </w:r>
    </w:p>
    <w:p>
      <w:r>
        <w:t xml:space="preserve">Lause 1: Jalkapalloilija on kesken potkun jalka korkealla ilmassa. Lause 2: Urheilija kesken potkun.</w:t>
      </w:r>
    </w:p>
    <w:p>
      <w:r>
        <w:rPr>
          <w:b/>
        </w:rPr>
        <w:t xml:space="preserve">Tulos</w:t>
      </w:r>
    </w:p>
    <w:p>
      <w:r>
        <w:t xml:space="preserve">Jalkapalloilija potkaisee voittomaalin.</w:t>
      </w:r>
    </w:p>
    <w:p>
      <w:r>
        <w:rPr>
          <w:b/>
        </w:rPr>
        <w:t xml:space="preserve">Esimerkki 5.1238</w:t>
      </w:r>
    </w:p>
    <w:p>
      <w:r>
        <w:t xml:space="preserve">Lause 1: Vaaleatukkainen nainen, jolla on silmälasit, kaulakoru ja vihreä-sininen kukkamekko, pitää kädessään keltaista astiaa. Lause 2: Vaalea nainen, jolla on kukkamekko, pitää astiaa kädessään.</w:t>
      </w:r>
    </w:p>
    <w:p>
      <w:r>
        <w:rPr>
          <w:b/>
        </w:rPr>
        <w:t xml:space="preserve">Tulos</w:t>
      </w:r>
    </w:p>
    <w:p>
      <w:r>
        <w:t xml:space="preserve">Eräs nainen saapuu potluckiin ja tuo astian kuuluisaa muhennostaan.</w:t>
      </w:r>
    </w:p>
    <w:p>
      <w:r>
        <w:rPr>
          <w:b/>
        </w:rPr>
        <w:t xml:space="preserve">Esimerkki 5.1239</w:t>
      </w:r>
    </w:p>
    <w:p>
      <w:r>
        <w:t xml:space="preserve">Lause 1: Nuoret aikuiset seisovat koulunsa ulkopuolella. Lause 2: Nuoret aikuiset seisovat rakennuksen ulkopuolella.</w:t>
      </w:r>
    </w:p>
    <w:p>
      <w:r>
        <w:rPr>
          <w:b/>
        </w:rPr>
        <w:t xml:space="preserve">Tulos</w:t>
      </w:r>
    </w:p>
    <w:p>
      <w:r>
        <w:t xml:space="preserve">Nuorilla aikuisilla on laukut kädessään.</w:t>
      </w:r>
    </w:p>
    <w:p>
      <w:r>
        <w:rPr>
          <w:b/>
        </w:rPr>
        <w:t xml:space="preserve">Esimerkki 5.1240</w:t>
      </w:r>
    </w:p>
    <w:p>
      <w:r>
        <w:t xml:space="preserve">Lause 1: Mies ajelee maastopyörällä purossa ja kiipeilee veden rannalla olevilla kivillä. Lause 2: Mies maastopyörällä ajoi veden läpi ja kiipesi kivien peittämää rantaa pitkin ylös.</w:t>
      </w:r>
    </w:p>
    <w:p>
      <w:r>
        <w:rPr>
          <w:b/>
        </w:rPr>
        <w:t xml:space="preserve">Tulos</w:t>
      </w:r>
    </w:p>
    <w:p>
      <w:r>
        <w:t xml:space="preserve">Mies yrittää voittaa esteitä ja ajaa nopeammin maastopyöräilykilpailun tällä kierroksella.</w:t>
      </w:r>
    </w:p>
    <w:p>
      <w:r>
        <w:rPr>
          <w:b/>
        </w:rPr>
        <w:t xml:space="preserve">Esimerkki 5.1241</w:t>
      </w:r>
    </w:p>
    <w:p>
      <w:r>
        <w:t xml:space="preserve">Lause 1: Vihreäpaitainen mies pitää mielenosoituskylttiä. Lause 2: Mies pitää kylttiä.</w:t>
      </w:r>
    </w:p>
    <w:p>
      <w:r>
        <w:rPr>
          <w:b/>
        </w:rPr>
        <w:t xml:space="preserve">Tulos</w:t>
      </w:r>
    </w:p>
    <w:p>
      <w:r>
        <w:t xml:space="preserve">Miehellä on kädessään aborttia kannattava kyltti.</w:t>
      </w:r>
    </w:p>
    <w:p>
      <w:r>
        <w:rPr>
          <w:b/>
        </w:rPr>
        <w:t xml:space="preserve">Esimerkki 5.1242</w:t>
      </w:r>
    </w:p>
    <w:p>
      <w:r>
        <w:t xml:space="preserve">Lause 1: Lapset leikkivät rannalla. Lause 2: Lapset leikkivät ulkona.</w:t>
      </w:r>
    </w:p>
    <w:p>
      <w:r>
        <w:rPr>
          <w:b/>
        </w:rPr>
        <w:t xml:space="preserve">Tulos</w:t>
      </w:r>
    </w:p>
    <w:p>
      <w:r>
        <w:t xml:space="preserve">Lapset rakentavat yhdessä useita hiekkalinnoja.</w:t>
      </w:r>
    </w:p>
    <w:p>
      <w:r>
        <w:rPr>
          <w:b/>
        </w:rPr>
        <w:t xml:space="preserve">Esimerkki 5.1243</w:t>
      </w:r>
    </w:p>
    <w:p>
      <w:r>
        <w:t xml:space="preserve">Lause 1: Nuori tyttö potkii sinipunaista jalkapalloa. Lause 2: Tyttö potkii jalkapalloa ympäriinsä.</w:t>
      </w:r>
    </w:p>
    <w:p>
      <w:r>
        <w:rPr>
          <w:b/>
        </w:rPr>
        <w:t xml:space="preserve">Tulos</w:t>
      </w:r>
    </w:p>
    <w:p>
      <w:r>
        <w:t xml:space="preserve">Nuori jalkapalloilija harjoittelee peliä varten.</w:t>
      </w:r>
    </w:p>
    <w:p>
      <w:r>
        <w:rPr>
          <w:b/>
        </w:rPr>
        <w:t xml:space="preserve">Esimerkki 5.1244</w:t>
      </w:r>
    </w:p>
    <w:p>
      <w:r>
        <w:t xml:space="preserve">Lause 1: Vaaleanpunaiseen, valkoiseen ja mustaan pukeutunut nainen nukkuu ja pitää kädessään ostoskassia. Lause 2: Siinä on ostoskassi</w:t>
      </w:r>
    </w:p>
    <w:p>
      <w:r>
        <w:rPr>
          <w:b/>
        </w:rPr>
        <w:t xml:space="preserve">Tulos</w:t>
      </w:r>
    </w:p>
    <w:p>
      <w:r>
        <w:t xml:space="preserve">Ostoskassi on täynnä</w:t>
      </w:r>
    </w:p>
    <w:p>
      <w:r>
        <w:rPr>
          <w:b/>
        </w:rPr>
        <w:t xml:space="preserve">Esimerkki 5.1245</w:t>
      </w:r>
    </w:p>
    <w:p>
      <w:r>
        <w:t xml:space="preserve">Lause 1: Ruskea koira kiipeää vedestä vihreä pallo suussaan. Lause 2: Koira nousee vedestä pallo suussaan.</w:t>
      </w:r>
    </w:p>
    <w:p>
      <w:r>
        <w:rPr>
          <w:b/>
        </w:rPr>
        <w:t xml:space="preserve">Tulos</w:t>
      </w:r>
    </w:p>
    <w:p>
      <w:r>
        <w:t xml:space="preserve">koira haluaa noutaa</w:t>
      </w:r>
    </w:p>
    <w:p>
      <w:r>
        <w:rPr>
          <w:b/>
        </w:rPr>
        <w:t xml:space="preserve">Esimerkki 5.1246</w:t>
      </w:r>
    </w:p>
    <w:p>
      <w:r>
        <w:t xml:space="preserve">Lause 1: Mies surffaa meressä. Lause 2: Mies on vedessä.</w:t>
      </w:r>
    </w:p>
    <w:p>
      <w:r>
        <w:rPr>
          <w:b/>
        </w:rPr>
        <w:t xml:space="preserve">Tulos</w:t>
      </w:r>
    </w:p>
    <w:p>
      <w:r>
        <w:t xml:space="preserve">Mies surffaa keltaisella laudallaan.</w:t>
      </w:r>
    </w:p>
    <w:p>
      <w:r>
        <w:rPr>
          <w:b/>
        </w:rPr>
        <w:t xml:space="preserve">Esimerkki 5.1247</w:t>
      </w:r>
    </w:p>
    <w:p>
      <w:r>
        <w:t xml:space="preserve">Lause 1: Mies kulkee ryhmän ohi mukulakivitiellä. Lause 2: Mies on ulkona.</w:t>
      </w:r>
    </w:p>
    <w:p>
      <w:r>
        <w:rPr>
          <w:b/>
        </w:rPr>
        <w:t xml:space="preserve">Tulos</w:t>
      </w:r>
    </w:p>
    <w:p>
      <w:r>
        <w:t xml:space="preserve">Joukko ihmisiä hurraa villisti ohi kulkevalle miehelle.</w:t>
      </w:r>
    </w:p>
    <w:p>
      <w:r>
        <w:rPr>
          <w:b/>
        </w:rPr>
        <w:t xml:space="preserve">Esimerkki 5.1248</w:t>
      </w:r>
    </w:p>
    <w:p>
      <w:r>
        <w:t xml:space="preserve">Lause 1: Kuusi cowboy-hattuihin pukeutunutta iäkästä miestä, joista yksi pitää hevosen ohjaksia. Lause 2: Kuusi miestä on ulkona hevosen kanssa.</w:t>
      </w:r>
    </w:p>
    <w:p>
      <w:r>
        <w:rPr>
          <w:b/>
        </w:rPr>
        <w:t xml:space="preserve">Tulos</w:t>
      </w:r>
    </w:p>
    <w:p>
      <w:r>
        <w:t xml:space="preserve">Kaikki miehet ovat teksasilaisia cowboyta.</w:t>
      </w:r>
    </w:p>
    <w:p>
      <w:r>
        <w:rPr>
          <w:b/>
        </w:rPr>
        <w:t xml:space="preserve">Esimerkki 5.1249</w:t>
      </w:r>
    </w:p>
    <w:p>
      <w:r>
        <w:t xml:space="preserve">Lause 1: Pieni karvainen valkoinen koira kävelee vihreällä ruoholla. Lause 2: Valkoinen koira on ulkona.</w:t>
      </w:r>
    </w:p>
    <w:p>
      <w:r>
        <w:rPr>
          <w:b/>
        </w:rPr>
        <w:t xml:space="preserve">Tulos</w:t>
      </w:r>
    </w:p>
    <w:p>
      <w:r>
        <w:t xml:space="preserve">Koira nauttii mukavasta kesäpäivästä.</w:t>
      </w:r>
    </w:p>
    <w:p>
      <w:r>
        <w:rPr>
          <w:b/>
        </w:rPr>
        <w:t xml:space="preserve">Esimerkki 5.1250</w:t>
      </w:r>
    </w:p>
    <w:p>
      <w:r>
        <w:t xml:space="preserve">Lause 1: Turkki- ja mustahattutakkinen nainen ja ruskeatakkinen herrasmies istuvat ulkopöydässä. Lause 2: Nainen istuu ulkona</w:t>
      </w:r>
    </w:p>
    <w:p>
      <w:r>
        <w:rPr>
          <w:b/>
        </w:rPr>
        <w:t xml:space="preserve">Tulos</w:t>
      </w:r>
    </w:p>
    <w:p>
      <w:r>
        <w:t xml:space="preserve">Mies ja nainen ovat treffeillä ulkoilmapuistossa.</w:t>
      </w:r>
    </w:p>
    <w:p>
      <w:r>
        <w:rPr>
          <w:b/>
        </w:rPr>
        <w:t xml:space="preserve">Esimerkki 5.1251</w:t>
      </w:r>
    </w:p>
    <w:p>
      <w:r>
        <w:t xml:space="preserve">Lause 1: Siniseen mekkoon pukeutunut laulaja seisoo lavalla. Lause 2: Laulaja seisoo lavalla.</w:t>
      </w:r>
    </w:p>
    <w:p>
      <w:r>
        <w:rPr>
          <w:b/>
        </w:rPr>
        <w:t xml:space="preserve">Tulos</w:t>
      </w:r>
    </w:p>
    <w:p>
      <w:r>
        <w:t xml:space="preserve">Laulaja valmistautuu esittämään kappaleensa lavalla.</w:t>
      </w:r>
    </w:p>
    <w:p>
      <w:r>
        <w:rPr>
          <w:b/>
        </w:rPr>
        <w:t xml:space="preserve">Esimerkki 5.1252</w:t>
      </w:r>
    </w:p>
    <w:p>
      <w:r>
        <w:t xml:space="preserve">Lause 1: Mustavalkoinen ja ruskea koira heräilee lumessa punainen lelu suussaan lähellä jäistä puuta. Lause 2: Koira leikkii leluillaan ulkona...</w:t>
      </w:r>
    </w:p>
    <w:p>
      <w:r>
        <w:rPr>
          <w:b/>
        </w:rPr>
        <w:t xml:space="preserve">Tulos</w:t>
      </w:r>
    </w:p>
    <w:p>
      <w:r>
        <w:t xml:space="preserve">Koira asuu kylmässä ilmastossa.</w:t>
      </w:r>
    </w:p>
    <w:p>
      <w:r>
        <w:rPr>
          <w:b/>
        </w:rPr>
        <w:t xml:space="preserve">Esimerkki 5.1253</w:t>
      </w:r>
    </w:p>
    <w:p>
      <w:r>
        <w:t xml:space="preserve">Lause 1: Vaalea nainen, jolla on kynähame ja sandaalit, kävelee katua pitkin muiden ihmisten seuratessa häntä. Lause 2: nainen kadulla</w:t>
      </w:r>
    </w:p>
    <w:p>
      <w:r>
        <w:rPr>
          <w:b/>
        </w:rPr>
        <w:t xml:space="preserve">Tulos</w:t>
      </w:r>
    </w:p>
    <w:p>
      <w:r>
        <w:t xml:space="preserve">nainen menossa kauppaan</w:t>
      </w:r>
    </w:p>
    <w:p>
      <w:r>
        <w:rPr>
          <w:b/>
        </w:rPr>
        <w:t xml:space="preserve">Esimerkki 5.1254</w:t>
      </w:r>
    </w:p>
    <w:p>
      <w:r>
        <w:t xml:space="preserve">Lause 1: Nainen, jonka pää ei näy, kävelee bussin edessä, jonka kyljessä on mainos. Lause 2: Nainen kävelee</w:t>
      </w:r>
    </w:p>
    <w:p>
      <w:r>
        <w:rPr>
          <w:b/>
        </w:rPr>
        <w:t xml:space="preserve">Tulos</w:t>
      </w:r>
    </w:p>
    <w:p>
      <w:r>
        <w:t xml:space="preserve">Naisella on kiire päästä perille.</w:t>
      </w:r>
    </w:p>
    <w:p>
      <w:r>
        <w:rPr>
          <w:b/>
        </w:rPr>
        <w:t xml:space="preserve">Esimerkki 5.1255</w:t>
      </w:r>
    </w:p>
    <w:p>
      <w:r>
        <w:t xml:space="preserve">Lause 1: Tenniskentällä seisova miespuolinen tennispelaaja heiluttaa tennismailaansa tennispalloa kohti. Lause 2: Mies heiluttaa palloa.</w:t>
      </w:r>
    </w:p>
    <w:p>
      <w:r>
        <w:rPr>
          <w:b/>
        </w:rPr>
        <w:t xml:space="preserve">Tulos</w:t>
      </w:r>
    </w:p>
    <w:p>
      <w:r>
        <w:t xml:space="preserve">Tenniskentällä seisova miespuolinen tennispelaaja heiluttaa tennismailaansa tennispalloa kohti, ja toisella puolella oleva pelaaja odottaa.</w:t>
      </w:r>
    </w:p>
    <w:p>
      <w:r>
        <w:rPr>
          <w:b/>
        </w:rPr>
        <w:t xml:space="preserve">Esimerkki 5.1256</w:t>
      </w:r>
    </w:p>
    <w:p>
      <w:r>
        <w:t xml:space="preserve">Lause 1: Henkilö tekee rullaluistelutemppua, kun muut ihmiset luistelevat ja juoksevat lähellä. Lause 2: Henkilö tekee temppua.</w:t>
      </w:r>
    </w:p>
    <w:p>
      <w:r>
        <w:rPr>
          <w:b/>
        </w:rPr>
        <w:t xml:space="preserve">Tulos</w:t>
      </w:r>
    </w:p>
    <w:p>
      <w:r>
        <w:t xml:space="preserve">Poika tekee uuden tempun ystävilleen.</w:t>
      </w:r>
    </w:p>
    <w:p>
      <w:r>
        <w:rPr>
          <w:b/>
        </w:rPr>
        <w:t xml:space="preserve">Esimerkki 5.1257</w:t>
      </w:r>
    </w:p>
    <w:p>
      <w:r>
        <w:t xml:space="preserve">Lause 1: kaksi ihmistä näyttelee kohtauksen yleisön edessä. Lause 2: Yleisö katsoo näyttelijöitä.</w:t>
      </w:r>
    </w:p>
    <w:p>
      <w:r>
        <w:rPr>
          <w:b/>
        </w:rPr>
        <w:t xml:space="preserve">Tulos</w:t>
      </w:r>
    </w:p>
    <w:p>
      <w:r>
        <w:t xml:space="preserve">Kohtaus on hauska.</w:t>
      </w:r>
    </w:p>
    <w:p>
      <w:r>
        <w:rPr>
          <w:b/>
        </w:rPr>
        <w:t xml:space="preserve">Esimerkki 5.1258</w:t>
      </w:r>
    </w:p>
    <w:p>
      <w:r>
        <w:t xml:space="preserve">Lause 1: Iäkäs mies ajelee porkkanoita katsojien katsellessa. Lause 2: Iäkäs mies raapii porkkanoita ihmisten katsellessa häntä.</w:t>
      </w:r>
    </w:p>
    <w:p>
      <w:r>
        <w:rPr>
          <w:b/>
        </w:rPr>
        <w:t xml:space="preserve">Tulos</w:t>
      </w:r>
    </w:p>
    <w:p>
      <w:r>
        <w:t xml:space="preserve">Mies seisoo keittiön pöydän ääressä ja valmistelee hedelmäsalaattia, jossa on porkkanoita ja muita hedelmiä.</w:t>
      </w:r>
    </w:p>
    <w:p>
      <w:r>
        <w:rPr>
          <w:b/>
        </w:rPr>
        <w:t xml:space="preserve">Esimerkki 5.1259</w:t>
      </w:r>
    </w:p>
    <w:p>
      <w:r>
        <w:t xml:space="preserve">Lause 1: Mies potkii jalkapalloa kentällä. Lause 2: Mies potkii jalkapalloa.</w:t>
      </w:r>
    </w:p>
    <w:p>
      <w:r>
        <w:rPr>
          <w:b/>
        </w:rPr>
        <w:t xml:space="preserve">Tulos</w:t>
      </w:r>
    </w:p>
    <w:p>
      <w:r>
        <w:t xml:space="preserve">Mies potkaisee jalkapalloa voittaakseen pelin.</w:t>
      </w:r>
    </w:p>
    <w:p>
      <w:r>
        <w:rPr>
          <w:b/>
        </w:rPr>
        <w:t xml:space="preserve">Esimerkki 5.1260</w:t>
      </w:r>
    </w:p>
    <w:p>
      <w:r>
        <w:t xml:space="preserve">Lause 1: Koira juoksee veden läpi. Lause 2: Koira on vedessä.</w:t>
      </w:r>
    </w:p>
    <w:p>
      <w:r>
        <w:rPr>
          <w:b/>
        </w:rPr>
        <w:t xml:space="preserve">Tulos</w:t>
      </w:r>
    </w:p>
    <w:p>
      <w:r>
        <w:t xml:space="preserve">Koira juoksee veden läpi saadakseen kalan.</w:t>
      </w:r>
    </w:p>
    <w:p>
      <w:r>
        <w:rPr>
          <w:b/>
        </w:rPr>
        <w:t xml:space="preserve">Esimerkki 5.1261</w:t>
      </w:r>
    </w:p>
    <w:p>
      <w:r>
        <w:t xml:space="preserve">Lause 1: Valkoinen lintu lentää veden pinnalla. Lause 2: Lintu makaa lähellä vettä.</w:t>
      </w:r>
    </w:p>
    <w:p>
      <w:r>
        <w:rPr>
          <w:b/>
        </w:rPr>
        <w:t xml:space="preserve">Tulos</w:t>
      </w:r>
    </w:p>
    <w:p>
      <w:r>
        <w:t xml:space="preserve">Lintu jahtaa syvällä olevaa kalaa.</w:t>
      </w:r>
    </w:p>
    <w:p>
      <w:r>
        <w:rPr>
          <w:b/>
        </w:rPr>
        <w:t xml:space="preserve">Esimerkki 5.1262</w:t>
      </w:r>
    </w:p>
    <w:p>
      <w:r>
        <w:t xml:space="preserve">Lause 1: Useita ihmisiä kävelee ulkona sateessa. Lause 2: Sateessa kävelee ihmisiä.</w:t>
      </w:r>
    </w:p>
    <w:p>
      <w:r>
        <w:rPr>
          <w:b/>
        </w:rPr>
        <w:t xml:space="preserve">Tulos</w:t>
      </w:r>
    </w:p>
    <w:p>
      <w:r>
        <w:t xml:space="preserve">Ihmiset käyttävät sateenvarjoa kävellessään sateessa.</w:t>
      </w:r>
    </w:p>
    <w:p>
      <w:r>
        <w:rPr>
          <w:b/>
        </w:rPr>
        <w:t xml:space="preserve">Esimerkki 5.1263</w:t>
      </w:r>
    </w:p>
    <w:p>
      <w:r>
        <w:t xml:space="preserve">Lause 1: Ryhmä nuoria aasialaisia naisia hymyilee kameralle. Lause 2: Aasialaiset naiset hymyilevät kameralle.</w:t>
      </w:r>
    </w:p>
    <w:p>
      <w:r>
        <w:rPr>
          <w:b/>
        </w:rPr>
        <w:t xml:space="preserve">Tulos</w:t>
      </w:r>
    </w:p>
    <w:p>
      <w:r>
        <w:t xml:space="preserve">aasialaiset naiset hymyilevät kameralle lomalla</w:t>
      </w:r>
    </w:p>
    <w:p>
      <w:r>
        <w:rPr>
          <w:b/>
        </w:rPr>
        <w:t xml:space="preserve">Esimerkki 5.1264</w:t>
      </w:r>
    </w:p>
    <w:p>
      <w:r>
        <w:t xml:space="preserve">Lause 1: Pieni poika hyppäsi veteen ja loiskahti. Lause 2: Poika roiskahti veteen.</w:t>
      </w:r>
    </w:p>
    <w:p>
      <w:r>
        <w:rPr>
          <w:b/>
        </w:rPr>
        <w:t xml:space="preserve">Tulos</w:t>
      </w:r>
    </w:p>
    <w:p>
      <w:r>
        <w:t xml:space="preserve">Poika on ulkona altaassa.</w:t>
      </w:r>
    </w:p>
    <w:p>
      <w:r>
        <w:rPr>
          <w:b/>
        </w:rPr>
        <w:t xml:space="preserve">Esimerkki 5.1265</w:t>
      </w:r>
    </w:p>
    <w:p>
      <w:r>
        <w:t xml:space="preserve">Lause 1: Poika, jolla on aurinkolasit otsallaan, ja nainen, jolla on aurinkolasit silmillään, tuijottavat. Lause 2: Poika ja nainen pitävät aurinkolaseja ja tuijottavat.</w:t>
      </w:r>
    </w:p>
    <w:p>
      <w:r>
        <w:rPr>
          <w:b/>
        </w:rPr>
        <w:t xml:space="preserve">Tulos</w:t>
      </w:r>
    </w:p>
    <w:p>
      <w:r>
        <w:t xml:space="preserve">Poika ja nainen tuijottavat norsua.</w:t>
      </w:r>
    </w:p>
    <w:p>
      <w:r>
        <w:rPr>
          <w:b/>
        </w:rPr>
        <w:t xml:space="preserve">Esimerkki 5.1266</w:t>
      </w:r>
    </w:p>
    <w:p>
      <w:r>
        <w:t xml:space="preserve">Lause 1: Poika aikoo lyödä palloa paksulla kepillä. Lause 2: Poika pitää keppiä kädessään.</w:t>
      </w:r>
    </w:p>
    <w:p>
      <w:r>
        <w:rPr>
          <w:b/>
        </w:rPr>
        <w:t xml:space="preserve">Tulos</w:t>
      </w:r>
    </w:p>
    <w:p>
      <w:r>
        <w:t xml:space="preserve">Poika pelaa baseballia.</w:t>
      </w:r>
    </w:p>
    <w:p>
      <w:r>
        <w:rPr>
          <w:b/>
        </w:rPr>
        <w:t xml:space="preserve">Esimerkki 5.1267</w:t>
      </w:r>
    </w:p>
    <w:p>
      <w:r>
        <w:t xml:space="preserve">Lause 1: Tyttö soittaa kitaraa makuuhuoneessaan. Lause 2: Tyttö soittimen kanssa.</w:t>
      </w:r>
    </w:p>
    <w:p>
      <w:r>
        <w:rPr>
          <w:b/>
        </w:rPr>
        <w:t xml:space="preserve">Tulos</w:t>
      </w:r>
    </w:p>
    <w:p>
      <w:r>
        <w:t xml:space="preserve">Tyttö valmistautuu konserttiesitykseen.</w:t>
      </w:r>
    </w:p>
    <w:p>
      <w:r>
        <w:rPr>
          <w:b/>
        </w:rPr>
        <w:t xml:space="preserve">Esimerkki 5.1268</w:t>
      </w:r>
    </w:p>
    <w:p>
      <w:r>
        <w:t xml:space="preserve">Lause 1: Useat ihmiset ratsastavat radalla. Lause 2: Monet ihmiset ratsastavat hevosilla.</w:t>
      </w:r>
    </w:p>
    <w:p>
      <w:r>
        <w:rPr>
          <w:b/>
        </w:rPr>
        <w:t xml:space="preserve">Tulos</w:t>
      </w:r>
    </w:p>
    <w:p>
      <w:r>
        <w:t xml:space="preserve">Ystäväporukka ratsastaa hevosilla.</w:t>
      </w:r>
    </w:p>
    <w:p>
      <w:r>
        <w:rPr>
          <w:b/>
        </w:rPr>
        <w:t xml:space="preserve">Esimerkki 5.1269</w:t>
      </w:r>
    </w:p>
    <w:p>
      <w:r>
        <w:t xml:space="preserve">Lause 1: Mies käyttää konetta maassa kivisen riikinkukon edessä. Lause 2: Mies käyttää konetta.</w:t>
      </w:r>
    </w:p>
    <w:p>
      <w:r>
        <w:rPr>
          <w:b/>
        </w:rPr>
        <w:t xml:space="preserve">Tulos</w:t>
      </w:r>
    </w:p>
    <w:p>
      <w:r>
        <w:t xml:space="preserve">nuorempi mies käyttää konetta</w:t>
      </w:r>
    </w:p>
    <w:p>
      <w:r>
        <w:rPr>
          <w:b/>
        </w:rPr>
        <w:t xml:space="preserve">Esimerkki 5.1270</w:t>
      </w:r>
    </w:p>
    <w:p>
      <w:r>
        <w:t xml:space="preserve">Lause 1: Isokokoinen mies istuu baarissa katsomassa televisiota. Lause 2: Mies katsoo jalkapallo-ottelua ystäviensä kanssa.</w:t>
      </w:r>
    </w:p>
    <w:p>
      <w:r>
        <w:rPr>
          <w:b/>
        </w:rPr>
        <w:t xml:space="preserve">Tulos</w:t>
      </w:r>
    </w:p>
    <w:p>
      <w:r>
        <w:t xml:space="preserve">Mies juo olutta ja syö illallista.</w:t>
      </w:r>
    </w:p>
    <w:p>
      <w:r>
        <w:rPr>
          <w:b/>
        </w:rPr>
        <w:t xml:space="preserve">Esimerkki 5.1271</w:t>
      </w:r>
    </w:p>
    <w:p>
      <w:r>
        <w:t xml:space="preserve">Lause 1: Pukumies, jolla on salkku kädessään, kävelee takaa katsottuna koristeellisia kiviportaita ylöspäin. Lause 2: Pukumies kävelee kiviportaita ylös.</w:t>
      </w:r>
    </w:p>
    <w:p>
      <w:r>
        <w:rPr>
          <w:b/>
        </w:rPr>
        <w:t xml:space="preserve">Tulos</w:t>
      </w:r>
    </w:p>
    <w:p>
      <w:r>
        <w:t xml:space="preserve">Pukumies kävelee töihin.</w:t>
      </w:r>
    </w:p>
    <w:p>
      <w:r>
        <w:rPr>
          <w:b/>
        </w:rPr>
        <w:t xml:space="preserve">Esimerkki 5.1272</w:t>
      </w:r>
    </w:p>
    <w:p>
      <w:r>
        <w:t xml:space="preserve">Lause 1: Mies ajaa maastopyörällä polulla. Lause 2: Mies omistaa pyörän.</w:t>
      </w:r>
    </w:p>
    <w:p>
      <w:r>
        <w:rPr>
          <w:b/>
        </w:rPr>
        <w:t xml:space="preserve">Tulos</w:t>
      </w:r>
    </w:p>
    <w:p>
      <w:r>
        <w:t xml:space="preserve">Mies ajaa maastopyörällä polulla ystäviensä kanssa.</w:t>
      </w:r>
    </w:p>
    <w:p>
      <w:r>
        <w:rPr>
          <w:b/>
        </w:rPr>
        <w:t xml:space="preserve">Esimerkki 5.1273</w:t>
      </w:r>
    </w:p>
    <w:p>
      <w:r>
        <w:t xml:space="preserve">Lause 1: Ihmiset pitävät banderollin takana lippuja ja kylttejä. Lause 2: Ihmiset ovat kokoontuneet.</w:t>
      </w:r>
    </w:p>
    <w:p>
      <w:r>
        <w:rPr>
          <w:b/>
        </w:rPr>
        <w:t xml:space="preserve">Tulos</w:t>
      </w:r>
    </w:p>
    <w:p>
      <w:r>
        <w:t xml:space="preserve">Ihmiset osoittavat mieltään.</w:t>
      </w:r>
    </w:p>
    <w:p>
      <w:r>
        <w:rPr>
          <w:b/>
        </w:rPr>
        <w:t xml:space="preserve">Esimerkki 5.1274</w:t>
      </w:r>
    </w:p>
    <w:p>
      <w:r>
        <w:t xml:space="preserve">Lause 1: Vihreäpukuinen mies vihreällä pyörällä on ilmassa hypättyään rampilta. Lause 2: Mies on pyörän selässä.</w:t>
      </w:r>
    </w:p>
    <w:p>
      <w:r>
        <w:rPr>
          <w:b/>
        </w:rPr>
        <w:t xml:space="preserve">Tulos</w:t>
      </w:r>
    </w:p>
    <w:p>
      <w:r>
        <w:t xml:space="preserve">Mies osallistuu pyöräilykilpailuun.</w:t>
      </w:r>
    </w:p>
    <w:p>
      <w:r>
        <w:rPr>
          <w:b/>
        </w:rPr>
        <w:t xml:space="preserve">Esimerkki 5.1275</w:t>
      </w:r>
    </w:p>
    <w:p>
      <w:r>
        <w:t xml:space="preserve">Lause 1: Punaliivinen nainen seisoo lumikasan päällä lumilapio kädessään pitävän miehen yläpuolella. Lause 2: Joku lapioi lunta.</w:t>
      </w:r>
    </w:p>
    <w:p>
      <w:r>
        <w:rPr>
          <w:b/>
        </w:rPr>
        <w:t xml:space="preserve">Tulos</w:t>
      </w:r>
    </w:p>
    <w:p>
      <w:r>
        <w:t xml:space="preserve">Pariskunta puhdistaa ajotietään lumesta.</w:t>
      </w:r>
    </w:p>
    <w:p>
      <w:r>
        <w:rPr>
          <w:b/>
        </w:rPr>
        <w:t xml:space="preserve">Esimerkki 5.1276</w:t>
      </w:r>
    </w:p>
    <w:p>
      <w:r>
        <w:t xml:space="preserve">Lause 1: Nämä naiset punaisissa topeissa laulavat. Lause 2: Nämä naiset laulavat yhdessä.</w:t>
      </w:r>
    </w:p>
    <w:p>
      <w:r>
        <w:rPr>
          <w:b/>
        </w:rPr>
        <w:t xml:space="preserve">Tulos</w:t>
      </w:r>
    </w:p>
    <w:p>
      <w:r>
        <w:t xml:space="preserve">Naiset laulavat keikalla.</w:t>
      </w:r>
    </w:p>
    <w:p>
      <w:r>
        <w:rPr>
          <w:b/>
        </w:rPr>
        <w:t xml:space="preserve">Esimerkki 5.1277</w:t>
      </w:r>
    </w:p>
    <w:p>
      <w:r>
        <w:t xml:space="preserve">Lause 1: Mies hymyilee täytetylle leijonalle Lause 2: Mies hymyilee.</w:t>
      </w:r>
    </w:p>
    <w:p>
      <w:r>
        <w:rPr>
          <w:b/>
        </w:rPr>
        <w:t xml:space="preserve">Tulos</w:t>
      </w:r>
    </w:p>
    <w:p>
      <w:r>
        <w:t xml:space="preserve">Mies pitää leijonasta.</w:t>
      </w:r>
    </w:p>
    <w:p>
      <w:r>
        <w:rPr>
          <w:b/>
        </w:rPr>
        <w:t xml:space="preserve">Esimerkki 5.1278</w:t>
      </w:r>
    </w:p>
    <w:p>
      <w:r>
        <w:t xml:space="preserve">Lause 1: Nainen korkean ruohon ja luonnonkukkien peittämällä pellolla pitelee keltaista huivia Lause 2: Nainen koskettaa keltaista huivia.</w:t>
      </w:r>
    </w:p>
    <w:p>
      <w:r>
        <w:rPr>
          <w:b/>
        </w:rPr>
        <w:t xml:space="preserve">Tulos</w:t>
      </w:r>
    </w:p>
    <w:p>
      <w:r>
        <w:t xml:space="preserve">Nainen on unikkopellolla.</w:t>
      </w:r>
    </w:p>
    <w:p>
      <w:r>
        <w:rPr>
          <w:b/>
        </w:rPr>
        <w:t xml:space="preserve">Esimerkki 5.1279</w:t>
      </w:r>
    </w:p>
    <w:p>
      <w:r>
        <w:t xml:space="preserve">Lause 1: Valkoinen mies sinisessä paidassa pelaa golfia. Lause 2: Valkoinen mies pelaa golfia sinisellä paidalla.</w:t>
      </w:r>
    </w:p>
    <w:p>
      <w:r>
        <w:rPr>
          <w:b/>
        </w:rPr>
        <w:t xml:space="preserve">Tulos</w:t>
      </w:r>
    </w:p>
    <w:p>
      <w:r>
        <w:t xml:space="preserve">Mies saa golfpallonsa pellen suuhun.</w:t>
      </w:r>
    </w:p>
    <w:p>
      <w:r>
        <w:rPr>
          <w:b/>
        </w:rPr>
        <w:t xml:space="preserve">Esimerkki 5.1280</w:t>
      </w:r>
    </w:p>
    <w:p>
      <w:r>
        <w:t xml:space="preserve">Lause 1: Mies villapaidassa ja farkuissa kuuntelee kuulokkeita. Lause 2: Mies villapaidassa kuuntelee kuulokkeita.</w:t>
      </w:r>
    </w:p>
    <w:p>
      <w:r>
        <w:rPr>
          <w:b/>
        </w:rPr>
        <w:t xml:space="preserve">Tulos</w:t>
      </w:r>
    </w:p>
    <w:p>
      <w:r>
        <w:t xml:space="preserve">Mies kuuntelee rockmusiikkia.</w:t>
      </w:r>
    </w:p>
    <w:p>
      <w:r>
        <w:rPr>
          <w:b/>
        </w:rPr>
        <w:t xml:space="preserve">Esimerkki 5.1281</w:t>
      </w:r>
    </w:p>
    <w:p>
      <w:r>
        <w:t xml:space="preserve">Lause 1: Kaksi ihmistä laskeutuu alas kiviportaita. Lause 2: Kaksi ihmistä kävelee portaita alas.</w:t>
      </w:r>
    </w:p>
    <w:p>
      <w:r>
        <w:rPr>
          <w:b/>
        </w:rPr>
        <w:t xml:space="preserve">Tulos</w:t>
      </w:r>
    </w:p>
    <w:p>
      <w:r>
        <w:t xml:space="preserve">Kaksi ihmistä juoksee kiviportaita alas.</w:t>
      </w:r>
    </w:p>
    <w:p>
      <w:r>
        <w:rPr>
          <w:b/>
        </w:rPr>
        <w:t xml:space="preserve">Esimerkki 5.1282</w:t>
      </w:r>
    </w:p>
    <w:p>
      <w:r>
        <w:t xml:space="preserve">Lause 1: Neljä ihmistä keskustelee hämärässä huoneessa, jonka seinät ovat täynnä kuvia ja jossa on kaksi kirkasta valoa. Lause 2: Jotkut ihmiset keskustelevat keskenään.</w:t>
      </w:r>
    </w:p>
    <w:p>
      <w:r>
        <w:rPr>
          <w:b/>
        </w:rPr>
        <w:t xml:space="preserve">Tulos</w:t>
      </w:r>
    </w:p>
    <w:p>
      <w:r>
        <w:t xml:space="preserve">Jotkut ihmiset puhuvat illallisella.</w:t>
      </w:r>
    </w:p>
    <w:p>
      <w:r>
        <w:rPr>
          <w:b/>
        </w:rPr>
        <w:t xml:space="preserve">Esimerkki 5.1283</w:t>
      </w:r>
    </w:p>
    <w:p>
      <w:r>
        <w:t xml:space="preserve">Lause 1: Joukko aikakauden vaatteisiin pukeutuneita miehiä seisoo majan edessä. Lause 2: Siellä on pukeutuneita ihmisiä.</w:t>
      </w:r>
    </w:p>
    <w:p>
      <w:r>
        <w:rPr>
          <w:b/>
        </w:rPr>
        <w:t xml:space="preserve">Tulos</w:t>
      </w:r>
    </w:p>
    <w:p>
      <w:r>
        <w:t xml:space="preserve">Ihmiset ovat halloween-juhlissa.</w:t>
      </w:r>
    </w:p>
    <w:p>
      <w:r>
        <w:rPr>
          <w:b/>
        </w:rPr>
        <w:t xml:space="preserve">Esimerkki 5.1284</w:t>
      </w:r>
    </w:p>
    <w:p>
      <w:r>
        <w:t xml:space="preserve">Lause 1: Vaalea koira jahtaa lelua ulkona. Lause 2: Ulkona on eläin.</w:t>
      </w:r>
    </w:p>
    <w:p>
      <w:r>
        <w:rPr>
          <w:b/>
        </w:rPr>
        <w:t xml:space="preserve">Tulos</w:t>
      </w:r>
    </w:p>
    <w:p>
      <w:r>
        <w:t xml:space="preserve">Vaalea koira jahtaa palloa ulkona...</w:t>
      </w:r>
    </w:p>
    <w:p>
      <w:r>
        <w:rPr>
          <w:b/>
        </w:rPr>
        <w:t xml:space="preserve">Esimerkki 5.1285</w:t>
      </w:r>
    </w:p>
    <w:p>
      <w:r>
        <w:t xml:space="preserve">Lause 1: Nuori poika hyppää altaaseen suojalasit päällään. Lause 2: Poika loiskii altaaseen suojalasit päässä.</w:t>
      </w:r>
    </w:p>
    <w:p>
      <w:r>
        <w:rPr>
          <w:b/>
        </w:rPr>
        <w:t xml:space="preserve">Tulos</w:t>
      </w:r>
    </w:p>
    <w:p>
      <w:r>
        <w:t xml:space="preserve">Poika ui.</w:t>
      </w:r>
    </w:p>
    <w:p>
      <w:r>
        <w:rPr>
          <w:b/>
        </w:rPr>
        <w:t xml:space="preserve">Esimerkki 5.1286</w:t>
      </w:r>
    </w:p>
    <w:p>
      <w:r>
        <w:t xml:space="preserve">Lause 1: Kaljuuntuva valkoihoinen mies istuu ristissä betonikaiteella, josta on näkymä kaupunkiin. Lause 2: A rentoutuu ja katselee kaupunkinäkymää.</w:t>
      </w:r>
    </w:p>
    <w:p>
      <w:r>
        <w:rPr>
          <w:b/>
        </w:rPr>
        <w:t xml:space="preserve">Tulos</w:t>
      </w:r>
    </w:p>
    <w:p>
      <w:r>
        <w:t xml:space="preserve">Mies istuu kaiteella katsellen kaupunkia ja syö luchia.</w:t>
      </w:r>
    </w:p>
    <w:p>
      <w:r>
        <w:rPr>
          <w:b/>
        </w:rPr>
        <w:t xml:space="preserve">Esimerkki 5.1287</w:t>
      </w:r>
    </w:p>
    <w:p>
      <w:r>
        <w:t xml:space="preserve">Lause 1: Nainen kylpee lavalla punaisessa valossa. Lause 2: Siellä loistaa punainen valo.</w:t>
      </w:r>
    </w:p>
    <w:p>
      <w:r>
        <w:rPr>
          <w:b/>
        </w:rPr>
        <w:t xml:space="preserve">Tulos</w:t>
      </w:r>
    </w:p>
    <w:p>
      <w:r>
        <w:t xml:space="preserve">Nainen laulaa laulua teatterissa.</w:t>
      </w:r>
    </w:p>
    <w:p>
      <w:r>
        <w:rPr>
          <w:b/>
        </w:rPr>
        <w:t xml:space="preserve">Esimerkki 5.1288</w:t>
      </w:r>
    </w:p>
    <w:p>
      <w:r>
        <w:t xml:space="preserve">Lause 1: Ihmiset hurraavat, kun mies ajaa bmx-pyörällä ilmassa Lause 2: Ammattimainen BMX-ratsastaja tekee temppuja näytöksessä.</w:t>
      </w:r>
    </w:p>
    <w:p>
      <w:r>
        <w:rPr>
          <w:b/>
        </w:rPr>
        <w:t xml:space="preserve">Tulos</w:t>
      </w:r>
    </w:p>
    <w:p>
      <w:r>
        <w:t xml:space="preserve">Bmx-pyöräilijä tekee temppuja ilmassa ulkona.</w:t>
      </w:r>
    </w:p>
    <w:p>
      <w:r>
        <w:rPr>
          <w:b/>
        </w:rPr>
        <w:t xml:space="preserve">Esimerkki 5.1289</w:t>
      </w:r>
    </w:p>
    <w:p>
      <w:r>
        <w:t xml:space="preserve">Lause 1: mies istuu tuolilla ja muki on pöydällä hänen vieressään Lause 2: mies istuu...</w:t>
      </w:r>
    </w:p>
    <w:p>
      <w:r>
        <w:rPr>
          <w:b/>
        </w:rPr>
        <w:t xml:space="preserve">Tulos</w:t>
      </w:r>
    </w:p>
    <w:p>
      <w:r>
        <w:t xml:space="preserve">Mies Starbucksissa</w:t>
      </w:r>
    </w:p>
    <w:p>
      <w:r>
        <w:rPr>
          <w:b/>
        </w:rPr>
        <w:t xml:space="preserve">Esimerkki 5.1290</w:t>
      </w:r>
    </w:p>
    <w:p>
      <w:r>
        <w:t xml:space="preserve">Lause 1: Kaksi teini-ikäistä tyttöä pitelee hymyillen korttia, jossa viitataan kuukautisiin. Lause 2: Kaksi tyttöä pitelee korttia hymyillen.</w:t>
      </w:r>
    </w:p>
    <w:p>
      <w:r>
        <w:rPr>
          <w:b/>
        </w:rPr>
        <w:t xml:space="preserve">Tulos</w:t>
      </w:r>
    </w:p>
    <w:p>
      <w:r>
        <w:t xml:space="preserve">Kaksi teini-ikäistä seisoo yhdessä.</w:t>
      </w:r>
    </w:p>
    <w:p>
      <w:r>
        <w:rPr>
          <w:b/>
        </w:rPr>
        <w:t xml:space="preserve">Esimerkki 5.1291</w:t>
      </w:r>
    </w:p>
    <w:p>
      <w:r>
        <w:t xml:space="preserve">Lause 1: Tummaihoisella miehellä on yllään poliisin asu. Lause 2: Etnisellä miehellä on virkapuku.</w:t>
      </w:r>
    </w:p>
    <w:p>
      <w:r>
        <w:rPr>
          <w:b/>
        </w:rPr>
        <w:t xml:space="preserve">Tulos</w:t>
      </w:r>
    </w:p>
    <w:p>
      <w:r>
        <w:t xml:space="preserve">Poliisi työvuorossa Starbucksin ulkopuolella</w:t>
      </w:r>
    </w:p>
    <w:p>
      <w:r>
        <w:rPr>
          <w:b/>
        </w:rPr>
        <w:t xml:space="preserve">Esimerkki 5.1292</w:t>
      </w:r>
    </w:p>
    <w:p>
      <w:r>
        <w:t xml:space="preserve">Lause 1: Miespuolinen saksofonisti soittaa laulua paikallisen ravintolan hämärässä. Lause 2: Mies soittaa saksofonia.</w:t>
      </w:r>
    </w:p>
    <w:p>
      <w:r>
        <w:rPr>
          <w:b/>
        </w:rPr>
        <w:t xml:space="preserve">Tulos</w:t>
      </w:r>
    </w:p>
    <w:p>
      <w:r>
        <w:t xml:space="preserve">Mies soittaa saksofonia jazzklubilla.</w:t>
      </w:r>
    </w:p>
    <w:p>
      <w:r>
        <w:rPr>
          <w:b/>
        </w:rPr>
        <w:t xml:space="preserve">Esimerkki 5.1293</w:t>
      </w:r>
    </w:p>
    <w:p>
      <w:r>
        <w:t xml:space="preserve">Lause 1: Joukko ihmisiä katselee söpöä pientä koiraa. Lause 2: Söpö koira kerää huomiota.</w:t>
      </w:r>
    </w:p>
    <w:p>
      <w:r>
        <w:rPr>
          <w:b/>
        </w:rPr>
        <w:t xml:space="preserve">Tulos</w:t>
      </w:r>
    </w:p>
    <w:p>
      <w:r>
        <w:t xml:space="preserve">Ihmiset katsovat koiran leikkivän pallolla.</w:t>
      </w:r>
    </w:p>
    <w:p>
      <w:r>
        <w:rPr>
          <w:b/>
        </w:rPr>
        <w:t xml:space="preserve">Esimerkki 5.1294</w:t>
      </w:r>
    </w:p>
    <w:p>
      <w:r>
        <w:t xml:space="preserve">Lause 1: Aurinkolasipäinen mies kaivurilla kaataa multaa maahan. Lause 2: Mies työskentelee projektin parissa.</w:t>
      </w:r>
    </w:p>
    <w:p>
      <w:r>
        <w:rPr>
          <w:b/>
        </w:rPr>
        <w:t xml:space="preserve">Tulos</w:t>
      </w:r>
    </w:p>
    <w:p>
      <w:r>
        <w:t xml:space="preserve">Mies täyttää aukkoa.</w:t>
      </w:r>
    </w:p>
    <w:p>
      <w:r>
        <w:rPr>
          <w:b/>
        </w:rPr>
        <w:t xml:space="preserve">Esimerkki 5.1295</w:t>
      </w:r>
    </w:p>
    <w:p>
      <w:r>
        <w:t xml:space="preserve">Lause 1: kolme naamioitunutta ihmistä istuu alas Lause 2: Kolme ihmistä istuu.</w:t>
      </w:r>
    </w:p>
    <w:p>
      <w:r>
        <w:rPr>
          <w:b/>
        </w:rPr>
        <w:t xml:space="preserve">Tulos</w:t>
      </w:r>
    </w:p>
    <w:p>
      <w:r>
        <w:t xml:space="preserve">Kolmella esiintyjällä on naamio.</w:t>
      </w:r>
    </w:p>
    <w:p>
      <w:r>
        <w:rPr>
          <w:b/>
        </w:rPr>
        <w:t xml:space="preserve">Esimerkki 5.1296</w:t>
      </w:r>
    </w:p>
    <w:p>
      <w:r>
        <w:t xml:space="preserve">Lause 1: Yksi mies soittaa kitaraa, toinen soittaa kosketinsoittimia ja viimeinen soittaa trumpettia. Lause 2: Useat miehet soittavat soittimia.</w:t>
      </w:r>
    </w:p>
    <w:p>
      <w:r>
        <w:rPr>
          <w:b/>
        </w:rPr>
        <w:t xml:space="preserve">Tulos</w:t>
      </w:r>
    </w:p>
    <w:p>
      <w:r>
        <w:t xml:space="preserve">Musiikki on nopeaa.</w:t>
      </w:r>
    </w:p>
    <w:p>
      <w:r>
        <w:rPr>
          <w:b/>
        </w:rPr>
        <w:t xml:space="preserve">Esimerkki 5.1297</w:t>
      </w:r>
    </w:p>
    <w:p>
      <w:r>
        <w:t xml:space="preserve">Lause 1: Pieni mustahiuksinen lapsi seisoo auton raiteilla auringonkukkien lähellä. Lause 2: pieni lapsi seisoo kukkien lähellä</w:t>
      </w:r>
    </w:p>
    <w:p>
      <w:r>
        <w:rPr>
          <w:b/>
        </w:rPr>
        <w:t xml:space="preserve">Tulos</w:t>
      </w:r>
    </w:p>
    <w:p>
      <w:r>
        <w:t xml:space="preserve">Lapsi katselee ohi kulkevia autoja.</w:t>
      </w:r>
    </w:p>
    <w:p>
      <w:r>
        <w:rPr>
          <w:b/>
        </w:rPr>
        <w:t xml:space="preserve">Esimerkki 5.1298</w:t>
      </w:r>
    </w:p>
    <w:p>
      <w:r>
        <w:t xml:space="preserve">Lause 1: Nainen nauttii ateriaa ulkona. Lause 2: Joku syö.</w:t>
      </w:r>
    </w:p>
    <w:p>
      <w:r>
        <w:rPr>
          <w:b/>
        </w:rPr>
        <w:t xml:space="preserve">Tulos</w:t>
      </w:r>
    </w:p>
    <w:p>
      <w:r>
        <w:t xml:space="preserve">Joku syö kulhosta.</w:t>
      </w:r>
    </w:p>
    <w:p>
      <w:r>
        <w:rPr>
          <w:b/>
        </w:rPr>
        <w:t xml:space="preserve">Esimerkki 5.1299</w:t>
      </w:r>
    </w:p>
    <w:p>
      <w:r>
        <w:t xml:space="preserve">Lause 1: Tytär myöntää, että hänen äitinsä on siisti lentäjän aurinkolaseissaan. Lause 2: Nainen käyttää aurinkolaseja.</w:t>
      </w:r>
    </w:p>
    <w:p>
      <w:r>
        <w:rPr>
          <w:b/>
        </w:rPr>
        <w:t xml:space="preserve">Tulos</w:t>
      </w:r>
    </w:p>
    <w:p>
      <w:r>
        <w:t xml:space="preserve">Tytär haluaa omat aurinkolasit.</w:t>
      </w:r>
    </w:p>
    <w:p>
      <w:r>
        <w:rPr>
          <w:b/>
        </w:rPr>
        <w:t xml:space="preserve">Esimerkki 5.1300</w:t>
      </w:r>
    </w:p>
    <w:p>
      <w:r>
        <w:t xml:space="preserve">Lause 1: Mies hymyilee hevosenkenkäravun vieressä rannalla. Lause 2: Mies on rannalla.</w:t>
      </w:r>
    </w:p>
    <w:p>
      <w:r>
        <w:rPr>
          <w:b/>
        </w:rPr>
        <w:t xml:space="preserve">Tulos</w:t>
      </w:r>
    </w:p>
    <w:p>
      <w:r>
        <w:t xml:space="preserve">Mies hymyilee hevosenkenkäravun vieressä rannalla odottaessaan poikaansa.</w:t>
      </w:r>
    </w:p>
    <w:p>
      <w:r>
        <w:rPr>
          <w:b/>
        </w:rPr>
        <w:t xml:space="preserve">Esimerkki 5.1301</w:t>
      </w:r>
    </w:p>
    <w:p>
      <w:r>
        <w:t xml:space="preserve">Lause 1: Tyttö hyppää uima-altaaseen mustapukuisen miehen kanssa. Lause 2: Tyttö ui.</w:t>
      </w:r>
    </w:p>
    <w:p>
      <w:r>
        <w:rPr>
          <w:b/>
        </w:rPr>
        <w:t xml:space="preserve">Tulos</w:t>
      </w:r>
    </w:p>
    <w:p>
      <w:r>
        <w:t xml:space="preserve">Tyttö seurustelee miehen kanssa.</w:t>
      </w:r>
    </w:p>
    <w:p>
      <w:r>
        <w:rPr>
          <w:b/>
        </w:rPr>
        <w:t xml:space="preserve">Esimerkki 5.1302</w:t>
      </w:r>
    </w:p>
    <w:p>
      <w:r>
        <w:t xml:space="preserve">Lause 1: pikkupoika itkee kolikkokäyttöisen kyydin vieressä. Lause 2: Tämä poika on surullinen</w:t>
      </w:r>
    </w:p>
    <w:p>
      <w:r>
        <w:rPr>
          <w:b/>
        </w:rPr>
        <w:t xml:space="preserve">Tulos</w:t>
      </w:r>
    </w:p>
    <w:p>
      <w:r>
        <w:t xml:space="preserve">Hänellä ei ole rahaa ratsastaa</w:t>
      </w:r>
    </w:p>
    <w:p>
      <w:r>
        <w:rPr>
          <w:b/>
        </w:rPr>
        <w:t xml:space="preserve">Esimerkki 5.1303</w:t>
      </w:r>
    </w:p>
    <w:p>
      <w:r>
        <w:t xml:space="preserve">Lause 1: Kaksi tyttöä tanssii juhlissa hehkutikkujen kanssa, kun muut juovat ja tekevät hassuja ilmeitä. Lause 2: Juhlissa on hehkutikkuja...</w:t>
      </w:r>
    </w:p>
    <w:p>
      <w:r>
        <w:rPr>
          <w:b/>
        </w:rPr>
        <w:t xml:space="preserve">Tulos</w:t>
      </w:r>
    </w:p>
    <w:p>
      <w:r>
        <w:t xml:space="preserve">Juhlissa on alkoholia.</w:t>
      </w:r>
    </w:p>
    <w:p>
      <w:r>
        <w:rPr>
          <w:b/>
        </w:rPr>
        <w:t xml:space="preserve">Esimerkki 5.1304</w:t>
      </w:r>
    </w:p>
    <w:p>
      <w:r>
        <w:t xml:space="preserve">Lause 1: Punaiseen pukeutunut nuori nainen pelaa tennistä. Lause 2: Nuori nainen pelaa tennistä.</w:t>
      </w:r>
    </w:p>
    <w:p>
      <w:r>
        <w:rPr>
          <w:b/>
        </w:rPr>
        <w:t xml:space="preserve">Tulos</w:t>
      </w:r>
    </w:p>
    <w:p>
      <w:r>
        <w:t xml:space="preserve">Nuori nainen pelaa tennistä Serena Williamsia vastaan.</w:t>
      </w:r>
    </w:p>
    <w:p>
      <w:r>
        <w:rPr>
          <w:b/>
        </w:rPr>
        <w:t xml:space="preserve">Esimerkki 5.1305</w:t>
      </w:r>
    </w:p>
    <w:p>
      <w:r>
        <w:t xml:space="preserve">Lause 1: Pieni lapsi harjoittelee golfia. Lause 2: Lapsi pelaa golfia.</w:t>
      </w:r>
    </w:p>
    <w:p>
      <w:r>
        <w:rPr>
          <w:b/>
        </w:rPr>
        <w:t xml:space="preserve">Tulos</w:t>
      </w:r>
    </w:p>
    <w:p>
      <w:r>
        <w:t xml:space="preserve">Lapsi leikkii kultaa sateessa.</w:t>
      </w:r>
    </w:p>
    <w:p>
      <w:r>
        <w:rPr>
          <w:b/>
        </w:rPr>
        <w:t xml:space="preserve">Esimerkki 5.1306</w:t>
      </w:r>
    </w:p>
    <w:p>
      <w:r>
        <w:t xml:space="preserve">Lause 1: Kaksi sotilassoittokunnan jäsentä soittaa torviaan muiden katsellessa. Lause 2: Kaksi orkesterin jäsentä soittaa torvia.</w:t>
      </w:r>
    </w:p>
    <w:p>
      <w:r>
        <w:rPr>
          <w:b/>
        </w:rPr>
        <w:t xml:space="preserve">Tulos</w:t>
      </w:r>
    </w:p>
    <w:p>
      <w:r>
        <w:t xml:space="preserve">Kaksi armeijan puhallinorkesterin jäsentä soittaa Star Spangled Banneria muiden katsellessa.</w:t>
      </w:r>
    </w:p>
    <w:p>
      <w:r>
        <w:rPr>
          <w:b/>
        </w:rPr>
        <w:t xml:space="preserve">Esimerkki 5.1307</w:t>
      </w:r>
    </w:p>
    <w:p>
      <w:r>
        <w:t xml:space="preserve">Lause 1: Kolme miestä ratsastaa norsulla, jonka taustalla on hökkeli, ja kahdella heistä on hattu. Lause 2: Kolme ihmistä on eläimen päällä.</w:t>
      </w:r>
    </w:p>
    <w:p>
      <w:r>
        <w:rPr>
          <w:b/>
        </w:rPr>
        <w:t xml:space="preserve">Tulos</w:t>
      </w:r>
    </w:p>
    <w:p>
      <w:r>
        <w:t xml:space="preserve">Kolme sirkusklovnia esittää esityksensä norsun päällä.</w:t>
      </w:r>
    </w:p>
    <w:p>
      <w:r>
        <w:rPr>
          <w:b/>
        </w:rPr>
        <w:t xml:space="preserve">Esimerkki 5.1308</w:t>
      </w:r>
    </w:p>
    <w:p>
      <w:r>
        <w:t xml:space="preserve">Lause 1: punapukuinen nainen pitelee raidallista putkea ihmisjoukon edessä. Lause 2: nainen pitelee raidallista rupea väkijoukon edessä.</w:t>
      </w:r>
    </w:p>
    <w:p>
      <w:r>
        <w:rPr>
          <w:b/>
        </w:rPr>
        <w:t xml:space="preserve">Tulos</w:t>
      </w:r>
    </w:p>
    <w:p>
      <w:r>
        <w:t xml:space="preserve">Nainen yllään värikäs asu yleisön edessä.</w:t>
      </w:r>
    </w:p>
    <w:p>
      <w:r>
        <w:rPr>
          <w:b/>
        </w:rPr>
        <w:t xml:space="preserve">Esimerkki 5.1309</w:t>
      </w:r>
    </w:p>
    <w:p>
      <w:r>
        <w:t xml:space="preserve">Lause 1: Pieni poika soittaa itse tehtyä rumpua, kun kaksi muuta poikaa seisoo hänen takanaan ja katsoo kameraan. Lause 2: Kaksi poikaa seisoo rumpalin takana.</w:t>
      </w:r>
    </w:p>
    <w:p>
      <w:r>
        <w:rPr>
          <w:b/>
        </w:rPr>
        <w:t xml:space="preserve">Tulos</w:t>
      </w:r>
    </w:p>
    <w:p>
      <w:r>
        <w:t xml:space="preserve">nuori muusikko esiintyy ystävilleen</w:t>
      </w:r>
    </w:p>
    <w:p>
      <w:r>
        <w:rPr>
          <w:b/>
        </w:rPr>
        <w:t xml:space="preserve">Esimerkki 5.1310</w:t>
      </w:r>
    </w:p>
    <w:p>
      <w:r>
        <w:t xml:space="preserve">Lause 1: Henkilö mustassa takissa ja vihreissä housuissa hiihtää alamäkeen Lause 2: Henkilö hiihtää alamäkeen.</w:t>
      </w:r>
    </w:p>
    <w:p>
      <w:r>
        <w:rPr>
          <w:b/>
        </w:rPr>
        <w:t xml:space="preserve">Tulos</w:t>
      </w:r>
    </w:p>
    <w:p>
      <w:r>
        <w:t xml:space="preserve">Henkilö on menossa hiihtoladulle.</w:t>
      </w:r>
    </w:p>
    <w:p>
      <w:r>
        <w:rPr>
          <w:b/>
        </w:rPr>
        <w:t xml:space="preserve">Esimerkki 5.1311</w:t>
      </w:r>
    </w:p>
    <w:p>
      <w:r>
        <w:t xml:space="preserve">Lause 1: Valkoinen ja ruskea koira leikkii liassa lelun kanssa. Lause 2: Koira leikkii ulkona.</w:t>
      </w:r>
    </w:p>
    <w:p>
      <w:r>
        <w:rPr>
          <w:b/>
        </w:rPr>
        <w:t xml:space="preserve">Tulos</w:t>
      </w:r>
    </w:p>
    <w:p>
      <w:r>
        <w:t xml:space="preserve">Koira leikkii puistossa liassa.</w:t>
      </w:r>
    </w:p>
    <w:p>
      <w:r>
        <w:rPr>
          <w:b/>
        </w:rPr>
        <w:t xml:space="preserve">Esimerkki 5.1312</w:t>
      </w:r>
    </w:p>
    <w:p>
      <w:r>
        <w:t xml:space="preserve">Lause 1: Kirkkaankeltaiseen takkiin ja kypärään pukeutunut mies istuu moottoripyörän selässä ja juttelee siniseen collegepaitaan pukeutuneen miehen kanssa. Lause 2: Kaksi miestä, joista toinen on pukeutunut keltaiseen ja toinen siniseen, keskustelevat.</w:t>
      </w:r>
    </w:p>
    <w:p>
      <w:r>
        <w:rPr>
          <w:b/>
        </w:rPr>
        <w:t xml:space="preserve">Tulos</w:t>
      </w:r>
    </w:p>
    <w:p>
      <w:r>
        <w:t xml:space="preserve">Mies aikoo ajaa moottoripyörällä.</w:t>
      </w:r>
    </w:p>
    <w:p>
      <w:r>
        <w:rPr>
          <w:b/>
        </w:rPr>
        <w:t xml:space="preserve">Esimerkki 5.1313</w:t>
      </w:r>
    </w:p>
    <w:p>
      <w:r>
        <w:t xml:space="preserve">Lause 1: Ihmisjoukko seisoo tiellä korkeiden rakennusten välissä. Lause 2: Ihmiset tiellä.</w:t>
      </w:r>
    </w:p>
    <w:p>
      <w:r>
        <w:rPr>
          <w:b/>
        </w:rPr>
        <w:t xml:space="preserve">Tulos</w:t>
      </w:r>
    </w:p>
    <w:p>
      <w:r>
        <w:t xml:space="preserve">Kaupungin läpi kävelee väkijoukko.</w:t>
      </w:r>
    </w:p>
    <w:p>
      <w:r>
        <w:rPr>
          <w:b/>
        </w:rPr>
        <w:t xml:space="preserve">Esimerkki 5.1314</w:t>
      </w:r>
    </w:p>
    <w:p>
      <w:r>
        <w:t xml:space="preserve">Lause 1: Roskat roskaavat maata. Lause 2: Maisemassa on roskia.</w:t>
      </w:r>
    </w:p>
    <w:p>
      <w:r>
        <w:rPr>
          <w:b/>
        </w:rPr>
        <w:t xml:space="preserve">Tulos</w:t>
      </w:r>
    </w:p>
    <w:p>
      <w:r>
        <w:t xml:space="preserve">Jalkakäytävällä on pussi.</w:t>
      </w:r>
    </w:p>
    <w:p>
      <w:r>
        <w:rPr>
          <w:b/>
        </w:rPr>
        <w:t xml:space="preserve">Esimerkki 5.1315</w:t>
      </w:r>
    </w:p>
    <w:p>
      <w:r>
        <w:t xml:space="preserve">Lause 1: Mies, jolla on punainen urheilupaita, katsoo jalkapallo-ottelua. Lause 2: Urheilupaita, joka miehellä on yllään, on punainen.</w:t>
      </w:r>
    </w:p>
    <w:p>
      <w:r>
        <w:rPr>
          <w:b/>
        </w:rPr>
        <w:t xml:space="preserve">Tulos</w:t>
      </w:r>
    </w:p>
    <w:p>
      <w:r>
        <w:t xml:space="preserve">mies toivoo voivansa pelata jalkapalloa</w:t>
      </w:r>
    </w:p>
    <w:p>
      <w:r>
        <w:rPr>
          <w:b/>
        </w:rPr>
        <w:t xml:space="preserve">Esimerkki 5.1316</w:t>
      </w:r>
    </w:p>
    <w:p>
      <w:r>
        <w:t xml:space="preserve">Lause 1: Kaksi pientä lasta on huoneessa sinisiin housuihin pukeutuneina. Lause 2: lapset ovat huoneessa siniset housut jalassa.</w:t>
      </w:r>
    </w:p>
    <w:p>
      <w:r>
        <w:rPr>
          <w:b/>
        </w:rPr>
        <w:t xml:space="preserve">Tulos</w:t>
      </w:r>
    </w:p>
    <w:p>
      <w:r>
        <w:t xml:space="preserve">sinisiin housuihin pukeutuneet lapset istuvat huoneessa</w:t>
      </w:r>
    </w:p>
    <w:p>
      <w:r>
        <w:rPr>
          <w:b/>
        </w:rPr>
        <w:t xml:space="preserve">Esimerkki 5.1317</w:t>
      </w:r>
    </w:p>
    <w:p>
      <w:r>
        <w:t xml:space="preserve">Lause 1: Kaksi naista on vaateostoksilla. Lause 2: Naiset katselevat vaatteita.</w:t>
      </w:r>
    </w:p>
    <w:p>
      <w:r>
        <w:rPr>
          <w:b/>
        </w:rPr>
        <w:t xml:space="preserve">Tulos</w:t>
      </w:r>
    </w:p>
    <w:p>
      <w:r>
        <w:t xml:space="preserve">Naiset sovittavat vaatteita.</w:t>
      </w:r>
    </w:p>
    <w:p>
      <w:r>
        <w:rPr>
          <w:b/>
        </w:rPr>
        <w:t xml:space="preserve">Esimerkki 5.1318</w:t>
      </w:r>
    </w:p>
    <w:p>
      <w:r>
        <w:t xml:space="preserve">Lause 1: Vanha mies ajaa polkupyörällä maantietä pitkin. Lause 2: Mies ajaa pyörällä.</w:t>
      </w:r>
    </w:p>
    <w:p>
      <w:r>
        <w:rPr>
          <w:b/>
        </w:rPr>
        <w:t xml:space="preserve">Tulos</w:t>
      </w:r>
    </w:p>
    <w:p>
      <w:r>
        <w:t xml:space="preserve">Mies ajaa pyörällä töihin.</w:t>
      </w:r>
    </w:p>
    <w:p>
      <w:r>
        <w:rPr>
          <w:b/>
        </w:rPr>
        <w:t xml:space="preserve">Esimerkki 5.1319</w:t>
      </w:r>
    </w:p>
    <w:p>
      <w:r>
        <w:t xml:space="preserve">Lause 1: Vaalea lapsi kävelee rannalla. Lause 2: Lapsi on ulkona.</w:t>
      </w:r>
    </w:p>
    <w:p>
      <w:r>
        <w:rPr>
          <w:b/>
        </w:rPr>
        <w:t xml:space="preserve">Tulos</w:t>
      </w:r>
    </w:p>
    <w:p>
      <w:r>
        <w:t xml:space="preserve">Lapsen hiukset heiluvat tuulessa.</w:t>
      </w:r>
    </w:p>
    <w:p>
      <w:r>
        <w:rPr>
          <w:b/>
        </w:rPr>
        <w:t xml:space="preserve">Esimerkki 5.1320</w:t>
      </w:r>
    </w:p>
    <w:p>
      <w:r>
        <w:t xml:space="preserve">Lause 1: Neljä miestä, joilla on innostuneet kasvot, hyppää alas portaiden yläpäästä. Lause 2: Ulkona on neljä miestä...</w:t>
      </w:r>
    </w:p>
    <w:p>
      <w:r>
        <w:rPr>
          <w:b/>
        </w:rPr>
        <w:t xml:space="preserve">Tulos</w:t>
      </w:r>
    </w:p>
    <w:p>
      <w:r>
        <w:t xml:space="preserve">Miehet kiirehtivät junaan.</w:t>
      </w:r>
    </w:p>
    <w:p>
      <w:r>
        <w:rPr>
          <w:b/>
        </w:rPr>
        <w:t xml:space="preserve">Esimerkki 5.1321</w:t>
      </w:r>
    </w:p>
    <w:p>
      <w:r>
        <w:t xml:space="preserve">Lause 1: Nainen halajaa lautalle lumisateessa. Lause 2: Nainen kutsuu jotakin.</w:t>
      </w:r>
    </w:p>
    <w:p>
      <w:r>
        <w:rPr>
          <w:b/>
        </w:rPr>
        <w:t xml:space="preserve">Tulos</w:t>
      </w:r>
    </w:p>
    <w:p>
      <w:r>
        <w:t xml:space="preserve">Nainen huristelee punaiselle lautalle lumisateessa.</w:t>
      </w:r>
    </w:p>
    <w:p>
      <w:r>
        <w:rPr>
          <w:b/>
        </w:rPr>
        <w:t xml:space="preserve">Esimerkki 5.1322</w:t>
      </w:r>
    </w:p>
    <w:p>
      <w:r>
        <w:t xml:space="preserve">Lause 1: Joukko miehiä maalaa useille kankaille tiiliseinän edessä julkisella kadulla. Lause 2: Ryhmä on ulkona</w:t>
      </w:r>
    </w:p>
    <w:p>
      <w:r>
        <w:rPr>
          <w:b/>
        </w:rPr>
        <w:t xml:space="preserve">Tulos</w:t>
      </w:r>
    </w:p>
    <w:p>
      <w:r>
        <w:t xml:space="preserve">Miehet maalaavat taidekävelynäyttelyä varten</w:t>
      </w:r>
    </w:p>
    <w:p>
      <w:r>
        <w:rPr>
          <w:b/>
        </w:rPr>
        <w:t xml:space="preserve">Esimerkki 5.1323</w:t>
      </w:r>
    </w:p>
    <w:p>
      <w:r>
        <w:t xml:space="preserve">Lause 1: Mies, jolla on hattu ja vaaleat rastat, pitää jonglöörausneuloja sinisen taivaan alla. Lause 2: Mies jongleeraa ulkona.</w:t>
      </w:r>
    </w:p>
    <w:p>
      <w:r>
        <w:rPr>
          <w:b/>
        </w:rPr>
        <w:t xml:space="preserve">Tulos</w:t>
      </w:r>
    </w:p>
    <w:p>
      <w:r>
        <w:t xml:space="preserve">Mies heittää keiloja ilmaan.</w:t>
      </w:r>
    </w:p>
    <w:p>
      <w:r>
        <w:rPr>
          <w:b/>
        </w:rPr>
        <w:t xml:space="preserve">Esimerkki 5.1324</w:t>
      </w:r>
    </w:p>
    <w:p>
      <w:r>
        <w:t xml:space="preserve">Lause 1: Koira, jolla on oranssi takki, makaa lumessa Lause 2: Koira makaa lumessa.</w:t>
      </w:r>
    </w:p>
    <w:p>
      <w:r>
        <w:rPr>
          <w:b/>
        </w:rPr>
        <w:t xml:space="preserve">Tulos</w:t>
      </w:r>
    </w:p>
    <w:p>
      <w:r>
        <w:t xml:space="preserve">Koira lepää noutoleikin jälkeen lumessa.</w:t>
      </w:r>
    </w:p>
    <w:p>
      <w:r>
        <w:rPr>
          <w:b/>
        </w:rPr>
        <w:t xml:space="preserve">Esimerkki 5.1325</w:t>
      </w:r>
    </w:p>
    <w:p>
      <w:r>
        <w:t xml:space="preserve">Lause 1: Miehellä on keltainen takki ja valkoinen kypärä. Lause 2: Miehellä on yllään vaatteet.</w:t>
      </w:r>
    </w:p>
    <w:p>
      <w:r>
        <w:rPr>
          <w:b/>
        </w:rPr>
        <w:t xml:space="preserve">Tulos</w:t>
      </w:r>
    </w:p>
    <w:p>
      <w:r>
        <w:t xml:space="preserve">Mies on pukeutunut matkalle.</w:t>
      </w:r>
    </w:p>
    <w:p>
      <w:r>
        <w:rPr>
          <w:b/>
        </w:rPr>
        <w:t xml:space="preserve">Esimerkki 5.1326</w:t>
      </w:r>
    </w:p>
    <w:p>
      <w:r>
        <w:t xml:space="preserve">Lause 1: Sinipukuinen nainen laulaa. Lause 2: Nainen laulaa.</w:t>
      </w:r>
    </w:p>
    <w:p>
      <w:r>
        <w:rPr>
          <w:b/>
        </w:rPr>
        <w:t xml:space="preserve">Tulos</w:t>
      </w:r>
    </w:p>
    <w:p>
      <w:r>
        <w:t xml:space="preserve">Nainen laulaa ihmisryhmälle.</w:t>
      </w:r>
    </w:p>
    <w:p>
      <w:r>
        <w:rPr>
          <w:b/>
        </w:rPr>
        <w:t xml:space="preserve">Esimerkki 5.1327</w:t>
      </w:r>
    </w:p>
    <w:p>
      <w:r>
        <w:t xml:space="preserve">Lause 1: Ulkomaiset kansantanssijat ovat pukeutuneet kirkkaan limenvihreisiin, punaisiin ja valkoisiin yläosiin, limenvihreisiin otsanauhoihin ja punaisiin, puseroisiin housuihin sekä avokärkisiin erikoiskenkiin, kun he tanssivat kaupungin kadulla katsojien nauttiessa esityksestä. Lause 2: Ekstravagantteihin asuihin pukeutuneet tanssijat esittävät show'ta yleisön edessä.</w:t>
      </w:r>
    </w:p>
    <w:p>
      <w:r>
        <w:rPr>
          <w:b/>
        </w:rPr>
        <w:t xml:space="preserve">Tulos</w:t>
      </w:r>
    </w:p>
    <w:p>
      <w:r>
        <w:t xml:space="preserve">Ulkomaalaiset tanssijat ansaitsevat elantonsa yleisön edessä kaupungin vuotuisilla messuilla.</w:t>
      </w:r>
    </w:p>
    <w:p>
      <w:r>
        <w:rPr>
          <w:b/>
        </w:rPr>
        <w:t xml:space="preserve">Esimerkki 5.1328</w:t>
      </w:r>
    </w:p>
    <w:p>
      <w:r>
        <w:t xml:space="preserve">Lause 1: Useita ihmisiä seisoo keittiössä. Lause 2: Keittiössä on useita ihmisiä.</w:t>
      </w:r>
    </w:p>
    <w:p>
      <w:r>
        <w:rPr>
          <w:b/>
        </w:rPr>
        <w:t xml:space="preserve">Tulos</w:t>
      </w:r>
    </w:p>
    <w:p>
      <w:r>
        <w:t xml:space="preserve">Useat ihmiset puhuvat.</w:t>
      </w:r>
    </w:p>
    <w:p>
      <w:r>
        <w:rPr>
          <w:b/>
        </w:rPr>
        <w:t xml:space="preserve">Esimerkki 5.1329</w:t>
      </w:r>
    </w:p>
    <w:p>
      <w:r>
        <w:t xml:space="preserve">Lause 1: Poika pelaa koripalloa aidatulla alueella ja roikkuu renkaissa. Lause 2: Poika koskettaa korirenkaita.</w:t>
      </w:r>
    </w:p>
    <w:p>
      <w:r>
        <w:rPr>
          <w:b/>
        </w:rPr>
        <w:t xml:space="preserve">Tulos</w:t>
      </w:r>
    </w:p>
    <w:p>
      <w:r>
        <w:t xml:space="preserve">Pojalla on yllään mustat lenkkarit.</w:t>
      </w:r>
    </w:p>
    <w:p>
      <w:r>
        <w:rPr>
          <w:b/>
        </w:rPr>
        <w:t xml:space="preserve">Esimerkki 5.1330</w:t>
      </w:r>
    </w:p>
    <w:p>
      <w:r>
        <w:t xml:space="preserve">Lause 1: Useat valkoisiin vaatteisiin ja punaisiin nenäliinoihin pukeutuneet ihmiset ja yksi mies, joka ei ole pukeutunut kuten muut, kokoontuvat leveälle kujalle. Lause 2: Joukko ihmisiä, joilla on vaatteet päällä.</w:t>
      </w:r>
    </w:p>
    <w:p>
      <w:r>
        <w:rPr>
          <w:b/>
        </w:rPr>
        <w:t xml:space="preserve">Tulos</w:t>
      </w:r>
    </w:p>
    <w:p>
      <w:r>
        <w:t xml:space="preserve">Joukko ihmisiä on juhlissa.</w:t>
      </w:r>
    </w:p>
    <w:p>
      <w:r>
        <w:rPr>
          <w:b/>
        </w:rPr>
        <w:t xml:space="preserve">Esimerkki 5.1331</w:t>
      </w:r>
    </w:p>
    <w:p>
      <w:r>
        <w:t xml:space="preserve">Lause 1: Vanha mies istuu kivien päällä työskennellessään käsillään. Lause 2: Mies istuu kalliolla</w:t>
      </w:r>
    </w:p>
    <w:p>
      <w:r>
        <w:rPr>
          <w:b/>
        </w:rPr>
        <w:t xml:space="preserve">Tulos</w:t>
      </w:r>
    </w:p>
    <w:p>
      <w:r>
        <w:t xml:space="preserve">mies, joka treenaa vanhoja luitaan...</w:t>
      </w:r>
    </w:p>
    <w:p>
      <w:r>
        <w:rPr>
          <w:b/>
        </w:rPr>
        <w:t xml:space="preserve">Esimerkki 5.1332</w:t>
      </w:r>
    </w:p>
    <w:p>
      <w:r>
        <w:t xml:space="preserve">Lause 1: Siniseen t-paitaan pukeutunut nainen katsoo mustaa pässiä. Lause 2: lintu oli kivien päällä.</w:t>
      </w:r>
    </w:p>
    <w:p>
      <w:r>
        <w:rPr>
          <w:b/>
        </w:rPr>
        <w:t xml:space="preserve">Tulos</w:t>
      </w:r>
    </w:p>
    <w:p>
      <w:r>
        <w:t xml:space="preserve">lapsi oli onnellinen</w:t>
      </w:r>
    </w:p>
    <w:p>
      <w:r>
        <w:rPr>
          <w:b/>
        </w:rPr>
        <w:t xml:space="preserve">Esimerkki 5.1333</w:t>
      </w:r>
    </w:p>
    <w:p>
      <w:r>
        <w:t xml:space="preserve">Lause 1: Mies ja nainen seisovat lähekkäin. Lause 2: Kaksi ihmistä on liikkumatta.</w:t>
      </w:r>
    </w:p>
    <w:p>
      <w:r>
        <w:rPr>
          <w:b/>
        </w:rPr>
        <w:t xml:space="preserve">Tulos</w:t>
      </w:r>
    </w:p>
    <w:p>
      <w:r>
        <w:t xml:space="preserve">Aviopari poseeraa valokuvaa varten.</w:t>
      </w:r>
    </w:p>
    <w:p>
      <w:r>
        <w:rPr>
          <w:b/>
        </w:rPr>
        <w:t xml:space="preserve">Esimerkki 5.1334</w:t>
      </w:r>
    </w:p>
    <w:p>
      <w:r>
        <w:t xml:space="preserve">Lause 1: Ruskea koira makaa sinisellä lakanalla. Lause 2: Koira makaa lakanan päällä.</w:t>
      </w:r>
    </w:p>
    <w:p>
      <w:r>
        <w:rPr>
          <w:b/>
        </w:rPr>
        <w:t xml:space="preserve">Tulos</w:t>
      </w:r>
    </w:p>
    <w:p>
      <w:r>
        <w:t xml:space="preserve">Koira makaa kyljellään ja nukkuu.</w:t>
      </w:r>
    </w:p>
    <w:p>
      <w:r>
        <w:rPr>
          <w:b/>
        </w:rPr>
        <w:t xml:space="preserve">Esimerkki 5.1335</w:t>
      </w:r>
    </w:p>
    <w:p>
      <w:r>
        <w:t xml:space="preserve">Lause 1: Rannalla on joukko ihmisiä, joista yksi kantaa surffilautaa vedestä. Lause 2: Ryhmä ihmisiä on rannalla.</w:t>
      </w:r>
    </w:p>
    <w:p>
      <w:r>
        <w:rPr>
          <w:b/>
        </w:rPr>
        <w:t xml:space="preserve">Tulos</w:t>
      </w:r>
    </w:p>
    <w:p>
      <w:r>
        <w:t xml:space="preserve">Joukko ihmisiä katselee miestä surffaamassa.</w:t>
      </w:r>
    </w:p>
    <w:p>
      <w:r>
        <w:rPr>
          <w:b/>
        </w:rPr>
        <w:t xml:space="preserve">Esimerkki 5.1336</w:t>
      </w:r>
    </w:p>
    <w:p>
      <w:r>
        <w:t xml:space="preserve">Lause 1: Joku katselee ikkunastaan, kun postinkantaja vie postin ja ajaa seuraavaan taloon. Lause 2: Postinkantaja ajaa kuorma-autoa.</w:t>
      </w:r>
    </w:p>
    <w:p>
      <w:r>
        <w:rPr>
          <w:b/>
        </w:rPr>
        <w:t xml:space="preserve">Tulos</w:t>
      </w:r>
    </w:p>
    <w:p>
      <w:r>
        <w:t xml:space="preserve">Postinkantajalla on sininen hattu.</w:t>
      </w:r>
    </w:p>
    <w:p>
      <w:r>
        <w:rPr>
          <w:b/>
        </w:rPr>
        <w:t xml:space="preserve">Esimerkki 5.1337</w:t>
      </w:r>
    </w:p>
    <w:p>
      <w:r>
        <w:t xml:space="preserve">Lause 1: Tämä on vedenalaista harjoittelua altaassa. Lause 2: Paikalla on vettä.</w:t>
      </w:r>
    </w:p>
    <w:p>
      <w:r>
        <w:rPr>
          <w:b/>
        </w:rPr>
        <w:t xml:space="preserve">Tulos</w:t>
      </w:r>
    </w:p>
    <w:p>
      <w:r>
        <w:t xml:space="preserve">Sukeltajat tekevät harjoituksia uimahallissa.</w:t>
      </w:r>
    </w:p>
    <w:p>
      <w:r>
        <w:rPr>
          <w:b/>
        </w:rPr>
        <w:t xml:space="preserve">Esimerkki 5.1338</w:t>
      </w:r>
    </w:p>
    <w:p>
      <w:r>
        <w:t xml:space="preserve">Lause 1: Kaksi koiraa on vastakkain nurmikolla. Lause 2: Kaksi koiraa on ulkona.</w:t>
      </w:r>
    </w:p>
    <w:p>
      <w:r>
        <w:rPr>
          <w:b/>
        </w:rPr>
        <w:t xml:space="preserve">Tulos</w:t>
      </w:r>
    </w:p>
    <w:p>
      <w:r>
        <w:t xml:space="preserve">Kaksi koiraa tappelee.</w:t>
      </w:r>
    </w:p>
    <w:p>
      <w:r>
        <w:rPr>
          <w:b/>
        </w:rPr>
        <w:t xml:space="preserve">Esimerkki 5.1339</w:t>
      </w:r>
    </w:p>
    <w:p>
      <w:r>
        <w:t xml:space="preserve">Lause 1: Tyttö istuu kirjoituspöydän ääressä ja lukee lehteä. Lause 2: Tyttö istuu kirjoituspöydän ääressä ja lukee lehteä.</w:t>
      </w:r>
    </w:p>
    <w:p>
      <w:r>
        <w:rPr>
          <w:b/>
        </w:rPr>
        <w:t xml:space="preserve">Tulos</w:t>
      </w:r>
    </w:p>
    <w:p>
      <w:r>
        <w:t xml:space="preserve">Opiskelija istuu työpöytänsä ääressä ja lukee sanomalehteä.</w:t>
      </w:r>
    </w:p>
    <w:p>
      <w:r>
        <w:rPr>
          <w:b/>
        </w:rPr>
        <w:t xml:space="preserve">Esimerkki 5.1340</w:t>
      </w:r>
    </w:p>
    <w:p>
      <w:r>
        <w:t xml:space="preserve">Lause 1: Poika valkoisessa pukupuserossa, mustissa housuissa, solmiossa ja lenkkareissa hyppää alas portailta keltaisten kukkien läheisyydessä. Lause 2: Poika on pukeutunut kauniisti...</w:t>
      </w:r>
    </w:p>
    <w:p>
      <w:r>
        <w:rPr>
          <w:b/>
        </w:rPr>
        <w:t xml:space="preserve">Tulos</w:t>
      </w:r>
    </w:p>
    <w:p>
      <w:r>
        <w:t xml:space="preserve">Poika on kirkossa</w:t>
      </w:r>
    </w:p>
    <w:p>
      <w:r>
        <w:rPr>
          <w:b/>
        </w:rPr>
        <w:t xml:space="preserve">Esimerkki 5.1341</w:t>
      </w:r>
    </w:p>
    <w:p>
      <w:r>
        <w:t xml:space="preserve">Lause 1: Oranssiin asuun pukeutunut nainen pitelee tennismailaa. Lause 2: Nainen pitää oranssista.</w:t>
      </w:r>
    </w:p>
    <w:p>
      <w:r>
        <w:rPr>
          <w:b/>
        </w:rPr>
        <w:t xml:space="preserve">Tulos</w:t>
      </w:r>
    </w:p>
    <w:p>
      <w:r>
        <w:t xml:space="preserve">Nainen on ostoksilla urheiluvälineliikkeessä.</w:t>
      </w:r>
    </w:p>
    <w:p>
      <w:r>
        <w:rPr>
          <w:b/>
        </w:rPr>
        <w:t xml:space="preserve">Esimerkki 5.1342</w:t>
      </w:r>
    </w:p>
    <w:p>
      <w:r>
        <w:t xml:space="preserve">Lause 1: Viisi talvitakkiin ja kypärään pukeutunutta ihmistä seisoo lumessa, ja taustalla näkyy moottorikelkkoja. Lause 2: Ihmiset ovat yhdessä lumessa.</w:t>
      </w:r>
    </w:p>
    <w:p>
      <w:r>
        <w:rPr>
          <w:b/>
        </w:rPr>
        <w:t xml:space="preserve">Tulos</w:t>
      </w:r>
    </w:p>
    <w:p>
      <w:r>
        <w:t xml:space="preserve">muutama mies jäänyt lumimyrskyyn loukkuun</w:t>
      </w:r>
    </w:p>
    <w:p>
      <w:r>
        <w:rPr>
          <w:b/>
        </w:rPr>
        <w:t xml:space="preserve">Esimerkki 5.1343</w:t>
      </w:r>
    </w:p>
    <w:p>
      <w:r>
        <w:t xml:space="preserve">Lause 1: Kaksi koiraa juoksee lumen läpi, poispäin kamerasta. Lause 2: Ulkona on eläimiä.</w:t>
      </w:r>
    </w:p>
    <w:p>
      <w:r>
        <w:rPr>
          <w:b/>
        </w:rPr>
        <w:t xml:space="preserve">Tulos</w:t>
      </w:r>
    </w:p>
    <w:p>
      <w:r>
        <w:t xml:space="preserve">Kaksi koiranpentua juoksee miestä pakoon.</w:t>
      </w:r>
    </w:p>
    <w:p>
      <w:r>
        <w:rPr>
          <w:b/>
        </w:rPr>
        <w:t xml:space="preserve">Esimerkki 5.1344</w:t>
      </w:r>
    </w:p>
    <w:p>
      <w:r>
        <w:t xml:space="preserve">Lause 1: Henkilö, jolla on punainen paita ja mustat housut, kiipeää kalliolle. Lause 2: Henkilö kiipeilee.</w:t>
      </w:r>
    </w:p>
    <w:p>
      <w:r>
        <w:rPr>
          <w:b/>
        </w:rPr>
        <w:t xml:space="preserve">Tulos</w:t>
      </w:r>
    </w:p>
    <w:p>
      <w:r>
        <w:t xml:space="preserve">Henkilö harrastaa kalliokiipeilyä.</w:t>
      </w:r>
    </w:p>
    <w:p>
      <w:r>
        <w:rPr>
          <w:b/>
        </w:rPr>
        <w:t xml:space="preserve">Esimerkki 5.1345</w:t>
      </w:r>
    </w:p>
    <w:p>
      <w:r>
        <w:t xml:space="preserve">Lause 1: Vauva, jolla on neulehattu, nukkuu. Lause 2: Vauva nukkuu.</w:t>
      </w:r>
    </w:p>
    <w:p>
      <w:r>
        <w:rPr>
          <w:b/>
        </w:rPr>
        <w:t xml:space="preserve">Tulos</w:t>
      </w:r>
    </w:p>
    <w:p>
      <w:r>
        <w:t xml:space="preserve">Vauva nukkuu pitkän päivän jälkeen.</w:t>
      </w:r>
    </w:p>
    <w:p>
      <w:r>
        <w:rPr>
          <w:b/>
        </w:rPr>
        <w:t xml:space="preserve">Esimerkki 5.1346</w:t>
      </w:r>
    </w:p>
    <w:p>
      <w:r>
        <w:t xml:space="preserve">Lause 1: Nuori poika liukumäen huipulla. Lause 2: Nuori poika on liukumäessä.</w:t>
      </w:r>
    </w:p>
    <w:p>
      <w:r>
        <w:rPr>
          <w:b/>
        </w:rPr>
        <w:t xml:space="preserve">Tulos</w:t>
      </w:r>
    </w:p>
    <w:p>
      <w:r>
        <w:t xml:space="preserve">Poika on vaalea.</w:t>
      </w:r>
    </w:p>
    <w:p>
      <w:r>
        <w:rPr>
          <w:b/>
        </w:rPr>
        <w:t xml:space="preserve">Esimerkki 5.1347</w:t>
      </w:r>
    </w:p>
    <w:p>
      <w:r>
        <w:t xml:space="preserve">Lause 1: Maila näyttää kuluneelta. Lause 2: Maila vaikuttaa käytetyltä.</w:t>
      </w:r>
    </w:p>
    <w:p>
      <w:r>
        <w:rPr>
          <w:b/>
        </w:rPr>
        <w:t xml:space="preserve">Tulos</w:t>
      </w:r>
    </w:p>
    <w:p>
      <w:r>
        <w:t xml:space="preserve">Lepakko nukkuu</w:t>
      </w:r>
    </w:p>
    <w:p>
      <w:r>
        <w:rPr>
          <w:b/>
        </w:rPr>
        <w:t xml:space="preserve">Esimerkki 5.1348</w:t>
      </w:r>
    </w:p>
    <w:p>
      <w:r>
        <w:t xml:space="preserve">Lause 1: Tyttö, jolla on valko-musta paita ja shortsit sekä oranssit kengät, heittää keihästä. Lause 2: Tyttö, jolla on valkoinen ja musta paita, heittää keihästä.</w:t>
      </w:r>
    </w:p>
    <w:p>
      <w:r>
        <w:rPr>
          <w:b/>
        </w:rPr>
        <w:t xml:space="preserve">Tulos</w:t>
      </w:r>
    </w:p>
    <w:p>
      <w:r>
        <w:t xml:space="preserve">Tyttö yrittää vahingoittaa poikaystäväänsä.</w:t>
      </w:r>
    </w:p>
    <w:p>
      <w:r>
        <w:rPr>
          <w:b/>
        </w:rPr>
        <w:t xml:space="preserve">Esimerkki 5.1349</w:t>
      </w:r>
    </w:p>
    <w:p>
      <w:r>
        <w:t xml:space="preserve">Lause 1: Kaksi moottoripyöräilijää ajaa kadulla. Lause 2: Moottoripyöräilijöitä on kaksi.</w:t>
      </w:r>
    </w:p>
    <w:p>
      <w:r>
        <w:rPr>
          <w:b/>
        </w:rPr>
        <w:t xml:space="preserve">Tulos</w:t>
      </w:r>
    </w:p>
    <w:p>
      <w:r>
        <w:t xml:space="preserve">He ovat yhdessä.</w:t>
      </w:r>
    </w:p>
    <w:p>
      <w:r>
        <w:rPr>
          <w:b/>
        </w:rPr>
        <w:t xml:space="preserve">Esimerkki 5.1350</w:t>
      </w:r>
    </w:p>
    <w:p>
      <w:r>
        <w:t xml:space="preserve">Lause 1: Vaaleanpunaiseen takkiin pukeutunut pikkutyttö raahaa matkatavaroitaan perässään. Lause 2: Tyttö vetää matkatavaroitaan.</w:t>
      </w:r>
    </w:p>
    <w:p>
      <w:r>
        <w:rPr>
          <w:b/>
        </w:rPr>
        <w:t xml:space="preserve">Tulos</w:t>
      </w:r>
    </w:p>
    <w:p>
      <w:r>
        <w:t xml:space="preserve">Pikkutyttö lähtee lentokoneeseen.</w:t>
      </w:r>
    </w:p>
    <w:p>
      <w:r>
        <w:rPr>
          <w:b/>
        </w:rPr>
        <w:t xml:space="preserve">Esimerkki 5.1351</w:t>
      </w:r>
    </w:p>
    <w:p>
      <w:r>
        <w:t xml:space="preserve">Lause 1: Lumilautailun tulevaisuus kesäaikaan, jossa on kaikki korkeus ja jännitys, mitä vain voit toivoa. Lause 2: Jännitystä on.</w:t>
      </w:r>
    </w:p>
    <w:p>
      <w:r>
        <w:rPr>
          <w:b/>
        </w:rPr>
        <w:t xml:space="preserve">Tulos</w:t>
      </w:r>
    </w:p>
    <w:p>
      <w:r>
        <w:t xml:space="preserve">Kilpailu on käynnissä.</w:t>
      </w:r>
    </w:p>
    <w:p>
      <w:r>
        <w:rPr>
          <w:b/>
        </w:rPr>
        <w:t xml:space="preserve">Esimerkki 5.1352</w:t>
      </w:r>
    </w:p>
    <w:p>
      <w:r>
        <w:t xml:space="preserve">Lause 1: Mies seisoo pysäköintimittarin vieressä kamera kädessään, kun väkijoukko seisoo ja istuu hänen ympärillään. Lause 2: Mies seisoo pysäköintimittarin vieressä kamera kädessään...</w:t>
      </w:r>
    </w:p>
    <w:p>
      <w:r>
        <w:rPr>
          <w:b/>
        </w:rPr>
        <w:t xml:space="preserve">Tulos</w:t>
      </w:r>
    </w:p>
    <w:p>
      <w:r>
        <w:t xml:space="preserve">Mies seisoo pysäköintimittarin vieressä digitaalikamera kädessään...</w:t>
      </w:r>
    </w:p>
    <w:p>
      <w:r>
        <w:rPr>
          <w:b/>
        </w:rPr>
        <w:t xml:space="preserve">Esimerkki 5.1353</w:t>
      </w:r>
    </w:p>
    <w:p>
      <w:r>
        <w:t xml:space="preserve">Lause 1: Kaksi kypäräpäistä ja sinisiin asuihin pukeutunutta ihmistä on metsässä ajamassa polkupyörällä ja tekemässä temppuja, kun taas toinen sinipukuinen henkilö istuu sivussa ja katselee. Lause 2: Joukko ihmisiä on ulkona.</w:t>
      </w:r>
    </w:p>
    <w:p>
      <w:r>
        <w:rPr>
          <w:b/>
        </w:rPr>
        <w:t xml:space="preserve">Tulos</w:t>
      </w:r>
    </w:p>
    <w:p>
      <w:r>
        <w:t xml:space="preserve">Pyöräilijät ovat ammattimaisia stunttimiehiä.</w:t>
      </w:r>
    </w:p>
    <w:p>
      <w:r>
        <w:rPr>
          <w:b/>
        </w:rPr>
        <w:t xml:space="preserve">Esimerkki 5.1354</w:t>
      </w:r>
    </w:p>
    <w:p>
      <w:r>
        <w:t xml:space="preserve">Lause 1: Mies liittyy neljän ihmisen seuraan ravintolassa. Lause 2: Mies neljän ihmisen kanssa ravintolassa.</w:t>
      </w:r>
    </w:p>
    <w:p>
      <w:r>
        <w:rPr>
          <w:b/>
        </w:rPr>
        <w:t xml:space="preserve">Tulos</w:t>
      </w:r>
    </w:p>
    <w:p>
      <w:r>
        <w:t xml:space="preserve">Mies on istumassa pöytään neljän muun ihmisen kanssa ravintolassa.</w:t>
      </w:r>
    </w:p>
    <w:p>
      <w:r>
        <w:rPr>
          <w:b/>
        </w:rPr>
        <w:t xml:space="preserve">Esimerkki 5.1355</w:t>
      </w:r>
    </w:p>
    <w:p>
      <w:r>
        <w:t xml:space="preserve">Lause 1: Kaksi miestä vasaroi yhdessä pientä kylttiä puuhun kiinnitetyn kultaisen sammakkopatsaan alle. Lause 2: Kaksi miestä vasaroi pientä kylttiä.</w:t>
      </w:r>
    </w:p>
    <w:p>
      <w:r>
        <w:rPr>
          <w:b/>
        </w:rPr>
        <w:t xml:space="preserve">Tulos</w:t>
      </w:r>
    </w:p>
    <w:p>
      <w:r>
        <w:t xml:space="preserve">Kaksi miestä ripustaa kyltin uudelle aamiaismajoitukselleen.</w:t>
      </w:r>
    </w:p>
    <w:p>
      <w:r>
        <w:rPr>
          <w:b/>
        </w:rPr>
        <w:t xml:space="preserve">Esimerkki 5.1356</w:t>
      </w:r>
    </w:p>
    <w:p>
      <w:r>
        <w:t xml:space="preserve">Lause 1: Eräs vaaleatukkainen nainen pitää kännykkäänsä esillä. Lause 2: Nainen soittaa puhelua.</w:t>
      </w:r>
    </w:p>
    <w:p>
      <w:r>
        <w:rPr>
          <w:b/>
        </w:rPr>
        <w:t xml:space="preserve">Tulos</w:t>
      </w:r>
    </w:p>
    <w:p>
      <w:r>
        <w:t xml:space="preserve">Hän puhuu poikaystävänsä kanssa.</w:t>
      </w:r>
    </w:p>
    <w:p>
      <w:r>
        <w:rPr>
          <w:b/>
        </w:rPr>
        <w:t xml:space="preserve">Esimerkki 5.1357</w:t>
      </w:r>
    </w:p>
    <w:p>
      <w:r>
        <w:t xml:space="preserve">Lause 1: Nuori tyttö, jolla on siniset suojalasit, ratsastaa uima-altaassa kellukkeella. Lause 2: Nuori tyttö käyttää kelluketta altaassa.</w:t>
      </w:r>
    </w:p>
    <w:p>
      <w:r>
        <w:rPr>
          <w:b/>
        </w:rPr>
        <w:t xml:space="preserve">Tulos</w:t>
      </w:r>
    </w:p>
    <w:p>
      <w:r>
        <w:t xml:space="preserve">Nuori tyttö on altaassa.</w:t>
      </w:r>
    </w:p>
    <w:p>
      <w:r>
        <w:rPr>
          <w:b/>
        </w:rPr>
        <w:t xml:space="preserve">Esimerkki 5.1358</w:t>
      </w:r>
    </w:p>
    <w:p>
      <w:r>
        <w:t xml:space="preserve">Lause 1: Etualalla koira ja taustalla kolme ihmistä. Lause 2: Koira on ihmisryhmän edessä.</w:t>
      </w:r>
    </w:p>
    <w:p>
      <w:r>
        <w:rPr>
          <w:b/>
        </w:rPr>
        <w:t xml:space="preserve">Tulos</w:t>
      </w:r>
    </w:p>
    <w:p>
      <w:r>
        <w:t xml:space="preserve">Koira on ylpeä kolmelle ihmiselle tekemästään ostoksesta.</w:t>
      </w:r>
    </w:p>
    <w:p>
      <w:r>
        <w:rPr>
          <w:b/>
        </w:rPr>
        <w:t xml:space="preserve">Esimerkki 5.1359</w:t>
      </w:r>
    </w:p>
    <w:p>
      <w:r>
        <w:t xml:space="preserve">Lause 1: Mies, jolla on reppu selässä, kiipeää kalliolle. Lause 2: Mies kiipeää.</w:t>
      </w:r>
    </w:p>
    <w:p>
      <w:r>
        <w:rPr>
          <w:b/>
        </w:rPr>
        <w:t xml:space="preserve">Tulos</w:t>
      </w:r>
    </w:p>
    <w:p>
      <w:r>
        <w:t xml:space="preserve">Kokenut kalliokiipeilijä kiipeää kalliolle varusteet selässään.</w:t>
      </w:r>
    </w:p>
    <w:p>
      <w:r>
        <w:rPr>
          <w:b/>
        </w:rPr>
        <w:t xml:space="preserve">Esimerkki 5.1360</w:t>
      </w:r>
    </w:p>
    <w:p>
      <w:r>
        <w:t xml:space="preserve">Lause 1: Bändi soittaa baarissa Lause 2: bändi voi soittaa</w:t>
      </w:r>
    </w:p>
    <w:p>
      <w:r>
        <w:rPr>
          <w:b/>
        </w:rPr>
        <w:t xml:space="preserve">Tulos</w:t>
      </w:r>
    </w:p>
    <w:p>
      <w:r>
        <w:t xml:space="preserve">bändi esiintyy suurelle yleisölle</w:t>
      </w:r>
    </w:p>
    <w:p>
      <w:r>
        <w:rPr>
          <w:b/>
        </w:rPr>
        <w:t xml:space="preserve">Esimerkki 5.1361</w:t>
      </w:r>
    </w:p>
    <w:p>
      <w:r>
        <w:t xml:space="preserve">Lause 1: Bändi, jossa on naiskitaristi, on keikalla. Lause 2: Bändi soittaa keikan.</w:t>
      </w:r>
    </w:p>
    <w:p>
      <w:r>
        <w:rPr>
          <w:b/>
        </w:rPr>
        <w:t xml:space="preserve">Tulos</w:t>
      </w:r>
    </w:p>
    <w:p>
      <w:r>
        <w:t xml:space="preserve">Laulaja ja naiskitaristi ovat sukua.</w:t>
      </w:r>
    </w:p>
    <w:p>
      <w:r>
        <w:rPr>
          <w:b/>
        </w:rPr>
        <w:t xml:space="preserve">Esimerkki 5.1362</w:t>
      </w:r>
    </w:p>
    <w:p>
      <w:r>
        <w:t xml:space="preserve">Lause 1: Pelastusliiveihin pukeutuneet lapset melovat lautalla vesillä. Lause 2: Lapset melovat lautalla.</w:t>
      </w:r>
    </w:p>
    <w:p>
      <w:r>
        <w:rPr>
          <w:b/>
        </w:rPr>
        <w:t xml:space="preserve">Tulos</w:t>
      </w:r>
    </w:p>
    <w:p>
      <w:r>
        <w:t xml:space="preserve">Lasten kädet ovat väsyneet.</w:t>
      </w:r>
    </w:p>
    <w:p>
      <w:r>
        <w:rPr>
          <w:b/>
        </w:rPr>
        <w:t xml:space="preserve">Esimerkki 5.1363</w:t>
      </w:r>
    </w:p>
    <w:p>
      <w:r>
        <w:t xml:space="preserve">Lause 1: Vihreään paitaan pukeutunut nainen valmistautuu heittämään keilapalloa keilaradalle. Lause 2: Nainen keilaa keilaradalla.</w:t>
      </w:r>
    </w:p>
    <w:p>
      <w:r>
        <w:rPr>
          <w:b/>
        </w:rPr>
        <w:t xml:space="preserve">Tulos</w:t>
      </w:r>
    </w:p>
    <w:p>
      <w:r>
        <w:t xml:space="preserve">Hän keilaa täydellistä peliä.</w:t>
      </w:r>
    </w:p>
    <w:p>
      <w:r>
        <w:rPr>
          <w:b/>
        </w:rPr>
        <w:t xml:space="preserve">Esimerkki 5.1364</w:t>
      </w:r>
    </w:p>
    <w:p>
      <w:r>
        <w:t xml:space="preserve">Lause 1: Valkoiseen puseroon pukeutunut nuori tyttö juo oljesta, kun muut tytöt kokoontuvat hänen takanaan. Lause 2: n tyttö käyttää puseroita...</w:t>
      </w:r>
    </w:p>
    <w:p>
      <w:r>
        <w:rPr>
          <w:b/>
        </w:rPr>
        <w:t xml:space="preserve">Tulos</w:t>
      </w:r>
    </w:p>
    <w:p>
      <w:r>
        <w:t xml:space="preserve">tyttö on valkoinen</w:t>
      </w:r>
    </w:p>
    <w:p>
      <w:r>
        <w:rPr>
          <w:b/>
        </w:rPr>
        <w:t xml:space="preserve">Esimerkki 5.1365</w:t>
      </w:r>
    </w:p>
    <w:p>
      <w:r>
        <w:t xml:space="preserve">Lause 1: kolme pientä tyttöä, joista yksi syö vesimelonia ja aikuinen nainen lukee heille ruohikolla. Lause 2: Kolme tyttöä syö vesimelonia, kun nainen lukee heille.</w:t>
      </w:r>
    </w:p>
    <w:p>
      <w:r>
        <w:rPr>
          <w:b/>
        </w:rPr>
        <w:t xml:space="preserve">Tulos</w:t>
      </w:r>
    </w:p>
    <w:p>
      <w:r>
        <w:t xml:space="preserve">Kolme tyttöä syö vesimelonia, kun nainen lukee heille ja mies ottaa heistä kuvan.</w:t>
      </w:r>
    </w:p>
    <w:p>
      <w:r>
        <w:rPr>
          <w:b/>
        </w:rPr>
        <w:t xml:space="preserve">Esimerkki 5.1366</w:t>
      </w:r>
    </w:p>
    <w:p>
      <w:r>
        <w:t xml:space="preserve">Lause 1: Katutaiteilija tekee yleisölle voltin neonkeltaisissa housuissa. Lause 2: Keltaisiin housuihin pukeutunut esiintyjä teki yleisölle voltin.</w:t>
      </w:r>
    </w:p>
    <w:p>
      <w:r>
        <w:rPr>
          <w:b/>
        </w:rPr>
        <w:t xml:space="preserve">Tulos</w:t>
      </w:r>
    </w:p>
    <w:p>
      <w:r>
        <w:t xml:space="preserve">Keltaisiin housuihin pukeutunut pelle viihdyttää ihmisiä puistossa.</w:t>
      </w:r>
    </w:p>
    <w:p>
      <w:r>
        <w:rPr>
          <w:b/>
        </w:rPr>
        <w:t xml:space="preserve">Esimerkki 5.1367</w:t>
      </w:r>
    </w:p>
    <w:p>
      <w:r>
        <w:t xml:space="preserve">Lause 1: Mies meloo venettä joella lähellä rantaa. Lause 2: Henkilö kelluu joella.</w:t>
      </w:r>
    </w:p>
    <w:p>
      <w:r>
        <w:rPr>
          <w:b/>
        </w:rPr>
        <w:t xml:space="preserve">Tulos</w:t>
      </w:r>
    </w:p>
    <w:p>
      <w:r>
        <w:t xml:space="preserve">Mies on menossa kalaan.</w:t>
      </w:r>
    </w:p>
    <w:p>
      <w:r>
        <w:rPr>
          <w:b/>
        </w:rPr>
        <w:t xml:space="preserve">Esimerkki 5.1368</w:t>
      </w:r>
    </w:p>
    <w:p>
      <w:r>
        <w:t xml:space="preserve">Lause 1: Useat ihmiset kävelevät portaita ylös ja alas kujalla, jonka seiniin on maalattu graffiteja Lause 2: Joukko ihmisiä on portailla graffitien peittämällä kujalla.</w:t>
      </w:r>
    </w:p>
    <w:p>
      <w:r>
        <w:rPr>
          <w:b/>
        </w:rPr>
        <w:t xml:space="preserve">Tulos</w:t>
      </w:r>
    </w:p>
    <w:p>
      <w:r>
        <w:t xml:space="preserve">Ihmiset juoksevat ulkona.</w:t>
      </w:r>
    </w:p>
    <w:p>
      <w:r>
        <w:rPr>
          <w:b/>
        </w:rPr>
        <w:t xml:space="preserve">Esimerkki 5.1369</w:t>
      </w:r>
    </w:p>
    <w:p>
      <w:r>
        <w:t xml:space="preserve">Lause 1: Musta koira kävelee kivikkoisessa purossa roiskuvan veden läpi. Lause 2: HÄN on ulkona.</w:t>
      </w:r>
    </w:p>
    <w:p>
      <w:r>
        <w:rPr>
          <w:b/>
        </w:rPr>
        <w:t xml:space="preserve">Tulos</w:t>
      </w:r>
    </w:p>
    <w:p>
      <w:r>
        <w:t xml:space="preserve">Koira kävelee omistajansa kanssa.</w:t>
      </w:r>
    </w:p>
    <w:p>
      <w:r>
        <w:rPr>
          <w:b/>
        </w:rPr>
        <w:t xml:space="preserve">Esimerkki 5.1370</w:t>
      </w:r>
    </w:p>
    <w:p>
      <w:r>
        <w:t xml:space="preserve">Lause 1: Raitapaitainen poika katsoo rauhallista järveä. Lause 2: Poika katselee järveä.</w:t>
      </w:r>
    </w:p>
    <w:p>
      <w:r>
        <w:rPr>
          <w:b/>
        </w:rPr>
        <w:t xml:space="preserve">Tulos</w:t>
      </w:r>
    </w:p>
    <w:p>
      <w:r>
        <w:t xml:space="preserve">Poika odottaa veneen saapumista.</w:t>
      </w:r>
    </w:p>
    <w:p>
      <w:r>
        <w:rPr>
          <w:b/>
        </w:rPr>
        <w:t xml:space="preserve">Esimerkki 5.1371</w:t>
      </w:r>
    </w:p>
    <w:p>
      <w:r>
        <w:t xml:space="preserve">Lause 1: Takki- ja hattupäinen nainen nousee bussiin. Lause 2: Vaatteet päällä oleva nainen käyttää julkista liikennettä.</w:t>
      </w:r>
    </w:p>
    <w:p>
      <w:r>
        <w:rPr>
          <w:b/>
        </w:rPr>
        <w:t xml:space="preserve">Tulos</w:t>
      </w:r>
    </w:p>
    <w:p>
      <w:r>
        <w:t xml:space="preserve">Nainen menee bussilla töihin.</w:t>
      </w:r>
    </w:p>
    <w:p>
      <w:r>
        <w:rPr>
          <w:b/>
        </w:rPr>
        <w:t xml:space="preserve">Esimerkki 5.1372</w:t>
      </w:r>
    </w:p>
    <w:p>
      <w:r>
        <w:t xml:space="preserve">Lause 1: Kaksi tyttöä istuu ulkona vesistöllä. Lause 2: Kaksi tyttöä on ulkona.</w:t>
      </w:r>
    </w:p>
    <w:p>
      <w:r>
        <w:rPr>
          <w:b/>
        </w:rPr>
        <w:t xml:space="preserve">Tulos</w:t>
      </w:r>
    </w:p>
    <w:p>
      <w:r>
        <w:t xml:space="preserve">Kaksi tyttöä, toinen valkoinen ja toinen musta, istuu veden äärellä.</w:t>
      </w:r>
    </w:p>
    <w:p>
      <w:r>
        <w:rPr>
          <w:b/>
        </w:rPr>
        <w:t xml:space="preserve">Esimerkki 5.1373</w:t>
      </w:r>
    </w:p>
    <w:p>
      <w:r>
        <w:t xml:space="preserve">Lause 1: Ulkona nurmikolla istuva vaalea nainen levittää kasvoväriä ja katsoo peiliin. Lause 2: Nainen istuu nurmikolla meikkaamassa.</w:t>
      </w:r>
    </w:p>
    <w:p>
      <w:r>
        <w:rPr>
          <w:b/>
        </w:rPr>
        <w:t xml:space="preserve">Tulos</w:t>
      </w:r>
    </w:p>
    <w:p>
      <w:r>
        <w:t xml:space="preserve">Nainen levittää kasvomaalia pelissä.</w:t>
      </w:r>
    </w:p>
    <w:p>
      <w:r>
        <w:rPr>
          <w:b/>
        </w:rPr>
        <w:t xml:space="preserve">Esimerkki 5.1374</w:t>
      </w:r>
    </w:p>
    <w:p>
      <w:r>
        <w:t xml:space="preserve">Lause 1: Ruskeahiuksinen nainen, jolla on mustavalkoinen raidallinen toppi ja joka pitelee tankoa altaassa. Lause 2: Nainen pitää tankoa altaassa seistessään.</w:t>
      </w:r>
    </w:p>
    <w:p>
      <w:r>
        <w:rPr>
          <w:b/>
        </w:rPr>
        <w:t xml:space="preserve">Tulos</w:t>
      </w:r>
    </w:p>
    <w:p>
      <w:r>
        <w:t xml:space="preserve">Nainen leikkii altaassa tangon kanssa.</w:t>
      </w:r>
    </w:p>
    <w:p>
      <w:r>
        <w:rPr>
          <w:b/>
        </w:rPr>
        <w:t xml:space="preserve">Esimerkki 5.1375</w:t>
      </w:r>
    </w:p>
    <w:p>
      <w:r>
        <w:t xml:space="preserve">Lause 1: Nainen juoksee rannalla. Lause 2: Nainen juoksee meren rannalla.</w:t>
      </w:r>
    </w:p>
    <w:p>
      <w:r>
        <w:rPr>
          <w:b/>
        </w:rPr>
        <w:t xml:space="preserve">Tulos</w:t>
      </w:r>
    </w:p>
    <w:p>
      <w:r>
        <w:t xml:space="preserve">Nainen juoksee autiolla rannalla.</w:t>
      </w:r>
    </w:p>
    <w:p>
      <w:r>
        <w:rPr>
          <w:b/>
        </w:rPr>
        <w:t xml:space="preserve">Esimerkki 5.1376</w:t>
      </w:r>
    </w:p>
    <w:p>
      <w:r>
        <w:t xml:space="preserve">Lause 1: Aasialaisia ihmisiä pelastuskodissa. Lause 2: Ihmiset ovat pelastuskodissa.</w:t>
      </w:r>
    </w:p>
    <w:p>
      <w:r>
        <w:rPr>
          <w:b/>
        </w:rPr>
        <w:t xml:space="preserve">Tulos</w:t>
      </w:r>
    </w:p>
    <w:p>
      <w:r>
        <w:t xml:space="preserve">Ihmiset tekevät vapaaehtoistyötä turvakodissa.</w:t>
      </w:r>
    </w:p>
    <w:p>
      <w:r>
        <w:rPr>
          <w:b/>
        </w:rPr>
        <w:t xml:space="preserve">Esimerkki 5.1377</w:t>
      </w:r>
    </w:p>
    <w:p>
      <w:r>
        <w:t xml:space="preserve">Lause 1: Mies, jolla on takki, huivi ja hattu ja joka maalaa rakennuksen kuvaa maalaustelineellä kadulla. Lause 2: Mies maalaa kuvaa rakennuksen ulkopuolella kylmiin vaatteisiin pukeutuneena.</w:t>
      </w:r>
    </w:p>
    <w:p>
      <w:r>
        <w:rPr>
          <w:b/>
        </w:rPr>
        <w:t xml:space="preserve">Tulos</w:t>
      </w:r>
    </w:p>
    <w:p>
      <w:r>
        <w:t xml:space="preserve">Mies maalaa kuvaa kotiaan seisoessaan ulkona kylmässä.</w:t>
      </w:r>
    </w:p>
    <w:p>
      <w:r>
        <w:rPr>
          <w:b/>
        </w:rPr>
        <w:t xml:space="preserve">Esimerkki 5.1378</w:t>
      </w:r>
    </w:p>
    <w:p>
      <w:r>
        <w:t xml:space="preserve">Lause 1: Kolme liikemiestä poseeraa kuvaa varten tilaisuudessa. Lause 2: Kolme liikemiestä on ulkona.</w:t>
      </w:r>
    </w:p>
    <w:p>
      <w:r>
        <w:rPr>
          <w:b/>
        </w:rPr>
        <w:t xml:space="preserve">Tulos</w:t>
      </w:r>
    </w:p>
    <w:p>
      <w:r>
        <w:t xml:space="preserve">Kolme liikemiestä poseeraa kuvassa kuolevan isänsä muistotilaisuudessa.</w:t>
      </w:r>
    </w:p>
    <w:p>
      <w:r>
        <w:rPr>
          <w:b/>
        </w:rPr>
        <w:t xml:space="preserve">Esimerkki 5.1379</w:t>
      </w:r>
    </w:p>
    <w:p>
      <w:r>
        <w:t xml:space="preserve">Lause 1: Vauva, jolla on lelu kädessään, itkee. Lause 2: Vauva itkee</w:t>
      </w:r>
    </w:p>
    <w:p>
      <w:r>
        <w:rPr>
          <w:b/>
        </w:rPr>
        <w:t xml:space="preserve">Tulos</w:t>
      </w:r>
    </w:p>
    <w:p>
      <w:r>
        <w:t xml:space="preserve">Vauva on kakara</w:t>
      </w:r>
    </w:p>
    <w:p>
      <w:r>
        <w:rPr>
          <w:b/>
        </w:rPr>
        <w:t xml:space="preserve">Esimerkki 5.1380</w:t>
      </w:r>
    </w:p>
    <w:p>
      <w:r>
        <w:t xml:space="preserve">Lause 1: Harmaapaitainen pikkupoika seisoo kahden istuvan naisen välissä. Lause 2: Siinä on yksi lapsi ja kaksi aikuista.</w:t>
      </w:r>
    </w:p>
    <w:p>
      <w:r>
        <w:rPr>
          <w:b/>
        </w:rPr>
        <w:t xml:space="preserve">Tulos</w:t>
      </w:r>
    </w:p>
    <w:p>
      <w:r>
        <w:t xml:space="preserve">Poika seisoo äitinsä ja tätinsä välissä.</w:t>
      </w:r>
    </w:p>
    <w:p>
      <w:r>
        <w:rPr>
          <w:b/>
        </w:rPr>
        <w:t xml:space="preserve">Esimerkki 5.1381</w:t>
      </w:r>
    </w:p>
    <w:p>
      <w:r>
        <w:t xml:space="preserve">Lause 1: Kilpailijat valmistautuvat uimaan uima-altaan reunalla. Lause 2: Kilpaurheilijat ovat altaalla.</w:t>
      </w:r>
    </w:p>
    <w:p>
      <w:r>
        <w:rPr>
          <w:b/>
        </w:rPr>
        <w:t xml:space="preserve">Tulos</w:t>
      </w:r>
    </w:p>
    <w:p>
      <w:r>
        <w:t xml:space="preserve">allas on sisätiloissa</w:t>
      </w:r>
    </w:p>
    <w:p>
      <w:r>
        <w:rPr>
          <w:b/>
        </w:rPr>
        <w:t xml:space="preserve">Esimerkki 5.1382</w:t>
      </w:r>
    </w:p>
    <w:p>
      <w:r>
        <w:t xml:space="preserve">Lause 1: Autot kulkevat märällä kadulla, ja ihmiset kävelevät ohi. Lause 2: Ihmiset ovat autojen lähellä julkisesti.</w:t>
      </w:r>
    </w:p>
    <w:p>
      <w:r>
        <w:rPr>
          <w:b/>
        </w:rPr>
        <w:t xml:space="preserve">Tulos</w:t>
      </w:r>
    </w:p>
    <w:p>
      <w:r>
        <w:t xml:space="preserve">Turistit katselevat autojen ajoa kaupungissa.</w:t>
      </w:r>
    </w:p>
    <w:p>
      <w:r>
        <w:rPr>
          <w:b/>
        </w:rPr>
        <w:t xml:space="preserve">Esimerkki 5.1383</w:t>
      </w:r>
    </w:p>
    <w:p>
      <w:r>
        <w:t xml:space="preserve">Lause 1: Nuori mies hyppää surffilaudan kanssa aaltojen yli. Lause 2: Mies vedessä surffilaudalla.</w:t>
      </w:r>
    </w:p>
    <w:p>
      <w:r>
        <w:rPr>
          <w:b/>
        </w:rPr>
        <w:t xml:space="preserve">Tulos</w:t>
      </w:r>
    </w:p>
    <w:p>
      <w:r>
        <w:t xml:space="preserve">Mies tasapainoilee surffilaudalla aaltojen yllä.</w:t>
      </w:r>
    </w:p>
    <w:p>
      <w:r>
        <w:rPr>
          <w:b/>
        </w:rPr>
        <w:t xml:space="preserve">Esimerkki 5.1384</w:t>
      </w:r>
    </w:p>
    <w:p>
      <w:r>
        <w:t xml:space="preserve">Lause 1: lapsi keinuu keinussa Lause 2: lapsi keinussa.</w:t>
      </w:r>
    </w:p>
    <w:p>
      <w:r>
        <w:rPr>
          <w:b/>
        </w:rPr>
        <w:t xml:space="preserve">Tulos</w:t>
      </w:r>
    </w:p>
    <w:p>
      <w:r>
        <w:t xml:space="preserve">Lapsi leikkipuiston keinussa.</w:t>
      </w:r>
    </w:p>
    <w:p>
      <w:r>
        <w:rPr>
          <w:b/>
        </w:rPr>
        <w:t xml:space="preserve">Esimerkki 5.1385</w:t>
      </w:r>
    </w:p>
    <w:p>
      <w:r>
        <w:t xml:space="preserve">Lause 1: mies jalkakäytävällä puhuu kännykkäänsä Lause 2: Mies puhuu puhelimeen.</w:t>
      </w:r>
    </w:p>
    <w:p>
      <w:r>
        <w:rPr>
          <w:b/>
        </w:rPr>
        <w:t xml:space="preserve">Tulos</w:t>
      </w:r>
    </w:p>
    <w:p>
      <w:r>
        <w:t xml:space="preserve">Mies puhuu vaimonsa kanssa puhelimessa.</w:t>
      </w:r>
    </w:p>
    <w:p>
      <w:r>
        <w:rPr>
          <w:b/>
        </w:rPr>
        <w:t xml:space="preserve">Esimerkki 5.1386</w:t>
      </w:r>
    </w:p>
    <w:p>
      <w:r>
        <w:t xml:space="preserve">Lause 1: Mies ja nainen suutelevat ulkona. Lause 2: Pari ilmaisee kiintymystä.</w:t>
      </w:r>
    </w:p>
    <w:p>
      <w:r>
        <w:rPr>
          <w:b/>
        </w:rPr>
        <w:t xml:space="preserve">Tulos</w:t>
      </w:r>
    </w:p>
    <w:p>
      <w:r>
        <w:t xml:space="preserve">Pariskunta on himokkaassa syleilyssä.</w:t>
      </w:r>
    </w:p>
    <w:p>
      <w:r>
        <w:rPr>
          <w:b/>
        </w:rPr>
        <w:t xml:space="preserve">Esimerkki 5.1387</w:t>
      </w:r>
    </w:p>
    <w:p>
      <w:r>
        <w:t xml:space="preserve">Lause 1: Keltaiseen peliasuun pukeutunut poika, joka kantaa jalkapalloa, estää toista siniseen peliasuun pukeutunutta poikaa. Lause 2: Kaksi poikaa on pukeutunut univormuihin.</w:t>
      </w:r>
    </w:p>
    <w:p>
      <w:r>
        <w:rPr>
          <w:b/>
        </w:rPr>
        <w:t xml:space="preserve">Tulos</w:t>
      </w:r>
    </w:p>
    <w:p>
      <w:r>
        <w:t xml:space="preserve">Pojat pelaavat jalkapalloa.</w:t>
      </w:r>
    </w:p>
    <w:p>
      <w:r>
        <w:rPr>
          <w:b/>
        </w:rPr>
        <w:t xml:space="preserve">Esimerkki 5.1388</w:t>
      </w:r>
    </w:p>
    <w:p>
      <w:r>
        <w:t xml:space="preserve">Lause 1: Kolme satunnaisesti pukeutunutta miestä istuu kivimuurilla ja yksi seisoo lähellä. Lause 2: Ryhmässä on neljä miestä.</w:t>
      </w:r>
    </w:p>
    <w:p>
      <w:r>
        <w:rPr>
          <w:b/>
        </w:rPr>
        <w:t xml:space="preserve">Tulos</w:t>
      </w:r>
    </w:p>
    <w:p>
      <w:r>
        <w:t xml:space="preserve">Miehet ovat iloisia, ettei sada.</w:t>
      </w:r>
    </w:p>
    <w:p>
      <w:r>
        <w:rPr>
          <w:b/>
        </w:rPr>
        <w:t xml:space="preserve">Esimerkki 5.1389</w:t>
      </w:r>
    </w:p>
    <w:p>
      <w:r>
        <w:t xml:space="preserve">Lause 1: Mies ja tyttö kävelevät rannalla, takana oranssi auringonlasku. Lause 2: Kaksi ihmistä kävelee rannalla auringonlaskun aikaan.</w:t>
      </w:r>
    </w:p>
    <w:p>
      <w:r>
        <w:rPr>
          <w:b/>
        </w:rPr>
        <w:t xml:space="preserve">Tulos</w:t>
      </w:r>
    </w:p>
    <w:p>
      <w:r>
        <w:t xml:space="preserve">Mies ja hänen tyttärensä kävelevät rannalla auringonlaskun aikaan.</w:t>
      </w:r>
    </w:p>
    <w:p>
      <w:r>
        <w:rPr>
          <w:b/>
        </w:rPr>
        <w:t xml:space="preserve">Esimerkki 5.1390</w:t>
      </w:r>
    </w:p>
    <w:p>
      <w:r>
        <w:t xml:space="preserve">Lause 1: Lapsella on päässään kolme "rock out -kättä", joita aurinkolasit pitävät yhdessä. Lause 2: Lapsella on aurinkolasit päässään.</w:t>
      </w:r>
    </w:p>
    <w:p>
      <w:r>
        <w:rPr>
          <w:b/>
        </w:rPr>
        <w:t xml:space="preserve">Tulos</w:t>
      </w:r>
    </w:p>
    <w:p>
      <w:r>
        <w:t xml:space="preserve">Lapsella on aurinkolasit, koska ulkona on kirkasta.</w:t>
      </w:r>
    </w:p>
    <w:p>
      <w:r>
        <w:rPr>
          <w:b/>
        </w:rPr>
        <w:t xml:space="preserve">Esimerkki 5.1391</w:t>
      </w:r>
    </w:p>
    <w:p>
      <w:r>
        <w:t xml:space="preserve">Lause 1: Nuori tyttö ja poika leikkivät kivillä. Lause 2: Tyttö ja poika leikkivät.</w:t>
      </w:r>
    </w:p>
    <w:p>
      <w:r>
        <w:rPr>
          <w:b/>
        </w:rPr>
        <w:t xml:space="preserve">Tulos</w:t>
      </w:r>
    </w:p>
    <w:p>
      <w:r>
        <w:t xml:space="preserve">Sisarukset nauttivat leikkimisestä yhdessä.</w:t>
      </w:r>
    </w:p>
    <w:p>
      <w:r>
        <w:rPr>
          <w:b/>
        </w:rPr>
        <w:t xml:space="preserve">Esimerkki 5.1392</w:t>
      </w:r>
    </w:p>
    <w:p>
      <w:r>
        <w:t xml:space="preserve">Lause 1: Suuri yleisö katselee lentopallopelin aikana, kun vastapuolen joukkueet hyppivät ja yrittävät lyödä palloa. Lause 2: Ihmiset ovat lentopallopelissä.</w:t>
      </w:r>
    </w:p>
    <w:p>
      <w:r>
        <w:rPr>
          <w:b/>
        </w:rPr>
        <w:t xml:space="preserve">Tulos</w:t>
      </w:r>
    </w:p>
    <w:p>
      <w:r>
        <w:t xml:space="preserve">Tämä on lukion lentopallo-ottelu.</w:t>
      </w:r>
    </w:p>
    <w:p>
      <w:r>
        <w:rPr>
          <w:b/>
        </w:rPr>
        <w:t xml:space="preserve">Esimerkki 5.1393</w:t>
      </w:r>
    </w:p>
    <w:p>
      <w:r>
        <w:t xml:space="preserve">Lause 1: Ulkomaalainen perhe kävelee hiekkatietä pitkin veden äärellä. Lause 2: Perhe ihailee vettä.</w:t>
      </w:r>
    </w:p>
    <w:p>
      <w:r>
        <w:rPr>
          <w:b/>
        </w:rPr>
        <w:t xml:space="preserve">Tulos</w:t>
      </w:r>
    </w:p>
    <w:p>
      <w:r>
        <w:t xml:space="preserve">Ulkomaalainen serkusryhmä vaeltaa polkua pitkin puron varrella.</w:t>
      </w:r>
    </w:p>
    <w:p>
      <w:r>
        <w:rPr>
          <w:b/>
        </w:rPr>
        <w:t xml:space="preserve">Esimerkki 5.1394</w:t>
      </w:r>
    </w:p>
    <w:p>
      <w:r>
        <w:t xml:space="preserve">Lause 1: Kolme pientä poikaa kelluu joessa. Lause 2: pojat vesillä</w:t>
      </w:r>
    </w:p>
    <w:p>
      <w:r>
        <w:rPr>
          <w:b/>
        </w:rPr>
        <w:t xml:space="preserve">Tulos</w:t>
      </w:r>
    </w:p>
    <w:p>
      <w:r>
        <w:t xml:space="preserve">Mies pelaa pelejä tietokoneella.</w:t>
      </w:r>
    </w:p>
    <w:p>
      <w:r>
        <w:rPr>
          <w:b/>
        </w:rPr>
        <w:t xml:space="preserve">Esimerkki 5.1395</w:t>
      </w:r>
    </w:p>
    <w:p>
      <w:r>
        <w:t xml:space="preserve">Lause 1: Joukko ihmisiä yrittää elää painavaa esinettä ajoneuvon päällä. Lause 2: Ryhmä ihmisiä elää ajoneuvon päällä.</w:t>
      </w:r>
    </w:p>
    <w:p>
      <w:r>
        <w:rPr>
          <w:b/>
        </w:rPr>
        <w:t xml:space="preserve">Tulos</w:t>
      </w:r>
    </w:p>
    <w:p>
      <w:r>
        <w:t xml:space="preserve">jotkut ihmiset ajoneuvon päällä.</w:t>
      </w:r>
    </w:p>
    <w:p>
      <w:r>
        <w:rPr>
          <w:b/>
        </w:rPr>
        <w:t xml:space="preserve">Esimerkki 5.1396</w:t>
      </w:r>
    </w:p>
    <w:p>
      <w:r>
        <w:t xml:space="preserve">Lause 1: Mies ajaa moottoripyörällä sinisissä farkuissa. Lause 2: Henkilö lähtee moottoripyöräretkelle.</w:t>
      </w:r>
    </w:p>
    <w:p>
      <w:r>
        <w:rPr>
          <w:b/>
        </w:rPr>
        <w:t xml:space="preserve">Tulos</w:t>
      </w:r>
    </w:p>
    <w:p>
      <w:r>
        <w:t xml:space="preserve">Farkkuihin ja takkiin pukeutunut nuori mies ajaa moottoripyörällä.</w:t>
      </w:r>
    </w:p>
    <w:p>
      <w:r>
        <w:rPr>
          <w:b/>
        </w:rPr>
        <w:t xml:space="preserve">Esimerkki 5.1397</w:t>
      </w:r>
    </w:p>
    <w:p>
      <w:r>
        <w:t xml:space="preserve">Lause 1: Nuori vuohenpukinpartainen mies katselee kannen puisten kaltereiden läpi silmät puoliksi kiinni. Lause 2: Mies katsoo kannen kaltereiden läpi.</w:t>
      </w:r>
    </w:p>
    <w:p>
      <w:r>
        <w:rPr>
          <w:b/>
        </w:rPr>
        <w:t xml:space="preserve">Tulos</w:t>
      </w:r>
    </w:p>
    <w:p>
      <w:r>
        <w:t xml:space="preserve">Mies istuu auringossa kannella.</w:t>
      </w:r>
    </w:p>
    <w:p>
      <w:r>
        <w:rPr>
          <w:b/>
        </w:rPr>
        <w:t xml:space="preserve">Esimerkki 5.1398</w:t>
      </w:r>
    </w:p>
    <w:p>
      <w:r>
        <w:t xml:space="preserve">Lause 1: Mies ja nainen kävelevät poispäin kamerasta, kun punatukkainen mies kävelee toiseen suuntaan. Lause 2: Ihmiset kävelevät poispäin toisistaan.</w:t>
      </w:r>
    </w:p>
    <w:p>
      <w:r>
        <w:rPr>
          <w:b/>
        </w:rPr>
        <w:t xml:space="preserve">Tulos</w:t>
      </w:r>
    </w:p>
    <w:p>
      <w:r>
        <w:t xml:space="preserve">Mies ja nainen keskustelevat.</w:t>
      </w:r>
    </w:p>
    <w:p>
      <w:r>
        <w:rPr>
          <w:b/>
        </w:rPr>
        <w:t xml:space="preserve">Esimerkki 5.1399</w:t>
      </w:r>
    </w:p>
    <w:p>
      <w:r>
        <w:t xml:space="preserve">Lause 1: Pieni ruskea koira vetää sinivalkoista hihnaa kävelyllä. Lause 2: Joku vie koiraansa kävelylle.</w:t>
      </w:r>
    </w:p>
    <w:p>
      <w:r>
        <w:rPr>
          <w:b/>
        </w:rPr>
        <w:t xml:space="preserve">Tulos</w:t>
      </w:r>
    </w:p>
    <w:p>
      <w:r>
        <w:t xml:space="preserve">Mies ulkoiluttaa koiraansa.</w:t>
      </w:r>
    </w:p>
    <w:p>
      <w:r>
        <w:rPr>
          <w:b/>
        </w:rPr>
        <w:t xml:space="preserve">Esimerkki 5.1400</w:t>
      </w:r>
    </w:p>
    <w:p>
      <w:r>
        <w:t xml:space="preserve">Lause 1: Nainen kävelyttää lapsiaan puiston läpi. Lause 2: Ihmiset kävelevät puistossa.</w:t>
      </w:r>
    </w:p>
    <w:p>
      <w:r>
        <w:rPr>
          <w:b/>
        </w:rPr>
        <w:t xml:space="preserve">Tulos</w:t>
      </w:r>
    </w:p>
    <w:p>
      <w:r>
        <w:t xml:space="preserve">Ryhmä kulkee puiston läpi matkalla kouluun.</w:t>
      </w:r>
    </w:p>
    <w:p>
      <w:r>
        <w:rPr>
          <w:b/>
        </w:rPr>
        <w:t xml:space="preserve">Esimerkki 5.1401</w:t>
      </w:r>
    </w:p>
    <w:p>
      <w:r>
        <w:t xml:space="preserve">Lause 1: Miehet pelaavat baseballia. Lause 2: Miehet ovat ulkona.</w:t>
      </w:r>
    </w:p>
    <w:p>
      <w:r>
        <w:rPr>
          <w:b/>
        </w:rPr>
        <w:t xml:space="preserve">Tulos</w:t>
      </w:r>
    </w:p>
    <w:p>
      <w:r>
        <w:t xml:space="preserve">On olemassa baseball-liiga.</w:t>
      </w:r>
    </w:p>
    <w:p>
      <w:r>
        <w:rPr>
          <w:b/>
        </w:rPr>
        <w:t xml:space="preserve">Esimerkki 5.1402</w:t>
      </w:r>
    </w:p>
    <w:p>
      <w:r>
        <w:t xml:space="preserve">Lause 1: Nuori pariskunta nauttii jotain juotavaa. Lause 2: Kaksi ihmistä nauttii juomaa.</w:t>
      </w:r>
    </w:p>
    <w:p>
      <w:r>
        <w:rPr>
          <w:b/>
        </w:rPr>
        <w:t xml:space="preserve">Tulos</w:t>
      </w:r>
    </w:p>
    <w:p>
      <w:r>
        <w:t xml:space="preserve">nuori pari juo maitoa.</w:t>
      </w:r>
    </w:p>
    <w:p>
      <w:r>
        <w:rPr>
          <w:b/>
        </w:rPr>
        <w:t xml:space="preserve">Esimerkki 5.1403</w:t>
      </w:r>
    </w:p>
    <w:p>
      <w:r>
        <w:t xml:space="preserve">Lause 1: Kaksi poikaa pelaa karnevaalien ammuntapeliä, jossa he yrittävät voittaa täytettyjä eläimiä. Lause 2: Kaksi poikaa tivolissa.</w:t>
      </w:r>
    </w:p>
    <w:p>
      <w:r>
        <w:rPr>
          <w:b/>
        </w:rPr>
        <w:t xml:space="preserve">Tulos</w:t>
      </w:r>
    </w:p>
    <w:p>
      <w:r>
        <w:t xml:space="preserve">Kaksi poikaa ampuu vesipyssyillä maalitauluja ja yrittää voittaa pehmoleluja.</w:t>
      </w:r>
    </w:p>
    <w:p>
      <w:r>
        <w:rPr>
          <w:b/>
        </w:rPr>
        <w:t xml:space="preserve">Esimerkki 5.1404</w:t>
      </w:r>
    </w:p>
    <w:p>
      <w:r>
        <w:t xml:space="preserve">Lause 1: Kaksi nuorta poikaa kylvettää ison mustan koiransa. Lause 2: Koira pestään.</w:t>
      </w:r>
    </w:p>
    <w:p>
      <w:r>
        <w:rPr>
          <w:b/>
        </w:rPr>
        <w:t xml:space="preserve">Tulos</w:t>
      </w:r>
    </w:p>
    <w:p>
      <w:r>
        <w:t xml:space="preserve">Pojilla on hauskaa koiran siivoamisessa.</w:t>
      </w:r>
    </w:p>
    <w:p>
      <w:r>
        <w:rPr>
          <w:b/>
        </w:rPr>
        <w:t xml:space="preserve">Esimerkki 5.1405</w:t>
      </w:r>
    </w:p>
    <w:p>
      <w:r>
        <w:t xml:space="preserve">Lause 1: Mies istuu jakkaralla ja soittaa pasuunaa. Lause 2: Mies soittaa soitinta.</w:t>
      </w:r>
    </w:p>
    <w:p>
      <w:r>
        <w:rPr>
          <w:b/>
        </w:rPr>
        <w:t xml:space="preserve">Tulos</w:t>
      </w:r>
    </w:p>
    <w:p>
      <w:r>
        <w:t xml:space="preserve">Miehellä on pasuunan liukusauva täysin ojennettuna.</w:t>
      </w:r>
    </w:p>
    <w:p>
      <w:r>
        <w:rPr>
          <w:b/>
        </w:rPr>
        <w:t xml:space="preserve">Esimerkki 5.1406</w:t>
      </w:r>
    </w:p>
    <w:p>
      <w:r>
        <w:t xml:space="preserve">Lause 1: Kaksi miestä on rannalla ja katsoo kaukaisuuteen. Lause 2: Kaksi miestä ulkona</w:t>
      </w:r>
    </w:p>
    <w:p>
      <w:r>
        <w:rPr>
          <w:b/>
        </w:rPr>
        <w:t xml:space="preserve">Tulos</w:t>
      </w:r>
    </w:p>
    <w:p>
      <w:r>
        <w:t xml:space="preserve">kaksi miestä menossa uimaan</w:t>
      </w:r>
    </w:p>
    <w:p>
      <w:r>
        <w:rPr>
          <w:b/>
        </w:rPr>
        <w:t xml:space="preserve">Esimerkki 5.1407</w:t>
      </w:r>
    </w:p>
    <w:p>
      <w:r>
        <w:t xml:space="preserve">Lause 1: Henkilö rentoutuu veden äärellä. Lause 2: Henkilö on veden äärellä.</w:t>
      </w:r>
    </w:p>
    <w:p>
      <w:r>
        <w:rPr>
          <w:b/>
        </w:rPr>
        <w:t xml:space="preserve">Tulos</w:t>
      </w:r>
    </w:p>
    <w:p>
      <w:r>
        <w:t xml:space="preserve">Henkilö on lähellä merta.</w:t>
      </w:r>
    </w:p>
    <w:p>
      <w:r>
        <w:rPr>
          <w:b/>
        </w:rPr>
        <w:t xml:space="preserve">Esimerkki 5.1408</w:t>
      </w:r>
    </w:p>
    <w:p>
      <w:r>
        <w:t xml:space="preserve">Lause 1: Punahattuinen henkilö seisoo lumikasassa tien varressa, kun liikenne kulkee ohi. Lause 2: Henkilö seisoo lumessa tien vieressä.</w:t>
      </w:r>
    </w:p>
    <w:p>
      <w:r>
        <w:rPr>
          <w:b/>
        </w:rPr>
        <w:t xml:space="preserve">Tulos</w:t>
      </w:r>
    </w:p>
    <w:p>
      <w:r>
        <w:t xml:space="preserve">Kaupungin työntekijä kauhoo lunta vilkkaasti liikennöidyn kadun varrella.</w:t>
      </w:r>
    </w:p>
    <w:p>
      <w:r>
        <w:rPr>
          <w:b/>
        </w:rPr>
        <w:t xml:space="preserve">Esimerkki 5.1409</w:t>
      </w:r>
    </w:p>
    <w:p>
      <w:r>
        <w:t xml:space="preserve">Lause 1: Paljon lapsia pomppulinnan ulkopuolella. Lause 2: Siellä on paljon lapsia.</w:t>
      </w:r>
    </w:p>
    <w:p>
      <w:r>
        <w:rPr>
          <w:b/>
        </w:rPr>
        <w:t xml:space="preserve">Tulos</w:t>
      </w:r>
    </w:p>
    <w:p>
      <w:r>
        <w:t xml:space="preserve">Pomppulinnan ulkopuolella on paljon poikia.</w:t>
      </w:r>
    </w:p>
    <w:p>
      <w:r>
        <w:rPr>
          <w:b/>
        </w:rPr>
        <w:t xml:space="preserve">Esimerkki 5.1410</w:t>
      </w:r>
    </w:p>
    <w:p>
      <w:r>
        <w:t xml:space="preserve">Lause 1: Mies keltaisessa panssaripaidassa ajaa traktoria, jossa on useita matkustajia. Lause 2: Miehellä on päällään toppi.</w:t>
      </w:r>
    </w:p>
    <w:p>
      <w:r>
        <w:rPr>
          <w:b/>
        </w:rPr>
        <w:t xml:space="preserve">Tulos</w:t>
      </w:r>
    </w:p>
    <w:p>
      <w:r>
        <w:t xml:space="preserve">Miehellä on yllään khaki-shortsit ja lenkkarit.</w:t>
      </w:r>
    </w:p>
    <w:p>
      <w:r>
        <w:rPr>
          <w:b/>
        </w:rPr>
        <w:t xml:space="preserve">Esimerkki 5.1411</w:t>
      </w:r>
    </w:p>
    <w:p>
      <w:r>
        <w:t xml:space="preserve">Lause 1: Ihmiset siirtävät huonekaluja rakennuksen toisen kerroksen ikkunasta köysien ja hihnapyörien avulla. Lause 2: Jotkut ihmiset siirtävät huonekaluja rakennuksen toisen kerroksen ikkunan läpi köysien ja hihnapyörien avulla.</w:t>
      </w:r>
    </w:p>
    <w:p>
      <w:r>
        <w:rPr>
          <w:b/>
        </w:rPr>
        <w:t xml:space="preserve">Tulos</w:t>
      </w:r>
    </w:p>
    <w:p>
      <w:r>
        <w:t xml:space="preserve">Jotkut ihmiset siirtävät suuren sohvan toisen kerroksen asuntoon.</w:t>
      </w:r>
    </w:p>
    <w:p>
      <w:r>
        <w:rPr>
          <w:b/>
        </w:rPr>
        <w:t xml:space="preserve">Esimerkki 5.1412</w:t>
      </w:r>
    </w:p>
    <w:p>
      <w:r>
        <w:t xml:space="preserve">Lause 1: Mies kävelee katua pitkin ja kantaa valtavaa koripakettia. Lause 2: Mies kävelee katua pitkin ja kantaa mukanaan koreja.</w:t>
      </w:r>
    </w:p>
    <w:p>
      <w:r>
        <w:rPr>
          <w:b/>
        </w:rPr>
        <w:t xml:space="preserve">Tulos</w:t>
      </w:r>
    </w:p>
    <w:p>
      <w:r>
        <w:t xml:space="preserve">Eräs mies nosti vaimolleen nipun koreja.</w:t>
      </w:r>
    </w:p>
    <w:p>
      <w:r>
        <w:rPr>
          <w:b/>
        </w:rPr>
        <w:t xml:space="preserve">Esimerkki 5.1413</w:t>
      </w:r>
    </w:p>
    <w:p>
      <w:r>
        <w:t xml:space="preserve">Lause 1: Siniseen verkkareihin pukeutunut henkilö, jolla on paketti mukanaan, seisoo lumisella vuorella Lause 2: Henkilö kantaa ulkona jotain.</w:t>
      </w:r>
    </w:p>
    <w:p>
      <w:r>
        <w:rPr>
          <w:b/>
        </w:rPr>
        <w:t xml:space="preserve">Tulos</w:t>
      </w:r>
    </w:p>
    <w:p>
      <w:r>
        <w:t xml:space="preserve">Kuriiri vie paketin lodgeen.</w:t>
      </w:r>
    </w:p>
    <w:p>
      <w:r>
        <w:rPr>
          <w:b/>
        </w:rPr>
        <w:t xml:space="preserve">Esimerkki 5.1414</w:t>
      </w:r>
    </w:p>
    <w:p>
      <w:r>
        <w:t xml:space="preserve">Lause 1: Takakuva naisesta, joka on maalannut huoneen punaiseksi. Lause 2: Nainen seisoo punaiseksi maalatussa huoneessa.</w:t>
      </w:r>
    </w:p>
    <w:p>
      <w:r>
        <w:rPr>
          <w:b/>
        </w:rPr>
        <w:t xml:space="preserve">Tulos</w:t>
      </w:r>
    </w:p>
    <w:p>
      <w:r>
        <w:t xml:space="preserve">Nainen seisoo puhumassa miehen kanssa punaiseksi maalatussa huoneessa...</w:t>
      </w:r>
    </w:p>
    <w:p>
      <w:r>
        <w:rPr>
          <w:b/>
        </w:rPr>
        <w:t xml:space="preserve">Esimerkki 5.1415</w:t>
      </w:r>
    </w:p>
    <w:p>
      <w:r>
        <w:t xml:space="preserve">Lause 1: Tyttö, jolla on siniset valokeilat, katselee koiran hyppivän frisbeetä kiinni. Lause 2: Tyttö katselee koiran noutoleikkiä.</w:t>
      </w:r>
    </w:p>
    <w:p>
      <w:r>
        <w:rPr>
          <w:b/>
        </w:rPr>
        <w:t xml:space="preserve">Tulos</w:t>
      </w:r>
    </w:p>
    <w:p>
      <w:r>
        <w:t xml:space="preserve">Koira leikkii noutoa omistajansa kanssa.</w:t>
      </w:r>
    </w:p>
    <w:p>
      <w:r>
        <w:rPr>
          <w:b/>
        </w:rPr>
        <w:t xml:space="preserve">Esimerkki 5.1416</w:t>
      </w:r>
    </w:p>
    <w:p>
      <w:r>
        <w:t xml:space="preserve">Lause 1: Bändi esittää kappaleen, jossa on saksofoni, kitarat, basisti, rummut ja koskettimet. Lause 2: Bändissä on viisi soitinta.</w:t>
      </w:r>
    </w:p>
    <w:p>
      <w:r>
        <w:rPr>
          <w:b/>
        </w:rPr>
        <w:t xml:space="preserve">Tulos</w:t>
      </w:r>
    </w:p>
    <w:p>
      <w:r>
        <w:t xml:space="preserve">Bändin jäsenet eivät juurikaan harjoittele.</w:t>
      </w:r>
    </w:p>
    <w:p>
      <w:r>
        <w:rPr>
          <w:b/>
        </w:rPr>
        <w:t xml:space="preserve">Esimerkki 5.1417</w:t>
      </w:r>
    </w:p>
    <w:p>
      <w:r>
        <w:t xml:space="preserve">Lause 1: Neljä ratsastajaa on liikkeellä, yksi ratsastaja jää jälkeen, kun hänen hevosensa syö ruohoa. Lause 2: Ulkona on ihmisiä ja eläimiä.</w:t>
      </w:r>
    </w:p>
    <w:p>
      <w:r>
        <w:rPr>
          <w:b/>
        </w:rPr>
        <w:t xml:space="preserve">Tulos</w:t>
      </w:r>
    </w:p>
    <w:p>
      <w:r>
        <w:t xml:space="preserve">Ihmiset ajavat kilpaa</w:t>
      </w:r>
    </w:p>
    <w:p>
      <w:r>
        <w:rPr>
          <w:b/>
        </w:rPr>
        <w:t xml:space="preserve">Esimerkki 5.1418</w:t>
      </w:r>
    </w:p>
    <w:p>
      <w:r>
        <w:t xml:space="preserve">Lause 1: Parrakas mies istuu punaiseksi maalatuilla portailla. Lause 2: Mies istuu portailla.</w:t>
      </w:r>
    </w:p>
    <w:p>
      <w:r>
        <w:rPr>
          <w:b/>
        </w:rPr>
        <w:t xml:space="preserve">Tulos</w:t>
      </w:r>
    </w:p>
    <w:p>
      <w:r>
        <w:t xml:space="preserve">Miehen parta on ruskea.</w:t>
      </w:r>
    </w:p>
    <w:p>
      <w:r>
        <w:rPr>
          <w:b/>
        </w:rPr>
        <w:t xml:space="preserve">Tulos</w:t>
      </w:r>
    </w:p>
    <w:p>
      <w:r>
        <w:t xml:space="preserve">Mies silittää partaansa portailla.</w:t>
      </w:r>
    </w:p>
    <w:p>
      <w:r>
        <w:rPr>
          <w:b/>
        </w:rPr>
        <w:t xml:space="preserve">Esimerkki 5.1419</w:t>
      </w:r>
    </w:p>
    <w:p>
      <w:r>
        <w:t xml:space="preserve">Lause 1: Kaksi ihmistä miekkailee toisiaan vastaan, ja toinen heistä on menettänyt kenkänsä. Lause 2: Kaksi ihmistä miekkailee keskenään ja toinen on menettänyt kenkänsä.</w:t>
      </w:r>
    </w:p>
    <w:p>
      <w:r>
        <w:rPr>
          <w:b/>
        </w:rPr>
        <w:t xml:space="preserve">Tulos</w:t>
      </w:r>
    </w:p>
    <w:p>
      <w:r>
        <w:t xml:space="preserve">Kaksi ihmistä osallistuu miekkailukilpailuun</w:t>
      </w:r>
    </w:p>
    <w:p>
      <w:r>
        <w:rPr>
          <w:b/>
        </w:rPr>
        <w:t xml:space="preserve">Esimerkki 5.1420</w:t>
      </w:r>
    </w:p>
    <w:p>
      <w:r>
        <w:t xml:space="preserve">Lause 1: koirat juoksemassa kylmänä mutta aurinkoisena aamuna Lause 2: Kuvateksti koirat juoksemassa kylmänä mutta aurinkoisena aamuna</w:t>
      </w:r>
    </w:p>
    <w:p>
      <w:r>
        <w:rPr>
          <w:b/>
        </w:rPr>
        <w:t xml:space="preserve">Tulos</w:t>
      </w:r>
    </w:p>
    <w:p>
      <w:r>
        <w:t xml:space="preserve">Mustat koirat juoksemassa kylmänä mutta aurinkoisena aamuna</w:t>
      </w:r>
    </w:p>
    <w:p>
      <w:r>
        <w:rPr>
          <w:b/>
        </w:rPr>
        <w:t xml:space="preserve">Esimerkki 5.1421</w:t>
      </w:r>
    </w:p>
    <w:p>
      <w:r>
        <w:t xml:space="preserve">Lause 1: Mies istuu penkillä ja pitää taukoa rakennustyöstä. Lause 2: Jotakin rakennetaan.</w:t>
      </w:r>
    </w:p>
    <w:p>
      <w:r>
        <w:rPr>
          <w:b/>
        </w:rPr>
        <w:t xml:space="preserve">Tulos</w:t>
      </w:r>
    </w:p>
    <w:p>
      <w:r>
        <w:t xml:space="preserve">Mies auttaa rakentamaan pilvenpiirtäjää.</w:t>
      </w:r>
    </w:p>
    <w:p>
      <w:r>
        <w:rPr>
          <w:b/>
        </w:rPr>
        <w:t xml:space="preserve">Esimerkki 5.1422</w:t>
      </w:r>
    </w:p>
    <w:p>
      <w:r>
        <w:t xml:space="preserve">Lause 1: Ihmiset kävelevät katua pitkin useiden sinisten taksien vieressä. Lause 2: Ihmiset ovat ulkona.</w:t>
      </w:r>
    </w:p>
    <w:p>
      <w:r>
        <w:rPr>
          <w:b/>
        </w:rPr>
        <w:t xml:space="preserve">Tulos</w:t>
      </w:r>
    </w:p>
    <w:p>
      <w:r>
        <w:t xml:space="preserve">Ihmiset kävelevät takseille.</w:t>
      </w:r>
    </w:p>
    <w:p>
      <w:r>
        <w:rPr>
          <w:b/>
        </w:rPr>
        <w:t xml:space="preserve">Esimerkki 5.1423</w:t>
      </w:r>
    </w:p>
    <w:p>
      <w:r>
        <w:t xml:space="preserve">Lause 1: Lumilautailija hyppää lumipeitteiseltä mäeltä. Lause 2: Lumilautailija hyppää mäeltä.</w:t>
      </w:r>
    </w:p>
    <w:p>
      <w:r>
        <w:rPr>
          <w:b/>
        </w:rPr>
        <w:t xml:space="preserve">Tulos</w:t>
      </w:r>
    </w:p>
    <w:p>
      <w:r>
        <w:t xml:space="preserve">Lumilautailija hyppää alas valtavasta lumen peittämästä mäestä.</w:t>
      </w:r>
    </w:p>
    <w:p>
      <w:r>
        <w:rPr>
          <w:b/>
        </w:rPr>
        <w:t xml:space="preserve">Esimerkki 5.1424</w:t>
      </w:r>
    </w:p>
    <w:p>
      <w:r>
        <w:t xml:space="preserve">Lause 1: Kaksi lasta ja musta koira leikkivät lumessa. Lause 2: Kaksi lasta leikkii lumessa mustan koiran kanssa.</w:t>
      </w:r>
    </w:p>
    <w:p>
      <w:r>
        <w:rPr>
          <w:b/>
        </w:rPr>
        <w:t xml:space="preserve">Tulos</w:t>
      </w:r>
    </w:p>
    <w:p>
      <w:r>
        <w:t xml:space="preserve">Kaksi lasta leikkii lumessa naapurin mustan koiran kanssa.</w:t>
      </w:r>
    </w:p>
    <w:p>
      <w:r>
        <w:rPr>
          <w:b/>
        </w:rPr>
        <w:t xml:space="preserve">Esimerkki 5.1425</w:t>
      </w:r>
    </w:p>
    <w:p>
      <w:r>
        <w:t xml:space="preserve">Lause 1: Punapaitainen nainen nauraa nojaten keittiön tiskiin. Lause 2: Nainen on keittiössä.</w:t>
      </w:r>
    </w:p>
    <w:p>
      <w:r>
        <w:rPr>
          <w:b/>
        </w:rPr>
        <w:t xml:space="preserve">Tulos</w:t>
      </w:r>
    </w:p>
    <w:p>
      <w:r>
        <w:t xml:space="preserve">Nainen nauraa, kun hänen poikansa saa keittiössä ruokaa naamalleen.</w:t>
      </w:r>
    </w:p>
    <w:p>
      <w:r>
        <w:rPr>
          <w:b/>
        </w:rPr>
        <w:t xml:space="preserve">Esimerkki 5.1426</w:t>
      </w:r>
    </w:p>
    <w:p>
      <w:r>
        <w:t xml:space="preserve">Lause 1: Kaksi lipunkantajaa keskustelemassa rakennustyömaalla. Lause 2: Kaksi lipunkantajaa on rakennustyömaalla.</w:t>
      </w:r>
    </w:p>
    <w:p>
      <w:r>
        <w:rPr>
          <w:b/>
        </w:rPr>
        <w:t xml:space="preserve">Tulos</w:t>
      </w:r>
    </w:p>
    <w:p>
      <w:r>
        <w:t xml:space="preserve">Lipunkantajat odottavat liikenteen ohjaamista.</w:t>
      </w:r>
    </w:p>
    <w:p>
      <w:r>
        <w:rPr>
          <w:b/>
        </w:rPr>
        <w:t xml:space="preserve">Esimerkki 5.1427</w:t>
      </w:r>
    </w:p>
    <w:p>
      <w:r>
        <w:t xml:space="preserve">Lause 1: Nuori poika leikkii legoilla. Lause 2: Poika leikkii leluillaan.</w:t>
      </w:r>
    </w:p>
    <w:p>
      <w:r>
        <w:rPr>
          <w:b/>
        </w:rPr>
        <w:t xml:space="preserve">Tulos</w:t>
      </w:r>
    </w:p>
    <w:p>
      <w:r>
        <w:t xml:space="preserve">Lapsi leikkii legoilla puistossa.</w:t>
      </w:r>
    </w:p>
    <w:p>
      <w:r>
        <w:rPr>
          <w:b/>
        </w:rPr>
        <w:t xml:space="preserve">Esimerkki 5.1428</w:t>
      </w:r>
    </w:p>
    <w:p>
      <w:r>
        <w:t xml:space="preserve">Lause 1: Neljä ihmistä pitelee Amerikan lippua ihmisjoukon keskellä. Lause 2: Ihmisjoukon keskellä neljä ihmistä pitelee amerikanlippua.</w:t>
      </w:r>
    </w:p>
    <w:p>
      <w:r>
        <w:rPr>
          <w:b/>
        </w:rPr>
        <w:t xml:space="preserve">Tulos</w:t>
      </w:r>
    </w:p>
    <w:p>
      <w:r>
        <w:t xml:space="preserve">Kaikki ihmiset ovat valkoihoisia.</w:t>
      </w:r>
    </w:p>
    <w:p>
      <w:r>
        <w:rPr>
          <w:b/>
        </w:rPr>
        <w:t xml:space="preserve">Esimerkki 5.1429</w:t>
      </w:r>
    </w:p>
    <w:p>
      <w:r>
        <w:t xml:space="preserve">Lause 1: Nuori tyttö kumartuu vihreään ämpäriinsä, jolla hän moppaa kaakelilattiaa. Lause 2: Nuori tyttö siivoaa.</w:t>
      </w:r>
    </w:p>
    <w:p>
      <w:r>
        <w:rPr>
          <w:b/>
        </w:rPr>
        <w:t xml:space="preserve">Tulos</w:t>
      </w:r>
    </w:p>
    <w:p>
      <w:r>
        <w:t xml:space="preserve">Nuori tyttö siivoaa kaatunutta maitoa.</w:t>
      </w:r>
    </w:p>
    <w:p>
      <w:r>
        <w:rPr>
          <w:b/>
        </w:rPr>
        <w:t xml:space="preserve">Esimerkki 5.1430</w:t>
      </w:r>
    </w:p>
    <w:p>
      <w:r>
        <w:t xml:space="preserve">Lause 1: Valkoiseen pukeutunut mies kävelee sullotun rakennuksen ohi, jonka oven yläpuolella on mainosbanderolli. Lause 2: Mies kulkee suljetun rakennuksen ohi, jossa oli mainosbanneri.</w:t>
      </w:r>
    </w:p>
    <w:p>
      <w:r>
        <w:rPr>
          <w:b/>
        </w:rPr>
        <w:t xml:space="preserve">Tulos</w:t>
      </w:r>
    </w:p>
    <w:p>
      <w:r>
        <w:t xml:space="preserve">Iäkäs mies kulkee sullotun rakennuksen ohi, jossa oli mainosbanneri.</w:t>
      </w:r>
    </w:p>
    <w:p>
      <w:r>
        <w:rPr>
          <w:b/>
        </w:rPr>
        <w:t xml:space="preserve">Esimerkki 5.1431</w:t>
      </w:r>
    </w:p>
    <w:p>
      <w:r>
        <w:t xml:space="preserve">Lause 1: Kolme kahvia juovaa miestä istuu neuvottelupöydän ääressä. Lause 2: Miehet ovat sisätiloissa.</w:t>
      </w:r>
    </w:p>
    <w:p>
      <w:r>
        <w:rPr>
          <w:b/>
        </w:rPr>
        <w:t xml:space="preserve">Tulos</w:t>
      </w:r>
    </w:p>
    <w:p>
      <w:r>
        <w:t xml:space="preserve">Miehet ovat kokouksessa.</w:t>
      </w:r>
    </w:p>
    <w:p>
      <w:r>
        <w:rPr>
          <w:b/>
        </w:rPr>
        <w:t xml:space="preserve">Esimerkki 5.1432</w:t>
      </w:r>
    </w:p>
    <w:p>
      <w:r>
        <w:t xml:space="preserve">Lause 1: Mies mustassa paidassa ja baseball-lippiksessä keräämässä roskia tyhjältä tontilta. Lause 2: Mies poimii siivoojaa tontilta.</w:t>
      </w:r>
    </w:p>
    <w:p>
      <w:r>
        <w:rPr>
          <w:b/>
        </w:rPr>
        <w:t xml:space="preserve">Tulos</w:t>
      </w:r>
    </w:p>
    <w:p>
      <w:r>
        <w:t xml:space="preserve">Roskamies kerää roskia.</w:t>
      </w:r>
    </w:p>
    <w:p>
      <w:r>
        <w:rPr>
          <w:b/>
        </w:rPr>
        <w:t xml:space="preserve">Esimerkki 5.1433</w:t>
      </w:r>
    </w:p>
    <w:p>
      <w:r>
        <w:t xml:space="preserve">Lause 1: Valkoinen koira käy ruskean koiran kimppuun aidatulla takapihalla. Lause 2: Koira hyökkää toisen koiran kimppuun.</w:t>
      </w:r>
    </w:p>
    <w:p>
      <w:r>
        <w:rPr>
          <w:b/>
        </w:rPr>
        <w:t xml:space="preserve">Tulos</w:t>
      </w:r>
    </w:p>
    <w:p>
      <w:r>
        <w:t xml:space="preserve">Kaksi koiraa tappelee keskenään.</w:t>
      </w:r>
    </w:p>
    <w:p>
      <w:r>
        <w:rPr>
          <w:b/>
        </w:rPr>
        <w:t xml:space="preserve">Esimerkki 5.1434</w:t>
      </w:r>
    </w:p>
    <w:p>
      <w:r>
        <w:t xml:space="preserve">Lause 1: Nainen luistelee vaaleanpunainen kypärä päässä. Lause 2: Naisella on kypärä päässään.</w:t>
      </w:r>
    </w:p>
    <w:p>
      <w:r>
        <w:rPr>
          <w:b/>
        </w:rPr>
        <w:t xml:space="preserve">Tulos</w:t>
      </w:r>
    </w:p>
    <w:p>
      <w:r>
        <w:t xml:space="preserve">Nainen on vahva</w:t>
      </w:r>
    </w:p>
    <w:p>
      <w:r>
        <w:rPr>
          <w:b/>
        </w:rPr>
        <w:t xml:space="preserve">Esimerkki 5.1435</w:t>
      </w:r>
    </w:p>
    <w:p>
      <w:r>
        <w:t xml:space="preserve">Lause 1: Kolme miestä kävelee vuoristotiellä. Lause 2: Siellä on kolme miestä.</w:t>
      </w:r>
    </w:p>
    <w:p>
      <w:r>
        <w:rPr>
          <w:b/>
        </w:rPr>
        <w:t xml:space="preserve">Tulos</w:t>
      </w:r>
    </w:p>
    <w:p>
      <w:r>
        <w:t xml:space="preserve">Miehet ovat nuoria.</w:t>
      </w:r>
    </w:p>
    <w:p>
      <w:r>
        <w:rPr>
          <w:b/>
        </w:rPr>
        <w:t xml:space="preserve">Esimerkki 5.1436</w:t>
      </w:r>
    </w:p>
    <w:p>
      <w:r>
        <w:t xml:space="preserve">Lause 1: Mies lavalla soittamassa kitaraa. Lause 2: Musiikkia esitetään.</w:t>
      </w:r>
    </w:p>
    <w:p>
      <w:r>
        <w:rPr>
          <w:b/>
        </w:rPr>
        <w:t xml:space="preserve">Tulos</w:t>
      </w:r>
    </w:p>
    <w:p>
      <w:r>
        <w:t xml:space="preserve">Ihmiset katsovat esitystä.</w:t>
      </w:r>
    </w:p>
    <w:p>
      <w:r>
        <w:rPr>
          <w:b/>
        </w:rPr>
        <w:t xml:space="preserve">Esimerkki 5.1437</w:t>
      </w:r>
    </w:p>
    <w:p>
      <w:r>
        <w:t xml:space="preserve">Lause 1: Valkoinen mies takissa katsoo vasemmalle Lause 2: Valkoinen mies takissa.</w:t>
      </w:r>
    </w:p>
    <w:p>
      <w:r>
        <w:rPr>
          <w:b/>
        </w:rPr>
        <w:t xml:space="preserve">Tulos</w:t>
      </w:r>
    </w:p>
    <w:p>
      <w:r>
        <w:t xml:space="preserve">Miehen takki on punainen.</w:t>
      </w:r>
    </w:p>
    <w:p>
      <w:r>
        <w:rPr>
          <w:b/>
        </w:rPr>
        <w:t xml:space="preserve">Esimerkki 5.1438</w:t>
      </w:r>
    </w:p>
    <w:p>
      <w:r>
        <w:t xml:space="preserve">Lause 1: Jalkapallopeliä pelataan, kun kaksi miestä yrittää saavuttaa pallon ennen kunnioitettua vastustajaa. Lause 2: Jalkapallopelissä kaksi miestä pyrkii kiireesti palloon.</w:t>
      </w:r>
    </w:p>
    <w:p>
      <w:r>
        <w:rPr>
          <w:b/>
        </w:rPr>
        <w:t xml:space="preserve">Tulos</w:t>
      </w:r>
    </w:p>
    <w:p>
      <w:r>
        <w:t xml:space="preserve">Kaksi miestä on tekemässä maalia tässä jalkapallopelissä.</w:t>
      </w:r>
    </w:p>
    <w:p>
      <w:r>
        <w:rPr>
          <w:b/>
        </w:rPr>
        <w:t xml:space="preserve">Esimerkki 5.1439</w:t>
      </w:r>
    </w:p>
    <w:p>
      <w:r>
        <w:t xml:space="preserve">Lause 1: Valkoiseen päähineeseen pukeutunut mies kuorii jonkin trooppisen hedelmän vihreää ulkokerrosta. Lause 2: Mies kuorii hedelmää.</w:t>
      </w:r>
    </w:p>
    <w:p>
      <w:r>
        <w:rPr>
          <w:b/>
        </w:rPr>
        <w:t xml:space="preserve">Tulos</w:t>
      </w:r>
    </w:p>
    <w:p>
      <w:r>
        <w:t xml:space="preserve">Mies aikoo syödä koko hedelmän.</w:t>
      </w:r>
    </w:p>
    <w:p>
      <w:r>
        <w:rPr>
          <w:b/>
        </w:rPr>
        <w:t xml:space="preserve">Esimerkki 5.1440</w:t>
      </w:r>
    </w:p>
    <w:p>
      <w:r>
        <w:t xml:space="preserve">Lause 1: Valkoisen tila-auton takana on mies, poliisiauto ajaa kadulla, kun valkoinen auto pysähtyy kadulle. Lause 2: vilkas kaupunkikatu</w:t>
      </w:r>
    </w:p>
    <w:p>
      <w:r>
        <w:rPr>
          <w:b/>
        </w:rPr>
        <w:t xml:space="preserve">Tulos</w:t>
      </w:r>
    </w:p>
    <w:p>
      <w:r>
        <w:t xml:space="preserve">Poliisi ja siviili saapuvat auttamaan tila-auton kuljettajaa renkaanvaihdossa.</w:t>
      </w:r>
    </w:p>
    <w:p>
      <w:r>
        <w:rPr>
          <w:b/>
        </w:rPr>
        <w:t xml:space="preserve">Esimerkki 5.1441</w:t>
      </w:r>
    </w:p>
    <w:p>
      <w:r>
        <w:t xml:space="preserve">Lause 1: Henkilön siluetti hyppää ilmassa auringonlaskun aikaan. Lause 2: Aurinko laskee henkilön taakse.</w:t>
      </w:r>
    </w:p>
    <w:p>
      <w:r>
        <w:rPr>
          <w:b/>
        </w:rPr>
        <w:t xml:space="preserve">Tulos</w:t>
      </w:r>
    </w:p>
    <w:p>
      <w:r>
        <w:t xml:space="preserve">Tyttö hyppii trampoliinilla myöhään illalla.</w:t>
      </w:r>
    </w:p>
    <w:p>
      <w:r>
        <w:rPr>
          <w:b/>
        </w:rPr>
        <w:t xml:space="preserve">Esimerkki 5.1442</w:t>
      </w:r>
    </w:p>
    <w:p>
      <w:r>
        <w:t xml:space="preserve">Lause 1: Monet urheiluliiton jäsenet, joista osa valkoisissa ja osa punaisissa raidoissa, kävelevät vihreällä nurmikentällä. Lause 2: Joukko ihmisiä ulkona.</w:t>
      </w:r>
    </w:p>
    <w:p>
      <w:r>
        <w:rPr>
          <w:b/>
        </w:rPr>
        <w:t xml:space="preserve">Tulos</w:t>
      </w:r>
    </w:p>
    <w:p>
      <w:r>
        <w:t xml:space="preserve">Mestaruusottelussa kilpaileva ryhmä.</w:t>
      </w:r>
    </w:p>
    <w:p>
      <w:r>
        <w:rPr>
          <w:b/>
        </w:rPr>
        <w:t xml:space="preserve">Esimerkki 5.1443</w:t>
      </w:r>
    </w:p>
    <w:p>
      <w:r>
        <w:t xml:space="preserve">Lause 1: Uskonnollinen johtaja ojentaa kätensä. Lause 2: ihmiset ojentavat käsiään</w:t>
      </w:r>
    </w:p>
    <w:p>
      <w:r>
        <w:rPr>
          <w:b/>
        </w:rPr>
        <w:t xml:space="preserve">Tulos</w:t>
      </w:r>
    </w:p>
    <w:p>
      <w:r>
        <w:t xml:space="preserve">ihmiset rukoilevat</w:t>
      </w:r>
    </w:p>
    <w:p>
      <w:r>
        <w:rPr>
          <w:b/>
        </w:rPr>
        <w:t xml:space="preserve">Esimerkki 5.1444</w:t>
      </w:r>
    </w:p>
    <w:p>
      <w:r>
        <w:t xml:space="preserve">Lause 1: Kaksi ihmistä pyöräilee tietä pitkin korkean, kelta-valkoisen rakennuksen edessä. Lause 2: Kaksi ihmistä pyöräilee.</w:t>
      </w:r>
    </w:p>
    <w:p>
      <w:r>
        <w:rPr>
          <w:b/>
        </w:rPr>
        <w:t xml:space="preserve">Tulos</w:t>
      </w:r>
    </w:p>
    <w:p>
      <w:r>
        <w:t xml:space="preserve">Pari pyörää piknikille.</w:t>
      </w:r>
    </w:p>
    <w:p>
      <w:r>
        <w:rPr>
          <w:b/>
        </w:rPr>
        <w:t xml:space="preserve">Esimerkki 5.1445</w:t>
      </w:r>
    </w:p>
    <w:p>
      <w:r>
        <w:t xml:space="preserve">Lause 1: Siniseen takkiin pukeutunut nuori poika hyppää hulavannetta. Lause 2: Poika hula hoops.</w:t>
      </w:r>
    </w:p>
    <w:p>
      <w:r>
        <w:rPr>
          <w:b/>
        </w:rPr>
        <w:t xml:space="preserve">Tulos</w:t>
      </w:r>
    </w:p>
    <w:p>
      <w:r>
        <w:t xml:space="preserve">Poika hyppää hulavannetta ystäviensä kanssa.</w:t>
      </w:r>
    </w:p>
    <w:p>
      <w:r>
        <w:rPr>
          <w:b/>
        </w:rPr>
        <w:t xml:space="preserve">Esimerkki 5.1446</w:t>
      </w:r>
    </w:p>
    <w:p>
      <w:r>
        <w:t xml:space="preserve">Lause 1: Pieni poika pitelee rauhallisesti perhosta. Lause 2: Pikkupoika pitelee perhosta.</w:t>
      </w:r>
    </w:p>
    <w:p>
      <w:r>
        <w:rPr>
          <w:b/>
        </w:rPr>
        <w:t xml:space="preserve">Tulos</w:t>
      </w:r>
    </w:p>
    <w:p>
      <w:r>
        <w:t xml:space="preserve">Pieni poika, jolla on harvinainen perhonen</w:t>
      </w:r>
    </w:p>
    <w:p>
      <w:r>
        <w:rPr>
          <w:b/>
        </w:rPr>
        <w:t xml:space="preserve">Esimerkki 5.1447</w:t>
      </w:r>
    </w:p>
    <w:p>
      <w:r>
        <w:t xml:space="preserve">Lause 1: Kaksi naista tuijottaa kaukaisuuteen. Lause 2: Naiset tuijottavat.</w:t>
      </w:r>
    </w:p>
    <w:p>
      <w:r>
        <w:rPr>
          <w:b/>
        </w:rPr>
        <w:t xml:space="preserve">Tulos</w:t>
      </w:r>
    </w:p>
    <w:p>
      <w:r>
        <w:t xml:space="preserve">Naiset ovat kyllästyneitä.</w:t>
      </w:r>
    </w:p>
    <w:p>
      <w:r>
        <w:rPr>
          <w:b/>
        </w:rPr>
        <w:t xml:space="preserve">Esimerkki 5.1448</w:t>
      </w:r>
    </w:p>
    <w:p>
      <w:r>
        <w:t xml:space="preserve">Lause 1: Nainen seisoo katetun pöydän ääressä, jossa on mausteita, ja hänen takanaan on laaja avoin kenttä. Lause 2: Naisen takana on pelto.</w:t>
      </w:r>
    </w:p>
    <w:p>
      <w:r>
        <w:rPr>
          <w:b/>
        </w:rPr>
        <w:t xml:space="preserve">Tulos</w:t>
      </w:r>
    </w:p>
    <w:p>
      <w:r>
        <w:t xml:space="preserve">Nainen on katetun pöydän ääressä valmistautumassa juhliin -</w:t>
      </w:r>
    </w:p>
    <w:p>
      <w:r>
        <w:rPr>
          <w:b/>
        </w:rPr>
        <w:t xml:space="preserve">Esimerkki 5.1449</w:t>
      </w:r>
    </w:p>
    <w:p>
      <w:r>
        <w:t xml:space="preserve">Lause 1: Tummanruskea koira ja vaaleanruskea koira tuijottavat toisiaan pellolla. Lause 2: Kaksi koiraa tuijottaa toisiaan.</w:t>
      </w:r>
    </w:p>
    <w:p>
      <w:r>
        <w:rPr>
          <w:b/>
        </w:rPr>
        <w:t xml:space="preserve">Tulos</w:t>
      </w:r>
    </w:p>
    <w:p>
      <w:r>
        <w:t xml:space="preserve">Tummanruskea koira ja vaaleanruskea koira tuijottavat toisiaan pellolla valmistautuen taisteluun.</w:t>
      </w:r>
    </w:p>
    <w:p>
      <w:r>
        <w:rPr>
          <w:b/>
        </w:rPr>
        <w:t xml:space="preserve">Esimerkki 5.1450</w:t>
      </w:r>
    </w:p>
    <w:p>
      <w:r>
        <w:t xml:space="preserve">Lause 1: Tummansiniseen takkiin ja farkkuihin pukeutunut mies istuu kömpelösti punaisella penkillä ulkona. Lause 2: Mies istuu ulkona</w:t>
      </w:r>
    </w:p>
    <w:p>
      <w:r>
        <w:rPr>
          <w:b/>
        </w:rPr>
        <w:t xml:space="preserve">Tulos</w:t>
      </w:r>
    </w:p>
    <w:p>
      <w:r>
        <w:t xml:space="preserve">Tummansiniseen takkiin ja farkkuihin pukeutunut mies istuu kömpelösti punaisella penkillä ulkona odottamassa tapaamistaan.</w:t>
      </w:r>
    </w:p>
    <w:p>
      <w:r>
        <w:rPr>
          <w:b/>
        </w:rPr>
        <w:t xml:space="preserve">Esimerkki 5.1451</w:t>
      </w:r>
    </w:p>
    <w:p>
      <w:r>
        <w:t xml:space="preserve">Lause 1: Kaksi collieta haukkuu leikkiessään meren rannalla Lause 2: Kaksi koiraa leikkii yhdessä.</w:t>
      </w:r>
    </w:p>
    <w:p>
      <w:r>
        <w:rPr>
          <w:b/>
        </w:rPr>
        <w:t xml:space="preserve">Tulos</w:t>
      </w:r>
    </w:p>
    <w:p>
      <w:r>
        <w:t xml:space="preserve"> Kaksi collieta haukkuu rannalla vedestä hypännyttä pistiäistä, kun ne leikkivät yhdessä veden äärellä.</w:t>
      </w:r>
    </w:p>
    <w:p>
      <w:r>
        <w:rPr>
          <w:b/>
        </w:rPr>
        <w:t xml:space="preserve">Esimerkki 5.1452</w:t>
      </w:r>
    </w:p>
    <w:p>
      <w:r>
        <w:t xml:space="preserve">Lause 1: Joukko miehiä vetää köyttä kalliomuodostelmassa. Lause 2: Joukko miehiä vetää köyttä ulkona.</w:t>
      </w:r>
    </w:p>
    <w:p>
      <w:r>
        <w:rPr>
          <w:b/>
        </w:rPr>
        <w:t xml:space="preserve">Tulos</w:t>
      </w:r>
    </w:p>
    <w:p>
      <w:r>
        <w:t xml:space="preserve">Naiset nauravat vitsille.</w:t>
      </w:r>
    </w:p>
    <w:p>
      <w:r>
        <w:rPr>
          <w:b/>
        </w:rPr>
        <w:t xml:space="preserve">Esimerkki 5.1453</w:t>
      </w:r>
    </w:p>
    <w:p>
      <w:r>
        <w:t xml:space="preserve">Lause 1: Tyttö nauraa, kun kaksi poikaa pelaa pihalla krikettiä. Lause 2: Kolme ihmistä</w:t>
      </w:r>
    </w:p>
    <w:p>
      <w:r>
        <w:rPr>
          <w:b/>
        </w:rPr>
        <w:t xml:space="preserve">Tulos</w:t>
      </w:r>
    </w:p>
    <w:p>
      <w:r>
        <w:t xml:space="preserve">tyttö odottaa vuoroaan</w:t>
      </w:r>
    </w:p>
    <w:p>
      <w:r>
        <w:rPr>
          <w:b/>
        </w:rPr>
        <w:t xml:space="preserve">Esimerkki 5.1454</w:t>
      </w:r>
    </w:p>
    <w:p>
      <w:r>
        <w:t xml:space="preserve">Lause 1: pariskunta, jolla on huopaan kääritty pieni lapsi, istuu betoniportaalla Lause 2: kaksi parisuhteessa olevaa ihmistä istuu lapsen kanssa.</w:t>
      </w:r>
    </w:p>
    <w:p>
      <w:r>
        <w:rPr>
          <w:b/>
        </w:rPr>
        <w:t xml:space="preserve">Tulos</w:t>
      </w:r>
    </w:p>
    <w:p>
      <w:r>
        <w:t xml:space="preserve">Tuore aviopari ja heidän pieni tyttärensä istuvat portailla hylätyn asunnon ulkopuolella.</w:t>
      </w:r>
    </w:p>
    <w:p>
      <w:r>
        <w:rPr>
          <w:b/>
        </w:rPr>
        <w:t xml:space="preserve">Esimerkki 5.1455</w:t>
      </w:r>
    </w:p>
    <w:p>
      <w:r>
        <w:t xml:space="preserve">Lause 1: Nainen katselee neljää miestä rannalla. Lause 2: Nainen katselee neljää miestä.</w:t>
      </w:r>
    </w:p>
    <w:p>
      <w:r>
        <w:rPr>
          <w:b/>
        </w:rPr>
        <w:t xml:space="preserve">Tulos</w:t>
      </w:r>
    </w:p>
    <w:p>
      <w:r>
        <w:t xml:space="preserve">neljä miestä pelaa lentopalloa</w:t>
      </w:r>
    </w:p>
    <w:p>
      <w:r>
        <w:rPr>
          <w:b/>
        </w:rPr>
        <w:t xml:space="preserve">Esimerkki 5.1456</w:t>
      </w:r>
    </w:p>
    <w:p>
      <w:r>
        <w:t xml:space="preserve">Lause 1: Ihmiset katsovat kuvaa. Lause 2: Ihmiset katselevat kuvaa.</w:t>
      </w:r>
    </w:p>
    <w:p>
      <w:r>
        <w:rPr>
          <w:b/>
        </w:rPr>
        <w:t xml:space="preserve">Tulos</w:t>
      </w:r>
    </w:p>
    <w:p>
      <w:r>
        <w:t xml:space="preserve">Pariskunta katselee kuvaa kauan kadonneesta koirastaan.</w:t>
      </w:r>
    </w:p>
    <w:p>
      <w:r>
        <w:rPr>
          <w:b/>
        </w:rPr>
        <w:t xml:space="preserve">Esimerkki 5.1457</w:t>
      </w:r>
    </w:p>
    <w:p>
      <w:r>
        <w:t xml:space="preserve">Lause 1: Pieni lapsi uima-altaassa pelastusliivit yllään. Lause 2: Lapsi ui.</w:t>
      </w:r>
    </w:p>
    <w:p>
      <w:r>
        <w:rPr>
          <w:b/>
        </w:rPr>
        <w:t xml:space="preserve">Tulos</w:t>
      </w:r>
    </w:p>
    <w:p>
      <w:r>
        <w:t xml:space="preserve">Lapsi osallistuu uimaopetukseen.</w:t>
      </w:r>
    </w:p>
    <w:p>
      <w:r>
        <w:rPr>
          <w:b/>
        </w:rPr>
        <w:t xml:space="preserve">Esimerkki 5.1458</w:t>
      </w:r>
    </w:p>
    <w:p>
      <w:r>
        <w:t xml:space="preserve">Lause 1: Tyttö ja hänen lapsensa kävelevät vuoren vieressä. Lause 2: Kaksi ihmistä kävelee.</w:t>
      </w:r>
    </w:p>
    <w:p>
      <w:r>
        <w:rPr>
          <w:b/>
        </w:rPr>
        <w:t xml:space="preserve">Tulos</w:t>
      </w:r>
    </w:p>
    <w:p>
      <w:r>
        <w:t xml:space="preserve">Tyttö näyttää lapselle vuoristokukkia.</w:t>
      </w:r>
    </w:p>
    <w:p>
      <w:r>
        <w:rPr>
          <w:b/>
        </w:rPr>
        <w:t xml:space="preserve">Esimerkki 5.1459</w:t>
      </w:r>
    </w:p>
    <w:p>
      <w:r>
        <w:t xml:space="preserve">Lause 1: nuori punapukuinen tyttö, joka ratsastaa yksipyöräisellä polkupyörällä Lause 2: tyttö, joka ratsastaa yksipyöräisellä polkupyörällä.</w:t>
      </w:r>
    </w:p>
    <w:p>
      <w:r>
        <w:rPr>
          <w:b/>
        </w:rPr>
        <w:t xml:space="preserve">Tulos</w:t>
      </w:r>
    </w:p>
    <w:p>
      <w:r>
        <w:t xml:space="preserve">Nuori tyttö, jolla on yksipyöräinen</w:t>
      </w:r>
    </w:p>
    <w:p>
      <w:r>
        <w:rPr>
          <w:b/>
        </w:rPr>
        <w:t xml:space="preserve">Esimerkki 5.1460</w:t>
      </w:r>
    </w:p>
    <w:p>
      <w:r>
        <w:t xml:space="preserve">Lause 1: Tässä on kuva, jossa joku nukkuu penkillä, joka on puun alla ja lähellä puistoa. Lause 2: Joku nukkuu ulkona.</w:t>
      </w:r>
    </w:p>
    <w:p>
      <w:r>
        <w:rPr>
          <w:b/>
        </w:rPr>
        <w:t xml:space="preserve">Tulos</w:t>
      </w:r>
    </w:p>
    <w:p>
      <w:r>
        <w:t xml:space="preserve">Joku nukkuu makuullaan</w:t>
      </w:r>
    </w:p>
    <w:p>
      <w:r>
        <w:rPr>
          <w:b/>
        </w:rPr>
        <w:t xml:space="preserve">Esimerkki 5.1461</w:t>
      </w:r>
    </w:p>
    <w:p>
      <w:r>
        <w:t xml:space="preserve">Lause 1: Auto lähtee liikkeelle ja sen pakoputkesta tulee tulta. Lause 2: Auto hurjastelee.</w:t>
      </w:r>
    </w:p>
    <w:p>
      <w:r>
        <w:rPr>
          <w:b/>
        </w:rPr>
        <w:t xml:space="preserve">Tulos</w:t>
      </w:r>
    </w:p>
    <w:p>
      <w:r>
        <w:t xml:space="preserve">Smart-auto lähtee liikkeelle ja sen pakoputkesta tulee tulta.</w:t>
      </w:r>
    </w:p>
    <w:p>
      <w:r>
        <w:rPr>
          <w:b/>
        </w:rPr>
        <w:t xml:space="preserve">Esimerkki 5.1462</w:t>
      </w:r>
    </w:p>
    <w:p>
      <w:r>
        <w:t xml:space="preserve">Lause 1: Kaksi nuorta miestä istuu pöydän ääressä, hymyilee ja leikkii munilla. Lause 2: Kaksi nuorta miestä istuu pöydän ääressä hymyillen ja leikkien munilla.</w:t>
      </w:r>
    </w:p>
    <w:p>
      <w:r>
        <w:rPr>
          <w:b/>
        </w:rPr>
        <w:t xml:space="preserve">Tulos</w:t>
      </w:r>
    </w:p>
    <w:p>
      <w:r>
        <w:t xml:space="preserve">Kaksi nuorta miestä istuu pöydän ääressä koristelemassa pääsiäismunia hymyillen.</w:t>
      </w:r>
    </w:p>
    <w:p>
      <w:r>
        <w:rPr>
          <w:b/>
        </w:rPr>
        <w:t xml:space="preserve">Esimerkki 5.1463</w:t>
      </w:r>
    </w:p>
    <w:p>
      <w:r>
        <w:t xml:space="preserve">Lause 1: Kaksi miestä lukee ohjeita ulkona. Lause 2: Ihmiset ulkona.</w:t>
      </w:r>
    </w:p>
    <w:p>
      <w:r>
        <w:rPr>
          <w:b/>
        </w:rPr>
        <w:t xml:space="preserve">Tulos</w:t>
      </w:r>
    </w:p>
    <w:p>
      <w:r>
        <w:t xml:space="preserve">Kaksi vanhaa miestä lukee ohjeita, miten motelliin pääsee.</w:t>
      </w:r>
    </w:p>
    <w:p>
      <w:r>
        <w:rPr>
          <w:b/>
        </w:rPr>
        <w:t xml:space="preserve">Esimerkki 5.1464</w:t>
      </w:r>
    </w:p>
    <w:p>
      <w:r>
        <w:t xml:space="preserve">Lause 1: Viisi talvitakkiin ja kypärään pukeutunutta ihmistä seisoo lumessa, ja taustalla näkyy moottorikelkkoja. Lause 2: Ihmiset ovat ulkona kylmässä.</w:t>
      </w:r>
    </w:p>
    <w:p>
      <w:r>
        <w:rPr>
          <w:b/>
        </w:rPr>
        <w:t xml:space="preserve">Tulos</w:t>
      </w:r>
    </w:p>
    <w:p>
      <w:r>
        <w:t xml:space="preserve">muutama mies jäänyt lumimyrskyyn loukkuun</w:t>
      </w:r>
    </w:p>
    <w:p>
      <w:r>
        <w:rPr>
          <w:b/>
        </w:rPr>
        <w:t xml:space="preserve">Esimerkki 5.1465</w:t>
      </w:r>
    </w:p>
    <w:p>
      <w:r>
        <w:t xml:space="preserve">Lause 1: sveral young man jumping down the street Lause 2: There are people in the street.</w:t>
      </w:r>
    </w:p>
    <w:p>
      <w:r>
        <w:rPr>
          <w:b/>
        </w:rPr>
        <w:t xml:space="preserve">Tulos</w:t>
      </w:r>
    </w:p>
    <w:p>
      <w:r>
        <w:t xml:space="preserve">Jotkut ihmiset leikkivät hyppelyä tiellä.</w:t>
      </w:r>
    </w:p>
    <w:p>
      <w:r>
        <w:rPr>
          <w:b/>
        </w:rPr>
        <w:t xml:space="preserve">Esimerkki 5.1466</w:t>
      </w:r>
    </w:p>
    <w:p>
      <w:r>
        <w:t xml:space="preserve">Lause 1: Keinussa istuva poika, jolla on vihreä paita päällään, tekee kädenliikkeitä. Lause 2: Poika on pukeutunut paitaan.</w:t>
      </w:r>
    </w:p>
    <w:p>
      <w:r>
        <w:rPr>
          <w:b/>
        </w:rPr>
        <w:t xml:space="preserve">Tulos</w:t>
      </w:r>
    </w:p>
    <w:p>
      <w:r>
        <w:t xml:space="preserve">Poika vilkuttaa äidilleen.</w:t>
      </w:r>
    </w:p>
    <w:p>
      <w:r>
        <w:rPr>
          <w:b/>
        </w:rPr>
        <w:t xml:space="preserve">Esimerkki 5.1467</w:t>
      </w:r>
    </w:p>
    <w:p>
      <w:r>
        <w:t xml:space="preserve">Lause 1: Poika kävelee puiston lammen rannalla. Lause 2: Poika kävelee ulkona...</w:t>
      </w:r>
    </w:p>
    <w:p>
      <w:r>
        <w:rPr>
          <w:b/>
        </w:rPr>
        <w:t xml:space="preserve">Tulos</w:t>
      </w:r>
    </w:p>
    <w:p>
      <w:r>
        <w:t xml:space="preserve">Poika miettii, pitäisikö hänen kalastaa tässä vaiheessa puistoa.</w:t>
      </w:r>
    </w:p>
    <w:p>
      <w:r>
        <w:rPr>
          <w:b/>
        </w:rPr>
        <w:t xml:space="preserve">Esimerkki 5.1468</w:t>
      </w:r>
    </w:p>
    <w:p>
      <w:r>
        <w:t xml:space="preserve">Lause 1: ruskea koira hyppii ruohon läpi. Lause 2: koira on ulkona</w:t>
      </w:r>
    </w:p>
    <w:p>
      <w:r>
        <w:rPr>
          <w:b/>
        </w:rPr>
        <w:t xml:space="preserve">Tulos</w:t>
      </w:r>
    </w:p>
    <w:p>
      <w:r>
        <w:t xml:space="preserve">Koira leikkii ruohikossa</w:t>
      </w:r>
    </w:p>
    <w:p>
      <w:r>
        <w:rPr>
          <w:b/>
        </w:rPr>
        <w:t xml:space="preserve">Esimerkki 5.1469</w:t>
      </w:r>
    </w:p>
    <w:p>
      <w:r>
        <w:t xml:space="preserve">Lause 1: Mustapaitainen mies istuu tuolilla pöydän edessä, jossa on kaksi monitoria, ja katselee suurta paperipinoa. Lause 2: Mies istuu pöydän ääressä paperien ympäröimänä.</w:t>
      </w:r>
    </w:p>
    <w:p>
      <w:r>
        <w:rPr>
          <w:b/>
        </w:rPr>
        <w:t xml:space="preserve">Tulos</w:t>
      </w:r>
    </w:p>
    <w:p>
      <w:r>
        <w:t xml:space="preserve">Hän tekee kovasti töitä.</w:t>
      </w:r>
    </w:p>
    <w:p>
      <w:r>
        <w:rPr>
          <w:b/>
        </w:rPr>
        <w:t xml:space="preserve">Esimerkki 5.1470</w:t>
      </w:r>
    </w:p>
    <w:p>
      <w:r>
        <w:t xml:space="preserve">Lause 1: Kaksi naista istuu kivimuurin päällä korkealla vuoristossa. Lause 2: Kaksi naista istuu kivimuurin päällä.</w:t>
      </w:r>
    </w:p>
    <w:p>
      <w:r>
        <w:rPr>
          <w:b/>
        </w:rPr>
        <w:t xml:space="preserve">Tulos</w:t>
      </w:r>
    </w:p>
    <w:p>
      <w:r>
        <w:t xml:space="preserve">Kaksi naista kertoo tarinoita nuoruudestaan seinällä istuen.</w:t>
      </w:r>
    </w:p>
    <w:p>
      <w:r>
        <w:rPr>
          <w:b/>
        </w:rPr>
        <w:t xml:space="preserve">Esimerkki 5.1471</w:t>
      </w:r>
    </w:p>
    <w:p>
      <w:r>
        <w:t xml:space="preserve">Lause 1: Mies seisoo jyrkänteen huipulla oksa kädessään. Lause 2: Mies seisoo ulkona.</w:t>
      </w:r>
    </w:p>
    <w:p>
      <w:r>
        <w:rPr>
          <w:b/>
        </w:rPr>
        <w:t xml:space="preserve">Tulos</w:t>
      </w:r>
    </w:p>
    <w:p>
      <w:r>
        <w:t xml:space="preserve">Mies seisoo suuren puun lähellä.</w:t>
      </w:r>
    </w:p>
    <w:p>
      <w:r>
        <w:rPr>
          <w:b/>
        </w:rPr>
        <w:t xml:space="preserve">Esimerkki 5.1472</w:t>
      </w:r>
    </w:p>
    <w:p>
      <w:r>
        <w:t xml:space="preserve">Lause 1: Eräs mies, joka on pukeutunut lämpövaatteisiin, vaeltaa ylös lumiselle rinteelle. Lause 2: Mies vaeltaa.</w:t>
      </w:r>
    </w:p>
    <w:p>
      <w:r>
        <w:rPr>
          <w:b/>
        </w:rPr>
        <w:t xml:space="preserve">Tulos</w:t>
      </w:r>
    </w:p>
    <w:p>
      <w:r>
        <w:t xml:space="preserve">Mies vaeltaa lumessa kohti suojaa.</w:t>
      </w:r>
    </w:p>
    <w:p>
      <w:r>
        <w:rPr>
          <w:b/>
        </w:rPr>
        <w:t xml:space="preserve">Esimerkki 5.1473</w:t>
      </w:r>
    </w:p>
    <w:p>
      <w:r>
        <w:t xml:space="preserve">Lause 1: Harmaapaitainen mies suutelee sinipaitaista naista baarissa. Lause 2: Mies ja nainen ovat sisätiloissa...</w:t>
      </w:r>
    </w:p>
    <w:p>
      <w:r>
        <w:rPr>
          <w:b/>
        </w:rPr>
        <w:t xml:space="preserve">Tulos</w:t>
      </w:r>
    </w:p>
    <w:p>
      <w:r>
        <w:t xml:space="preserve">Mies ja nainen tuntevat toisensa hyvin</w:t>
      </w:r>
    </w:p>
    <w:p>
      <w:r>
        <w:rPr>
          <w:b/>
        </w:rPr>
        <w:t xml:space="preserve">Esimerkki 5.1474</w:t>
      </w:r>
    </w:p>
    <w:p>
      <w:r>
        <w:t xml:space="preserve">Lause 1: Hymyilevä lapsi, jolla on ruskea hattu, istuu keinussa. Lause 2: Lapsi istuu keinussa.</w:t>
      </w:r>
    </w:p>
    <w:p>
      <w:r>
        <w:rPr>
          <w:b/>
        </w:rPr>
        <w:t xml:space="preserve">Tulos</w:t>
      </w:r>
    </w:p>
    <w:p>
      <w:r>
        <w:t xml:space="preserve">Lapsi leikkii puistossa.</w:t>
      </w:r>
    </w:p>
    <w:p>
      <w:r>
        <w:rPr>
          <w:b/>
        </w:rPr>
        <w:t xml:space="preserve">Esimerkki 5.1475</w:t>
      </w:r>
    </w:p>
    <w:p>
      <w:r>
        <w:t xml:space="preserve">Lause 1: Kokki poseeraa lehden kannen kanssa. Lause 2: Kokki ottaa kuvan lehden kanssa.</w:t>
      </w:r>
    </w:p>
    <w:p>
      <w:r>
        <w:rPr>
          <w:b/>
        </w:rPr>
        <w:t xml:space="preserve">Tulos</w:t>
      </w:r>
    </w:p>
    <w:p>
      <w:r>
        <w:t xml:space="preserve">Kokki poseeraa lehden kanssa, jonka kannessa hän on.</w:t>
      </w:r>
    </w:p>
    <w:p>
      <w:r>
        <w:rPr>
          <w:b/>
        </w:rPr>
        <w:t xml:space="preserve">Esimerkki 5.1476</w:t>
      </w:r>
    </w:p>
    <w:p>
      <w:r>
        <w:t xml:space="preserve">Lause 1: Kaljuuntuva mies kokoaa polkupyörän ajoneuvon takaosasta kerätyistä osista. Lause 2: Mies ottaa ajoneuvon takaosasta kerätyt osat ja kokoaa pyörän.</w:t>
      </w:r>
    </w:p>
    <w:p>
      <w:r>
        <w:rPr>
          <w:b/>
        </w:rPr>
        <w:t xml:space="preserve">Tulos</w:t>
      </w:r>
    </w:p>
    <w:p>
      <w:r>
        <w:t xml:space="preserve">Vanhempi mies kokoaa polkupyörän.</w:t>
      </w:r>
    </w:p>
    <w:p>
      <w:r>
        <w:rPr>
          <w:b/>
        </w:rPr>
        <w:t xml:space="preserve">Esimerkki 5.1477</w:t>
      </w:r>
    </w:p>
    <w:p>
      <w:r>
        <w:t xml:space="preserve">Lause 1: Koira hyppää veteen. Lause 2: Koira hyppää veteen.</w:t>
      </w:r>
    </w:p>
    <w:p>
      <w:r>
        <w:rPr>
          <w:b/>
        </w:rPr>
        <w:t xml:space="preserve">Tulos</w:t>
      </w:r>
    </w:p>
    <w:p>
      <w:r>
        <w:t xml:space="preserve">Koira hyppää veteen pelastaakseen hukkuvan pojan.</w:t>
      </w:r>
    </w:p>
    <w:p>
      <w:r>
        <w:rPr>
          <w:b/>
        </w:rPr>
        <w:t xml:space="preserve">Esimerkki 5.1478</w:t>
      </w:r>
    </w:p>
    <w:p>
      <w:r>
        <w:t xml:space="preserve">Lause 1: Kaksi naista juoksee juoksuradalla urheiluvaatteissa. Lause 2: Kaksi naista juoksee radan ympäri.</w:t>
      </w:r>
    </w:p>
    <w:p>
      <w:r>
        <w:rPr>
          <w:b/>
        </w:rPr>
        <w:t xml:space="preserve">Tulos</w:t>
      </w:r>
    </w:p>
    <w:p>
      <w:r>
        <w:t xml:space="preserve">Kaksi naista juoksee radalla harjoitellakseen kilpailua varten.</w:t>
      </w:r>
    </w:p>
    <w:p>
      <w:r>
        <w:rPr>
          <w:b/>
        </w:rPr>
        <w:t xml:space="preserve">Esimerkki 5.1479</w:t>
      </w:r>
    </w:p>
    <w:p>
      <w:r>
        <w:t xml:space="preserve">Lause 1: Kaksi miestä kilpailee yleisurheilukilpailussa, jossa on kyse esteistä. Lause 2: Kaksi miestä osallistuu urheiluun.</w:t>
      </w:r>
    </w:p>
    <w:p>
      <w:r>
        <w:rPr>
          <w:b/>
        </w:rPr>
        <w:t xml:space="preserve">Tulos</w:t>
      </w:r>
    </w:p>
    <w:p>
      <w:r>
        <w:t xml:space="preserve">Kaksi miestä on lähes tasapisteissä, kun he juoksevat yleisurheilukilpailun esteiden vaihtoa.</w:t>
      </w:r>
    </w:p>
    <w:p>
      <w:r>
        <w:rPr>
          <w:b/>
        </w:rPr>
        <w:t xml:space="preserve">Esimerkki 5.1480</w:t>
      </w:r>
    </w:p>
    <w:p>
      <w:r>
        <w:t xml:space="preserve">Lause 1: Kaksi miestä hiihtää lumessa metsäisellä alueella. Lause 2: Ulkona on miehiä.</w:t>
      </w:r>
    </w:p>
    <w:p>
      <w:r>
        <w:rPr>
          <w:b/>
        </w:rPr>
        <w:t xml:space="preserve">Tulos</w:t>
      </w:r>
    </w:p>
    <w:p>
      <w:r>
        <w:t xml:space="preserve">Miehet hiihtävät lumessa.</w:t>
      </w:r>
    </w:p>
    <w:p>
      <w:r>
        <w:rPr>
          <w:b/>
        </w:rPr>
        <w:t xml:space="preserve">Esimerkki 5.1481</w:t>
      </w:r>
    </w:p>
    <w:p>
      <w:r>
        <w:t xml:space="preserve">Lause 1: Ryhmä laivastonsinisiin univormuihin pukeutuneita upseereita soittaa puhallinsoittimia lapsiryhmälle. Lause 2: Lapset ja upseerit ovat kuvassa yhdessä.</w:t>
      </w:r>
    </w:p>
    <w:p>
      <w:r>
        <w:rPr>
          <w:b/>
        </w:rPr>
        <w:t xml:space="preserve">Tulos</w:t>
      </w:r>
    </w:p>
    <w:p>
      <w:r>
        <w:t xml:space="preserve">Upseerit ovat lahjakkaita muusikoita.</w:t>
      </w:r>
    </w:p>
    <w:p>
      <w:r>
        <w:rPr>
          <w:b/>
        </w:rPr>
        <w:t xml:space="preserve">Esimerkki 5.1482</w:t>
      </w:r>
    </w:p>
    <w:p>
      <w:r>
        <w:t xml:space="preserve">Lause 1: Kaksi lasta pomppii värikkäillä palloilla. Lause 2: Lapset ovat pallojen päällä.</w:t>
      </w:r>
    </w:p>
    <w:p>
      <w:r>
        <w:rPr>
          <w:b/>
        </w:rPr>
        <w:t xml:space="preserve">Tulos</w:t>
      </w:r>
    </w:p>
    <w:p>
      <w:r>
        <w:t xml:space="preserve">Lapset ovat sisaruksia.</w:t>
      </w:r>
    </w:p>
    <w:p>
      <w:r>
        <w:rPr>
          <w:b/>
        </w:rPr>
        <w:t xml:space="preserve">Esimerkki 5.1483</w:t>
      </w:r>
    </w:p>
    <w:p>
      <w:r>
        <w:t xml:space="preserve">Lause 1: Mies ja nainen seisovat alttarilla vannoakseen valansa ja mennäkseen naimisiin. Lause 2: Pari on menossa naimisiin.</w:t>
      </w:r>
    </w:p>
    <w:p>
      <w:r>
        <w:rPr>
          <w:b/>
        </w:rPr>
        <w:t xml:space="preserve">Tulos</w:t>
      </w:r>
    </w:p>
    <w:p>
      <w:r>
        <w:t xml:space="preserve">Oltuaan kihloissa viisi vuotta pari sanoo vihdoin "tahdon".</w:t>
      </w:r>
    </w:p>
    <w:p>
      <w:r>
        <w:rPr>
          <w:b/>
        </w:rPr>
        <w:t xml:space="preserve">Esimerkki 5.1484</w:t>
      </w:r>
    </w:p>
    <w:p>
      <w:r>
        <w:t xml:space="preserve">Lause 1: Mustapaitainen mies ja oranssipaitainen tyttö istuvat jalkakäytävällä syömässä. Lause 2: Kaksi ihmistä syö ulkona.</w:t>
      </w:r>
    </w:p>
    <w:p>
      <w:r>
        <w:rPr>
          <w:b/>
        </w:rPr>
        <w:t xml:space="preserve">Tulos</w:t>
      </w:r>
    </w:p>
    <w:p>
      <w:r>
        <w:t xml:space="preserve">Iso mies ja tyttö istuvat maassa ja syövät.</w:t>
      </w:r>
    </w:p>
    <w:p>
      <w:r>
        <w:rPr>
          <w:b/>
        </w:rPr>
        <w:t xml:space="preserve">Esimerkki 5.1485</w:t>
      </w:r>
    </w:p>
    <w:p>
      <w:r>
        <w:t xml:space="preserve">Lause 1: kaksi miespuolista luistelijaa kävelee jalkakäytävällä Lause 2: Kaksi miespuolista luistelijaa on menossa kävelylle.</w:t>
      </w:r>
    </w:p>
    <w:p>
      <w:r>
        <w:rPr>
          <w:b/>
        </w:rPr>
        <w:t xml:space="preserve">Tulos</w:t>
      </w:r>
    </w:p>
    <w:p>
      <w:r>
        <w:t xml:space="preserve">Kaksi miesluistelijaa harjoittelee.</w:t>
      </w:r>
    </w:p>
    <w:p>
      <w:r>
        <w:rPr>
          <w:b/>
        </w:rPr>
        <w:t xml:space="preserve">Esimerkki 5.1486</w:t>
      </w:r>
    </w:p>
    <w:p>
      <w:r>
        <w:t xml:space="preserve">Lause 1: Keltaisiin takkeihin ja punaisiin housuihin pukeutuneet rakennustyöläiset seisovat portilla. Lause 2: Rakennustyöläiset seisovat portilla.</w:t>
      </w:r>
    </w:p>
    <w:p>
      <w:r>
        <w:rPr>
          <w:b/>
        </w:rPr>
        <w:t xml:space="preserve">Tulos</w:t>
      </w:r>
    </w:p>
    <w:p>
      <w:r>
        <w:t xml:space="preserve">Rakennustyöläiset seisovat portilla odottaessaan työnjohtajan tuloa.</w:t>
      </w:r>
    </w:p>
    <w:p>
      <w:r>
        <w:rPr>
          <w:b/>
        </w:rPr>
        <w:t xml:space="preserve">Esimerkki 5.1487</w:t>
      </w:r>
    </w:p>
    <w:p>
      <w:r>
        <w:t xml:space="preserve">Lause 1: Kaksi miestä seisoo pikaveneen kannella, jonka kyljessä on sana "Maritimo". Lause 2: Kaksi miestä seisoo pikaveneessä, jonka kyljessä lukee "Maritimo".</w:t>
      </w:r>
    </w:p>
    <w:p>
      <w:r>
        <w:rPr>
          <w:b/>
        </w:rPr>
        <w:t xml:space="preserve">Tulos</w:t>
      </w:r>
    </w:p>
    <w:p>
      <w:r>
        <w:t xml:space="preserve">Kaksi miestä seisoo vihreällä pikaveneellä, jossa lukee "Maritimo".</w:t>
      </w:r>
    </w:p>
    <w:p>
      <w:r>
        <w:rPr>
          <w:b/>
        </w:rPr>
        <w:t xml:space="preserve">Esimerkki 5.1488</w:t>
      </w:r>
    </w:p>
    <w:p>
      <w:r>
        <w:t xml:space="preserve">Lause 1: Mies ja nainen istuvat sohvalla ja katsovat toisiaan, kun kolme muuta miestä seisoo vieressä. Lause 2: mies ja nainen katsovat toisiaan penkillä istuen.</w:t>
      </w:r>
    </w:p>
    <w:p>
      <w:r>
        <w:rPr>
          <w:b/>
        </w:rPr>
        <w:t xml:space="preserve">Tulos</w:t>
      </w:r>
    </w:p>
    <w:p>
      <w:r>
        <w:t xml:space="preserve">mies ja naiset keskustelevat</w:t>
      </w:r>
    </w:p>
    <w:p>
      <w:r>
        <w:rPr>
          <w:b/>
        </w:rPr>
        <w:t xml:space="preserve">Esimerkki 5.1489</w:t>
      </w:r>
    </w:p>
    <w:p>
      <w:r>
        <w:t xml:space="preserve">Lause 1: Useita sinisiin haalareihin pukeutuneita miehiä seisoo tontilla. Lause 2: Miehet seisovat tontilla</w:t>
      </w:r>
    </w:p>
    <w:p>
      <w:r>
        <w:rPr>
          <w:b/>
        </w:rPr>
        <w:t xml:space="preserve">Tulos</w:t>
      </w:r>
    </w:p>
    <w:p>
      <w:r>
        <w:t xml:space="preserve">Miehet haalareissa</w:t>
      </w:r>
    </w:p>
    <w:p>
      <w:r>
        <w:rPr>
          <w:b/>
        </w:rPr>
        <w:t xml:space="preserve">Esimerkki 5.1490</w:t>
      </w:r>
    </w:p>
    <w:p>
      <w:r>
        <w:t xml:space="preserve">Lause 1: Nainen manipuloi astioita astianpesukoneessa miehen ja toisen naisen kanssa vieressä. Lause 2: Nainen tiskaa astioita.</w:t>
      </w:r>
    </w:p>
    <w:p>
      <w:r>
        <w:rPr>
          <w:b/>
        </w:rPr>
        <w:t xml:space="preserve">Tulos</w:t>
      </w:r>
    </w:p>
    <w:p>
      <w:r>
        <w:t xml:space="preserve">Nainen siivoaa illallisen jälkeen.</w:t>
      </w:r>
    </w:p>
    <w:p>
      <w:r>
        <w:rPr>
          <w:b/>
        </w:rPr>
        <w:t xml:space="preserve">Esimerkki 5.1491</w:t>
      </w:r>
    </w:p>
    <w:p>
      <w:r>
        <w:t xml:space="preserve">Lause 1: Viisi miestä istuu lavalla kahden vihreän teltan edessä Amerikan partiolaisten banderollin takana. Lause 2: Miehet seisovat Amerikan partiolaisten banderollin takana.</w:t>
      </w:r>
    </w:p>
    <w:p>
      <w:r>
        <w:rPr>
          <w:b/>
        </w:rPr>
        <w:t xml:space="preserve">Tulos</w:t>
      </w:r>
    </w:p>
    <w:p>
      <w:r>
        <w:t xml:space="preserve">joukkojen kokoontuminen on käynnissä</w:t>
      </w:r>
    </w:p>
    <w:p>
      <w:r>
        <w:rPr>
          <w:b/>
        </w:rPr>
        <w:t xml:space="preserve">Esimerkki 5.1492</w:t>
      </w:r>
    </w:p>
    <w:p>
      <w:r>
        <w:t xml:space="preserve">Lause 1: Yksi poika seisoo osoittamassa toista poikaa, joka on kyyryssä lattialla. Lause 2: Yksi poika seisoo osoittamassa.</w:t>
      </w:r>
    </w:p>
    <w:p>
      <w:r>
        <w:rPr>
          <w:b/>
        </w:rPr>
        <w:t xml:space="preserve">Tulos</w:t>
      </w:r>
    </w:p>
    <w:p>
      <w:r>
        <w:t xml:space="preserve">Siellä seisoo poika, jolla on vihreä takki ja joka osoittaa toista poikaa.</w:t>
      </w:r>
    </w:p>
    <w:p>
      <w:r>
        <w:rPr>
          <w:b/>
        </w:rPr>
        <w:t xml:space="preserve">Esimerkki 5.1493</w:t>
      </w:r>
    </w:p>
    <w:p>
      <w:r>
        <w:t xml:space="preserve">Lause 1: Nainen poseeraa voimistelurutiinin jälkeen. Lause 2: Nainen poseeraa voimistelurutiinin aikana.</w:t>
      </w:r>
    </w:p>
    <w:p>
      <w:r>
        <w:rPr>
          <w:b/>
        </w:rPr>
        <w:t xml:space="preserve">Tulos</w:t>
      </w:r>
    </w:p>
    <w:p>
      <w:r>
        <w:t xml:space="preserve">naiset voittivat kultamitalin</w:t>
      </w:r>
    </w:p>
    <w:p>
      <w:r>
        <w:rPr>
          <w:b/>
        </w:rPr>
        <w:t xml:space="preserve">Esimerkki 5.1494</w:t>
      </w:r>
    </w:p>
    <w:p>
      <w:r>
        <w:t xml:space="preserve">Lause 1: Mies istuu ikkunan vieressä, jossa ikkunanpesijä puhdistaa ikkunan ulkopintaa köysien varassa. Lause 2: Mies istuu ikkunan vieressä.</w:t>
      </w:r>
    </w:p>
    <w:p>
      <w:r>
        <w:rPr>
          <w:b/>
        </w:rPr>
        <w:t xml:space="preserve">Tulos</w:t>
      </w:r>
    </w:p>
    <w:p>
      <w:r>
        <w:t xml:space="preserve">Ikkunanpesijä puhdistaa 30. kerroksen ikkunoita.</w:t>
      </w:r>
    </w:p>
    <w:p>
      <w:r>
        <w:rPr>
          <w:b/>
        </w:rPr>
        <w:t xml:space="preserve">Esimerkki 5.1495</w:t>
      </w:r>
    </w:p>
    <w:p>
      <w:r>
        <w:t xml:space="preserve">Lause 1: Punaiseen takkiin pukeutunut lumilautailija purjehtii lumen yli ja tekee temppua alas vuorta. Lause 2: Henkilö tekee lumilautailutempun alas vuorta.</w:t>
      </w:r>
    </w:p>
    <w:p>
      <w:r>
        <w:rPr>
          <w:b/>
        </w:rPr>
        <w:t xml:space="preserve">Tulos</w:t>
      </w:r>
    </w:p>
    <w:p>
      <w:r>
        <w:t xml:space="preserve">Punatakkinen julkkis tekee uskomattoman tempun laskeutuessaan alas vuorta.</w:t>
      </w:r>
    </w:p>
    <w:p>
      <w:r>
        <w:rPr>
          <w:b/>
        </w:rPr>
        <w:t xml:space="preserve">Esimerkki 5.1496</w:t>
      </w:r>
    </w:p>
    <w:p>
      <w:r>
        <w:t xml:space="preserve">Lause 1: Nuori poika poseeraa nurmikentällä katsojien seisoessa taustalla. Lause 2: Poika on ulkona.</w:t>
      </w:r>
    </w:p>
    <w:p>
      <w:r>
        <w:rPr>
          <w:b/>
        </w:rPr>
        <w:t xml:space="preserve">Tulos</w:t>
      </w:r>
    </w:p>
    <w:p>
      <w:r>
        <w:t xml:space="preserve">Poika poseeraa, kun perhe kannustaa häntä ja äiti ottaa kuvia.</w:t>
      </w:r>
    </w:p>
    <w:p>
      <w:r>
        <w:rPr>
          <w:b/>
        </w:rPr>
        <w:t xml:space="preserve">Esimerkki 5.1497</w:t>
      </w:r>
    </w:p>
    <w:p>
      <w:r>
        <w:t xml:space="preserve">Lause 1: Kaksi miestä, joista toisella on keltainen paita ja toisella punainen paita, joita hevoset vetävät. Lause 2: Hevoset vetävät kahta miestä, joilla on yllään keltaiset paidat.</w:t>
      </w:r>
    </w:p>
    <w:p>
      <w:r>
        <w:rPr>
          <w:b/>
        </w:rPr>
        <w:t xml:space="preserve">Tulos</w:t>
      </w:r>
    </w:p>
    <w:p>
      <w:r>
        <w:t xml:space="preserve">Kaksi miestä on hevosella ja vaunuilla ratsastamassa.</w:t>
      </w:r>
    </w:p>
    <w:p>
      <w:r>
        <w:rPr>
          <w:b/>
        </w:rPr>
        <w:t xml:space="preserve">Esimerkki 5.1498</w:t>
      </w:r>
    </w:p>
    <w:p>
      <w:r>
        <w:t xml:space="preserve">Lause 1: Kaksi miestä painii matolla yleisön ja toimitsijan edessä. Lause 2: Kuvassa on kaksi miestä, jotka kilpailevat toisiaan vastaan.</w:t>
      </w:r>
    </w:p>
    <w:p>
      <w:r>
        <w:rPr>
          <w:b/>
        </w:rPr>
        <w:t xml:space="preserve">Tulos</w:t>
      </w:r>
    </w:p>
    <w:p>
      <w:r>
        <w:t xml:space="preserve">Miehet ovat parhaita ystäviä, jotka yrittävät sopia vedonlyönnistä, kumpi on parempi painissa.</w:t>
      </w:r>
    </w:p>
    <w:p>
      <w:r>
        <w:rPr>
          <w:b/>
        </w:rPr>
        <w:t xml:space="preserve">Esimerkki 5.1499</w:t>
      </w:r>
    </w:p>
    <w:p>
      <w:r>
        <w:t xml:space="preserve">Lause 1: Sinisiin farkkuihin ja valkoisiin korkokenkiin pukeutunut nainen kävelee kadulla. Lause 2: Nainen kävelee ulkona rennoissa vaatteissa.</w:t>
      </w:r>
    </w:p>
    <w:p>
      <w:r>
        <w:rPr>
          <w:b/>
        </w:rPr>
        <w:t xml:space="preserve">Tulos</w:t>
      </w:r>
    </w:p>
    <w:p>
      <w:r>
        <w:t xml:space="preserve">Nainen kävelee kohti kauppaa.</w:t>
      </w:r>
    </w:p>
    <w:p>
      <w:r>
        <w:rPr>
          <w:b/>
        </w:rPr>
        <w:t xml:space="preserve">Esimerkki 5.1500</w:t>
      </w:r>
    </w:p>
    <w:p>
      <w:r>
        <w:t xml:space="preserve">Lause 1: Pieni poika juo maitoa ja saa maitoa kasvoilleen ja pöydälleen. Lause 2: pojalla on maitoa kasvoillaan.</w:t>
      </w:r>
    </w:p>
    <w:p>
      <w:r>
        <w:rPr>
          <w:b/>
        </w:rPr>
        <w:t xml:space="preserve">Tulos</w:t>
      </w:r>
    </w:p>
    <w:p>
      <w:r>
        <w:t xml:space="preserve">lapsella on maitoa kasvoillaan koulupäivänä.</w:t>
      </w:r>
    </w:p>
    <w:p>
      <w:r>
        <w:rPr>
          <w:b/>
        </w:rPr>
        <w:t xml:space="preserve">Esimerkki 5.1501</w:t>
      </w:r>
    </w:p>
    <w:p>
      <w:r>
        <w:t xml:space="preserve">Lause 1: Keski-ikäinen mies, jolla on baseball-lippis, musta paita ja mustat housut, käyttää sähkötyökalua katolla. Lause 2: Mies käyttää sähkötyökaluja.</w:t>
      </w:r>
    </w:p>
    <w:p>
      <w:r>
        <w:rPr>
          <w:b/>
        </w:rPr>
        <w:t xml:space="preserve">Tulos</w:t>
      </w:r>
    </w:p>
    <w:p>
      <w:r>
        <w:t xml:space="preserve">Mies korjaa äskettäisen myrskyn aiheuttamia vaurioita katollaan.</w:t>
      </w:r>
    </w:p>
    <w:p>
      <w:r>
        <w:rPr>
          <w:b/>
        </w:rPr>
        <w:t xml:space="preserve">Esimerkki 5.1502</w:t>
      </w:r>
    </w:p>
    <w:p>
      <w:r>
        <w:t xml:space="preserve">Lause 1: Ahkera lapsi moppaa lattiaa. Lause 2: lapsi moppaa lattian.</w:t>
      </w:r>
    </w:p>
    <w:p>
      <w:r>
        <w:rPr>
          <w:b/>
        </w:rPr>
        <w:t xml:space="preserve">Tulos</w:t>
      </w:r>
    </w:p>
    <w:p>
      <w:r>
        <w:t xml:space="preserve">poika moppaa</w:t>
      </w:r>
    </w:p>
    <w:p>
      <w:r>
        <w:rPr>
          <w:b/>
        </w:rPr>
        <w:t xml:space="preserve">Esimerkki 5.1503</w:t>
      </w:r>
    </w:p>
    <w:p>
      <w:r>
        <w:t xml:space="preserve">Lause 1: Joukko naisia seisoo armeijan miesten ryhmän lähellä. Lause 2: Ihmiset kokoontuivat yhteen.</w:t>
      </w:r>
    </w:p>
    <w:p>
      <w:r>
        <w:rPr>
          <w:b/>
        </w:rPr>
        <w:t xml:space="preserve">Tulos</w:t>
      </w:r>
    </w:p>
    <w:p>
      <w:r>
        <w:t xml:space="preserve">Joukko naisia valmistautuu illanviettoon armeijamiestensä kanssa.</w:t>
      </w:r>
    </w:p>
    <w:p>
      <w:r>
        <w:rPr>
          <w:b/>
        </w:rPr>
        <w:t xml:space="preserve">Esimerkki 5.1504</w:t>
      </w:r>
    </w:p>
    <w:p>
      <w:r>
        <w:t xml:space="preserve">Lause 1: Pikkulapsi istuu hiekalla yllään sininen farkkutakki ja kukkahousut. Lause 2: Söpöihin vaatteisiin pukeutunut lapsi leikkii hiekassa.</w:t>
      </w:r>
    </w:p>
    <w:p>
      <w:r>
        <w:rPr>
          <w:b/>
        </w:rPr>
        <w:t xml:space="preserve">Tulos</w:t>
      </w:r>
    </w:p>
    <w:p>
      <w:r>
        <w:t xml:space="preserve">Hymyilevä vauva rentoutuu hiekassa.</w:t>
      </w:r>
    </w:p>
    <w:p>
      <w:r>
        <w:rPr>
          <w:b/>
        </w:rPr>
        <w:t xml:space="preserve">Esimerkki 5.1505</w:t>
      </w:r>
    </w:p>
    <w:p>
      <w:r>
        <w:t xml:space="preserve">Lause 1: Nainen tasapainoilee suihkulähteen reunalla ja työntää varpaansa veteen. Lause 2: Nainen seisoo suihkulähteen päällä ja upottaa varpaansa veteen.</w:t>
      </w:r>
    </w:p>
    <w:p>
      <w:r>
        <w:rPr>
          <w:b/>
        </w:rPr>
        <w:t xml:space="preserve">Tulos</w:t>
      </w:r>
    </w:p>
    <w:p>
      <w:r>
        <w:t xml:space="preserve">Vanha nainen seisoo suihkulähteellä ja työntää varpaitaan suihkulähteeseen.</w:t>
      </w:r>
    </w:p>
    <w:p>
      <w:r>
        <w:rPr>
          <w:b/>
        </w:rPr>
        <w:t xml:space="preserve">Esimerkki 5.1506</w:t>
      </w:r>
    </w:p>
    <w:p>
      <w:r>
        <w:t xml:space="preserve">Lause 1: Kaksi talvivaatteisiin pukeutunutta miestä ja kaksi naista kävelevät kevyesti lumisella pellolla. Lause 2: Neljä ihmistä kävelee pellolla.</w:t>
      </w:r>
    </w:p>
    <w:p>
      <w:r>
        <w:rPr>
          <w:b/>
        </w:rPr>
        <w:t xml:space="preserve">Tulos</w:t>
      </w:r>
    </w:p>
    <w:p>
      <w:r>
        <w:t xml:space="preserve">Kaksi pariskuntaa kävelee yhdessä.</w:t>
      </w:r>
    </w:p>
    <w:p>
      <w:r>
        <w:rPr>
          <w:b/>
        </w:rPr>
        <w:t xml:space="preserve">Esimerkki 5.1507</w:t>
      </w:r>
    </w:p>
    <w:p>
      <w:r>
        <w:t xml:space="preserve">Lause 1: 3 turvatakkiin pukeutunutta rakennustyöläistä näyttää tökkivän jotain mielenkiintoista lapioillaan. Lause 2: turvatyöntekijät löysivät jotain siistiä.</w:t>
      </w:r>
    </w:p>
    <w:p>
      <w:r>
        <w:rPr>
          <w:b/>
        </w:rPr>
        <w:t xml:space="preserve">Tulos</w:t>
      </w:r>
    </w:p>
    <w:p>
      <w:r>
        <w:t xml:space="preserve">turvallisuustyöntekijät löysivät aarrearkun</w:t>
      </w:r>
    </w:p>
    <w:p>
      <w:r>
        <w:rPr>
          <w:b/>
        </w:rPr>
        <w:t xml:space="preserve">Esimerkki 5.1508</w:t>
      </w:r>
    </w:p>
    <w:p>
      <w:r>
        <w:t xml:space="preserve">Lause 1: Ruututakkinen mies ja kaksi lasta katselevat kaiteen yli. Lause 2: Mies ja lapset ovat maanpinnan yläpuolella.</w:t>
      </w:r>
    </w:p>
    <w:p>
      <w:r>
        <w:rPr>
          <w:b/>
        </w:rPr>
        <w:t xml:space="preserve">Tulos</w:t>
      </w:r>
    </w:p>
    <w:p>
      <w:r>
        <w:t xml:space="preserve">Mies on veljenpoikiensa kanssa kirjastossa -</w:t>
      </w:r>
    </w:p>
    <w:p>
      <w:r>
        <w:rPr>
          <w:b/>
        </w:rPr>
        <w:t xml:space="preserve">Esimerkki 5.1509</w:t>
      </w:r>
    </w:p>
    <w:p>
      <w:r>
        <w:t xml:space="preserve">Lause 1: Nainen kävelee jalkakäytävällä ja kuuntelee kuulokkeita. Lause 2: Nainen käyttää kuulokkeita.</w:t>
      </w:r>
    </w:p>
    <w:p>
      <w:r>
        <w:rPr>
          <w:b/>
        </w:rPr>
        <w:t xml:space="preserve">Tulos</w:t>
      </w:r>
    </w:p>
    <w:p>
      <w:r>
        <w:t xml:space="preserve">Nainen kävelee ja kuuntelee klassista musiikkia.</w:t>
      </w:r>
    </w:p>
    <w:p>
      <w:r>
        <w:rPr>
          <w:b/>
        </w:rPr>
        <w:t xml:space="preserve">Esimerkki 5.1510</w:t>
      </w:r>
    </w:p>
    <w:p>
      <w:r>
        <w:t xml:space="preserve">Lause 1: Kaksi miestä ja yksi nainen istuvat pöydässä syömässä jälkiruokaa. Lause 2: Ihmiset syövät.</w:t>
      </w:r>
    </w:p>
    <w:p>
      <w:r>
        <w:rPr>
          <w:b/>
        </w:rPr>
        <w:t xml:space="preserve">Tulos</w:t>
      </w:r>
    </w:p>
    <w:p>
      <w:r>
        <w:t xml:space="preserve">He syövät ravintolassa.</w:t>
      </w:r>
    </w:p>
    <w:p>
      <w:r>
        <w:rPr>
          <w:b/>
        </w:rPr>
        <w:t xml:space="preserve">Esimerkki 5.1511</w:t>
      </w:r>
    </w:p>
    <w:p>
      <w:r>
        <w:t xml:space="preserve">Lause 1: Kitaristi soittaa mikrofonin ääressä, ja hänen ohitseen näkyy rumpuja. Lause 2: Muusikko koskettaa instrumenttiaan.</w:t>
      </w:r>
    </w:p>
    <w:p>
      <w:r>
        <w:rPr>
          <w:b/>
        </w:rPr>
        <w:t xml:space="preserve">Tulos</w:t>
      </w:r>
    </w:p>
    <w:p>
      <w:r>
        <w:t xml:space="preserve">Kitaristi soittaa bändin poljentavimman kappaleen.</w:t>
      </w:r>
    </w:p>
    <w:p>
      <w:r>
        <w:rPr>
          <w:b/>
        </w:rPr>
        <w:t xml:space="preserve">Esimerkki 5.1512</w:t>
      </w:r>
    </w:p>
    <w:p>
      <w:r>
        <w:t xml:space="preserve">Lause 1: Koira ui vedessä tennispallo suussaan. Lause 2: Koira leikkii vedessä.</w:t>
      </w:r>
    </w:p>
    <w:p>
      <w:r>
        <w:rPr>
          <w:b/>
        </w:rPr>
        <w:t xml:space="preserve">Tulos</w:t>
      </w:r>
    </w:p>
    <w:p>
      <w:r>
        <w:t xml:space="preserve">Koira leikkii järvessä leirintäalueella.</w:t>
      </w:r>
    </w:p>
    <w:p>
      <w:r>
        <w:rPr>
          <w:b/>
        </w:rPr>
        <w:t xml:space="preserve">Esimerkki 5.1513</w:t>
      </w:r>
    </w:p>
    <w:p>
      <w:r>
        <w:t xml:space="preserve">Lause 1: Nuori ruskeahiuksinen tyttö avaa lahjan kolmen ikätoverinsa kanssa. Lause 2: Ihminen avaa lahjan.</w:t>
      </w:r>
    </w:p>
    <w:p>
      <w:r>
        <w:rPr>
          <w:b/>
        </w:rPr>
        <w:t xml:space="preserve">Tulos</w:t>
      </w:r>
    </w:p>
    <w:p>
      <w:r>
        <w:t xml:space="preserve">Iloinen ihminen avaa lahjan.</w:t>
      </w:r>
    </w:p>
    <w:p>
      <w:r>
        <w:rPr>
          <w:b/>
        </w:rPr>
        <w:t xml:space="preserve">Esimerkki 5.1514</w:t>
      </w:r>
    </w:p>
    <w:p>
      <w:r>
        <w:t xml:space="preserve">Lause 1: Lavalla on bändi, jossa on kaksi kitaraa soittavaa miestä ja kaksi naista. Lause 2: Musiikkitapahtuma on meneillään.</w:t>
      </w:r>
    </w:p>
    <w:p>
      <w:r>
        <w:rPr>
          <w:b/>
        </w:rPr>
        <w:t xml:space="preserve">Tulos</w:t>
      </w:r>
    </w:p>
    <w:p>
      <w:r>
        <w:t xml:space="preserve">He ovat bändi, joka soittaa vanhan ajan southern rockia.</w:t>
      </w:r>
    </w:p>
    <w:p>
      <w:r>
        <w:rPr>
          <w:b/>
        </w:rPr>
        <w:t xml:space="preserve">Esimerkki 5.1515</w:t>
      </w:r>
    </w:p>
    <w:p>
      <w:r>
        <w:t xml:space="preserve">Lause 1: Kolme ihmistä keskustelee. Lause 2: Kolme ihmistä keskustelee keskenään.</w:t>
      </w:r>
    </w:p>
    <w:p>
      <w:r>
        <w:rPr>
          <w:b/>
        </w:rPr>
        <w:t xml:space="preserve">Tulos</w:t>
      </w:r>
    </w:p>
    <w:p>
      <w:r>
        <w:t xml:space="preserve">He ovat kokoontuneet baaritiskin ympärille.</w:t>
      </w:r>
    </w:p>
    <w:p>
      <w:r>
        <w:rPr>
          <w:b/>
        </w:rPr>
        <w:t xml:space="preserve">Esimerkki 5.1516</w:t>
      </w:r>
    </w:p>
    <w:p>
      <w:r>
        <w:t xml:space="preserve">Lause 1: Valkoiseen pukeutunut nuori tyttö, jolla on vaaleanpunainen huivi, hymyilee poseeratessaan savupiipussa olevan tulen vieressä. Lause 2: Nuori tyttö on lämpimän tulen vieressä.</w:t>
      </w:r>
    </w:p>
    <w:p>
      <w:r>
        <w:rPr>
          <w:b/>
        </w:rPr>
        <w:t xml:space="preserve">Tulos</w:t>
      </w:r>
    </w:p>
    <w:p>
      <w:r>
        <w:t xml:space="preserve">Tytön vanhemmat ottavat vuotuiset joulukuvansa jouluaattona roihuavan takan äärellä.</w:t>
      </w:r>
    </w:p>
    <w:p>
      <w:r>
        <w:rPr>
          <w:b/>
        </w:rPr>
        <w:t xml:space="preserve">Esimerkki 5.1517</w:t>
      </w:r>
    </w:p>
    <w:p>
      <w:r>
        <w:t xml:space="preserve">Lause 1: Kaksi naista, joilla molemmilla on lyhyet tummat hiukset ja silmälasit, istuvat puupenkillä ja ottavat iPhonellaan kuvia nukkuvista pennuista, jotka makaavat punaisessa pahvilaatikossa. Lause 2: Kaksi naista katselee ja ihailee ryhmää koiranpentuja.</w:t>
      </w:r>
    </w:p>
    <w:p>
      <w:r>
        <w:rPr>
          <w:b/>
        </w:rPr>
        <w:t xml:space="preserve">Tulos</w:t>
      </w:r>
    </w:p>
    <w:p>
      <w:r>
        <w:t xml:space="preserve">Kaksi naista lähettää ystävilleen kuvia koiranpennuista.</w:t>
      </w:r>
    </w:p>
    <w:p>
      <w:r>
        <w:rPr>
          <w:b/>
        </w:rPr>
        <w:t xml:space="preserve">Esimerkki 5.1518</w:t>
      </w:r>
    </w:p>
    <w:p>
      <w:r>
        <w:t xml:space="preserve">Lause 1: Valkoinen koira juoksee suuren sinisen putken läpi. Lause 2: Koira liikkuu putken läpi.</w:t>
      </w:r>
    </w:p>
    <w:p>
      <w:r>
        <w:rPr>
          <w:b/>
        </w:rPr>
        <w:t xml:space="preserve">Tulos</w:t>
      </w:r>
    </w:p>
    <w:p>
      <w:r>
        <w:t xml:space="preserve">Näyttelykoira esiintyy kouluttajansa kanssa.</w:t>
      </w:r>
    </w:p>
    <w:p>
      <w:r>
        <w:rPr>
          <w:b/>
        </w:rPr>
        <w:t xml:space="preserve">Esimerkki 5.1519</w:t>
      </w:r>
    </w:p>
    <w:p>
      <w:r>
        <w:t xml:space="preserve">Lause 1: Ryhmä ihmisiä poseeraa kuvaa varten. Lause 2: Ihmiset, joista otetaan kuva.</w:t>
      </w:r>
    </w:p>
    <w:p>
      <w:r>
        <w:rPr>
          <w:b/>
        </w:rPr>
        <w:t xml:space="preserve">Tulos</w:t>
      </w:r>
    </w:p>
    <w:p>
      <w:r>
        <w:t xml:space="preserve">Opiskelijat poseeraavat valmistumisen jälkeisiä kuvia varten.</w:t>
      </w:r>
    </w:p>
    <w:p>
      <w:r>
        <w:rPr>
          <w:b/>
        </w:rPr>
        <w:t xml:space="preserve">Esimerkki 5.1520</w:t>
      </w:r>
    </w:p>
    <w:p>
      <w:r>
        <w:t xml:space="preserve">Lause 1: Ihmiset istuvat penkissä ja kävelevät katedraalin sisällä. Lause 2: Ihmiset ovat katedraalissa.</w:t>
      </w:r>
    </w:p>
    <w:p>
      <w:r>
        <w:rPr>
          <w:b/>
        </w:rPr>
        <w:t xml:space="preserve">Tulos</w:t>
      </w:r>
    </w:p>
    <w:p>
      <w:r>
        <w:t xml:space="preserve">Ihmiset ovat katedraalissa jumalanpalveluksessa.</w:t>
      </w:r>
    </w:p>
    <w:p>
      <w:r>
        <w:rPr>
          <w:b/>
        </w:rPr>
        <w:t xml:space="preserve">Esimerkki 5.1521</w:t>
      </w:r>
    </w:p>
    <w:p>
      <w:r>
        <w:t xml:space="preserve">Lause 1: Poika, jolla on kuulokkeet, istuu naisen olkapäillä. Lause 2: Naisen olkapäillä istuvalla pojalla on kuulokkeet päässä.</w:t>
      </w:r>
    </w:p>
    <w:p>
      <w:r>
        <w:rPr>
          <w:b/>
        </w:rPr>
        <w:t xml:space="preserve">Tulos</w:t>
      </w:r>
    </w:p>
    <w:p>
      <w:r>
        <w:t xml:space="preserve">Naisen kanssa olevalla pojalla on Bose-kuulokkeet.</w:t>
      </w:r>
    </w:p>
    <w:p>
      <w:r>
        <w:rPr>
          <w:b/>
        </w:rPr>
        <w:t xml:space="preserve">Esimerkki 5.1522</w:t>
      </w:r>
    </w:p>
    <w:p>
      <w:r>
        <w:t xml:space="preserve">Lause 1: Mies punaisella haararaketilla. Lause 2: Mies moottoripyörällään.</w:t>
      </w:r>
    </w:p>
    <w:p>
      <w:r>
        <w:rPr>
          <w:b/>
        </w:rPr>
        <w:t xml:space="preserve">Tulos</w:t>
      </w:r>
    </w:p>
    <w:p>
      <w:r>
        <w:t xml:space="preserve">Moottoripyöräilevä mies odottaa valojen vaihtumista.</w:t>
      </w:r>
    </w:p>
    <w:p>
      <w:r>
        <w:rPr>
          <w:b/>
        </w:rPr>
        <w:t xml:space="preserve">Esimerkki 5.1523</w:t>
      </w:r>
    </w:p>
    <w:p>
      <w:r>
        <w:t xml:space="preserve">Lause 1: Nuori tummahiuksinen poika, jolla on mustavalkoruutuinen vaatetus, leikkii keltaisella leluveneellä rannan matalassa vedessä. Lause 2: Ruutupukuinen pikkupoika on rannalla leikkimässä veneellä.</w:t>
      </w:r>
    </w:p>
    <w:p>
      <w:r>
        <w:rPr>
          <w:b/>
        </w:rPr>
        <w:t xml:space="preserve">Tulos</w:t>
      </w:r>
    </w:p>
    <w:p>
      <w:r>
        <w:t xml:space="preserve">Poika ui rannalla</w:t>
      </w:r>
    </w:p>
    <w:p>
      <w:r>
        <w:rPr>
          <w:b/>
        </w:rPr>
        <w:t xml:space="preserve">Esimerkki 5.1524</w:t>
      </w:r>
    </w:p>
    <w:p>
      <w:r>
        <w:t xml:space="preserve">Lause 1: Kaupungin jalkakäytävällä on mies, joka puhuu puhelimeen rakennukseen nojaten. Lause 2: Mies puhuu puhelimeen ulkona.</w:t>
      </w:r>
    </w:p>
    <w:p>
      <w:r>
        <w:rPr>
          <w:b/>
        </w:rPr>
        <w:t xml:space="preserve">Tulos</w:t>
      </w:r>
    </w:p>
    <w:p>
      <w:r>
        <w:t xml:space="preserve">Mies käy tärkeää keskustelua rakennusta vasten nojaten.</w:t>
      </w:r>
    </w:p>
    <w:p>
      <w:r>
        <w:rPr>
          <w:b/>
        </w:rPr>
        <w:t xml:space="preserve">Esimerkki 5.1525</w:t>
      </w:r>
    </w:p>
    <w:p>
      <w:r>
        <w:t xml:space="preserve">Lause 1: Mies hitsaa rautaa. Lause 2: Kuvassa joku hitsaa.</w:t>
      </w:r>
    </w:p>
    <w:p>
      <w:r>
        <w:rPr>
          <w:b/>
        </w:rPr>
        <w:t xml:space="preserve">Tulos</w:t>
      </w:r>
    </w:p>
    <w:p>
      <w:r>
        <w:t xml:space="preserve">Henkilö tekee miekkaa.</w:t>
      </w:r>
    </w:p>
    <w:p>
      <w:r>
        <w:rPr>
          <w:b/>
        </w:rPr>
        <w:t xml:space="preserve">Esimerkki 5.1526</w:t>
      </w:r>
    </w:p>
    <w:p>
      <w:r>
        <w:t xml:space="preserve">Lause 1: Mustapukuinen mies pukupaitaan pukeutuneena katselee mikroskoopin läpi, ja taustalla seinällä on verisoluista kertova juliste. Lause 2: Sisällä on mies, joka katsoo mikroskoopin läpi.</w:t>
      </w:r>
    </w:p>
    <w:p>
      <w:r>
        <w:rPr>
          <w:b/>
        </w:rPr>
        <w:t xml:space="preserve">Tulos</w:t>
      </w:r>
    </w:p>
    <w:p>
      <w:r>
        <w:t xml:space="preserve">lääkäri etsii parannuskeinoa</w:t>
      </w:r>
    </w:p>
    <w:p>
      <w:r>
        <w:rPr>
          <w:b/>
        </w:rPr>
        <w:t xml:space="preserve">Esimerkki 5.1527</w:t>
      </w:r>
    </w:p>
    <w:p>
      <w:r>
        <w:t xml:space="preserve">Lause 1: Punavalkoiseen raitapaitaan pukeutunut nainen poseeraa valokuvassa teinipojan kanssa rakennustelineiden edessä. Lause 2: Nainen poseeraa valokuvassa pojan kanssa.</w:t>
      </w:r>
    </w:p>
    <w:p>
      <w:r>
        <w:rPr>
          <w:b/>
        </w:rPr>
        <w:t xml:space="preserve">Tulos</w:t>
      </w:r>
    </w:p>
    <w:p>
      <w:r>
        <w:t xml:space="preserve">Nainen poseeraa</w:t>
      </w:r>
    </w:p>
    <w:p>
      <w:r>
        <w:rPr>
          <w:b/>
        </w:rPr>
        <w:t xml:space="preserve">Esimerkki 5.1528</w:t>
      </w:r>
    </w:p>
    <w:p>
      <w:r>
        <w:t xml:space="preserve">Lause 1: Kaksi valkoisiin paitoihin pukeutunutta naista tanssii. Lause 2: Ihmisillä on yllään valkoiset paidat.</w:t>
      </w:r>
    </w:p>
    <w:p>
      <w:r>
        <w:rPr>
          <w:b/>
        </w:rPr>
        <w:t xml:space="preserve">Tulos</w:t>
      </w:r>
    </w:p>
    <w:p>
      <w:r>
        <w:t xml:space="preserve">Ihmiset kilpailevat keskenään.</w:t>
      </w:r>
    </w:p>
    <w:p>
      <w:r>
        <w:rPr>
          <w:b/>
        </w:rPr>
        <w:t xml:space="preserve">Esimerkki 5.1529</w:t>
      </w:r>
    </w:p>
    <w:p>
      <w:r>
        <w:t xml:space="preserve">Lause 1: Siniseen paitaan pukeutunut lapsi katsoo mikroskooppiin. Lause 2: Lapsi katsoo mikroskooppiin.</w:t>
      </w:r>
    </w:p>
    <w:p>
      <w:r>
        <w:rPr>
          <w:b/>
        </w:rPr>
        <w:t xml:space="preserve">Tulos</w:t>
      </w:r>
    </w:p>
    <w:p>
      <w:r>
        <w:t xml:space="preserve">Siniseen pukeutunut lapsi katsoo mikroskooppiin...</w:t>
      </w:r>
    </w:p>
    <w:p>
      <w:r>
        <w:rPr>
          <w:b/>
        </w:rPr>
        <w:t xml:space="preserve">Esimerkki 5.1530</w:t>
      </w:r>
    </w:p>
    <w:p>
      <w:r>
        <w:t xml:space="preserve">Lause 1: Mustapaitainen mies seisoo vilkkaalla paikalla. Lause 2: mies on vilkkaalla paikalla.</w:t>
      </w:r>
    </w:p>
    <w:p>
      <w:r>
        <w:rPr>
          <w:b/>
        </w:rPr>
        <w:t xml:space="preserve">Tulos</w:t>
      </w:r>
    </w:p>
    <w:p>
      <w:r>
        <w:t xml:space="preserve">mies vilkkaalla paikalla matkalla töihin.</w:t>
      </w:r>
    </w:p>
    <w:p>
      <w:r>
        <w:rPr>
          <w:b/>
        </w:rPr>
        <w:t xml:space="preserve">Esimerkki 5.1531</w:t>
      </w:r>
    </w:p>
    <w:p>
      <w:r>
        <w:t xml:space="preserve">Lause 1: Neljä koiraa juoksee kentällä Lause 2: Eläimet juoksevat ulkona .</w:t>
      </w:r>
    </w:p>
    <w:p>
      <w:r>
        <w:rPr>
          <w:b/>
        </w:rPr>
        <w:t xml:space="preserve">Tulos</w:t>
      </w:r>
    </w:p>
    <w:p>
      <w:r>
        <w:t xml:space="preserve">Koirat leikkivät keskenään.</w:t>
      </w:r>
    </w:p>
    <w:p>
      <w:r>
        <w:rPr>
          <w:b/>
        </w:rPr>
        <w:t xml:space="preserve">Esimerkki 5.1532</w:t>
      </w:r>
    </w:p>
    <w:p>
      <w:r>
        <w:t xml:space="preserve">Lause 1: Kaksi mustiin housuihin pukeutunutta naista hymyilee jollekin heidän oikealla puolellaan. Lause 2: Naiset hymyilevät.</w:t>
      </w:r>
    </w:p>
    <w:p>
      <w:r>
        <w:rPr>
          <w:b/>
        </w:rPr>
        <w:t xml:space="preserve">Tulos</w:t>
      </w:r>
    </w:p>
    <w:p>
      <w:r>
        <w:t xml:space="preserve">Kaksi naista hymyilee heidän oikealla puolellaan olevalle lapselle.</w:t>
      </w:r>
    </w:p>
    <w:p>
      <w:r>
        <w:rPr>
          <w:b/>
        </w:rPr>
        <w:t xml:space="preserve">Esimerkki 5.1533</w:t>
      </w:r>
    </w:p>
    <w:p>
      <w:r>
        <w:t xml:space="preserve">Lause 1: Ruskettunut koira hyppii nurmikolla. Lause 2: Eläin on ulkona.</w:t>
      </w:r>
    </w:p>
    <w:p>
      <w:r>
        <w:rPr>
          <w:b/>
        </w:rPr>
        <w:t xml:space="preserve">Tulos</w:t>
      </w:r>
    </w:p>
    <w:p>
      <w:r>
        <w:t xml:space="preserve">Ruskehtava koiranpentu hyppii innoissaan pihan nurmikolla.</w:t>
      </w:r>
    </w:p>
    <w:p>
      <w:r>
        <w:rPr>
          <w:b/>
        </w:rPr>
        <w:t xml:space="preserve">Esimerkki 5.1534</w:t>
      </w:r>
    </w:p>
    <w:p>
      <w:r>
        <w:t xml:space="preserve">Lause 1: Valkoiseen pitsimekkoon pukeutunut ruskeaverikkö pitää kädessään jousisoitinta istuessaan tuolilla. Lause 2: Nainen istuu tuolissa.</w:t>
      </w:r>
    </w:p>
    <w:p>
      <w:r>
        <w:rPr>
          <w:b/>
        </w:rPr>
        <w:t xml:space="preserve">Tulos</w:t>
      </w:r>
    </w:p>
    <w:p>
      <w:r>
        <w:t xml:space="preserve">Nainen soittaa trumpettia.</w:t>
      </w:r>
    </w:p>
    <w:p>
      <w:r>
        <w:rPr>
          <w:b/>
        </w:rPr>
        <w:t xml:space="preserve">Esimerkki 5.1535</w:t>
      </w:r>
    </w:p>
    <w:p>
      <w:r>
        <w:t xml:space="preserve">Lause 1: Henkilö, jolla on yllään puku, jossa on paljon kukkia, seisoo jalkakäytävällä ja yrittää saada ohikulkijoiden huomion. Lause 2: Henkilö yrittää saada ohikulkijoiden huomion.</w:t>
      </w:r>
    </w:p>
    <w:p>
      <w:r>
        <w:rPr>
          <w:b/>
        </w:rPr>
        <w:t xml:space="preserve">Tulos</w:t>
      </w:r>
    </w:p>
    <w:p>
      <w:r>
        <w:t xml:space="preserve">henkilö on nainen</w:t>
      </w:r>
    </w:p>
    <w:p>
      <w:r>
        <w:rPr>
          <w:b/>
        </w:rPr>
        <w:t xml:space="preserve">Esimerkki 5.1536</w:t>
      </w:r>
    </w:p>
    <w:p>
      <w:r>
        <w:t xml:space="preserve">Lause 1: Perhe nauttii ulkoilmasta. Lause 2: Perhe on kaikki ulkona.</w:t>
      </w:r>
    </w:p>
    <w:p>
      <w:r>
        <w:rPr>
          <w:b/>
        </w:rPr>
        <w:t xml:space="preserve">Tulos</w:t>
      </w:r>
    </w:p>
    <w:p>
      <w:r>
        <w:t xml:space="preserve">Viisihenkinen perhe leikkii ulkona lumessa.</w:t>
      </w:r>
    </w:p>
    <w:p>
      <w:r>
        <w:rPr>
          <w:b/>
        </w:rPr>
        <w:t xml:space="preserve">Esimerkki 5.1537</w:t>
      </w:r>
    </w:p>
    <w:p>
      <w:r>
        <w:t xml:space="preserve">Lause 1: Ruskeahiuksinen nainen maalaa taulua maalaustelineellä ulkona istuessaan. Lause 2: Naismaalari on ulkona.</w:t>
      </w:r>
    </w:p>
    <w:p>
      <w:r>
        <w:rPr>
          <w:b/>
        </w:rPr>
        <w:t xml:space="preserve">Tulos</w:t>
      </w:r>
    </w:p>
    <w:p>
      <w:r>
        <w:t xml:space="preserve">Kun maalari maalaa ulkona taulua, hänen ympärilleen kerääntyy väkijoukkoa.</w:t>
      </w:r>
    </w:p>
    <w:p>
      <w:r>
        <w:rPr>
          <w:b/>
        </w:rPr>
        <w:t xml:space="preserve">Esimerkki 5.1538</w:t>
      </w:r>
    </w:p>
    <w:p>
      <w:r>
        <w:t xml:space="preserve">Lause 1: Kaksi miestä seisoo ämpärikasan takana. Lause 2: Miehet ämpärikasan takana.</w:t>
      </w:r>
    </w:p>
    <w:p>
      <w:r>
        <w:rPr>
          <w:b/>
        </w:rPr>
        <w:t xml:space="preserve">Tulos</w:t>
      </w:r>
    </w:p>
    <w:p>
      <w:r>
        <w:t xml:space="preserve">Miehet töissä.</w:t>
      </w:r>
    </w:p>
    <w:p>
      <w:r>
        <w:rPr>
          <w:b/>
        </w:rPr>
        <w:t xml:space="preserve">Esimerkki 5.1539</w:t>
      </w:r>
    </w:p>
    <w:p>
      <w:r>
        <w:t xml:space="preserve">Lause 1: Suuri joukko pyöräilijöitä pyöräilee tietä pitkin. Lause 2: Katua pitkin risteilee suuri joukko pyöräilijöitä.</w:t>
      </w:r>
    </w:p>
    <w:p>
      <w:r>
        <w:rPr>
          <w:b/>
        </w:rPr>
        <w:t xml:space="preserve">Tulos</w:t>
      </w:r>
    </w:p>
    <w:p>
      <w:r>
        <w:t xml:space="preserve">Ihmiset ajavat polkupyörillään tietä pitkin</w:t>
      </w:r>
    </w:p>
    <w:p>
      <w:r>
        <w:rPr>
          <w:b/>
        </w:rPr>
        <w:t xml:space="preserve">Esimerkki 5.1540</w:t>
      </w:r>
    </w:p>
    <w:p>
      <w:r>
        <w:t xml:space="preserve">Lause 1: Täysin mustiin pukeutunut samurai-soturi ottaa miekkansa tuppeen ulkoilmaharjoitusmatolla. Lause 2: Soturi vetää miekkansa esiin.</w:t>
      </w:r>
    </w:p>
    <w:p>
      <w:r>
        <w:rPr>
          <w:b/>
        </w:rPr>
        <w:t xml:space="preserve">Tulos</w:t>
      </w:r>
    </w:p>
    <w:p>
      <w:r>
        <w:t xml:space="preserve">Mies osallistuu kamppailulajikilpailuun.</w:t>
      </w:r>
    </w:p>
    <w:p>
      <w:r>
        <w:rPr>
          <w:b/>
        </w:rPr>
        <w:t xml:space="preserve">Esimerkki 5.1541</w:t>
      </w:r>
    </w:p>
    <w:p>
      <w:r>
        <w:t xml:space="preserve">Lause 1: Ruskettunut koira ravistelee vettä pois itsestään Lause 2: Koira on märkä.</w:t>
      </w:r>
    </w:p>
    <w:p>
      <w:r>
        <w:rPr>
          <w:b/>
        </w:rPr>
        <w:t xml:space="preserve">Tulos</w:t>
      </w:r>
    </w:p>
    <w:p>
      <w:r>
        <w:t xml:space="preserve">Koira on juuri tulossa kylvystä</w:t>
      </w:r>
    </w:p>
    <w:p>
      <w:r>
        <w:rPr>
          <w:b/>
        </w:rPr>
        <w:t xml:space="preserve">Esimerkki 5.1542</w:t>
      </w:r>
    </w:p>
    <w:p>
      <w:r>
        <w:t xml:space="preserve">Lause 1: Poika heittää jotain mereen. Lause 2: Poika meren vieressä.</w:t>
      </w:r>
    </w:p>
    <w:p>
      <w:r>
        <w:rPr>
          <w:b/>
        </w:rPr>
        <w:t xml:space="preserve">Tulos</w:t>
      </w:r>
    </w:p>
    <w:p>
      <w:r>
        <w:t xml:space="preserve">Poika heittää palloa mereen.</w:t>
      </w:r>
    </w:p>
    <w:p>
      <w:r>
        <w:rPr>
          <w:b/>
        </w:rPr>
        <w:t xml:space="preserve">Esimerkki 5.1543</w:t>
      </w:r>
    </w:p>
    <w:p>
      <w:r>
        <w:t xml:space="preserve">Lause 1: Nainen juoman kanssa ja nainen kännykän kanssa. Lause 2: Kaksi naista on lähellä toisiaan.</w:t>
      </w:r>
    </w:p>
    <w:p>
      <w:r>
        <w:rPr>
          <w:b/>
        </w:rPr>
        <w:t xml:space="preserve">Tulos</w:t>
      </w:r>
    </w:p>
    <w:p>
      <w:r>
        <w:t xml:space="preserve">Kaksi naista on ostoksilla ostoskeskuksessa.</w:t>
      </w:r>
    </w:p>
    <w:p>
      <w:r>
        <w:rPr>
          <w:b/>
        </w:rPr>
        <w:t xml:space="preserve">Esimerkki 5.1544</w:t>
      </w:r>
    </w:p>
    <w:p>
      <w:r>
        <w:t xml:space="preserve">Lause 1: Joukko mies- ja naispuolisia cheerleadereita muodostaa kolme muodostelmaa. Lause 2: Ryhmä cheerleadereita muodostaa kolme muodostelmaa.</w:t>
      </w:r>
    </w:p>
    <w:p>
      <w:r>
        <w:rPr>
          <w:b/>
        </w:rPr>
        <w:t xml:space="preserve">Tulos</w:t>
      </w:r>
    </w:p>
    <w:p>
      <w:r>
        <w:t xml:space="preserve">Ryhmä cheerleadereita luo kolme kokoonpanoa joukkueen harjoituksissa.</w:t>
      </w:r>
    </w:p>
    <w:p>
      <w:r>
        <w:rPr>
          <w:b/>
        </w:rPr>
        <w:t xml:space="preserve">Esimerkki 5.1545</w:t>
      </w:r>
    </w:p>
    <w:p>
      <w:r>
        <w:t xml:space="preserve">Lause 1: Vanha parrakas mies muokkaa maata yksinkertaisella puuauralla, ja taustalla on puuaita ja vanha lato. Lause 2: Vanha parrakas mies muokkaa maata.</w:t>
      </w:r>
    </w:p>
    <w:p>
      <w:r>
        <w:rPr>
          <w:b/>
        </w:rPr>
        <w:t xml:space="preserve">Tulos</w:t>
      </w:r>
    </w:p>
    <w:p>
      <w:r>
        <w:t xml:space="preserve">Vanha Jeff kyntää puutarhaansa viimeisen kerran...</w:t>
      </w:r>
    </w:p>
    <w:p>
      <w:r>
        <w:rPr>
          <w:b/>
        </w:rPr>
        <w:t xml:space="preserve">Esimerkki 5.1546</w:t>
      </w:r>
    </w:p>
    <w:p>
      <w:r>
        <w:t xml:space="preserve">Lause 1: "Mongolian BBQ" -kyltti loistaa kahden valkoisiin paitoihin ja lippiksiin sekä vihreisiin esiliinoihin pukeutuneen työntekijän yläpuolella. Lause 2: Kaksi ihmistä työskentelee</w:t>
      </w:r>
    </w:p>
    <w:p>
      <w:r>
        <w:rPr>
          <w:b/>
        </w:rPr>
        <w:t xml:space="preserve">Tulos</w:t>
      </w:r>
    </w:p>
    <w:p>
      <w:r>
        <w:t xml:space="preserve">miehet ovat mongolialaisia</w:t>
      </w:r>
    </w:p>
    <w:p>
      <w:r>
        <w:rPr>
          <w:b/>
        </w:rPr>
        <w:t xml:space="preserve">Esimerkki 5.1547</w:t>
      </w:r>
    </w:p>
    <w:p>
      <w:r>
        <w:t xml:space="preserve">Lause 1: Mustaan paitaan ja mustiin housuihin pukeutunut mies työskentelee vanhan, vihreän antiikkiauton moottorin parissa, ja ruohikolla on keltainen bensakanisteri. Lause 2: Mies työskentelee auton parissa.</w:t>
      </w:r>
    </w:p>
    <w:p>
      <w:r>
        <w:rPr>
          <w:b/>
        </w:rPr>
        <w:t xml:space="preserve">Tulos</w:t>
      </w:r>
    </w:p>
    <w:p>
      <w:r>
        <w:t xml:space="preserve">Mies kunnostaa vanhaa autoa tulevaa autonäyttelyä varten.</w:t>
      </w:r>
    </w:p>
    <w:p>
      <w:r>
        <w:rPr>
          <w:b/>
        </w:rPr>
        <w:t xml:space="preserve">Esimerkki 5.1548</w:t>
      </w:r>
    </w:p>
    <w:p>
      <w:r>
        <w:t xml:space="preserve">Lause 1: Yksi nuori mies ojentaa kätensä toiselle kahden teltan edessä. Lause 2: Miehet ovat leirintäalueella.</w:t>
      </w:r>
    </w:p>
    <w:p>
      <w:r>
        <w:rPr>
          <w:b/>
        </w:rPr>
        <w:t xml:space="preserve">Tulos</w:t>
      </w:r>
    </w:p>
    <w:p>
      <w:r>
        <w:t xml:space="preserve">Miehet yrittävät nähdä, kuinka lähellä heidän telttansa ovat.</w:t>
      </w:r>
    </w:p>
    <w:p>
      <w:r>
        <w:rPr>
          <w:b/>
        </w:rPr>
        <w:t xml:space="preserve">Esimerkki 5.1549</w:t>
      </w:r>
    </w:p>
    <w:p>
      <w:r>
        <w:t xml:space="preserve">Lause 1: Veneessä oleva nainen, jolla on spagettihihnainen paita, punaiset hanskat ja saappaat, osoittaa veneestä poispäin, kun hän puhdistaa jotakin. Lause 2: Nainen on veneessä.</w:t>
      </w:r>
    </w:p>
    <w:p>
      <w:r>
        <w:rPr>
          <w:b/>
        </w:rPr>
        <w:t xml:space="preserve">Tulos</w:t>
      </w:r>
    </w:p>
    <w:p>
      <w:r>
        <w:t xml:space="preserve">Nainen puhdistaa jotain risteilyaluksella.</w:t>
      </w:r>
    </w:p>
    <w:p>
      <w:r>
        <w:rPr>
          <w:b/>
        </w:rPr>
        <w:t xml:space="preserve">Esimerkki 5.1550</w:t>
      </w:r>
    </w:p>
    <w:p>
      <w:r>
        <w:t xml:space="preserve">Lause 1: Oranssista helikopterista astuu ulos nainen, jolla on vaaleat, poninhännäksi vedetyt hiukset. Lause 2: nainen on helikopterin vieressä...</w:t>
      </w:r>
    </w:p>
    <w:p>
      <w:r>
        <w:rPr>
          <w:b/>
        </w:rPr>
        <w:t xml:space="preserve">Tulos</w:t>
      </w:r>
    </w:p>
    <w:p>
      <w:r>
        <w:t xml:space="preserve">nainen lähtee matkalle</w:t>
      </w:r>
    </w:p>
    <w:p>
      <w:r>
        <w:rPr>
          <w:b/>
        </w:rPr>
        <w:t xml:space="preserve">Esimerkki 5.1551</w:t>
      </w:r>
    </w:p>
    <w:p>
      <w:r>
        <w:t xml:space="preserve">Lause 1: Paidaton rakennusmies hymyilee puoliksi rakennetussa talossa. Lause 2: Miehellä ei ole paitaa.</w:t>
      </w:r>
    </w:p>
    <w:p>
      <w:r>
        <w:rPr>
          <w:b/>
        </w:rPr>
        <w:t xml:space="preserve">Tulos</w:t>
      </w:r>
    </w:p>
    <w:p>
      <w:r>
        <w:t xml:space="preserve">Paidaton rakennusmies työskentelee talolla kuumana päivänä.</w:t>
      </w:r>
    </w:p>
    <w:p>
      <w:r>
        <w:rPr>
          <w:b/>
        </w:rPr>
        <w:t xml:space="preserve">Esimerkki 5.1552</w:t>
      </w:r>
    </w:p>
    <w:p>
      <w:r>
        <w:t xml:space="preserve">Lause 1: Kolme lasta leikkii lattialla lelujen kanssa. Lause 2: Kolme lasta leikkii.</w:t>
      </w:r>
    </w:p>
    <w:p>
      <w:r>
        <w:rPr>
          <w:b/>
        </w:rPr>
        <w:t xml:space="preserve">Tulos</w:t>
      </w:r>
    </w:p>
    <w:p>
      <w:r>
        <w:t xml:space="preserve">Kolme poikaa leikkii leluautoilla.</w:t>
      </w:r>
    </w:p>
    <w:p>
      <w:r>
        <w:rPr>
          <w:b/>
        </w:rPr>
        <w:t xml:space="preserve">Esimerkki 5.1553</w:t>
      </w:r>
    </w:p>
    <w:p>
      <w:r>
        <w:t xml:space="preserve">Lause 1: Radiojuontaja, josta otetaan kuva. Lause 2: juontaja on kuvattu.</w:t>
      </w:r>
    </w:p>
    <w:p>
      <w:r>
        <w:rPr>
          <w:b/>
        </w:rPr>
        <w:t xml:space="preserve">Tulos</w:t>
      </w:r>
    </w:p>
    <w:p>
      <w:r>
        <w:t xml:space="preserve">hän on 99.5fm:n juontaja -</w:t>
      </w:r>
    </w:p>
    <w:p>
      <w:r>
        <w:rPr>
          <w:b/>
        </w:rPr>
        <w:t xml:space="preserve">Esimerkki 5.1554</w:t>
      </w:r>
    </w:p>
    <w:p>
      <w:r>
        <w:t xml:space="preserve">Lause 1: Katukauppiaat myyvät hedelmiä ja vihanneksia kojuissa ja suurissa koreissa maassa. Lause 2: Myyjät myyvät hedelmiä ja vihanneksia kojuissa.</w:t>
      </w:r>
    </w:p>
    <w:p>
      <w:r>
        <w:rPr>
          <w:b/>
        </w:rPr>
        <w:t xml:space="preserve">Tulos</w:t>
      </w:r>
    </w:p>
    <w:p>
      <w:r>
        <w:t xml:space="preserve">Myyjät myyvät omenoita</w:t>
      </w:r>
    </w:p>
    <w:p>
      <w:r>
        <w:rPr>
          <w:b/>
        </w:rPr>
        <w:t xml:space="preserve">Esimerkki 5.1555</w:t>
      </w:r>
    </w:p>
    <w:p>
      <w:r>
        <w:t xml:space="preserve">Lause 1: Mies astelee monivärisen tiilirakennuksen metallioven ohi. Lause 2: Mies kävelee värikkään tiilirakennuksen metallioven ohi.</w:t>
      </w:r>
    </w:p>
    <w:p>
      <w:r>
        <w:rPr>
          <w:b/>
        </w:rPr>
        <w:t xml:space="preserve">Tulos</w:t>
      </w:r>
    </w:p>
    <w:p>
      <w:r>
        <w:t xml:space="preserve">Mies kävelee värikkääseen rakennukseen.</w:t>
      </w:r>
    </w:p>
    <w:p>
      <w:r>
        <w:rPr>
          <w:b/>
        </w:rPr>
        <w:t xml:space="preserve">Esimerkki 5.1556</w:t>
      </w:r>
    </w:p>
    <w:p>
      <w:r>
        <w:t xml:space="preserve">Lause 1: Siniseen kauluspaitaan pukeutunut mies kurottautuu selälleen, kasvot peitettynä, purjeveneen sisältävän vesistön edessä, jota valaisee vaaleanpunaisen taivaan sävyinen taivas. Lause 2: mies seisoo veden äärellä</w:t>
      </w:r>
    </w:p>
    <w:p>
      <w:r>
        <w:rPr>
          <w:b/>
        </w:rPr>
        <w:t xml:space="preserve">Tulos</w:t>
      </w:r>
    </w:p>
    <w:p>
      <w:r>
        <w:t xml:space="preserve">mies lähtee purjehtimaan</w:t>
      </w:r>
    </w:p>
    <w:p>
      <w:r>
        <w:rPr>
          <w:b/>
        </w:rPr>
        <w:t xml:space="preserve">Esimerkki 5.1557</w:t>
      </w:r>
    </w:p>
    <w:p>
      <w:r>
        <w:t xml:space="preserve">Lause 1: Keltaiseen paitaan ja sinisiin farkkuihin pukeutunut poika hyppii harjoituspylväiden yli kahden jalkapallopukuisen pojan katsoessa vierestä. Lause 2: Keltaiseen paitaan ja sinisiin farkkuihin pukeutunut poika hyppii kuntoiluvälineiden yli kahden jalkapallojoukkueeseen pukeutuneen pojan katsellessa häntä.</w:t>
      </w:r>
    </w:p>
    <w:p>
      <w:r>
        <w:rPr>
          <w:b/>
        </w:rPr>
        <w:t xml:space="preserve">Tulos</w:t>
      </w:r>
    </w:p>
    <w:p>
      <w:r>
        <w:t xml:space="preserve">Jalkapalloilija on estetty toisen joukkueen toimesta pelissä.</w:t>
      </w:r>
    </w:p>
    <w:p>
      <w:r>
        <w:rPr>
          <w:b/>
        </w:rPr>
        <w:t xml:space="preserve">Esimerkki 5.1558</w:t>
      </w:r>
    </w:p>
    <w:p>
      <w:r>
        <w:t xml:space="preserve">Lause 1: Nuori aasialainen nainen ja nuori valkoihoinen mies nauttivat illallista ilmeisesti erityisessä tapahtumassa tai konferenssissa. Lause 2: Kaksi ihmistä syö illallista.</w:t>
      </w:r>
    </w:p>
    <w:p>
      <w:r>
        <w:rPr>
          <w:b/>
        </w:rPr>
        <w:t xml:space="preserve">Tulos</w:t>
      </w:r>
    </w:p>
    <w:p>
      <w:r>
        <w:t xml:space="preserve">Ihmiset ovat liikekokouksessa.</w:t>
      </w:r>
    </w:p>
    <w:p>
      <w:r>
        <w:rPr>
          <w:b/>
        </w:rPr>
        <w:t xml:space="preserve">Esimerkki 5.1559</w:t>
      </w:r>
    </w:p>
    <w:p>
      <w:r>
        <w:t xml:space="preserve">Lause 1: Kaupunkikatu, jossa autot ovat pysäköitynä mittareiden viereen ja ihmiset kävelevät ja kokoontuvat paviljonkityyppisen alueen alle. Lause 2: Kaupungin kaduilla, joilla autot on pysäköity mittareihin ja ihmiset kävelevät ja kokoontuvat paviljonkityyppisen alueen alle.</w:t>
      </w:r>
    </w:p>
    <w:p>
      <w:r>
        <w:rPr>
          <w:b/>
        </w:rPr>
        <w:t xml:space="preserve">Tulos</w:t>
      </w:r>
    </w:p>
    <w:p>
      <w:r>
        <w:t xml:space="preserve">Huone täynnä naisia syö tacoja ja keskustelee sponsoroidussa kokoontumisessa.</w:t>
      </w:r>
    </w:p>
    <w:p>
      <w:r>
        <w:rPr>
          <w:b/>
        </w:rPr>
        <w:t xml:space="preserve">Esimerkki 5.1560</w:t>
      </w:r>
    </w:p>
    <w:p>
      <w:r>
        <w:t xml:space="preserve">Lause 1: Nainen hevosen selässä juoksee kilpaa kohti jotakin, ja taustalla näkyy Skirvin Farmsin logo. Lause 2: Nainen osallistuu tuntikilpailuun.</w:t>
      </w:r>
    </w:p>
    <w:p>
      <w:r>
        <w:rPr>
          <w:b/>
        </w:rPr>
        <w:t xml:space="preserve">Tulos</w:t>
      </w:r>
    </w:p>
    <w:p>
      <w:r>
        <w:t xml:space="preserve">Nainen on ulkona puistossa.</w:t>
      </w:r>
    </w:p>
    <w:p>
      <w:r>
        <w:rPr>
          <w:b/>
        </w:rPr>
        <w:t xml:space="preserve">Esimerkki 5.1561</w:t>
      </w:r>
    </w:p>
    <w:p>
      <w:r>
        <w:t xml:space="preserve">Lause 1: Mustapukuinen tatuoitu mies soittaa valkoista kitaraa ja laulaa. Lause 2: Mies soittaa kitaraa.</w:t>
      </w:r>
    </w:p>
    <w:p>
      <w:r>
        <w:rPr>
          <w:b/>
        </w:rPr>
        <w:t xml:space="preserve">Tulos</w:t>
      </w:r>
    </w:p>
    <w:p>
      <w:r>
        <w:t xml:space="preserve">Tatuoitu mies laulaa rockmusiikkia.</w:t>
      </w:r>
    </w:p>
    <w:p>
      <w:r>
        <w:rPr>
          <w:b/>
        </w:rPr>
        <w:t xml:space="preserve">Esimerkki 5.1562</w:t>
      </w:r>
    </w:p>
    <w:p>
      <w:r>
        <w:t xml:space="preserve">Lause 1: Kaksi värikkäisiin univormuihin pukeutunutta miestä pyöräilee ihmisjoukon ohi. Lause 2: Kahdella ihmisellä on univormut.</w:t>
      </w:r>
    </w:p>
    <w:p>
      <w:r>
        <w:rPr>
          <w:b/>
        </w:rPr>
        <w:t xml:space="preserve">Tulos</w:t>
      </w:r>
    </w:p>
    <w:p>
      <w:r>
        <w:t xml:space="preserve">Kaksi miestä partioi ihmisjoukossa.</w:t>
      </w:r>
    </w:p>
    <w:p>
      <w:r>
        <w:rPr>
          <w:b/>
        </w:rPr>
        <w:t xml:space="preserve">Esimerkki 5.1563</w:t>
      </w:r>
    </w:p>
    <w:p>
      <w:r>
        <w:t xml:space="preserve">Lause 1: Nuori tyttö, jolla on juomakuppi, keinuu puiston keinussa. Lause 2: Tyttö on puiston keinussa.</w:t>
      </w:r>
    </w:p>
    <w:p>
      <w:r>
        <w:rPr>
          <w:b/>
        </w:rPr>
        <w:t xml:space="preserve">Tulos</w:t>
      </w:r>
    </w:p>
    <w:p>
      <w:r>
        <w:t xml:space="preserve">Tyttö on puistossa juhlissa.</w:t>
      </w:r>
    </w:p>
    <w:p>
      <w:r>
        <w:rPr>
          <w:b/>
        </w:rPr>
        <w:t xml:space="preserve">Esimerkki 5.1564</w:t>
      </w:r>
    </w:p>
    <w:p>
      <w:r>
        <w:t xml:space="preserve">Lause 1: Nainen nojaa kaupassa ruokatavaroihin. Lause 2: Nainen on kaupassa.</w:t>
      </w:r>
    </w:p>
    <w:p>
      <w:r>
        <w:rPr>
          <w:b/>
        </w:rPr>
        <w:t xml:space="preserve">Tulos</w:t>
      </w:r>
    </w:p>
    <w:p>
      <w:r>
        <w:t xml:space="preserve">Nainen etsii kaupassa kurkkuja.</w:t>
      </w:r>
    </w:p>
    <w:p>
      <w:r>
        <w:rPr>
          <w:b/>
        </w:rPr>
        <w:t xml:space="preserve">Esimerkki 5.1565</w:t>
      </w:r>
    </w:p>
    <w:p>
      <w:r>
        <w:t xml:space="preserve">Lause 1: Ruskeahiuksinen nainen pitää kättään leukansa päällä. Lause 2: Ruskeatukkainen nainen lepuuttaa leukaansa kädellään.</w:t>
      </w:r>
    </w:p>
    <w:p>
      <w:r>
        <w:rPr>
          <w:b/>
        </w:rPr>
        <w:t xml:space="preserve">Tulos</w:t>
      </w:r>
    </w:p>
    <w:p>
      <w:r>
        <w:t xml:space="preserve">Ruskeahiuksinen nainen on syvällä ajatuksissaan.</w:t>
      </w:r>
    </w:p>
    <w:p>
      <w:r>
        <w:rPr>
          <w:b/>
        </w:rPr>
        <w:t xml:space="preserve">Esimerkki 5.1566</w:t>
      </w:r>
    </w:p>
    <w:p>
      <w:r>
        <w:t xml:space="preserve">Lause 1: Nuori tyttö hyppää leikkikentän keinusta. Lause 2: Tyttö leikkii ulkona.</w:t>
      </w:r>
    </w:p>
    <w:p>
      <w:r>
        <w:rPr>
          <w:b/>
        </w:rPr>
        <w:t xml:space="preserve">Tulos</w:t>
      </w:r>
    </w:p>
    <w:p>
      <w:r>
        <w:t xml:space="preserve">On illallisen aika.</w:t>
      </w:r>
    </w:p>
    <w:p>
      <w:r>
        <w:rPr>
          <w:b/>
        </w:rPr>
        <w:t xml:space="preserve">Esimerkki 5.1567</w:t>
      </w:r>
    </w:p>
    <w:p>
      <w:r>
        <w:t xml:space="preserve">Lause 1: Rakennustyöntekijät ovat työmaalla katsomassa jotain. Lause 2: rakennustyöläinen katselee jotain.</w:t>
      </w:r>
    </w:p>
    <w:p>
      <w:r>
        <w:rPr>
          <w:b/>
        </w:rPr>
        <w:t xml:space="preserve">Tulos</w:t>
      </w:r>
    </w:p>
    <w:p>
      <w:r>
        <w:t xml:space="preserve">rakennustyöntekijä tarkastelee jotain vikaa työmaalla.</w:t>
      </w:r>
    </w:p>
    <w:p>
      <w:r>
        <w:rPr>
          <w:b/>
        </w:rPr>
        <w:t xml:space="preserve">Esimerkki 5.1568</w:t>
      </w:r>
    </w:p>
    <w:p>
      <w:r>
        <w:t xml:space="preserve">Lause 1: Valkoiseen ja punaiseen pukeutuneet pienet lapset säikähtävät juhlallisuusseremoniaa, jossa ammutaan aseilla. Lause 2: Jotkut lapset säikähtävät.</w:t>
      </w:r>
    </w:p>
    <w:p>
      <w:r>
        <w:rPr>
          <w:b/>
        </w:rPr>
        <w:t xml:space="preserve">Tulos</w:t>
      </w:r>
    </w:p>
    <w:p>
      <w:r>
        <w:t xml:space="preserve">Jotkut lapset pelästyvät ja melkein itkevät.</w:t>
      </w:r>
    </w:p>
    <w:p>
      <w:r>
        <w:rPr>
          <w:b/>
        </w:rPr>
        <w:t xml:space="preserve">Esimerkki 5.1569</w:t>
      </w:r>
    </w:p>
    <w:p>
      <w:r>
        <w:t xml:space="preserve">Lause 1: Kolme miestä seisoo, kun toinen mies on heidän vieressään pitelemässä sanomalehteä. Lause 2: joukko miehiä seisoo ympärillä...</w:t>
      </w:r>
    </w:p>
    <w:p>
      <w:r>
        <w:rPr>
          <w:b/>
        </w:rPr>
        <w:t xml:space="preserve">Tulos</w:t>
      </w:r>
    </w:p>
    <w:p>
      <w:r>
        <w:t xml:space="preserve">kaveriporukka tapaa ennen töitä</w:t>
      </w:r>
    </w:p>
    <w:p>
      <w:r>
        <w:rPr>
          <w:b/>
        </w:rPr>
        <w:t xml:space="preserve">Esimerkki 5.1570</w:t>
      </w:r>
    </w:p>
    <w:p>
      <w:r>
        <w:t xml:space="preserve">Lause 1: Koira juoksee kohti kameraa pellolla. Lause 2: Eläin juoksee.</w:t>
      </w:r>
    </w:p>
    <w:p>
      <w:r>
        <w:rPr>
          <w:b/>
        </w:rPr>
        <w:t xml:space="preserve">Tulos</w:t>
      </w:r>
    </w:p>
    <w:p>
      <w:r>
        <w:t xml:space="preserve">Eläin juoksee kohti omistajaansa.</w:t>
      </w:r>
    </w:p>
    <w:p>
      <w:r>
        <w:rPr>
          <w:b/>
        </w:rPr>
        <w:t xml:space="preserve">Esimerkki 5.1571</w:t>
      </w:r>
    </w:p>
    <w:p>
      <w:r>
        <w:t xml:space="preserve">Lause 1: Tässä on mies, jolla on köysi suussaan ja lehmänpoikanen ilmassa Lause 2: Mies, jolla on köysi suussaan.</w:t>
      </w:r>
    </w:p>
    <w:p>
      <w:r>
        <w:rPr>
          <w:b/>
        </w:rPr>
        <w:t xml:space="preserve">Tulos</w:t>
      </w:r>
    </w:p>
    <w:p>
      <w:r>
        <w:t xml:space="preserve">Siinä on mies ja lehmävauva.</w:t>
      </w:r>
    </w:p>
    <w:p>
      <w:r>
        <w:rPr>
          <w:b/>
        </w:rPr>
        <w:t xml:space="preserve">Esimerkki 5.1572</w:t>
      </w:r>
    </w:p>
    <w:p>
      <w:r>
        <w:t xml:space="preserve">Lause 1: Hahmo kiipeää kalliolle, kun ihmiset katselevat sitä. Lause 2: Joku tai jokin kiipeää kalliolle.</w:t>
      </w:r>
    </w:p>
    <w:p>
      <w:r>
        <w:rPr>
          <w:b/>
        </w:rPr>
        <w:t xml:space="preserve">Tulos</w:t>
      </w:r>
    </w:p>
    <w:p>
      <w:r>
        <w:t xml:space="preserve">Henkilö kiipeää isolle kalliolle.</w:t>
      </w:r>
    </w:p>
    <w:p>
      <w:r>
        <w:rPr>
          <w:b/>
        </w:rPr>
        <w:t xml:space="preserve">Esimerkki 5.1573</w:t>
      </w:r>
    </w:p>
    <w:p>
      <w:r>
        <w:t xml:space="preserve">Lause 1: Pyöräilijät odottavat, kun mies ja nainen ylittävät tien. Lause 2: Ihmiset odottavat, kun mies ja nainen ylittävät tien.</w:t>
      </w:r>
    </w:p>
    <w:p>
      <w:r>
        <w:rPr>
          <w:b/>
        </w:rPr>
        <w:t xml:space="preserve">Tulos</w:t>
      </w:r>
    </w:p>
    <w:p>
      <w:r>
        <w:t xml:space="preserve">Pyöräilijät odottavat, kun mies ja nainen ylittävät vilkasliikenteisen tien.</w:t>
      </w:r>
    </w:p>
    <w:p>
      <w:r>
        <w:rPr>
          <w:b/>
        </w:rPr>
        <w:t xml:space="preserve">Esimerkki 5.1574</w:t>
      </w:r>
    </w:p>
    <w:p>
      <w:r>
        <w:t xml:space="preserve">Lause 1: Kaksi miestä ja yksi nainen asettuvat jonoon. Lause 2: Kaksi miestä ja yksi nainen.</w:t>
      </w:r>
    </w:p>
    <w:p>
      <w:r>
        <w:rPr>
          <w:b/>
        </w:rPr>
        <w:t xml:space="preserve">Tulos</w:t>
      </w:r>
    </w:p>
    <w:p>
      <w:r>
        <w:t xml:space="preserve">Perhe jonottaa vuoristorataan.</w:t>
      </w:r>
    </w:p>
    <w:p>
      <w:r>
        <w:rPr>
          <w:b/>
        </w:rPr>
        <w:t xml:space="preserve">Esimerkki 5.1575</w:t>
      </w:r>
    </w:p>
    <w:p>
      <w:r>
        <w:t xml:space="preserve">Lause 1: Kaksi miestä seisoo ulkona aurinkoisena päivänä pitelemässä kädessään uuden tuotteen, mahdollisesti pienen grillin, osia, kun toinen miehistä tutkii kokoamisohjeita. Lause 2: Kaksi miestä kokoaa ostamaansa uutta esinettä.</w:t>
      </w:r>
    </w:p>
    <w:p>
      <w:r>
        <w:rPr>
          <w:b/>
        </w:rPr>
        <w:t xml:space="preserve">Tulos</w:t>
      </w:r>
    </w:p>
    <w:p>
      <w:r>
        <w:t xml:space="preserve">kaksi miestä valmistelee grilliä juhlia varten</w:t>
      </w:r>
    </w:p>
    <w:p>
      <w:r>
        <w:rPr>
          <w:b/>
        </w:rPr>
        <w:t xml:space="preserve">Esimerkki 5.1576</w:t>
      </w:r>
    </w:p>
    <w:p>
      <w:r>
        <w:t xml:space="preserve">Lause 1: Surffilauta liukuu vedessä, ja sen päällä seisoo henkilö. Lause 2: Henkilö surffaa aallolla.</w:t>
      </w:r>
    </w:p>
    <w:p>
      <w:r>
        <w:rPr>
          <w:b/>
        </w:rPr>
        <w:t xml:space="preserve">Tulos</w:t>
      </w:r>
    </w:p>
    <w:p>
      <w:r>
        <w:t xml:space="preserve">Kylpypuvussa oleva henkilö surffaa.</w:t>
      </w:r>
    </w:p>
    <w:p>
      <w:r>
        <w:rPr>
          <w:b/>
        </w:rPr>
        <w:t xml:space="preserve">Esimerkki 5.1577</w:t>
      </w:r>
    </w:p>
    <w:p>
      <w:r>
        <w:t xml:space="preserve">Lause 1: Vaalea nainen, jolla on hiukset pystyssä, riisuu valkoista collegepaitaa. Lause 2: Nainen on vaalea</w:t>
      </w:r>
    </w:p>
    <w:p>
      <w:r>
        <w:rPr>
          <w:b/>
        </w:rPr>
        <w:t xml:space="preserve">Tulos</w:t>
      </w:r>
    </w:p>
    <w:p>
      <w:r>
        <w:t xml:space="preserve">Nainen riisuutuu.</w:t>
      </w:r>
    </w:p>
    <w:p>
      <w:r>
        <w:rPr>
          <w:b/>
        </w:rPr>
        <w:t xml:space="preserve">Esimerkki 5.1578</w:t>
      </w:r>
    </w:p>
    <w:p>
      <w:r>
        <w:t xml:space="preserve">Lause 1: Mies nukkuu metrovaunussa. Lause 2: Mies nukkuu.</w:t>
      </w:r>
    </w:p>
    <w:p>
      <w:r>
        <w:rPr>
          <w:b/>
        </w:rPr>
        <w:t xml:space="preserve">Tulos</w:t>
      </w:r>
    </w:p>
    <w:p>
      <w:r>
        <w:t xml:space="preserve">Mies on yksin metrovaunussa.</w:t>
      </w:r>
    </w:p>
    <w:p>
      <w:r>
        <w:rPr>
          <w:b/>
        </w:rPr>
        <w:t xml:space="preserve">Esimerkki 5.1579</w:t>
      </w:r>
    </w:p>
    <w:p>
      <w:r>
        <w:t xml:space="preserve">Lause 1: Kolme ihmistä on rannalla polvillaan tai seisoo veden äärellä. Lause 2: Kolme ihmistä on rannalla.</w:t>
      </w:r>
    </w:p>
    <w:p>
      <w:r>
        <w:rPr>
          <w:b/>
        </w:rPr>
        <w:t xml:space="preserve">Tulos</w:t>
      </w:r>
    </w:p>
    <w:p>
      <w:r>
        <w:t xml:space="preserve">Kolme ihmistä valmistautuu uimaan.</w:t>
      </w:r>
    </w:p>
    <w:p>
      <w:r>
        <w:rPr>
          <w:b/>
        </w:rPr>
        <w:t xml:space="preserve">Esimerkki 5.1580</w:t>
      </w:r>
    </w:p>
    <w:p>
      <w:r>
        <w:t xml:space="preserve">Lause 1: Huoneessa olevalla miehellä on kaapu yllään. Lause 2: Mies on sisällä.</w:t>
      </w:r>
    </w:p>
    <w:p>
      <w:r>
        <w:rPr>
          <w:b/>
        </w:rPr>
        <w:t xml:space="preserve">Tulos</w:t>
      </w:r>
    </w:p>
    <w:p>
      <w:r>
        <w:t xml:space="preserve">Kaapu on musta.</w:t>
      </w:r>
    </w:p>
    <w:p>
      <w:r>
        <w:rPr>
          <w:b/>
        </w:rPr>
        <w:t xml:space="preserve">Esimerkki 5.1581</w:t>
      </w:r>
    </w:p>
    <w:p>
      <w:r>
        <w:t xml:space="preserve">Lause 1: Iso keltainen koira pyörii vihreällä nurmikolla. Lause 2: Iso keltainen koira pyörii ulkona upealla vihreällä nurmikolla.</w:t>
      </w:r>
    </w:p>
    <w:p>
      <w:r>
        <w:rPr>
          <w:b/>
        </w:rPr>
        <w:t xml:space="preserve">Tulos</w:t>
      </w:r>
    </w:p>
    <w:p>
      <w:r>
        <w:t xml:space="preserve">Iso keltainen koira pyörii vihreällä nurmikolla omistajansa katsellessa.</w:t>
      </w:r>
    </w:p>
    <w:p>
      <w:r>
        <w:rPr>
          <w:b/>
        </w:rPr>
        <w:t xml:space="preserve">Esimerkki 5.1582</w:t>
      </w:r>
    </w:p>
    <w:p>
      <w:r>
        <w:t xml:space="preserve">Lause 1: Rakennustyöläinen kourii häntä perseestä. Lause 2: Henkilö tarttuu osaan vartalostaan.</w:t>
      </w:r>
    </w:p>
    <w:p>
      <w:r>
        <w:rPr>
          <w:b/>
        </w:rPr>
        <w:t xml:space="preserve">Tulos</w:t>
      </w:r>
    </w:p>
    <w:p>
      <w:r>
        <w:t xml:space="preserve">Työntekijällä on kutiava takapuoli.</w:t>
      </w:r>
    </w:p>
    <w:p>
      <w:r>
        <w:rPr>
          <w:b/>
        </w:rPr>
        <w:t xml:space="preserve">Esimerkki 5.1583</w:t>
      </w:r>
    </w:p>
    <w:p>
      <w:r>
        <w:t xml:space="preserve">Lause 1: Mies lentää ilmassa suksilla vuoren yllä. Lause 2: Mies on ulkona.</w:t>
      </w:r>
    </w:p>
    <w:p>
      <w:r>
        <w:rPr>
          <w:b/>
        </w:rPr>
        <w:t xml:space="preserve">Tulos</w:t>
      </w:r>
    </w:p>
    <w:p>
      <w:r>
        <w:t xml:space="preserve">Mies kilpailee talviolympialaisissa.</w:t>
      </w:r>
    </w:p>
    <w:p>
      <w:r>
        <w:rPr>
          <w:b/>
        </w:rPr>
        <w:t xml:space="preserve">Esimerkki 5.1584</w:t>
      </w:r>
    </w:p>
    <w:p>
      <w:r>
        <w:t xml:space="preserve">Lause 1: Vanha harmaahiuksinen mies, jolla on huivi ja musta takki. Lause 2: Vanha mies.</w:t>
      </w:r>
    </w:p>
    <w:p>
      <w:r>
        <w:rPr>
          <w:b/>
        </w:rPr>
        <w:t xml:space="preserve">Tulos</w:t>
      </w:r>
    </w:p>
    <w:p>
      <w:r>
        <w:t xml:space="preserve">Vanha mies valmistautuu lähtemään ulos kylmään.</w:t>
      </w:r>
    </w:p>
    <w:p>
      <w:r>
        <w:rPr>
          <w:b/>
        </w:rPr>
        <w:t xml:space="preserve">Esimerkki 5.1585</w:t>
      </w:r>
    </w:p>
    <w:p>
      <w:r>
        <w:t xml:space="preserve">Lause 1: Suojahattuinen rakennustyöntekijä auttaa katon tukipalkkien asentamisessa. Lause 2: Rakennustyöntekijä tekee työtään.</w:t>
      </w:r>
    </w:p>
    <w:p>
      <w:r>
        <w:rPr>
          <w:b/>
        </w:rPr>
        <w:t xml:space="preserve">Tulos</w:t>
      </w:r>
    </w:p>
    <w:p>
      <w:r>
        <w:t xml:space="preserve">Rakennustyöntekijä asettaa uuden ostoskeskuksen katon tukipalkkeja.</w:t>
      </w:r>
    </w:p>
    <w:p>
      <w:r>
        <w:rPr>
          <w:b/>
        </w:rPr>
        <w:t xml:space="preserve">Esimerkki 5.1586</w:t>
      </w:r>
    </w:p>
    <w:p>
      <w:r>
        <w:t xml:space="preserve">Lause 1: Useat ihmiset seisovat kirkkaan sinisen taivaan alla. Lause 2: Ihmiset katselevat taivasta.</w:t>
      </w:r>
    </w:p>
    <w:p>
      <w:r>
        <w:rPr>
          <w:b/>
        </w:rPr>
        <w:t xml:space="preserve">Tulos</w:t>
      </w:r>
    </w:p>
    <w:p>
      <w:r>
        <w:t xml:space="preserve">Ihmiset katselevat pilviä</w:t>
      </w:r>
    </w:p>
    <w:p>
      <w:r>
        <w:rPr>
          <w:b/>
        </w:rPr>
        <w:t xml:space="preserve">Esimerkki 5.1587</w:t>
      </w:r>
    </w:p>
    <w:p>
      <w:r>
        <w:t xml:space="preserve">Lause 1: Mies puhaltaa torvea festivaaleilla. Lause 2: Mies pitää meteliä festivaaleilla.</w:t>
      </w:r>
    </w:p>
    <w:p>
      <w:r>
        <w:rPr>
          <w:b/>
        </w:rPr>
        <w:t xml:space="preserve">Tulos</w:t>
      </w:r>
    </w:p>
    <w:p>
      <w:r>
        <w:t xml:space="preserve">Mies omistaa torven.</w:t>
      </w:r>
    </w:p>
    <w:p>
      <w:r>
        <w:rPr>
          <w:b/>
        </w:rPr>
        <w:t xml:space="preserve">Esimerkki 5.1588</w:t>
      </w:r>
    </w:p>
    <w:p>
      <w:r>
        <w:t xml:space="preserve">Lause 1: kaksi naista katsoo kameraan hymyillen istuen tuoleilla. Lause 2: Kaksi naista istuu alas.</w:t>
      </w:r>
    </w:p>
    <w:p>
      <w:r>
        <w:rPr>
          <w:b/>
        </w:rPr>
        <w:t xml:space="preserve">Tulos</w:t>
      </w:r>
    </w:p>
    <w:p>
      <w:r>
        <w:t xml:space="preserve">Nämä kaksi naista poseeraavat kuvaa varten.</w:t>
      </w:r>
    </w:p>
    <w:p>
      <w:r>
        <w:rPr>
          <w:b/>
        </w:rPr>
        <w:t xml:space="preserve">Esimerkki 5.1589</w:t>
      </w:r>
    </w:p>
    <w:p>
      <w:r>
        <w:t xml:space="preserve">Lause 1: Vihreämustaan haalariin pukeutunut motocross-kilpailija ajaa maastopyörällään hiekkatietä pitkin. Lause 2: Motocross-kilpailija ajaa pyörällään hiekkatietä pitkin.</w:t>
      </w:r>
    </w:p>
    <w:p>
      <w:r>
        <w:rPr>
          <w:b/>
        </w:rPr>
        <w:t xml:space="preserve">Tulos</w:t>
      </w:r>
    </w:p>
    <w:p>
      <w:r>
        <w:t xml:space="preserve">Motocross-kilpailija ohittaa kilpailijan hiekkatiellä.</w:t>
      </w:r>
    </w:p>
    <w:p>
      <w:r>
        <w:rPr>
          <w:b/>
        </w:rPr>
        <w:t xml:space="preserve">Esimerkki 5.1590</w:t>
      </w:r>
    </w:p>
    <w:p>
      <w:r>
        <w:t xml:space="preserve">Lause 1: Mies leikkii pihalla kahden koiran kanssa. Lause 2: Pihalla on koiria.</w:t>
      </w:r>
    </w:p>
    <w:p>
      <w:r>
        <w:rPr>
          <w:b/>
        </w:rPr>
        <w:t xml:space="preserve">Tulos</w:t>
      </w:r>
    </w:p>
    <w:p>
      <w:r>
        <w:t xml:space="preserve">Mies leikkii kahden villakoiransa kanssa.</w:t>
      </w:r>
    </w:p>
    <w:p>
      <w:r>
        <w:rPr>
          <w:b/>
        </w:rPr>
        <w:t xml:space="preserve">Esimerkki 5.1591</w:t>
      </w:r>
    </w:p>
    <w:p>
      <w:r>
        <w:t xml:space="preserve">Lause 1: Liiviin ja solmioon pukeutunut mies, joka pitelee liekkikeppeä kädessään tungoksessa. Lause 2: Mies pitelee tulta väkijoukossa.</w:t>
      </w:r>
    </w:p>
    <w:p>
      <w:r>
        <w:rPr>
          <w:b/>
        </w:rPr>
        <w:t xml:space="preserve">Tulos</w:t>
      </w:r>
    </w:p>
    <w:p>
      <w:r>
        <w:t xml:space="preserve">Miehellä on taskulamppu kädessään.</w:t>
      </w:r>
    </w:p>
    <w:p>
      <w:r>
        <w:rPr>
          <w:b/>
        </w:rPr>
        <w:t xml:space="preserve">Esimerkki 5.1592</w:t>
      </w:r>
    </w:p>
    <w:p>
      <w:r>
        <w:t xml:space="preserve">Lause 1: Teini miettii siirtoaan pelikorttiensa kanssa pelihallissa. Lause 2: Teini on aikeissa pelata peliä.</w:t>
      </w:r>
    </w:p>
    <w:p>
      <w:r>
        <w:rPr>
          <w:b/>
        </w:rPr>
        <w:t xml:space="preserve">Tulos</w:t>
      </w:r>
    </w:p>
    <w:p>
      <w:r>
        <w:t xml:space="preserve">Teini aikoo pelata Pac Mania.</w:t>
      </w:r>
    </w:p>
    <w:p>
      <w:r>
        <w:rPr>
          <w:b/>
        </w:rPr>
        <w:t xml:space="preserve">Esimerkki 5.1593</w:t>
      </w:r>
    </w:p>
    <w:p>
      <w:r>
        <w:t xml:space="preserve">Lause 1: Surffaaja saa ison aallon, mutta pysyy laudallaan. Lause 2: Henkilö surffaa.</w:t>
      </w:r>
    </w:p>
    <w:p>
      <w:r>
        <w:rPr>
          <w:b/>
        </w:rPr>
        <w:t xml:space="preserve">Tulos</w:t>
      </w:r>
    </w:p>
    <w:p>
      <w:r>
        <w:t xml:space="preserve">Surffaaja on meressä.</w:t>
      </w:r>
    </w:p>
    <w:p>
      <w:r>
        <w:rPr>
          <w:b/>
        </w:rPr>
        <w:t xml:space="preserve">Esimerkki 5.1594</w:t>
      </w:r>
    </w:p>
    <w:p>
      <w:r>
        <w:t xml:space="preserve">Lause 1: Siniseen takkiin pukeutunut henkilö seisoo vilkkaasti liikennöidyllä jalkakäytävällä ja tutkii katukuvan maalausta. Lause 2: Henkilö seisoo ulkona ja tutkii katukuvaa esittävää maalausta.</w:t>
      </w:r>
    </w:p>
    <w:p>
      <w:r>
        <w:rPr>
          <w:b/>
        </w:rPr>
        <w:t xml:space="preserve">Tulos</w:t>
      </w:r>
    </w:p>
    <w:p>
      <w:r>
        <w:t xml:space="preserve">Siniseen takkiin pukeutunut henkilö seisoo New Yorkin keskustassa.</w:t>
      </w:r>
    </w:p>
    <w:p>
      <w:r>
        <w:rPr>
          <w:b/>
        </w:rPr>
        <w:t xml:space="preserve">Esimerkki 5.1595</w:t>
      </w:r>
    </w:p>
    <w:p>
      <w:r>
        <w:t xml:space="preserve">Lause 1: Tyttö istuu rakennuksen portailla yllään vihreä lyhythihainen paita, siniset farkut, varvassandaalit, muki kädessä ja päiväkirjaa kirjoittaen, käsilaukku jalkojensa juuressa. Lause 2: Tyttö kirjoittaa ajatuksiaan pieneen kirjaan.</w:t>
      </w:r>
    </w:p>
    <w:p>
      <w:r>
        <w:rPr>
          <w:b/>
        </w:rPr>
        <w:t xml:space="preserve">Tulos</w:t>
      </w:r>
    </w:p>
    <w:p>
      <w:r>
        <w:t xml:space="preserve">Tyttö kirjoittaa uusinta romaaniaan.</w:t>
      </w:r>
    </w:p>
    <w:p>
      <w:r>
        <w:rPr>
          <w:b/>
        </w:rPr>
        <w:t xml:space="preserve">Esimerkki 5.1596</w:t>
      </w:r>
    </w:p>
    <w:p>
      <w:r>
        <w:t xml:space="preserve">Lause 1: Keskellä oleva mies nostaa kätensä ylös, kun hän ja kaksi naista kääntyvät kohti laituria. Lause 2: Joukko ihmisiä kohtaa korokkeen.</w:t>
      </w:r>
    </w:p>
    <w:p>
      <w:r>
        <w:rPr>
          <w:b/>
        </w:rPr>
        <w:t xml:space="preserve">Tulos</w:t>
      </w:r>
    </w:p>
    <w:p>
      <w:r>
        <w:t xml:space="preserve">Perhe on laiturin edessä.</w:t>
      </w:r>
    </w:p>
    <w:p>
      <w:r>
        <w:rPr>
          <w:b/>
        </w:rPr>
        <w:t xml:space="preserve">Esimerkki 5.1597</w:t>
      </w:r>
    </w:p>
    <w:p>
      <w:r>
        <w:t xml:space="preserve">Lause 1: Musta nainen kävelee töihin. Lause 2: Ihminen kävelee</w:t>
      </w:r>
    </w:p>
    <w:p>
      <w:r>
        <w:rPr>
          <w:b/>
        </w:rPr>
        <w:t xml:space="preserve">Tulos</w:t>
      </w:r>
    </w:p>
    <w:p>
      <w:r>
        <w:t xml:space="preserve">Pitkä ihminen kävelee</w:t>
      </w:r>
    </w:p>
    <w:p>
      <w:r>
        <w:rPr>
          <w:b/>
        </w:rPr>
        <w:t xml:space="preserve">Esimerkki 5.1598</w:t>
      </w:r>
    </w:p>
    <w:p>
      <w:r>
        <w:t xml:space="preserve">Lause 1: Miehellä on ulkoilmakokoontumisessa Amerikan lipun väriset shortsit, paita ja hattu. Lause 2: Jotkut ihmiset ovat ulkona.</w:t>
      </w:r>
    </w:p>
    <w:p>
      <w:r>
        <w:rPr>
          <w:b/>
        </w:rPr>
        <w:t xml:space="preserve">Tulos</w:t>
      </w:r>
    </w:p>
    <w:p>
      <w:r>
        <w:t xml:space="preserve">Joku on isänmaallinen.</w:t>
      </w:r>
    </w:p>
    <w:p>
      <w:r>
        <w:rPr>
          <w:b/>
        </w:rPr>
        <w:t xml:space="preserve">Esimerkki 5.1599</w:t>
      </w:r>
    </w:p>
    <w:p>
      <w:r>
        <w:t xml:space="preserve">Lause 1: Äiti pitelee vauvaa jalkakäytävällä nuori tytär rinnallaan. Lause 2: Nainen, vauva ja tyttö ovat jalkakäytävällä.</w:t>
      </w:r>
    </w:p>
    <w:p>
      <w:r>
        <w:rPr>
          <w:b/>
        </w:rPr>
        <w:t xml:space="preserve">Tulos</w:t>
      </w:r>
    </w:p>
    <w:p>
      <w:r>
        <w:t xml:space="preserve">Jalkakäytävällä on perhe.</w:t>
      </w:r>
    </w:p>
    <w:p>
      <w:r>
        <w:rPr>
          <w:b/>
        </w:rPr>
        <w:t xml:space="preserve">Esimerkki 5.1600</w:t>
      </w:r>
    </w:p>
    <w:p>
      <w:r>
        <w:t xml:space="preserve">Lause 1: Pieni punatukkainen tyttö pukeutuu Hämähäkkimiehen pukuun ja ratsastaa leikkihevosella. Lause 2: Tyttö on vaalea.</w:t>
      </w:r>
    </w:p>
    <w:p>
      <w:r>
        <w:rPr>
          <w:b/>
        </w:rPr>
        <w:t xml:space="preserve">Tulos</w:t>
      </w:r>
    </w:p>
    <w:p>
      <w:r>
        <w:t xml:space="preserve">Pieni tyttö on Halloween-juhlissa leikkihevosen kanssa.</w:t>
      </w:r>
    </w:p>
    <w:p>
      <w:r>
        <w:rPr>
          <w:b/>
        </w:rPr>
        <w:t xml:space="preserve">Esimerkki 5.1601</w:t>
      </w:r>
    </w:p>
    <w:p>
      <w:r>
        <w:t xml:space="preserve">Lause 1: Punaisen tahnan peittämät miehet pelaavat shakkia. Lause 2: Miehet pelaavat shakkia.</w:t>
      </w:r>
    </w:p>
    <w:p>
      <w:r>
        <w:rPr>
          <w:b/>
        </w:rPr>
        <w:t xml:space="preserve">Tulos</w:t>
      </w:r>
    </w:p>
    <w:p>
      <w:r>
        <w:t xml:space="preserve">Miehillä oli kaatuminen, mutta he päättivät jatkaa peliä.</w:t>
      </w:r>
    </w:p>
    <w:p>
      <w:r>
        <w:rPr>
          <w:b/>
        </w:rPr>
        <w:t xml:space="preserve">Esimerkki 5.1602</w:t>
      </w:r>
    </w:p>
    <w:p>
      <w:r>
        <w:t xml:space="preserve">Lause 1: Nuori tyttö haistaa voikukkaa ollessaan ulkona. Lause 2: Nuori tyttö haistelee kukkaa ulkona.</w:t>
      </w:r>
    </w:p>
    <w:p>
      <w:r>
        <w:rPr>
          <w:b/>
        </w:rPr>
        <w:t xml:space="preserve">Tulos</w:t>
      </w:r>
    </w:p>
    <w:p>
      <w:r>
        <w:t xml:space="preserve">Nuori tyttö leikkii ystäviensä kanssa voikukkapellolla.</w:t>
      </w:r>
    </w:p>
    <w:p>
      <w:r>
        <w:rPr>
          <w:b/>
        </w:rPr>
        <w:t xml:space="preserve">Esimerkki 5.1603</w:t>
      </w:r>
    </w:p>
    <w:p>
      <w:r>
        <w:t xml:space="preserve">Lause 1: Bändi soittaa ikkunattomassa paikassa. Lause 2: Ryhmä muusikoita soittaa musiikkia.</w:t>
      </w:r>
    </w:p>
    <w:p>
      <w:r>
        <w:rPr>
          <w:b/>
        </w:rPr>
        <w:t xml:space="preserve">Tulos</w:t>
      </w:r>
    </w:p>
    <w:p>
      <w:r>
        <w:t xml:space="preserve">Bändi soittaa yleisön edessä.</w:t>
      </w:r>
    </w:p>
    <w:p>
      <w:r>
        <w:rPr>
          <w:b/>
        </w:rPr>
        <w:t xml:space="preserve">Esimerkki 5.1604</w:t>
      </w:r>
    </w:p>
    <w:p>
      <w:r>
        <w:t xml:space="preserve">Lause 1: Kaksi pikkupoikaa pyytää vaihtorahaa liikenteessä. Lause 2: Kaksi poikaa on liikenteessä.</w:t>
      </w:r>
    </w:p>
    <w:p>
      <w:r>
        <w:rPr>
          <w:b/>
        </w:rPr>
        <w:t xml:space="preserve">Tulos</w:t>
      </w:r>
    </w:p>
    <w:p>
      <w:r>
        <w:t xml:space="preserve">Kaksi poikaa katselee liikennettä.</w:t>
      </w:r>
    </w:p>
    <w:p>
      <w:r>
        <w:rPr>
          <w:b/>
        </w:rPr>
        <w:t xml:space="preserve">Esimerkki 5.1605</w:t>
      </w:r>
    </w:p>
    <w:p>
      <w:r>
        <w:t xml:space="preserve">Lause 1: Mies, jolla on lippalakki ja valkoinen paita, leikkaa kaloja veneessä, joka kelluu vedessä puisen laiturin vieressä. Lause 2: Mies on ulkona.</w:t>
      </w:r>
    </w:p>
    <w:p>
      <w:r>
        <w:rPr>
          <w:b/>
        </w:rPr>
        <w:t xml:space="preserve">Tulos</w:t>
      </w:r>
    </w:p>
    <w:p>
      <w:r>
        <w:t xml:space="preserve">kalastajalla oli suuri päivä</w:t>
      </w:r>
    </w:p>
    <w:p>
      <w:r>
        <w:rPr>
          <w:b/>
        </w:rPr>
        <w:t xml:space="preserve">Esimerkki 5.1606</w:t>
      </w:r>
    </w:p>
    <w:p>
      <w:r>
        <w:t xml:space="preserve">Lause 1: Mies, jolla on cowboy-hattu, keppi ja henkselit, kävelee pitkin maaseututietä. Lause 2: Mies hattu päässä kävelee tietä pitkin.</w:t>
      </w:r>
    </w:p>
    <w:p>
      <w:r>
        <w:rPr>
          <w:b/>
        </w:rPr>
        <w:t xml:space="preserve">Tulos</w:t>
      </w:r>
    </w:p>
    <w:p>
      <w:r>
        <w:t xml:space="preserve">Cowboy matkustaa seuraavaan kaupunkiin.</w:t>
      </w:r>
    </w:p>
    <w:p>
      <w:r>
        <w:rPr>
          <w:b/>
        </w:rPr>
        <w:t xml:space="preserve">Esimerkki 5.1607</w:t>
      </w:r>
    </w:p>
    <w:p>
      <w:r>
        <w:t xml:space="preserve">Lause 1: Keltaisiin pukuihin pukeutunut ajaja ajaa maastopyörällään lian läpi. Lause 2: Ratsastaja ajaa maastopyörällään ulkona.</w:t>
      </w:r>
    </w:p>
    <w:p>
      <w:r>
        <w:rPr>
          <w:b/>
        </w:rPr>
        <w:t xml:space="preserve">Tulos</w:t>
      </w:r>
    </w:p>
    <w:p>
      <w:r>
        <w:t xml:space="preserve">Ratsastaja kulkee mudassa maastopyörällään.</w:t>
      </w:r>
    </w:p>
    <w:p>
      <w:r>
        <w:rPr>
          <w:b/>
        </w:rPr>
        <w:t xml:space="preserve">Esimerkki 5.1608</w:t>
      </w:r>
    </w:p>
    <w:p>
      <w:r>
        <w:t xml:space="preserve">Lause 1: Henkilö, jolla on punainen takki, lumilautailee lumista mäkeä alas. Lause 2: Henkilöllä on punainen takki yllään.</w:t>
      </w:r>
    </w:p>
    <w:p>
      <w:r>
        <w:rPr>
          <w:b/>
        </w:rPr>
        <w:t xml:space="preserve">Tulos</w:t>
      </w:r>
    </w:p>
    <w:p>
      <w:r>
        <w:t xml:space="preserve">Henkilö on iloisesti pukeutunut punaiseen takkiin</w:t>
      </w:r>
    </w:p>
    <w:p>
      <w:r>
        <w:rPr>
          <w:b/>
        </w:rPr>
        <w:t xml:space="preserve">Esimerkki 5.1609</w:t>
      </w:r>
    </w:p>
    <w:p>
      <w:r>
        <w:t xml:space="preserve">Lause 1: Mies istuu rumpujensa ääressä esiintymässä. Lause 2: Mies soittaa rumpuja.</w:t>
      </w:r>
    </w:p>
    <w:p>
      <w:r>
        <w:rPr>
          <w:b/>
        </w:rPr>
        <w:t xml:space="preserve">Tulos</w:t>
      </w:r>
    </w:p>
    <w:p>
      <w:r>
        <w:t xml:space="preserve">Mies on soittanut rumpuja jo jonkin aikaa.</w:t>
      </w:r>
    </w:p>
    <w:p>
      <w:r>
        <w:rPr>
          <w:b/>
        </w:rPr>
        <w:t xml:space="preserve">Esimerkki 5.1610</w:t>
      </w:r>
    </w:p>
    <w:p>
      <w:r>
        <w:t xml:space="preserve">Lause 1: Poika, jolla on oranssi paita ja punainen hattu, seisoo valkoiseen paitaan ja sinisiin housuihin pukeutuneen tytön vieressä hiekassa meren rannalla. Lause 2: Nuori poika seisoo nuoren tytön vieressä hiekassa rannalla.</w:t>
      </w:r>
    </w:p>
    <w:p>
      <w:r>
        <w:rPr>
          <w:b/>
        </w:rPr>
        <w:t xml:space="preserve">Tulos</w:t>
      </w:r>
    </w:p>
    <w:p>
      <w:r>
        <w:t xml:space="preserve">Jotkut lapset seisovat hiekalla meren rannalla.</w:t>
      </w:r>
    </w:p>
    <w:p>
      <w:r>
        <w:rPr>
          <w:b/>
        </w:rPr>
        <w:t xml:space="preserve">Esimerkki 5.1611</w:t>
      </w:r>
    </w:p>
    <w:p>
      <w:r>
        <w:t xml:space="preserve">Lause 1: Vihreäpukuinen mies pitää kädessään letkua, joka on liitetty lentokoneeseen. Lause 2: Vihreäpukuinen mies lentokoneen lähellä.</w:t>
      </w:r>
    </w:p>
    <w:p>
      <w:r>
        <w:rPr>
          <w:b/>
        </w:rPr>
        <w:t xml:space="preserve">Tulos</w:t>
      </w:r>
    </w:p>
    <w:p>
      <w:r>
        <w:t xml:space="preserve">Vihreäpukuinen mies seisoo sateessa.</w:t>
      </w:r>
    </w:p>
    <w:p>
      <w:r>
        <w:rPr>
          <w:b/>
        </w:rPr>
        <w:t xml:space="preserve">Esimerkki 5.1612</w:t>
      </w:r>
    </w:p>
    <w:p>
      <w:r>
        <w:t xml:space="preserve">Lause 1: Punaisiin housuihin pukeutunut poika juoksee ruuhkaisen liikenteen solmukohdan läpi. Lause 2: punahousuinen poika on kiireinen yrittäessään ehtiä bussiin.</w:t>
      </w:r>
    </w:p>
    <w:p>
      <w:r>
        <w:rPr>
          <w:b/>
        </w:rPr>
        <w:t xml:space="preserve">Tulos</w:t>
      </w:r>
    </w:p>
    <w:p>
      <w:r>
        <w:t xml:space="preserve">bussi on aina täynnä</w:t>
      </w:r>
    </w:p>
    <w:p>
      <w:r>
        <w:rPr>
          <w:b/>
        </w:rPr>
        <w:t xml:space="preserve">Esimerkki 5.1613</w:t>
      </w:r>
    </w:p>
    <w:p>
      <w:r>
        <w:t xml:space="preserve">Lause 1: Mies seisoo huoneessa, jossa hänen takanaan on hajallaan erilaisia ruukkuja ja käsitöitä, yhdessä toisen miehen kanssa, kun hänen takanaan huoneeseen astuu joukko ihmisiä. Lause 2: mies seisoo</w:t>
      </w:r>
    </w:p>
    <w:p>
      <w:r>
        <w:rPr>
          <w:b/>
        </w:rPr>
        <w:t xml:space="preserve">Tulos</w:t>
      </w:r>
    </w:p>
    <w:p>
      <w:r>
        <w:t xml:space="preserve">mies on valkoinen</w:t>
      </w:r>
    </w:p>
    <w:p>
      <w:r>
        <w:rPr>
          <w:b/>
        </w:rPr>
        <w:t xml:space="preserve">Esimerkki 5.1614</w:t>
      </w:r>
    </w:p>
    <w:p>
      <w:r>
        <w:t xml:space="preserve">Lause 1: Mies ja nuori poika laulavat yhdessä. Lause 2: Mies ja poika laulavat.</w:t>
      </w:r>
    </w:p>
    <w:p>
      <w:r>
        <w:rPr>
          <w:b/>
        </w:rPr>
        <w:t xml:space="preserve">Tulos</w:t>
      </w:r>
    </w:p>
    <w:p>
      <w:r>
        <w:t xml:space="preserve">Isä ja poika laulavat duettoa.</w:t>
      </w:r>
    </w:p>
    <w:p>
      <w:r>
        <w:rPr>
          <w:b/>
        </w:rPr>
        <w:t xml:space="preserve">Esimerkki 5.1615</w:t>
      </w:r>
    </w:p>
    <w:p>
      <w:r>
        <w:t xml:space="preserve">Lause 1: Joukko ihmisiä kävelee hiekasta tehtyä polkua pitkin. Lause 2: Ihmisryhmä kävelee hiekalla.</w:t>
      </w:r>
    </w:p>
    <w:p>
      <w:r>
        <w:rPr>
          <w:b/>
        </w:rPr>
        <w:t xml:space="preserve">Tulos</w:t>
      </w:r>
    </w:p>
    <w:p>
      <w:r>
        <w:t xml:space="preserve">Ryhmä ihmisiä kävelee yhdessä rannalla.</w:t>
      </w:r>
    </w:p>
    <w:p>
      <w:r>
        <w:rPr>
          <w:b/>
        </w:rPr>
        <w:t xml:space="preserve">Esimerkki 5.1616</w:t>
      </w:r>
    </w:p>
    <w:p>
      <w:r>
        <w:t xml:space="preserve">Lause 1: Pieni tyttö kääntyy istuimellaan tapahtumassa. Lause 2: Pikkutyttö katsoo jotain muuta kuin tapahtumaa.</w:t>
      </w:r>
    </w:p>
    <w:p>
      <w:r>
        <w:rPr>
          <w:b/>
        </w:rPr>
        <w:t xml:space="preserve">Tulos</w:t>
      </w:r>
    </w:p>
    <w:p>
      <w:r>
        <w:t xml:space="preserve">Pieni tyttö kääntyy katsomaan, kun maskotti hassuttelee hänen takanaan olevassa katsomossa.</w:t>
      </w:r>
    </w:p>
    <w:p>
      <w:r>
        <w:rPr>
          <w:b/>
        </w:rPr>
        <w:t xml:space="preserve">Esimerkki 5.1617</w:t>
      </w:r>
    </w:p>
    <w:p>
      <w:r>
        <w:t xml:space="preserve">Lause 1: mies ui joessa kypärä päässä Lause 2: mies kypärä päässä ui.</w:t>
      </w:r>
    </w:p>
    <w:p>
      <w:r>
        <w:rPr>
          <w:b/>
        </w:rPr>
        <w:t xml:space="preserve">Tulos</w:t>
      </w:r>
    </w:p>
    <w:p>
      <w:r>
        <w:t xml:space="preserve">Mies työskentelee siivoustöissä joen ympärillä.</w:t>
      </w:r>
    </w:p>
    <w:p>
      <w:r>
        <w:rPr>
          <w:b/>
        </w:rPr>
        <w:t xml:space="preserve">Esimerkki 5.1618</w:t>
      </w:r>
    </w:p>
    <w:p>
      <w:r>
        <w:t xml:space="preserve">Lause 1: Näillä tytöillä on peliasut ja he pelaavat maahockeyta. Lause 2: tytöt ovat ulkona</w:t>
      </w:r>
    </w:p>
    <w:p>
      <w:r>
        <w:rPr>
          <w:b/>
        </w:rPr>
        <w:t xml:space="preserve">Tulos</w:t>
      </w:r>
    </w:p>
    <w:p>
      <w:r>
        <w:t xml:space="preserve">Univormuun pukeutuneet tytöt pelaavat jääkiekkoa oman paikkakuntansa joukkueessa.</w:t>
      </w:r>
    </w:p>
    <w:p>
      <w:r>
        <w:rPr>
          <w:b/>
        </w:rPr>
        <w:t xml:space="preserve">Esimerkki 5.1619</w:t>
      </w:r>
    </w:p>
    <w:p>
      <w:r>
        <w:t xml:space="preserve">Lause 1: Nuori japanilainen mies ei pidä siitä, että hänestä otetaan kuva. Lause 2: Siellä on aasialainen mies.</w:t>
      </w:r>
    </w:p>
    <w:p>
      <w:r>
        <w:rPr>
          <w:b/>
        </w:rPr>
        <w:t xml:space="preserve">Tulos</w:t>
      </w:r>
    </w:p>
    <w:p>
      <w:r>
        <w:t xml:space="preserve">Nuori mies sallii vastahakoisesti kuvan ottamisen itsestään.</w:t>
      </w:r>
    </w:p>
    <w:p>
      <w:r>
        <w:rPr>
          <w:b/>
        </w:rPr>
        <w:t xml:space="preserve">Esimerkki 5.1620</w:t>
      </w:r>
    </w:p>
    <w:p>
      <w:r>
        <w:t xml:space="preserve">Lause 1: kaksi pientä poikaa leikkii lumella Lause 2: Kaksi pientä poikaa tuolla leikkii lumella.</w:t>
      </w:r>
    </w:p>
    <w:p>
      <w:r>
        <w:rPr>
          <w:b/>
        </w:rPr>
        <w:t xml:space="preserve">Tulos</w:t>
      </w:r>
    </w:p>
    <w:p>
      <w:r>
        <w:t xml:space="preserve">Kaksi lasta leikkii lumessa.</w:t>
      </w:r>
    </w:p>
    <w:p>
      <w:r>
        <w:rPr>
          <w:b/>
        </w:rPr>
        <w:t xml:space="preserve">Esimerkki 5.1621</w:t>
      </w:r>
    </w:p>
    <w:p>
      <w:r>
        <w:t xml:space="preserve">Lause 1: Mustaan takkiin ja valkoiseen neulebarettiin pukeutunut vanhempi nainen keskustelee ruskehtavaan skootterihattuun ja vihreään takkiin pukeutuneen vanhemman miehen kanssa jalkakäytävällä kauppojen lähistöllä. Lause 2: Kaksi vanhempaa ihmistä keskustelee ulkona.</w:t>
      </w:r>
    </w:p>
    <w:p>
      <w:r>
        <w:rPr>
          <w:b/>
        </w:rPr>
        <w:t xml:space="preserve">Tulos</w:t>
      </w:r>
    </w:p>
    <w:p>
      <w:r>
        <w:t xml:space="preserve">Pariskunta on ostamassa joululahjoja</w:t>
      </w:r>
    </w:p>
    <w:p>
      <w:r>
        <w:rPr>
          <w:b/>
        </w:rPr>
        <w:t xml:space="preserve">Esimerkki 5.1622</w:t>
      </w:r>
    </w:p>
    <w:p>
      <w:r>
        <w:t xml:space="preserve">Lause 1: Pyöräilijä korjaa rengasrikon polun varrella. Lause 2: Pyöräilijä korjaa pyöräänsä.</w:t>
      </w:r>
    </w:p>
    <w:p>
      <w:r>
        <w:rPr>
          <w:b/>
        </w:rPr>
        <w:t xml:space="preserve">Tulos</w:t>
      </w:r>
    </w:p>
    <w:p>
      <w:r>
        <w:t xml:space="preserve">Pyöräilijälle puhkesi rengas, kun hän ajoi vuoristossa.</w:t>
      </w:r>
    </w:p>
    <w:p>
      <w:r>
        <w:rPr>
          <w:b/>
        </w:rPr>
        <w:t xml:space="preserve">Esimerkki 5.1623</w:t>
      </w:r>
    </w:p>
    <w:p>
      <w:r>
        <w:t xml:space="preserve">Lause 1: Vanhempi nainen hymyilee, kun kaksi vaaleanpunaista naista puhuu. Lause 2: Vanhempi nainen katsoo, kun kaksi naista puhuu.</w:t>
      </w:r>
    </w:p>
    <w:p>
      <w:r>
        <w:rPr>
          <w:b/>
        </w:rPr>
        <w:t xml:space="preserve">Tulos</w:t>
      </w:r>
    </w:p>
    <w:p>
      <w:r>
        <w:t xml:space="preserve">Vanhempi nainen kuulee kahden vaaleanpunahiuksisen naisen keskustelun.</w:t>
      </w:r>
    </w:p>
    <w:p>
      <w:r>
        <w:rPr>
          <w:b/>
        </w:rPr>
        <w:t xml:space="preserve">Esimerkki 5.1624</w:t>
      </w:r>
    </w:p>
    <w:p>
      <w:r>
        <w:t xml:space="preserve">Lause 1: Suuri määrä ihmisiä on tanssilattialla tanssimassa. Lause 2: Monilla ihmisillä on hauskaa.</w:t>
      </w:r>
    </w:p>
    <w:p>
      <w:r>
        <w:rPr>
          <w:b/>
        </w:rPr>
        <w:t xml:space="preserve">Tulos</w:t>
      </w:r>
    </w:p>
    <w:p>
      <w:r>
        <w:t xml:space="preserve">Monet ihmiset tanssivat break-tanssia villisti.</w:t>
      </w:r>
    </w:p>
    <w:p>
      <w:r>
        <w:rPr>
          <w:b/>
        </w:rPr>
        <w:t xml:space="preserve">Esimerkki 5.1625</w:t>
      </w:r>
    </w:p>
    <w:p>
      <w:r>
        <w:t xml:space="preserve">Lause 1: Kaksi rakastavaista kävelee pitäen toisiaan kädestä kiinni. Lause 2: Kaksi ihmistä kävelee yhdessä.</w:t>
      </w:r>
    </w:p>
    <w:p>
      <w:r>
        <w:rPr>
          <w:b/>
        </w:rPr>
        <w:t xml:space="preserve">Tulos</w:t>
      </w:r>
    </w:p>
    <w:p>
      <w:r>
        <w:t xml:space="preserve">Kaksi ihmistä kävelee yhdessä ulkona</w:t>
      </w:r>
    </w:p>
    <w:p>
      <w:r>
        <w:rPr>
          <w:b/>
        </w:rPr>
        <w:t xml:space="preserve">Esimerkki 5.1626</w:t>
      </w:r>
    </w:p>
    <w:p>
      <w:r>
        <w:t xml:space="preserve">Lause 1: Pieni lapsi makaa kaatuneiden lehtien kasassa. Lause 2: poika lehdissä</w:t>
      </w:r>
    </w:p>
    <w:p>
      <w:r>
        <w:rPr>
          <w:b/>
        </w:rPr>
        <w:t xml:space="preserve">Tulos</w:t>
      </w:r>
    </w:p>
    <w:p>
      <w:r>
        <w:t xml:space="preserve">poika lehdissä syksyllä</w:t>
      </w:r>
    </w:p>
    <w:p>
      <w:r>
        <w:rPr>
          <w:b/>
        </w:rPr>
        <w:t xml:space="preserve">Esimerkki 5.1627</w:t>
      </w:r>
    </w:p>
    <w:p>
      <w:r>
        <w:t xml:space="preserve">Lause 1: Neljä turbaaniin pukeutunutta miestä odottaa, että he voivat antaa ihmisille norsukyytiä. Lause 2: Neljä aikuista on norsujen lähellä.</w:t>
      </w:r>
    </w:p>
    <w:p>
      <w:r>
        <w:rPr>
          <w:b/>
        </w:rPr>
        <w:t xml:space="preserve">Tulos</w:t>
      </w:r>
    </w:p>
    <w:p>
      <w:r>
        <w:t xml:space="preserve">Miehet koskettelevat norsuja.</w:t>
      </w:r>
    </w:p>
    <w:p>
      <w:r>
        <w:rPr>
          <w:b/>
        </w:rPr>
        <w:t xml:space="preserve">Esimerkki 5.1628</w:t>
      </w:r>
    </w:p>
    <w:p>
      <w:r>
        <w:t xml:space="preserve">Lause 1: Oranssipukuiset rakennustyöntekijät puhuvat. Lause 2: Työntekijät puhuvat.</w:t>
      </w:r>
    </w:p>
    <w:p>
      <w:r>
        <w:rPr>
          <w:b/>
        </w:rPr>
        <w:t xml:space="preserve">Tulos</w:t>
      </w:r>
    </w:p>
    <w:p>
      <w:r>
        <w:t xml:space="preserve">Rakennustyöntekijät keskustelevat ongelman korjaamisesta.</w:t>
      </w:r>
    </w:p>
    <w:p>
      <w:r>
        <w:rPr>
          <w:b/>
        </w:rPr>
        <w:t xml:space="preserve">Esimerkki 5.1629</w:t>
      </w:r>
    </w:p>
    <w:p>
      <w:r>
        <w:t xml:space="preserve">Lause 1: Joukko ihmisiä seisoo rivissä, yöllä. Lause 2: Ihmiset seisovat rivissä.</w:t>
      </w:r>
    </w:p>
    <w:p>
      <w:r>
        <w:rPr>
          <w:b/>
        </w:rPr>
        <w:t xml:space="preserve">Tulos</w:t>
      </w:r>
    </w:p>
    <w:p>
      <w:r>
        <w:t xml:space="preserve">Ihmiset seisovat ulkona yöllä odottamassa kaupan avautumista.</w:t>
      </w:r>
    </w:p>
    <w:p>
      <w:r>
        <w:rPr>
          <w:b/>
        </w:rPr>
        <w:t xml:space="preserve">Esimerkki 5.1630</w:t>
      </w:r>
    </w:p>
    <w:p>
      <w:r>
        <w:t xml:space="preserve">Lause 1: Pitkätukkainen, viiksekäs ja parrakas mies pitää kädessään kitaraa ja istuu Yhdysvaltojen lipun edessä. Lause 2: Kitaristi istuu Yhdysvaltain lipun edessä.</w:t>
      </w:r>
    </w:p>
    <w:p>
      <w:r>
        <w:rPr>
          <w:b/>
        </w:rPr>
        <w:t xml:space="preserve">Tulos</w:t>
      </w:r>
    </w:p>
    <w:p>
      <w:r>
        <w:t xml:space="preserve">Mies lepää lopetettuaan kitaran soittamisen.</w:t>
      </w:r>
    </w:p>
    <w:p>
      <w:r>
        <w:rPr>
          <w:b/>
        </w:rPr>
        <w:t xml:space="preserve">Esimerkki 5.1631</w:t>
      </w:r>
    </w:p>
    <w:p>
      <w:r>
        <w:t xml:space="preserve">Lause 1: Kaksi nuorta poikaa kiipeilee rakennustelineillä. Lause 2: Kaksi poikaa kiipeilee</w:t>
      </w:r>
    </w:p>
    <w:p>
      <w:r>
        <w:rPr>
          <w:b/>
        </w:rPr>
        <w:t xml:space="preserve">Tulos</w:t>
      </w:r>
    </w:p>
    <w:p>
      <w:r>
        <w:t xml:space="preserve">Yhdellä kiipeilijällä on siniset kengät</w:t>
      </w:r>
    </w:p>
    <w:p>
      <w:r>
        <w:rPr>
          <w:b/>
        </w:rPr>
        <w:t xml:space="preserve">Esimerkki 5.1632</w:t>
      </w:r>
    </w:p>
    <w:p>
      <w:r>
        <w:t xml:space="preserve">Lause 1: Silmälasipäinen mies, jolla on sinimusta raitapaita, ja toinen mies, jolla on ruskea takki, poseeraavat kuvaa varten. Lause 2: Miehet poseerasivat kuvaa varten.</w:t>
      </w:r>
    </w:p>
    <w:p>
      <w:r>
        <w:rPr>
          <w:b/>
        </w:rPr>
        <w:t xml:space="preserve">Tulos</w:t>
      </w:r>
    </w:p>
    <w:p>
      <w:r>
        <w:t xml:space="preserve">Miehet poseerasivat sanomalehteen tulevaa kuvaa varten.</w:t>
      </w:r>
    </w:p>
    <w:p>
      <w:r>
        <w:rPr>
          <w:b/>
        </w:rPr>
        <w:t xml:space="preserve">Esimerkki 5.1633</w:t>
      </w:r>
    </w:p>
    <w:p>
      <w:r>
        <w:t xml:space="preserve">Lause 1: Henkilö soittaa ainutlaatuista soitinta. Lause 2: Henkilö soittaa outoa soitinta.</w:t>
      </w:r>
    </w:p>
    <w:p>
      <w:r>
        <w:rPr>
          <w:b/>
        </w:rPr>
        <w:t xml:space="preserve">Tulos</w:t>
      </w:r>
    </w:p>
    <w:p>
      <w:r>
        <w:t xml:space="preserve">Bill soittaa glockenspieliä.</w:t>
      </w:r>
    </w:p>
    <w:p>
      <w:r>
        <w:rPr>
          <w:b/>
        </w:rPr>
        <w:t xml:space="preserve">Esimerkki 5.1634</w:t>
      </w:r>
    </w:p>
    <w:p>
      <w:r>
        <w:t xml:space="preserve">Lause 1: Mies tervehtii lasta parturiliikkeen edessä. Lause 2: Mies ja lapsi ovat parturiliikkeen edessä.</w:t>
      </w:r>
    </w:p>
    <w:p>
      <w:r>
        <w:rPr>
          <w:b/>
        </w:rPr>
        <w:t xml:space="preserve">Tulos</w:t>
      </w:r>
    </w:p>
    <w:p>
      <w:r>
        <w:t xml:space="preserve">Isä ja poika parturi-kampaamon edessä.</w:t>
      </w:r>
    </w:p>
    <w:p>
      <w:r>
        <w:rPr>
          <w:b/>
        </w:rPr>
        <w:t xml:space="preserve">Esimerkki 5.1635</w:t>
      </w:r>
    </w:p>
    <w:p>
      <w:r>
        <w:t xml:space="preserve">Lause 1: Koira rentoutuu vilkkaalla kadulla vinkkejä saadakseen. Lause 2: koira on kadulla.</w:t>
      </w:r>
    </w:p>
    <w:p>
      <w:r>
        <w:rPr>
          <w:b/>
        </w:rPr>
        <w:t xml:space="preserve">Tulos</w:t>
      </w:r>
    </w:p>
    <w:p>
      <w:r>
        <w:t xml:space="preserve">koira makaa omistajansa vieressä soittaen musiikkia kadulla...</w:t>
      </w:r>
    </w:p>
    <w:p>
      <w:r>
        <w:rPr>
          <w:b/>
        </w:rPr>
        <w:t xml:space="preserve">Esimerkki 5.1636</w:t>
      </w:r>
    </w:p>
    <w:p>
      <w:r>
        <w:t xml:space="preserve">Lause 1: Pieni tyttö, jolla on oranssit käsivarsikellukkeet, hyppää altaaseen. Lause 2: Pieni tyttö hyppää altaaseen.</w:t>
      </w:r>
    </w:p>
    <w:p>
      <w:r>
        <w:rPr>
          <w:b/>
        </w:rPr>
        <w:t xml:space="preserve">Tulos</w:t>
      </w:r>
    </w:p>
    <w:p>
      <w:r>
        <w:t xml:space="preserve">Isä on valmis ottamaan tyttärensä kiinni altaassa.</w:t>
      </w:r>
    </w:p>
    <w:p>
      <w:r>
        <w:rPr>
          <w:b/>
        </w:rPr>
        <w:t xml:space="preserve">Esimerkki 5.1637</w:t>
      </w:r>
    </w:p>
    <w:p>
      <w:r>
        <w:t xml:space="preserve">Lause 1: Näen parrakkaan miehen ja iäkkään naisen jakamassa ruokakulhoa. Lause 2: Näen pari ihmistä syömässä.</w:t>
      </w:r>
    </w:p>
    <w:p>
      <w:r>
        <w:rPr>
          <w:b/>
        </w:rPr>
        <w:t xml:space="preserve">Tulos</w:t>
      </w:r>
    </w:p>
    <w:p>
      <w:r>
        <w:t xml:space="preserve">Näen miehen ja naisen jakamassa spagettia.</w:t>
      </w:r>
    </w:p>
    <w:p>
      <w:r>
        <w:rPr>
          <w:b/>
        </w:rPr>
        <w:t xml:space="preserve">Esimerkki 5.1638</w:t>
      </w:r>
    </w:p>
    <w:p>
      <w:r>
        <w:t xml:space="preserve">Lause 1: Mies hevosen selässä lassoamassa. Lause 2: Mies on hevosen selässä.</w:t>
      </w:r>
    </w:p>
    <w:p>
      <w:r>
        <w:rPr>
          <w:b/>
        </w:rPr>
        <w:t xml:space="preserve">Tulos</w:t>
      </w:r>
    </w:p>
    <w:p>
      <w:r>
        <w:t xml:space="preserve">Mies lassoaa härkää.</w:t>
      </w:r>
    </w:p>
    <w:p>
      <w:r>
        <w:rPr>
          <w:b/>
        </w:rPr>
        <w:t xml:space="preserve">Esimerkki 5.1639</w:t>
      </w:r>
    </w:p>
    <w:p>
      <w:r>
        <w:t xml:space="preserve">Lause 1: Tyttö, jolla on kirkkaan keltainen paita ja tummanvihreät shortsit, nukkuu sohvalla, ja hänen vieressään lattialla on pussi rinkeleitä. Lause 2: Nainen nukahti sohvalle napostellessaan.</w:t>
      </w:r>
    </w:p>
    <w:p>
      <w:r>
        <w:rPr>
          <w:b/>
        </w:rPr>
        <w:t xml:space="preserve">Tulos</w:t>
      </w:r>
    </w:p>
    <w:p>
      <w:r>
        <w:t xml:space="preserve">Väsynyt tyttö on nukahtanut ystävänsä pyjamabileisiin.</w:t>
      </w:r>
    </w:p>
    <w:p>
      <w:r>
        <w:rPr>
          <w:b/>
        </w:rPr>
        <w:t xml:space="preserve">Esimerkki 5.1640</w:t>
      </w:r>
    </w:p>
    <w:p>
      <w:r>
        <w:t xml:space="preserve">Tuomio 1: Kaksi valkoisiin kypäröihin ja neonvärisiin rakennusliiveihin pukeutunutta miestä, joista toisella on lapio kädessään, kumartuu työskennellessään sedimentin pidätysmuurin parissa tien varrella. Lause 2: Kahdella miehellä on kypärät.</w:t>
      </w:r>
    </w:p>
    <w:p>
      <w:r>
        <w:rPr>
          <w:b/>
        </w:rPr>
        <w:t xml:space="preserve">Tulos</w:t>
      </w:r>
    </w:p>
    <w:p>
      <w:r>
        <w:t xml:space="preserve">Kahdella miehellä on siniset farkut.</w:t>
      </w:r>
    </w:p>
    <w:p>
      <w:r>
        <w:rPr>
          <w:b/>
        </w:rPr>
        <w:t xml:space="preserve">Esimerkki 5.1641</w:t>
      </w:r>
    </w:p>
    <w:p>
      <w:r>
        <w:t xml:space="preserve">Lause 1: Isä ja poika katselevat vedessä olevaa vettä, ja poika katsoo hämmästyneenä. Lause 2: Isä on poikansa kanssa.</w:t>
      </w:r>
    </w:p>
    <w:p>
      <w:r>
        <w:rPr>
          <w:b/>
        </w:rPr>
        <w:t xml:space="preserve">Tulos</w:t>
      </w:r>
    </w:p>
    <w:p>
      <w:r>
        <w:t xml:space="preserve">Isä ja poika muistelevat pojan äitiä.</w:t>
      </w:r>
    </w:p>
    <w:p>
      <w:r>
        <w:rPr>
          <w:b/>
        </w:rPr>
        <w:t xml:space="preserve">Esimerkki 5.1642</w:t>
      </w:r>
    </w:p>
    <w:p>
      <w:r>
        <w:t xml:space="preserve">Lause 1: Maastopyöräilijä ajaa polkua pitkin. Lause 2: Henkilö on maastopyöräilemässä.</w:t>
      </w:r>
    </w:p>
    <w:p>
      <w:r>
        <w:rPr>
          <w:b/>
        </w:rPr>
        <w:t xml:space="preserve">Tulos</w:t>
      </w:r>
    </w:p>
    <w:p>
      <w:r>
        <w:t xml:space="preserve">Henkilö on maastopyöräilemässä Coloradossa.</w:t>
      </w:r>
    </w:p>
    <w:p>
      <w:r>
        <w:rPr>
          <w:b/>
        </w:rPr>
        <w:t xml:space="preserve">Esimerkki 5.1643</w:t>
      </w:r>
    </w:p>
    <w:p>
      <w:r>
        <w:t xml:space="preserve">Lause 1: Toivot, että katusi olisi yhtä puhdas kuin tämän kaverin likainen lattia. Lause 2: Haluat, että katusi olisi yhtä puhdas kuin tuon toisen kaverin likainen lattia.</w:t>
      </w:r>
    </w:p>
    <w:p>
      <w:r>
        <w:rPr>
          <w:b/>
        </w:rPr>
        <w:t xml:space="preserve">Tulos</w:t>
      </w:r>
    </w:p>
    <w:p>
      <w:r>
        <w:t xml:space="preserve">Toivoisit, että Sims-katusi olisi yhtä puhdas kuin tämän kaverin likainen lattia.</w:t>
      </w:r>
    </w:p>
    <w:p>
      <w:r>
        <w:rPr>
          <w:b/>
        </w:rPr>
        <w:t xml:space="preserve">Esimerkki 5.1644</w:t>
      </w:r>
    </w:p>
    <w:p>
      <w:r>
        <w:t xml:space="preserve">Lause 1: Pieni poika on nurkassa valkoisen jauheen peitossa, joka on hänen ja lattian päällä. Lause 2: Poika on puuteroitu.</w:t>
      </w:r>
    </w:p>
    <w:p>
      <w:r>
        <w:rPr>
          <w:b/>
        </w:rPr>
        <w:t xml:space="preserve">Tulos</w:t>
      </w:r>
    </w:p>
    <w:p>
      <w:r>
        <w:t xml:space="preserve">Sotkua on kaikkialla.</w:t>
      </w:r>
    </w:p>
    <w:p>
      <w:r>
        <w:rPr>
          <w:b/>
        </w:rPr>
        <w:t xml:space="preserve">Esimerkki 5.1645</w:t>
      </w:r>
    </w:p>
    <w:p>
      <w:r>
        <w:t xml:space="preserve">Lause 1: Liikepukuiset ihmiset ovat kokoontuneet neuvottelupöydän ääreen. Lause 2: Joukko liikemiehiä neuvottelupöydän ympärillä.</w:t>
      </w:r>
    </w:p>
    <w:p>
      <w:r>
        <w:rPr>
          <w:b/>
        </w:rPr>
        <w:t xml:space="preserve">Tulos</w:t>
      </w:r>
    </w:p>
    <w:p>
      <w:r>
        <w:t xml:space="preserve">Ryhmä pitää yrityskokouksen voitoista.</w:t>
      </w:r>
    </w:p>
    <w:p>
      <w:r>
        <w:rPr>
          <w:b/>
        </w:rPr>
        <w:t xml:space="preserve">Esimerkki 5.1646</w:t>
      </w:r>
    </w:p>
    <w:p>
      <w:r>
        <w:t xml:space="preserve">Lause 1: Valkoiseen paitaan ja tummanruskeisiin housuihin pukeutunut mies soittaa viulua ulkona. Lause 2: miehellä on valkoinen paita.</w:t>
      </w:r>
    </w:p>
    <w:p>
      <w:r>
        <w:rPr>
          <w:b/>
        </w:rPr>
        <w:t xml:space="preserve">Tulos</w:t>
      </w:r>
    </w:p>
    <w:p>
      <w:r>
        <w:t xml:space="preserve">mies on lääkäri</w:t>
      </w:r>
    </w:p>
    <w:p>
      <w:r>
        <w:rPr>
          <w:b/>
        </w:rPr>
        <w:t xml:space="preserve">Esimerkki 5.1647</w:t>
      </w:r>
    </w:p>
    <w:p>
      <w:r>
        <w:t xml:space="preserve">Lause 1: Pukumies viihdyttää neljää lasta. Lause 2: Mies viihdyttää lapsiryhmää.</w:t>
      </w:r>
    </w:p>
    <w:p>
      <w:r>
        <w:rPr>
          <w:b/>
        </w:rPr>
        <w:t xml:space="preserve">Tulos</w:t>
      </w:r>
    </w:p>
    <w:p>
      <w:r>
        <w:t xml:space="preserve">Pukumies viihdytti juhlien neljää lasta.</w:t>
      </w:r>
    </w:p>
    <w:p>
      <w:r>
        <w:rPr>
          <w:b/>
        </w:rPr>
        <w:t xml:space="preserve">Esimerkki 5.1648</w:t>
      </w:r>
    </w:p>
    <w:p>
      <w:r>
        <w:t xml:space="preserve">Lause 1: Mies, jolla on harmaa paita ja khakihousut, istuu retkeilytuolilla. Lause 2: Tuolissa istuvalla henkilöllä on harmaa vaatetus.</w:t>
      </w:r>
    </w:p>
    <w:p>
      <w:r>
        <w:rPr>
          <w:b/>
        </w:rPr>
        <w:t xml:space="preserve">Tulos</w:t>
      </w:r>
    </w:p>
    <w:p>
      <w:r>
        <w:t xml:space="preserve">Asuntovaunu lepää.</w:t>
      </w:r>
    </w:p>
    <w:p>
      <w:r>
        <w:rPr>
          <w:b/>
        </w:rPr>
        <w:t xml:space="preserve">Esimerkki 5.1649</w:t>
      </w:r>
    </w:p>
    <w:p>
      <w:r>
        <w:t xml:space="preserve">Lause 1: Pieni shortsipoika ilman paitaa roiskii vettä. Lause 2: Shortsipoika roiskii vettä.</w:t>
      </w:r>
    </w:p>
    <w:p>
      <w:r>
        <w:rPr>
          <w:b/>
        </w:rPr>
        <w:t xml:space="preserve">Tulos</w:t>
      </w:r>
    </w:p>
    <w:p>
      <w:r>
        <w:t xml:space="preserve">nuori poika roiskii vettä järveen</w:t>
      </w:r>
    </w:p>
    <w:p>
      <w:r>
        <w:rPr>
          <w:b/>
        </w:rPr>
        <w:t xml:space="preserve">Esimerkki 5.1650</w:t>
      </w:r>
    </w:p>
    <w:p>
      <w:r>
        <w:t xml:space="preserve">Lause 1: Joukko ihmisiä tuijottaa rakennusta. Lause 2: Joukko ihmisiä katselee rakennusta.</w:t>
      </w:r>
    </w:p>
    <w:p>
      <w:r>
        <w:rPr>
          <w:b/>
        </w:rPr>
        <w:t xml:space="preserve">Tulos</w:t>
      </w:r>
    </w:p>
    <w:p>
      <w:r>
        <w:t xml:space="preserve">Joukko ihmisiä odottaa rakennuksen avautumista.</w:t>
      </w:r>
    </w:p>
    <w:p>
      <w:r>
        <w:rPr>
          <w:b/>
        </w:rPr>
        <w:t xml:space="preserve">Esimerkki 5.1651</w:t>
      </w:r>
    </w:p>
    <w:p>
      <w:r>
        <w:t xml:space="preserve">Lause 1: Shortseihin pukeutuneet mies ja nainen kädestä pitäen poistuvat metrosta. Lause 2: Ihmiset lähtevät metrosta.</w:t>
      </w:r>
    </w:p>
    <w:p>
      <w:r>
        <w:rPr>
          <w:b/>
        </w:rPr>
        <w:t xml:space="preserve">Tulos</w:t>
      </w:r>
    </w:p>
    <w:p>
      <w:r>
        <w:t xml:space="preserve">He ovat matkalla kotiin puistosta.</w:t>
      </w:r>
    </w:p>
    <w:p>
      <w:r>
        <w:rPr>
          <w:b/>
        </w:rPr>
        <w:t xml:space="preserve">Esimerkki 5.1652</w:t>
      </w:r>
    </w:p>
    <w:p>
      <w:r>
        <w:t xml:space="preserve">Lause 1: Kolmen opiskelijan ryhmä istuu jonkinlaisessa luentosalissa, ja he kaikki näkevät tylsistyneinä. Lause 2: Opiskelijat luentosalissa.</w:t>
      </w:r>
    </w:p>
    <w:p>
      <w:r>
        <w:rPr>
          <w:b/>
        </w:rPr>
        <w:t xml:space="preserve">Tulos</w:t>
      </w:r>
    </w:p>
    <w:p>
      <w:r>
        <w:t xml:space="preserve">Opiskelijat luentosalissa tylsistyneet, koska tämä oppitunti on pidetty eilen.</w:t>
      </w:r>
    </w:p>
    <w:p>
      <w:r>
        <w:rPr>
          <w:b/>
        </w:rPr>
        <w:t xml:space="preserve">Esimerkki 5.1653</w:t>
      </w:r>
    </w:p>
    <w:p>
      <w:r>
        <w:t xml:space="preserve">Lause 1: Punavihreään hameeseen pukeutunut paljasjalkainen nainen on saviruukkujen ympäröimänä ja työstää savea. Lause 2: nainen on paljain jaloin.</w:t>
      </w:r>
    </w:p>
    <w:p>
      <w:r>
        <w:rPr>
          <w:b/>
        </w:rPr>
        <w:t xml:space="preserve">Tulos</w:t>
      </w:r>
    </w:p>
    <w:p>
      <w:r>
        <w:t xml:space="preserve">nainen asuu rannalla.</w:t>
      </w:r>
    </w:p>
    <w:p>
      <w:r>
        <w:rPr>
          <w:b/>
        </w:rPr>
        <w:t xml:space="preserve">Esimerkki 5.1654</w:t>
      </w:r>
    </w:p>
    <w:p>
      <w:r>
        <w:t xml:space="preserve">Lause 1: Valkoiseen pitkään takkiin pukeutunut mies istuu lehtikioskin vieressä ja lukee sanomalehteä. Lause 2: Mies takissa istuu.</w:t>
      </w:r>
    </w:p>
    <w:p>
      <w:r>
        <w:rPr>
          <w:b/>
        </w:rPr>
        <w:t xml:space="preserve">Tulos</w:t>
      </w:r>
    </w:p>
    <w:p>
      <w:r>
        <w:t xml:space="preserve">Mies lukee viimeisimpiä urheilutuloksia.</w:t>
      </w:r>
    </w:p>
    <w:p>
      <w:r>
        <w:rPr>
          <w:b/>
        </w:rPr>
        <w:t xml:space="preserve">Esimerkki 5.1655</w:t>
      </w:r>
    </w:p>
    <w:p>
      <w:r>
        <w:t xml:space="preserve">Lause 1: Vanha nainen seisoo tavarasäkkien vieressä. Lause 2: Täytettyjä säkkejä ja vanha nainen seisoo lähellä.</w:t>
      </w:r>
    </w:p>
    <w:p>
      <w:r>
        <w:rPr>
          <w:b/>
        </w:rPr>
        <w:t xml:space="preserve">Tulos</w:t>
      </w:r>
    </w:p>
    <w:p>
      <w:r>
        <w:t xml:space="preserve">Vanha koditon nainen, jonka ympärillä on kaikki hänen omaisuutensa.</w:t>
      </w:r>
    </w:p>
    <w:p>
      <w:r>
        <w:rPr>
          <w:b/>
        </w:rPr>
        <w:t xml:space="preserve">Esimerkki 5.1656</w:t>
      </w:r>
    </w:p>
    <w:p>
      <w:r>
        <w:t xml:space="preserve">Lause 1: Deleon-niminen mies puhuu kyselytunnilla. Lause 2: Mies puhuu.</w:t>
      </w:r>
    </w:p>
    <w:p>
      <w:r>
        <w:rPr>
          <w:b/>
        </w:rPr>
        <w:t xml:space="preserve">Tulos</w:t>
      </w:r>
    </w:p>
    <w:p>
      <w:r>
        <w:t xml:space="preserve">Deleon puhuu seksistä.</w:t>
      </w:r>
    </w:p>
    <w:p>
      <w:r>
        <w:rPr>
          <w:b/>
        </w:rPr>
        <w:t xml:space="preserve">Esimerkki 5.1657</w:t>
      </w:r>
    </w:p>
    <w:p>
      <w:r>
        <w:t xml:space="preserve">Lause 1: Tyttö soittaa sähkökitaraa vahvistimen edessä. Lause 2: Tyttö soittaa musiikkia.</w:t>
      </w:r>
    </w:p>
    <w:p>
      <w:r>
        <w:rPr>
          <w:b/>
        </w:rPr>
        <w:t xml:space="preserve">Tulos</w:t>
      </w:r>
    </w:p>
    <w:p>
      <w:r>
        <w:t xml:space="preserve">Tyttö laulaa kitaran kanssa.</w:t>
      </w:r>
    </w:p>
    <w:p>
      <w:r>
        <w:rPr>
          <w:b/>
        </w:rPr>
        <w:t xml:space="preserve">Esimerkki 5.1658</w:t>
      </w:r>
    </w:p>
    <w:p>
      <w:r>
        <w:t xml:space="preserve">Lause 1: Ryhmä roller derbyyn pukeutuneita naisia seisoo ja istuu ryhmässä. Lause 2: Roller derby -joukkue kokoontuu yhteen.</w:t>
      </w:r>
    </w:p>
    <w:p>
      <w:r>
        <w:rPr>
          <w:b/>
        </w:rPr>
        <w:t xml:space="preserve">Tulos</w:t>
      </w:r>
    </w:p>
    <w:p>
      <w:r>
        <w:t xml:space="preserve">Rullaluistelujoukkue suunnittelee pelistrategiaa.</w:t>
      </w:r>
    </w:p>
    <w:p>
      <w:r>
        <w:rPr>
          <w:b/>
        </w:rPr>
        <w:t xml:space="preserve">Esimerkki 5.1659</w:t>
      </w:r>
    </w:p>
    <w:p>
      <w:r>
        <w:t xml:space="preserve">Lause 1: Nuori ajeltu mies virittää kitaraansa. Lause 2: mies virittää kitaraa.</w:t>
      </w:r>
    </w:p>
    <w:p>
      <w:r>
        <w:rPr>
          <w:b/>
        </w:rPr>
        <w:t xml:space="preserve">Tulos</w:t>
      </w:r>
    </w:p>
    <w:p>
      <w:r>
        <w:t xml:space="preserve">mies virittää kitaraa ennen keikkaa</w:t>
      </w:r>
    </w:p>
    <w:p>
      <w:r>
        <w:rPr>
          <w:b/>
        </w:rPr>
        <w:t xml:space="preserve">Esimerkki 5.1660</w:t>
      </w:r>
    </w:p>
    <w:p>
      <w:r>
        <w:t xml:space="preserve">Lause 1: Pyörä ja poika hyppäsivät maakasan yli. Lause 2: Poika on ulkona pyöräilemässä...</w:t>
      </w:r>
    </w:p>
    <w:p>
      <w:r>
        <w:rPr>
          <w:b/>
        </w:rPr>
        <w:t xml:space="preserve">Tulos</w:t>
      </w:r>
    </w:p>
    <w:p>
      <w:r>
        <w:t xml:space="preserve">Poika on hiekkakentällä tekemässä hyppyjä pyörällään...</w:t>
      </w:r>
    </w:p>
    <w:p>
      <w:r>
        <w:rPr>
          <w:b/>
        </w:rPr>
        <w:t xml:space="preserve">Esimerkki 5.1661</w:t>
      </w:r>
    </w:p>
    <w:p>
      <w:r>
        <w:t xml:space="preserve">Lause 1: Seurakunta kokoontuu kristillisen kirkon penkkeihin. Lause 2: Kirkossa on paljon ihmisiä.</w:t>
      </w:r>
    </w:p>
    <w:p>
      <w:r>
        <w:rPr>
          <w:b/>
        </w:rPr>
        <w:t xml:space="preserve">Tulos</w:t>
      </w:r>
    </w:p>
    <w:p>
      <w:r>
        <w:t xml:space="preserve">Monet ihmiset rukoilevat hiljaa.</w:t>
      </w:r>
    </w:p>
    <w:p>
      <w:r>
        <w:rPr>
          <w:b/>
        </w:rPr>
        <w:t xml:space="preserve">Esimerkki 5.1662</w:t>
      </w:r>
    </w:p>
    <w:p>
      <w:r>
        <w:t xml:space="preserve">Lause 1: Nainen tuijottaa harmaata patsasta, jonka ohittaa kävellessään. Lause 2: Nainen ohittaa esineitä kävelyllään.</w:t>
      </w:r>
    </w:p>
    <w:p>
      <w:r>
        <w:rPr>
          <w:b/>
        </w:rPr>
        <w:t xml:space="preserve">Tulos</w:t>
      </w:r>
    </w:p>
    <w:p>
      <w:r>
        <w:t xml:space="preserve">Nainen tuijottaa patsasta, josta hän ei pidä, kun hän kävelee ohi</w:t>
      </w:r>
    </w:p>
    <w:p>
      <w:r>
        <w:rPr>
          <w:b/>
        </w:rPr>
        <w:t xml:space="preserve">Esimerkki 5.1663</w:t>
      </w:r>
    </w:p>
    <w:p>
      <w:r>
        <w:t xml:space="preserve">Lause 1: Kolme lasta ratsastaa koirien vetämissä kukkakärryissä, jotka ovat täynnä kukkia. Lause 2: Lapset ovat kärryissä</w:t>
      </w:r>
    </w:p>
    <w:p>
      <w:r>
        <w:rPr>
          <w:b/>
        </w:rPr>
        <w:t xml:space="preserve">Tulos</w:t>
      </w:r>
    </w:p>
    <w:p>
      <w:r>
        <w:t xml:space="preserve">Joitakin lapsia vedetään koiravaljakolla lumen läpi viemään löytämiään kukkia vanhemmilleen.</w:t>
      </w:r>
    </w:p>
    <w:p>
      <w:r>
        <w:rPr>
          <w:b/>
        </w:rPr>
        <w:t xml:space="preserve">Esimerkki 5.1664</w:t>
      </w:r>
    </w:p>
    <w:p>
      <w:r>
        <w:t xml:space="preserve">Lause 1: Mies lentää ilmassa suuren kanjonin yllä. Lause 2: Mies on ulkona.</w:t>
      </w:r>
    </w:p>
    <w:p>
      <w:r>
        <w:rPr>
          <w:b/>
        </w:rPr>
        <w:t xml:space="preserve">Tulos</w:t>
      </w:r>
    </w:p>
    <w:p>
      <w:r>
        <w:t xml:space="preserve">Mies on riippuliitimellä.</w:t>
      </w:r>
    </w:p>
    <w:p>
      <w:r>
        <w:rPr>
          <w:b/>
        </w:rPr>
        <w:t xml:space="preserve">Esimerkki 5.1665</w:t>
      </w:r>
    </w:p>
    <w:p>
      <w:r>
        <w:t xml:space="preserve">Lause 1: pieni tyttö sinisessä kukkamekossa ja mustissa saappaissa kävelee jalkakäytävällä. Lause 2: henkilö kävelee</w:t>
      </w:r>
    </w:p>
    <w:p>
      <w:r>
        <w:rPr>
          <w:b/>
        </w:rPr>
        <w:t xml:space="preserve">Tulos</w:t>
      </w:r>
    </w:p>
    <w:p>
      <w:r>
        <w:t xml:space="preserve">Hauska ihminen kävelee</w:t>
      </w:r>
    </w:p>
    <w:p>
      <w:r>
        <w:rPr>
          <w:b/>
        </w:rPr>
        <w:t xml:space="preserve">Esimerkki 5.1666</w:t>
      </w:r>
    </w:p>
    <w:p>
      <w:r>
        <w:t xml:space="preserve">Lause 1: Kolme lasta istuu nurmikolla. Lause 2: Lapset ovat ulkona.</w:t>
      </w:r>
    </w:p>
    <w:p>
      <w:r>
        <w:rPr>
          <w:b/>
        </w:rPr>
        <w:t xml:space="preserve">Tulos</w:t>
      </w:r>
    </w:p>
    <w:p>
      <w:r>
        <w:t xml:space="preserve">Kolme lasta on piknikillä.</w:t>
      </w:r>
    </w:p>
    <w:p>
      <w:r>
        <w:rPr>
          <w:b/>
        </w:rPr>
        <w:t xml:space="preserve">Esimerkki 5.1667</w:t>
      </w:r>
    </w:p>
    <w:p>
      <w:r>
        <w:t xml:space="preserve">Lause 1: Mies pitää kädessään ristiä, jossa on Jeesuksen kuva. Lause 2: Miehellä on risti, jossa on Jeesuksen kuva, ja hän pitää sitä kädessään.</w:t>
      </w:r>
    </w:p>
    <w:p>
      <w:r>
        <w:rPr>
          <w:b/>
        </w:rPr>
        <w:t xml:space="preserve">Tulos</w:t>
      </w:r>
    </w:p>
    <w:p>
      <w:r>
        <w:t xml:space="preserve">Miehellä on risti, jossa on Jeesuksen kuva, ja hän pitää sitä kädessään, koska hän rukoilee.</w:t>
      </w:r>
    </w:p>
    <w:p>
      <w:r>
        <w:rPr>
          <w:b/>
        </w:rPr>
        <w:t xml:space="preserve">Esimerkki 5.1668</w:t>
      </w:r>
    </w:p>
    <w:p>
      <w:r>
        <w:t xml:space="preserve">Lause 1: Konfettien lentäessä valkoisiin peliasuihin pukeutunut jalkapallojoukkue juhlii. Lause 2: Konfetti on pieniä paperinpalasia.</w:t>
      </w:r>
    </w:p>
    <w:p>
      <w:r>
        <w:rPr>
          <w:b/>
        </w:rPr>
        <w:t xml:space="preserve">Tulos</w:t>
      </w:r>
    </w:p>
    <w:p>
      <w:r>
        <w:t xml:space="preserve">Joukkue voitti pelin.</w:t>
      </w:r>
    </w:p>
    <w:p>
      <w:r>
        <w:rPr>
          <w:b/>
        </w:rPr>
        <w:t xml:space="preserve">Esimerkki 5.1669</w:t>
      </w:r>
    </w:p>
    <w:p>
      <w:r>
        <w:t xml:space="preserve">Lause 1: David Beckham pelaa jalkapalloa kentällä Lause 2: David Beckham pelaa jalkapalloa.</w:t>
      </w:r>
    </w:p>
    <w:p>
      <w:r>
        <w:rPr>
          <w:b/>
        </w:rPr>
        <w:t xml:space="preserve">Tulos</w:t>
      </w:r>
    </w:p>
    <w:p>
      <w:r>
        <w:t xml:space="preserve">Joukko nuoria naisia tanssii lavalla tiilirakennuksen ulkopuolella, kun miehet katselevat kaiteen takaa.</w:t>
      </w:r>
    </w:p>
    <w:p>
      <w:r>
        <w:rPr>
          <w:b/>
        </w:rPr>
        <w:t xml:space="preserve">Esimerkki 5.1670</w:t>
      </w:r>
    </w:p>
    <w:p>
      <w:r>
        <w:t xml:space="preserve">Lause 1: kolme lasta seisoo jonossa. Lause 2: Kolme lasta seisoo</w:t>
      </w:r>
    </w:p>
    <w:p>
      <w:r>
        <w:rPr>
          <w:b/>
        </w:rPr>
        <w:t xml:space="preserve">Tulos</w:t>
      </w:r>
    </w:p>
    <w:p>
      <w:r>
        <w:t xml:space="preserve">Ystävät ovat jonossa ulkona</w:t>
      </w:r>
    </w:p>
    <w:p>
      <w:r>
        <w:rPr>
          <w:b/>
        </w:rPr>
        <w:t xml:space="preserve">Esimerkki 5.1671</w:t>
      </w:r>
    </w:p>
    <w:p>
      <w:r>
        <w:t xml:space="preserve">Lause 1: Mies työskentelee kattopellillä. Lause 2: Mies on katolla.</w:t>
      </w:r>
    </w:p>
    <w:p>
      <w:r>
        <w:rPr>
          <w:b/>
        </w:rPr>
        <w:t xml:space="preserve">Tulos</w:t>
      </w:r>
    </w:p>
    <w:p>
      <w:r>
        <w:t xml:space="preserve">Mies vasaroi kattopeltejä katolle.</w:t>
      </w:r>
    </w:p>
    <w:p>
      <w:r>
        <w:rPr>
          <w:b/>
        </w:rPr>
        <w:t xml:space="preserve">Esimerkki 5.1672</w:t>
      </w:r>
    </w:p>
    <w:p>
      <w:r>
        <w:t xml:space="preserve">Lause 1: Punatukkainen nainen kuuntelee kuulokkeita kävellessään. Lause 2: Nainen pitää musiikista kuntoillessaan.</w:t>
      </w:r>
    </w:p>
    <w:p>
      <w:r>
        <w:rPr>
          <w:b/>
        </w:rPr>
        <w:t xml:space="preserve">Tulos</w:t>
      </w:r>
    </w:p>
    <w:p>
      <w:r>
        <w:t xml:space="preserve">nainen haluaa kävellä töihin.</w:t>
      </w:r>
    </w:p>
    <w:p>
      <w:r>
        <w:rPr>
          <w:b/>
        </w:rPr>
        <w:t xml:space="preserve">Esimerkki 5.1673</w:t>
      </w:r>
    </w:p>
    <w:p>
      <w:r>
        <w:t xml:space="preserve">Lause 1: poika ui altaassa. Lause 2: Poika on ulkona vedessä.</w:t>
      </w:r>
    </w:p>
    <w:p>
      <w:r>
        <w:rPr>
          <w:b/>
        </w:rPr>
        <w:t xml:space="preserve">Tulos</w:t>
      </w:r>
    </w:p>
    <w:p>
      <w:r>
        <w:t xml:space="preserve">Poika on altaassa ystäviensä kanssa.</w:t>
      </w:r>
    </w:p>
    <w:p>
      <w:r>
        <w:rPr>
          <w:b/>
        </w:rPr>
        <w:t xml:space="preserve">Esimerkki 5.1674</w:t>
      </w:r>
    </w:p>
    <w:p>
      <w:r>
        <w:t xml:space="preserve">Lause 1: Monet ihmiset tekevät erilaisia asioita kaupunkien jalkakäytävällä. Lause 2: Ulkona on ihmisiä...</w:t>
      </w:r>
    </w:p>
    <w:p>
      <w:r>
        <w:rPr>
          <w:b/>
        </w:rPr>
        <w:t xml:space="preserve">Tulos</w:t>
      </w:r>
    </w:p>
    <w:p>
      <w:r>
        <w:t xml:space="preserve">Ulkona on ihmisiä, jotka kokoontuvat -</w:t>
      </w:r>
    </w:p>
    <w:p>
      <w:r>
        <w:rPr>
          <w:b/>
        </w:rPr>
        <w:t xml:space="preserve">Esimerkki 5.1675</w:t>
      </w:r>
    </w:p>
    <w:p>
      <w:r>
        <w:t xml:space="preserve">Lause 1: Naispuolinen kamppailulajin harrastaja taistelee muiden katsellessa. Lause 2: Yleisö seuraa naispuolisen kamppailulajin ottelua.</w:t>
      </w:r>
    </w:p>
    <w:p>
      <w:r>
        <w:rPr>
          <w:b/>
        </w:rPr>
        <w:t xml:space="preserve">Tulos</w:t>
      </w:r>
    </w:p>
    <w:p>
      <w:r>
        <w:t xml:space="preserve">Taistelulajien taitaja ottelee televisiossa.</w:t>
      </w:r>
    </w:p>
    <w:p>
      <w:r>
        <w:rPr>
          <w:b/>
        </w:rPr>
        <w:t xml:space="preserve">Esimerkki 5.1676</w:t>
      </w:r>
    </w:p>
    <w:p>
      <w:r>
        <w:t xml:space="preserve">Lause 1: Oransseihin turvaliiveihin pukeutuneet miehet työskentelevät katujen korjaustöissä. Lause 2: oransseihin liiveihin pukeutuneet valkokaulustyöläiset korjaavat katuja.</w:t>
      </w:r>
    </w:p>
    <w:p>
      <w:r>
        <w:rPr>
          <w:b/>
        </w:rPr>
        <w:t xml:space="preserve">Tulos</w:t>
      </w:r>
    </w:p>
    <w:p>
      <w:r>
        <w:t xml:space="preserve">työläiset korjaavat teitä ritarin aikoina</w:t>
      </w:r>
    </w:p>
    <w:p>
      <w:r>
        <w:rPr>
          <w:b/>
        </w:rPr>
        <w:t xml:space="preserve">Esimerkki 5.1677</w:t>
      </w:r>
    </w:p>
    <w:p>
      <w:r>
        <w:t xml:space="preserve">Lause 1: Kolme ihmistä seisoo myyntikojun ulkopuolella. Lause 2: Ihmiset seisovat</w:t>
      </w:r>
    </w:p>
    <w:p>
      <w:r>
        <w:rPr>
          <w:b/>
        </w:rPr>
        <w:t xml:space="preserve">Tulos</w:t>
      </w:r>
    </w:p>
    <w:p>
      <w:r>
        <w:t xml:space="preserve">Ihmiset jonottavat hot dogeja</w:t>
      </w:r>
    </w:p>
    <w:p>
      <w:r>
        <w:rPr>
          <w:b/>
        </w:rPr>
        <w:t xml:space="preserve">Esimerkki 5.1678</w:t>
      </w:r>
    </w:p>
    <w:p>
      <w:r>
        <w:t xml:space="preserve">Lause 1: Kaupan edessä kadun varrella on rivistö sinisiä, vihreitä ja valkoisia kojuja, joissa istuu yksi mies. Lause 2: Eräässä ulkona sijaitsevassa ravintolassa on ulkokoppeja.</w:t>
      </w:r>
    </w:p>
    <w:p>
      <w:r>
        <w:rPr>
          <w:b/>
        </w:rPr>
        <w:t xml:space="preserve">Tulos</w:t>
      </w:r>
    </w:p>
    <w:p>
      <w:r>
        <w:t xml:space="preserve">Lipunmyyntikojut ovat valmiina valtavia katumessuja varten.</w:t>
      </w:r>
    </w:p>
    <w:p>
      <w:r>
        <w:rPr>
          <w:b/>
        </w:rPr>
        <w:t xml:space="preserve">Esimerkki 5.1679</w:t>
      </w:r>
    </w:p>
    <w:p>
      <w:r>
        <w:t xml:space="preserve">Lause 1: Mustavalkoisella koiralla on suussaan punainen lelu ja se hyppii. Lause 2: Koira on innoissaan.</w:t>
      </w:r>
    </w:p>
    <w:p>
      <w:r>
        <w:rPr>
          <w:b/>
        </w:rPr>
        <w:t xml:space="preserve">Tulos</w:t>
      </w:r>
    </w:p>
    <w:p>
      <w:r>
        <w:t xml:space="preserve">Koira yrittää saada omistajansa leikkimään sen kanssa.</w:t>
      </w:r>
    </w:p>
    <w:p>
      <w:r>
        <w:rPr>
          <w:b/>
        </w:rPr>
        <w:t xml:space="preserve">Esimerkki 5.1680</w:t>
      </w:r>
    </w:p>
    <w:p>
      <w:r>
        <w:t xml:space="preserve">Lause 1: Yksi violettipaitainen nainen ojentaa toiselle violettipaitaiselle naiselle lapion. Lause 2: Eräällä naisella on violetti paita.</w:t>
      </w:r>
    </w:p>
    <w:p>
      <w:r>
        <w:rPr>
          <w:b/>
        </w:rPr>
        <w:t xml:space="preserve">Tulos</w:t>
      </w:r>
    </w:p>
    <w:p>
      <w:r>
        <w:t xml:space="preserve">Naiset tekevät puutarhanhoitoa.</w:t>
      </w:r>
    </w:p>
    <w:p>
      <w:r>
        <w:rPr>
          <w:b/>
        </w:rPr>
        <w:t xml:space="preserve">Esimerkki 5.1681</w:t>
      </w:r>
    </w:p>
    <w:p>
      <w:r>
        <w:t xml:space="preserve">Lause 1: Vihreäpaitainen mies ohjaa kuorma-autoja kilparadan valmisteluissa. Lause 2: Mies on ulkona ohjaamassa liikennettä.</w:t>
      </w:r>
    </w:p>
    <w:p>
      <w:r>
        <w:rPr>
          <w:b/>
        </w:rPr>
        <w:t xml:space="preserve">Tulos</w:t>
      </w:r>
    </w:p>
    <w:p>
      <w:r>
        <w:t xml:space="preserve">Mies ohjaa kuorma-autoja raviradalla sijaitseville pysähtymisalueille, jotta kilpailu voi alkaa.</w:t>
      </w:r>
    </w:p>
    <w:p>
      <w:r>
        <w:rPr>
          <w:b/>
        </w:rPr>
        <w:t xml:space="preserve">Esimerkki 5.1682</w:t>
      </w:r>
    </w:p>
    <w:p>
      <w:r>
        <w:t xml:space="preserve">Lause 1: Kaksi mustaa koiraa loiskuu rannalla. Lause 2: Kaksi koiraa kastuu.</w:t>
      </w:r>
    </w:p>
    <w:p>
      <w:r>
        <w:rPr>
          <w:b/>
        </w:rPr>
        <w:t xml:space="preserve">Tulos</w:t>
      </w:r>
    </w:p>
    <w:p>
      <w:r>
        <w:t xml:space="preserve">Koirat leikkivät pallolla</w:t>
      </w:r>
    </w:p>
    <w:p>
      <w:r>
        <w:rPr>
          <w:b/>
        </w:rPr>
        <w:t xml:space="preserve">Esimerkki 5.1683</w:t>
      </w:r>
    </w:p>
    <w:p>
      <w:r>
        <w:t xml:space="preserve">Lause 1: Useat ihmiset ovat rakennuksessa katselemassa useita polkupyöriä, ja etupäässä olevalla henkilöllä on sininen paita. Lause 2: Useat ihmiset rakennuksessa katselevat useita polkupyöriä.</w:t>
      </w:r>
    </w:p>
    <w:p>
      <w:r>
        <w:rPr>
          <w:b/>
        </w:rPr>
        <w:t xml:space="preserve">Tulos</w:t>
      </w:r>
    </w:p>
    <w:p>
      <w:r>
        <w:t xml:space="preserve">Ihmiset pohtivat polkupyörien ostamista tulevaa kilpailua varten.</w:t>
      </w:r>
    </w:p>
    <w:p>
      <w:r>
        <w:rPr>
          <w:b/>
        </w:rPr>
        <w:t xml:space="preserve">Esimerkki 5.1684</w:t>
      </w:r>
    </w:p>
    <w:p>
      <w:r>
        <w:t xml:space="preserve">Lause 1: Kaksi nyrkkeilijää iskee yhtäaikaisesti toisiinsa. Lause 2: He ovat nyrkkeilyottelussa.</w:t>
      </w:r>
    </w:p>
    <w:p>
      <w:r>
        <w:rPr>
          <w:b/>
        </w:rPr>
        <w:t xml:space="preserve">Tulos</w:t>
      </w:r>
    </w:p>
    <w:p>
      <w:r>
        <w:t xml:space="preserve">Ne ovat kilpailijoita.</w:t>
      </w:r>
    </w:p>
    <w:p>
      <w:r>
        <w:rPr>
          <w:b/>
        </w:rPr>
        <w:t xml:space="preserve">Esimerkki 5.1685</w:t>
      </w:r>
    </w:p>
    <w:p>
      <w:r>
        <w:t xml:space="preserve">Lause 1: Kaksi miestä pitelee rullalautoja ja yksi mies rullalautailee. Lause 2: Miehet ovat ulkona skeittaamassa.</w:t>
      </w:r>
    </w:p>
    <w:p>
      <w:r>
        <w:rPr>
          <w:b/>
        </w:rPr>
        <w:t xml:space="preserve">Tulos</w:t>
      </w:r>
    </w:p>
    <w:p>
      <w:r>
        <w:t xml:space="preserve">Miehet ovat skeittipuistossa tekemässä temppuja.</w:t>
      </w:r>
    </w:p>
    <w:p>
      <w:r>
        <w:rPr>
          <w:b/>
        </w:rPr>
        <w:t xml:space="preserve">Esimerkki 5.1686</w:t>
      </w:r>
    </w:p>
    <w:p>
      <w:r>
        <w:t xml:space="preserve">Lause 1: Siluetti kahdesta ihmisestä istumassa laiturilla auringonlaskun aikaan Lause 2: Laiturilla on kaksi ihmistä.</w:t>
      </w:r>
    </w:p>
    <w:p>
      <w:r>
        <w:rPr>
          <w:b/>
        </w:rPr>
        <w:t xml:space="preserve">Tulos</w:t>
      </w:r>
    </w:p>
    <w:p>
      <w:r>
        <w:t xml:space="preserve">Laiturilla olevat ihmiset ovat valkoisia.</w:t>
      </w:r>
    </w:p>
    <w:p>
      <w:r>
        <w:rPr>
          <w:b/>
        </w:rPr>
        <w:t xml:space="preserve">Esimerkki 5.1687</w:t>
      </w:r>
    </w:p>
    <w:p>
      <w:r>
        <w:t xml:space="preserve">Lause 1: Kolme ihmistä on kujalla, jossa on roskakori, ja yksi heistä rullalautailee roskiksen päällä kahden muun katsoessa vierestä. Lause 2: Kujalla on ihmisiä.</w:t>
      </w:r>
    </w:p>
    <w:p>
      <w:r>
        <w:rPr>
          <w:b/>
        </w:rPr>
        <w:t xml:space="preserve">Tulos</w:t>
      </w:r>
    </w:p>
    <w:p>
      <w:r>
        <w:t xml:space="preserve">Henkilö on ilmassa rullalaudan päällä.</w:t>
      </w:r>
    </w:p>
    <w:p>
      <w:r>
        <w:rPr>
          <w:b/>
        </w:rPr>
        <w:t xml:space="preserve">Esimerkki 5.1688</w:t>
      </w:r>
    </w:p>
    <w:p>
      <w:r>
        <w:t xml:space="preserve">Lause 1: Vaalea nainen puhuu ruskeaverikköiselle naiselle kädet ristissä. Lause 2: Nainen puhuu toiselle naiselle.</w:t>
      </w:r>
    </w:p>
    <w:p>
      <w:r>
        <w:rPr>
          <w:b/>
        </w:rPr>
        <w:t xml:space="preserve">Tulos</w:t>
      </w:r>
    </w:p>
    <w:p>
      <w:r>
        <w:t xml:space="preserve">Kaksi naisystävää riitelee.</w:t>
      </w:r>
    </w:p>
    <w:p>
      <w:r>
        <w:rPr>
          <w:b/>
        </w:rPr>
        <w:t xml:space="preserve">Esimerkki 5.1689</w:t>
      </w:r>
    </w:p>
    <w:p>
      <w:r>
        <w:t xml:space="preserve">Lause 1: Poika rullalautailee laiturilla auringonlaskun aikaan. Lause 2: Nuori poika skeittaa meren rannalla.</w:t>
      </w:r>
    </w:p>
    <w:p>
      <w:r>
        <w:rPr>
          <w:b/>
        </w:rPr>
        <w:t xml:space="preserve">Tulos</w:t>
      </w:r>
    </w:p>
    <w:p>
      <w:r>
        <w:t xml:space="preserve">poika ottaa kuvan isoäidilleen, jotta hän saa sen</w:t>
      </w:r>
    </w:p>
    <w:p>
      <w:r>
        <w:rPr>
          <w:b/>
        </w:rPr>
        <w:t xml:space="preserve">Esimerkki 5.1690</w:t>
      </w:r>
    </w:p>
    <w:p>
      <w:r>
        <w:t xml:space="preserve">Lause 1: Paneelissa istuva mies ei nauti puheesta. Lause 2: Mies ei nauti ajastaan.</w:t>
      </w:r>
    </w:p>
    <w:p>
      <w:r>
        <w:rPr>
          <w:b/>
        </w:rPr>
        <w:t xml:space="preserve">Tulos</w:t>
      </w:r>
    </w:p>
    <w:p>
      <w:r>
        <w:t xml:space="preserve">Hänellä on huono päivä</w:t>
      </w:r>
    </w:p>
    <w:p>
      <w:r>
        <w:rPr>
          <w:b/>
        </w:rPr>
        <w:t xml:space="preserve">Esimerkki 5.1691</w:t>
      </w:r>
    </w:p>
    <w:p>
      <w:r>
        <w:t xml:space="preserve">Lause 1: Pieni poika leikkii voimisteluvälineillä. Lause 2: Pieni poika harjoittelee</w:t>
      </w:r>
    </w:p>
    <w:p>
      <w:r>
        <w:rPr>
          <w:b/>
        </w:rPr>
        <w:t xml:space="preserve">Tulos</w:t>
      </w:r>
    </w:p>
    <w:p>
      <w:r>
        <w:t xml:space="preserve">Pieni poika osallistuu kilpailuun</w:t>
      </w:r>
    </w:p>
    <w:p>
      <w:r>
        <w:rPr>
          <w:b/>
        </w:rPr>
        <w:t xml:space="preserve">Esimerkki 5.1692</w:t>
      </w:r>
    </w:p>
    <w:p>
      <w:r>
        <w:t xml:space="preserve">Lause 1: Kaksi miestä hyppää ja törmää ilmassa kahden muun miehen katsoessa. Lause 2: Kaksi miestä hyppii ilmassa kahden muun miehen katsellessa.</w:t>
      </w:r>
    </w:p>
    <w:p>
      <w:r>
        <w:rPr>
          <w:b/>
        </w:rPr>
        <w:t xml:space="preserve">Tulos</w:t>
      </w:r>
    </w:p>
    <w:p>
      <w:r>
        <w:t xml:space="preserve">Kaksi miestä paiskoo rintaa ilmassa, kun kaksi muuta miestä katselee ja ottaa videoita puhelimillaan.</w:t>
      </w:r>
    </w:p>
    <w:p>
      <w:r>
        <w:rPr>
          <w:b/>
        </w:rPr>
        <w:t xml:space="preserve">Esimerkki 5.1693</w:t>
      </w:r>
    </w:p>
    <w:p>
      <w:r>
        <w:t xml:space="preserve">Lause 1: Valkoiseen, tummaraidalliseen peliasuun pukeutunut baseball-pelaaja on osittain maassa ja on valmiina ottamaan pallon kiinni vasemmalla kädellään, kun pallo lähestyy nopeasti. Lause 2: mies pelaa pesäpalloa</w:t>
      </w:r>
    </w:p>
    <w:p>
      <w:r>
        <w:rPr>
          <w:b/>
        </w:rPr>
        <w:t xml:space="preserve">Tulos</w:t>
      </w:r>
    </w:p>
    <w:p>
      <w:r>
        <w:t xml:space="preserve">Pesäpalloilija sukeltaa maahan saadakseen pallon kiinni.</w:t>
      </w:r>
    </w:p>
    <w:p>
      <w:r>
        <w:rPr>
          <w:b/>
        </w:rPr>
        <w:t xml:space="preserve">Esimerkki 5.1694</w:t>
      </w:r>
    </w:p>
    <w:p>
      <w:r>
        <w:t xml:space="preserve">Lause 1: Tyttö leikkii mudassa auton lähellä. Lause 2: Tyttö leikkii.</w:t>
      </w:r>
    </w:p>
    <w:p>
      <w:r>
        <w:rPr>
          <w:b/>
        </w:rPr>
        <w:t xml:space="preserve">Tulos</w:t>
      </w:r>
    </w:p>
    <w:p>
      <w:r>
        <w:t xml:space="preserve">Tyttö tekee mutakakkuja.</w:t>
      </w:r>
    </w:p>
    <w:p>
      <w:r>
        <w:rPr>
          <w:b/>
        </w:rPr>
        <w:t xml:space="preserve">Esimerkki 5.1695</w:t>
      </w:r>
    </w:p>
    <w:p>
      <w:r>
        <w:t xml:space="preserve">Lause 1: Useat nuoret naiset kädet päänsä yläpuolelle ojennettuina esittävät lavalla koreografian. Lause 2: naiset esiintyvät</w:t>
      </w:r>
    </w:p>
    <w:p>
      <w:r>
        <w:rPr>
          <w:b/>
        </w:rPr>
        <w:t xml:space="preserve">Tulos</w:t>
      </w:r>
    </w:p>
    <w:p>
      <w:r>
        <w:t xml:space="preserve">yleisössä on lapsia</w:t>
      </w:r>
    </w:p>
    <w:p>
      <w:r>
        <w:rPr>
          <w:b/>
        </w:rPr>
        <w:t xml:space="preserve">Esimerkki 5.1696</w:t>
      </w:r>
    </w:p>
    <w:p>
      <w:r>
        <w:t xml:space="preserve">Lause 1: Kolme ihmistä, kaksi miestä ja yksi nainen, istuvat korkean puun edessä maassa, kun he levähtävät vaellukselta. Lause 2: Ihmisryhmä lepää ulkona.</w:t>
      </w:r>
    </w:p>
    <w:p>
      <w:r>
        <w:rPr>
          <w:b/>
        </w:rPr>
        <w:t xml:space="preserve">Tulos</w:t>
      </w:r>
    </w:p>
    <w:p>
      <w:r>
        <w:t xml:space="preserve">Kolme ihmistä ihailee suurta puuta pellolla.</w:t>
      </w:r>
    </w:p>
    <w:p>
      <w:r>
        <w:rPr>
          <w:b/>
        </w:rPr>
        <w:t xml:space="preserve">Esimerkki 5.1697</w:t>
      </w:r>
    </w:p>
    <w:p>
      <w:r>
        <w:t xml:space="preserve">Lause 1: Siniseen pukeutunut vammainen mies johtaa pyörätuolikilpailua, jossa on vastassa useita muita halvaantuneita urheilijoita. Lause 2: Mies on mukana kilpailussa.</w:t>
      </w:r>
    </w:p>
    <w:p>
      <w:r>
        <w:rPr>
          <w:b/>
        </w:rPr>
        <w:t xml:space="preserve">Tulos</w:t>
      </w:r>
    </w:p>
    <w:p>
      <w:r>
        <w:t xml:space="preserve">Vammainen mies oli voittamassa pyörätuolikilpailua -</w:t>
      </w:r>
    </w:p>
    <w:p>
      <w:r>
        <w:rPr>
          <w:b/>
        </w:rPr>
        <w:t xml:space="preserve">Esimerkki 5.1698</w:t>
      </w:r>
    </w:p>
    <w:p>
      <w:r>
        <w:t xml:space="preserve">Lause 1: Lapsi kiipeää tikkaita pitkin viidakkovoimistelusalissa. Lause 2: Lapsi leikkii viidakkotornilla.</w:t>
      </w:r>
    </w:p>
    <w:p>
      <w:r>
        <w:rPr>
          <w:b/>
        </w:rPr>
        <w:t xml:space="preserve">Tulos</w:t>
      </w:r>
    </w:p>
    <w:p>
      <w:r>
        <w:t xml:space="preserve">Lapsi leikkii yksin puistossa.</w:t>
      </w:r>
    </w:p>
    <w:p>
      <w:r>
        <w:rPr>
          <w:b/>
        </w:rPr>
        <w:t xml:space="preserve">Esimerkki 5.1699</w:t>
      </w:r>
    </w:p>
    <w:p>
      <w:r>
        <w:t xml:space="preserve">Lause 1: Kaksi ihmistä ajaa hiihtohissillä, ja heidän takanaan on vuoria. Lause 2: Hiihtohissillä on ihmisiä.</w:t>
      </w:r>
    </w:p>
    <w:p>
      <w:r>
        <w:rPr>
          <w:b/>
        </w:rPr>
        <w:t xml:space="preserve">Tulos</w:t>
      </w:r>
    </w:p>
    <w:p>
      <w:r>
        <w:t xml:space="preserve">Hiihtohissin käyttäjät haluavat hiihtää vuorella.</w:t>
      </w:r>
    </w:p>
    <w:p>
      <w:r>
        <w:rPr>
          <w:b/>
        </w:rPr>
        <w:t xml:space="preserve">Esimerkki 5.1700</w:t>
      </w:r>
    </w:p>
    <w:p>
      <w:r>
        <w:t xml:space="preserve">Lause 1: Henkilö kävelee myöhään illalla kotiin. Lause 2: Henkilö kävelee kotiin pimeässä.</w:t>
      </w:r>
    </w:p>
    <w:p>
      <w:r>
        <w:rPr>
          <w:b/>
        </w:rPr>
        <w:t xml:space="preserve">Tulos</w:t>
      </w:r>
    </w:p>
    <w:p>
      <w:r>
        <w:t xml:space="preserve">Henkilö kävelee pimeässä kotiin ystäviensä kanssa.</w:t>
      </w:r>
    </w:p>
    <w:p>
      <w:r>
        <w:rPr>
          <w:b/>
        </w:rPr>
        <w:t xml:space="preserve">Esimerkki 5.1701</w:t>
      </w:r>
    </w:p>
    <w:p>
      <w:r>
        <w:t xml:space="preserve">Lause 1: On olemassa merkki, joka väittää, että Jeesus on tulossa. Lause 2: On olemassa uskonnollinen merkki.</w:t>
      </w:r>
    </w:p>
    <w:p>
      <w:r>
        <w:rPr>
          <w:b/>
        </w:rPr>
        <w:t xml:space="preserve">Tulos</w:t>
      </w:r>
    </w:p>
    <w:p>
      <w:r>
        <w:t xml:space="preserve">Joku pystytti juuri kyltin.</w:t>
      </w:r>
    </w:p>
    <w:p>
      <w:r>
        <w:rPr>
          <w:b/>
        </w:rPr>
        <w:t xml:space="preserve">Esimerkki 5.1702</w:t>
      </w:r>
    </w:p>
    <w:p>
      <w:r>
        <w:t xml:space="preserve">Lause 1: Yksinäinen matkustaja seisoo metroasemalla. Lause 2: Matkustaja seisoo metroasemalla.</w:t>
      </w:r>
    </w:p>
    <w:p>
      <w:r>
        <w:rPr>
          <w:b/>
        </w:rPr>
        <w:t xml:space="preserve">Tulos</w:t>
      </w:r>
    </w:p>
    <w:p>
      <w:r>
        <w:t xml:space="preserve">Matkustaja odottaa junaa</w:t>
      </w:r>
    </w:p>
    <w:p>
      <w:r>
        <w:rPr>
          <w:b/>
        </w:rPr>
        <w:t xml:space="preserve">Esimerkki 5.1703</w:t>
      </w:r>
    </w:p>
    <w:p>
      <w:r>
        <w:t xml:space="preserve">Lause 1: Vene on valaistu yöllä. Lause 2: Vene on ulkona.</w:t>
      </w:r>
    </w:p>
    <w:p>
      <w:r>
        <w:rPr>
          <w:b/>
        </w:rPr>
        <w:t xml:space="preserve">Tulos</w:t>
      </w:r>
    </w:p>
    <w:p>
      <w:r>
        <w:t xml:space="preserve">Valtava vene.</w:t>
      </w:r>
    </w:p>
    <w:p>
      <w:r>
        <w:rPr>
          <w:b/>
        </w:rPr>
        <w:t xml:space="preserve">Esimerkki 5.1704</w:t>
      </w:r>
    </w:p>
    <w:p>
      <w:r>
        <w:t xml:space="preserve">Lause 1: Vanhempi mies istuu määrittelemättömällä rakennelmalla vilkkaasti liikennöidyn jalkakäytävän varrella. Lause 2: Mies on rakennuksen vieressä.</w:t>
      </w:r>
    </w:p>
    <w:p>
      <w:r>
        <w:rPr>
          <w:b/>
        </w:rPr>
        <w:t xml:space="preserve">Tulos</w:t>
      </w:r>
    </w:p>
    <w:p>
      <w:r>
        <w:t xml:space="preserve">Tiellä on paljon ihmisiä ja autoja.</w:t>
      </w:r>
    </w:p>
    <w:p>
      <w:r>
        <w:rPr>
          <w:b/>
        </w:rPr>
        <w:t xml:space="preserve">Esimerkki 5.1705</w:t>
      </w:r>
    </w:p>
    <w:p>
      <w:r>
        <w:t xml:space="preserve">Lause 1: Aasialaiset naiset keskustelevat juhlissa seinän vieressä. Lause 2: Nainen puhui seinän vieressä.</w:t>
      </w:r>
    </w:p>
    <w:p>
      <w:r>
        <w:rPr>
          <w:b/>
        </w:rPr>
        <w:t xml:space="preserve">Tulos</w:t>
      </w:r>
    </w:p>
    <w:p>
      <w:r>
        <w:t xml:space="preserve">Seinän vieressä keskustelevat naiset juoruavat paikallisesta pormestarista.</w:t>
      </w:r>
    </w:p>
    <w:p>
      <w:r>
        <w:rPr>
          <w:b/>
        </w:rPr>
        <w:t xml:space="preserve">Esimerkki 5.1706</w:t>
      </w:r>
    </w:p>
    <w:p>
      <w:r>
        <w:t xml:space="preserve">Lause 1: Vihreään paitaan ja oranssiin turvahattuun pukeutunut mies työskentelee mekaanisten laitteiden parissa aidatulla alueella, kun ryhmä ihmisiä kävelee nurmikolla hänen takanaan. Lause 2: Jotkut ihmiset ovat ulkona.</w:t>
      </w:r>
    </w:p>
    <w:p>
      <w:r>
        <w:rPr>
          <w:b/>
        </w:rPr>
        <w:t xml:space="preserve">Tulos</w:t>
      </w:r>
    </w:p>
    <w:p>
      <w:r>
        <w:t xml:space="preserve">Rakennustyöntekijä suorittaa tehtäviään.</w:t>
      </w:r>
    </w:p>
    <w:p>
      <w:r>
        <w:rPr>
          <w:b/>
        </w:rPr>
        <w:t xml:space="preserve">Esimerkki 5.1707</w:t>
      </w:r>
    </w:p>
    <w:p>
      <w:r>
        <w:t xml:space="preserve">Lause 1: Rakennustyömaan vieressä tien vieressä on vihreä amme. Lause 2: Rakennustyömaan vieressä on amme.</w:t>
      </w:r>
    </w:p>
    <w:p>
      <w:r>
        <w:rPr>
          <w:b/>
        </w:rPr>
        <w:t xml:space="preserve">Tulos</w:t>
      </w:r>
    </w:p>
    <w:p>
      <w:r>
        <w:t xml:space="preserve">Työmaalla on useita työntekijöitä.</w:t>
      </w:r>
    </w:p>
    <w:p>
      <w:r>
        <w:rPr>
          <w:b/>
        </w:rPr>
        <w:t xml:space="preserve">Esimerkki 5.1708</w:t>
      </w:r>
    </w:p>
    <w:p>
      <w:r>
        <w:t xml:space="preserve">Lause 1: Kaksi kesämekkoon pukeutunutta nuorta vaaleaa naista keskustelee taistelulaivan edustalla nuoren vaalean miehen kanssa, jolla on laivaston univormu. Lause 2: Kaksi sisarta toivottaa merimiesveljensä tervetulleeksi kotiin merentakaisesta palveluksesta Norfolkin laivastoasemalla.</w:t>
      </w:r>
    </w:p>
    <w:p>
      <w:r>
        <w:rPr>
          <w:b/>
        </w:rPr>
        <w:t xml:space="preserve">Tulos</w:t>
      </w:r>
    </w:p>
    <w:p>
      <w:r>
        <w:t xml:space="preserve">Kaksi tyttöä puhuu kalastajalle kesäpäivänä</w:t>
      </w:r>
    </w:p>
    <w:p>
      <w:r>
        <w:rPr>
          <w:b/>
        </w:rPr>
        <w:t xml:space="preserve">Esimerkki 5.1709</w:t>
      </w:r>
    </w:p>
    <w:p>
      <w:r>
        <w:t xml:space="preserve">Lause 1: Pojat heittelevät jalkapalloa rannalla. Lause 2: Pojat urheilevat.</w:t>
      </w:r>
    </w:p>
    <w:p>
      <w:r>
        <w:rPr>
          <w:b/>
        </w:rPr>
        <w:t xml:space="preserve">Tulos</w:t>
      </w:r>
    </w:p>
    <w:p>
      <w:r>
        <w:t xml:space="preserve">Veljekset harjoittelevat jalkapalloa.</w:t>
      </w:r>
    </w:p>
    <w:p>
      <w:r>
        <w:rPr>
          <w:b/>
        </w:rPr>
        <w:t xml:space="preserve">Esimerkki 5.1710</w:t>
      </w:r>
    </w:p>
    <w:p>
      <w:r>
        <w:t xml:space="preserve">Lause 1: Aurinkolaseja käyttävä nainen hymyilee. Lause 2: Henkilöllä on aurinkolasit päässä.</w:t>
      </w:r>
    </w:p>
    <w:p>
      <w:r>
        <w:rPr>
          <w:b/>
        </w:rPr>
        <w:t xml:space="preserve">Tulos</w:t>
      </w:r>
    </w:p>
    <w:p>
      <w:r>
        <w:t xml:space="preserve">Henkilöllä on Rayban-aurinkolasit.</w:t>
      </w:r>
    </w:p>
    <w:p>
      <w:r>
        <w:rPr>
          <w:b/>
        </w:rPr>
        <w:t xml:space="preserve">Esimerkki 5.1711</w:t>
      </w:r>
    </w:p>
    <w:p>
      <w:r>
        <w:t xml:space="preserve">Lause 1: perhe, jolla on juhlat tai joka tekee uskontoa. Lause 2: Perhe on kokoontunut yhteen.</w:t>
      </w:r>
    </w:p>
    <w:p>
      <w:r>
        <w:rPr>
          <w:b/>
        </w:rPr>
        <w:t xml:space="preserve">Tulos</w:t>
      </w:r>
    </w:p>
    <w:p>
      <w:r>
        <w:t xml:space="preserve">Perhe juhlii pääsiäistä.</w:t>
      </w:r>
    </w:p>
    <w:p>
      <w:r>
        <w:rPr>
          <w:b/>
        </w:rPr>
        <w:t xml:space="preserve">Esimerkki 5.1712</w:t>
      </w:r>
    </w:p>
    <w:p>
      <w:r>
        <w:t xml:space="preserve">Lause 1: Nuori tyttö kelkkailee lumessa. Lause 2: Nuori tyttö on ulkona.</w:t>
      </w:r>
    </w:p>
    <w:p>
      <w:r>
        <w:rPr>
          <w:b/>
        </w:rPr>
        <w:t xml:space="preserve">Tulos</w:t>
      </w:r>
    </w:p>
    <w:p>
      <w:r>
        <w:t xml:space="preserve">Nuori tyttö kelkkailee takapihallaan.</w:t>
      </w:r>
    </w:p>
    <w:p>
      <w:r>
        <w:rPr>
          <w:b/>
        </w:rPr>
        <w:t xml:space="preserve">Esimerkki 5.1713</w:t>
      </w:r>
    </w:p>
    <w:p>
      <w:r>
        <w:t xml:space="preserve">Lause 1: Hevoset vetävät venettä vedestä. Lause 2: Hevoset vetävät hevosvoimin.</w:t>
      </w:r>
    </w:p>
    <w:p>
      <w:r>
        <w:rPr>
          <w:b/>
        </w:rPr>
        <w:t xml:space="preserve">Tulos</w:t>
      </w:r>
    </w:p>
    <w:p>
      <w:r>
        <w:t xml:space="preserve">Hevoset vetävät hajonnutta venettä.</w:t>
      </w:r>
    </w:p>
    <w:p>
      <w:r>
        <w:rPr>
          <w:b/>
        </w:rPr>
        <w:t xml:space="preserve">Esimerkki 5.1714</w:t>
      </w:r>
    </w:p>
    <w:p>
      <w:r>
        <w:t xml:space="preserve">Lause 1: Syöttäjä ja kiinniottaja baseball-kentällä, pallo heidän välissään. Lause 2: Kaksi ihmistä urheilujoukkueessa pelaa pesäpalloa.</w:t>
      </w:r>
    </w:p>
    <w:p>
      <w:r>
        <w:rPr>
          <w:b/>
        </w:rPr>
        <w:t xml:space="preserve">Tulos</w:t>
      </w:r>
    </w:p>
    <w:p>
      <w:r>
        <w:t xml:space="preserve">2 poikaa seisoo pesäpallon lähellä</w:t>
      </w:r>
    </w:p>
    <w:p>
      <w:r>
        <w:rPr>
          <w:b/>
        </w:rPr>
        <w:t xml:space="preserve">Esimerkki 5.1715</w:t>
      </w:r>
    </w:p>
    <w:p>
      <w:r>
        <w:t xml:space="preserve">Lause 1: Moottoripyöräilijä kulkee metsäpolulla. Lause 2: Moottoripyöräilijä kulkee polkua pitkin.</w:t>
      </w:r>
    </w:p>
    <w:p>
      <w:r>
        <w:rPr>
          <w:b/>
        </w:rPr>
        <w:t xml:space="preserve">Tulos</w:t>
      </w:r>
    </w:p>
    <w:p>
      <w:r>
        <w:t xml:space="preserve">Moottoripyöräilijä suunnistaa polulla etsien koiraansa.</w:t>
      </w:r>
    </w:p>
    <w:p>
      <w:r>
        <w:rPr>
          <w:b/>
        </w:rPr>
        <w:t xml:space="preserve">Esimerkki 5.1716</w:t>
      </w:r>
    </w:p>
    <w:p>
      <w:r>
        <w:t xml:space="preserve">Lause 1: Nuori tyttö katsoo kaukaisuuteen keinusta, jossa hän istuu. Lause 2: Tyttö katsoo ulos keinusta.</w:t>
      </w:r>
    </w:p>
    <w:p>
      <w:r>
        <w:rPr>
          <w:b/>
        </w:rPr>
        <w:t xml:space="preserve">Tulos</w:t>
      </w:r>
    </w:p>
    <w:p>
      <w:r>
        <w:t xml:space="preserve">Tyttö on unelias.</w:t>
      </w:r>
    </w:p>
    <w:p>
      <w:r>
        <w:rPr>
          <w:b/>
        </w:rPr>
        <w:t xml:space="preserve">Esimerkki 5.1717</w:t>
      </w:r>
    </w:p>
    <w:p>
      <w:r>
        <w:t xml:space="preserve">Lause 1: Maanviljelijät poimivat satoa pellolta. Lause 2: Maanviljelijät poimivat satoa.</w:t>
      </w:r>
    </w:p>
    <w:p>
      <w:r>
        <w:rPr>
          <w:b/>
        </w:rPr>
        <w:t xml:space="preserve">Tulos</w:t>
      </w:r>
    </w:p>
    <w:p>
      <w:r>
        <w:t xml:space="preserve">Viljelijät poimivat syksyn satoa.</w:t>
      </w:r>
    </w:p>
    <w:p>
      <w:r>
        <w:rPr>
          <w:b/>
        </w:rPr>
        <w:t xml:space="preserve">Esimerkki 5.1718</w:t>
      </w:r>
    </w:p>
    <w:p>
      <w:r>
        <w:t xml:space="preserve">Lause 1: Hattupäinen mies istuu pienen pojan vieressä ja metalliämpäri vieressä. Lause 2: Siellä istuu mies ja poika.</w:t>
      </w:r>
    </w:p>
    <w:p>
      <w:r>
        <w:rPr>
          <w:b/>
        </w:rPr>
        <w:t xml:space="preserve">Tulos</w:t>
      </w:r>
    </w:p>
    <w:p>
      <w:r>
        <w:t xml:space="preserve">Mies ja pikkupoika käyttävät ämpäriä.</w:t>
      </w:r>
    </w:p>
    <w:p>
      <w:r>
        <w:rPr>
          <w:b/>
        </w:rPr>
        <w:t xml:space="preserve">Esimerkki 5.1719</w:t>
      </w:r>
    </w:p>
    <w:p>
      <w:r>
        <w:t xml:space="preserve">Lause 1: 2 ihmistä pitkissä housuissa ja pitkähihaisissa paidoissa hyppii lumessa. Lause 2: Ihmiset ovat lumessa.</w:t>
      </w:r>
    </w:p>
    <w:p>
      <w:r>
        <w:rPr>
          <w:b/>
        </w:rPr>
        <w:t xml:space="preserve">Tulos</w:t>
      </w:r>
    </w:p>
    <w:p>
      <w:r>
        <w:t xml:space="preserve">Lumi on syvää</w:t>
      </w:r>
    </w:p>
    <w:p>
      <w:r>
        <w:rPr>
          <w:b/>
        </w:rPr>
        <w:t xml:space="preserve">Esimerkki 5.1720</w:t>
      </w:r>
    </w:p>
    <w:p>
      <w:r>
        <w:t xml:space="preserve">Lause 1: Kaksi nuorta syleilee kujalla. Lause 2: Ulkona on ihmisiä...</w:t>
      </w:r>
    </w:p>
    <w:p>
      <w:r>
        <w:rPr>
          <w:b/>
        </w:rPr>
        <w:t xml:space="preserve">Tulos</w:t>
      </w:r>
    </w:p>
    <w:p>
      <w:r>
        <w:t xml:space="preserve">Ulkona on ihmisiä, jotka puhuvat iloisesti urheilusta -</w:t>
      </w:r>
    </w:p>
    <w:p>
      <w:r>
        <w:rPr>
          <w:b/>
        </w:rPr>
        <w:t xml:space="preserve">Esimerkki 5.1721</w:t>
      </w:r>
    </w:p>
    <w:p>
      <w:r>
        <w:t xml:space="preserve">Lause 1: Viiden muun ihmisen ympäröimänä huoneessa nainen, jolla on kädet koholla, hymyilee, kun tasapainossa oleva kartiomainen Jenga-torni istuu hänen edessään olevalla pöydällä. Lause 2: Nainen, jolla on kohotetut kädet, hymyilee.</w:t>
      </w:r>
    </w:p>
    <w:p>
      <w:r>
        <w:rPr>
          <w:b/>
        </w:rPr>
        <w:t xml:space="preserve">Tulos</w:t>
      </w:r>
    </w:p>
    <w:p>
      <w:r>
        <w:t xml:space="preserve">Nainen juhlii viimeisintä siirtoaan Jengassa.</w:t>
      </w:r>
    </w:p>
    <w:p>
      <w:r>
        <w:rPr>
          <w:b/>
        </w:rPr>
        <w:t xml:space="preserve">Esimerkki 5.1722</w:t>
      </w:r>
    </w:p>
    <w:p>
      <w:r>
        <w:t xml:space="preserve">Lause 1: Yksi mies pukeutuu vihreään pukuun. Lause 2: Yksi mies pukee vihreää pukua päälleen.</w:t>
      </w:r>
    </w:p>
    <w:p>
      <w:r>
        <w:rPr>
          <w:b/>
        </w:rPr>
        <w:t xml:space="preserve">Tulos</w:t>
      </w:r>
    </w:p>
    <w:p>
      <w:r>
        <w:t xml:space="preserve">Poika putosi rullalautaltaan.</w:t>
      </w:r>
    </w:p>
    <w:p>
      <w:r>
        <w:rPr>
          <w:b/>
        </w:rPr>
        <w:t xml:space="preserve">Esimerkki 5.1723</w:t>
      </w:r>
    </w:p>
    <w:p>
      <w:r>
        <w:t xml:space="preserve">Lause 1: Jääkiekkoilija pelaa jääkiekkoa pelin aikana. Lause 2: Jääkiekkoilija pelaa jääkiekkoa.</w:t>
      </w:r>
    </w:p>
    <w:p>
      <w:r>
        <w:rPr>
          <w:b/>
        </w:rPr>
        <w:t xml:space="preserve">Tulos</w:t>
      </w:r>
    </w:p>
    <w:p>
      <w:r>
        <w:t xml:space="preserve">Jääkiekkoilija voitti pelin.</w:t>
      </w:r>
    </w:p>
    <w:p>
      <w:r>
        <w:rPr>
          <w:b/>
        </w:rPr>
        <w:t xml:space="preserve">Esimerkki 5.1724</w:t>
      </w:r>
    </w:p>
    <w:p>
      <w:r>
        <w:t xml:space="preserve">Lause 1: Mies ja nainen seisovat lipunmyyntikoneen edessä. Lause 2: Mies ja nainen seisovat lippuautomaatin edessä.</w:t>
      </w:r>
    </w:p>
    <w:p>
      <w:r>
        <w:rPr>
          <w:b/>
        </w:rPr>
        <w:t xml:space="preserve">Tulos</w:t>
      </w:r>
    </w:p>
    <w:p>
      <w:r>
        <w:t xml:space="preserve">Mies ja nainen kädestä pitäen.</w:t>
      </w:r>
    </w:p>
    <w:p>
      <w:r>
        <w:rPr>
          <w:b/>
        </w:rPr>
        <w:t xml:space="preserve">Esimerkki 5.1725</w:t>
      </w:r>
    </w:p>
    <w:p>
      <w:r>
        <w:t xml:space="preserve">Lause 1: Uimahousuihin pukeutunut poika makaa kasvot alaspäin vetisellä jalkakäytävällä. Lause 2: Poika makaa maassa.</w:t>
      </w:r>
    </w:p>
    <w:p>
      <w:r>
        <w:rPr>
          <w:b/>
        </w:rPr>
        <w:t xml:space="preserve">Tulos</w:t>
      </w:r>
    </w:p>
    <w:p>
      <w:r>
        <w:t xml:space="preserve">Poika odottaa ystäviään.</w:t>
      </w:r>
    </w:p>
    <w:p>
      <w:r>
        <w:rPr>
          <w:b/>
        </w:rPr>
        <w:t xml:space="preserve">Esimerkki 5.1726</w:t>
      </w:r>
    </w:p>
    <w:p>
      <w:r>
        <w:t xml:space="preserve">Lause 1: Kolme miestä istuu vihreällä valolla valaistussa rakennuksessa. Lause 2: Kolme miestä istuu yhdessä.</w:t>
      </w:r>
    </w:p>
    <w:p>
      <w:r>
        <w:rPr>
          <w:b/>
        </w:rPr>
        <w:t xml:space="preserve">Tulos</w:t>
      </w:r>
    </w:p>
    <w:p>
      <w:r>
        <w:t xml:space="preserve">Miehillä on liikekokous.</w:t>
      </w:r>
    </w:p>
    <w:p>
      <w:r>
        <w:rPr>
          <w:b/>
        </w:rPr>
        <w:t xml:space="preserve">Esimerkki 5.1727</w:t>
      </w:r>
    </w:p>
    <w:p>
      <w:r>
        <w:t xml:space="preserve">Lause 1: Kaksi kamppailulajien harrastajaa harjoittelee tyhjässä huoneessa. Lause 2: Sisätiloissa on vain kaksi ihmistä.</w:t>
      </w:r>
    </w:p>
    <w:p>
      <w:r>
        <w:rPr>
          <w:b/>
        </w:rPr>
        <w:t xml:space="preserve">Tulos</w:t>
      </w:r>
    </w:p>
    <w:p>
      <w:r>
        <w:t xml:space="preserve">Kaksi sinisiin pukuihin pukeutunutta kamppailulajien harrastajaa harjoittelee tyhjässä huoneessa.</w:t>
      </w:r>
    </w:p>
    <w:p>
      <w:r>
        <w:rPr>
          <w:b/>
        </w:rPr>
        <w:t xml:space="preserve">Esimerkki 5.1728</w:t>
      </w:r>
    </w:p>
    <w:p>
      <w:r>
        <w:t xml:space="preserve">Lause 1: Mies soittaa huilua mikrofoniin. Lause 2: Mies soittaa soitinta.</w:t>
      </w:r>
    </w:p>
    <w:p>
      <w:r>
        <w:rPr>
          <w:b/>
        </w:rPr>
        <w:t xml:space="preserve">Tulos</w:t>
      </w:r>
    </w:p>
    <w:p>
      <w:r>
        <w:t xml:space="preserve">Mies soittaa konsertissa.</w:t>
      </w:r>
    </w:p>
    <w:p>
      <w:r>
        <w:rPr>
          <w:b/>
        </w:rPr>
        <w:t xml:space="preserve">Esimerkki 5.1729</w:t>
      </w:r>
    </w:p>
    <w:p>
      <w:r>
        <w:t xml:space="preserve">Lause 1: Nainen ruokkii kahta vauvaa. Lause 2: kaksi vauvaa syö</w:t>
      </w:r>
    </w:p>
    <w:p>
      <w:r>
        <w:rPr>
          <w:b/>
        </w:rPr>
        <w:t xml:space="preserve">Tulos</w:t>
      </w:r>
    </w:p>
    <w:p>
      <w:r>
        <w:t xml:space="preserve">nainen pitää vauvoja sylissään</w:t>
      </w:r>
    </w:p>
    <w:p>
      <w:r>
        <w:rPr>
          <w:b/>
        </w:rPr>
        <w:t xml:space="preserve">Esimerkki 5.1730</w:t>
      </w:r>
    </w:p>
    <w:p>
      <w:r>
        <w:t xml:space="preserve">Lause 1: Ihmiset kävelevät kadulla, ja autot seisovat risteyksessä punaisia valoja odotellessaan. Lause 2: Ihmiset hengittävät kävellessään ja autot kuluttavat bensaa myös punaisen valon kohdalla.</w:t>
      </w:r>
    </w:p>
    <w:p>
      <w:r>
        <w:rPr>
          <w:b/>
        </w:rPr>
        <w:t xml:space="preserve">Tulos</w:t>
      </w:r>
    </w:p>
    <w:p>
      <w:r>
        <w:t xml:space="preserve">Ihmiset ovat tietämättömiä.</w:t>
      </w:r>
    </w:p>
    <w:p>
      <w:r>
        <w:rPr>
          <w:b/>
        </w:rPr>
        <w:t xml:space="preserve">Esimerkki 5.1731</w:t>
      </w:r>
    </w:p>
    <w:p>
      <w:r>
        <w:t xml:space="preserve">Lause 1: Ihmiset ratsastavat kahdella kamelilla rannalla. Lause 2: Kaksi kamelia on rannalla.</w:t>
      </w:r>
    </w:p>
    <w:p>
      <w:r>
        <w:rPr>
          <w:b/>
        </w:rPr>
        <w:t xml:space="preserve">Tulos</w:t>
      </w:r>
    </w:p>
    <w:p>
      <w:r>
        <w:t xml:space="preserve">Kaksi ihmistä ajaa kilpaa kameleilla.</w:t>
      </w:r>
    </w:p>
    <w:p>
      <w:r>
        <w:rPr>
          <w:b/>
        </w:rPr>
        <w:t xml:space="preserve">Esimerkki 5.1732</w:t>
      </w:r>
    </w:p>
    <w:p>
      <w:r>
        <w:t xml:space="preserve">Lause 1: Pieni valkoinen koira juoksee nurmikentän poikki. Lause 2: Koira on pieni.</w:t>
      </w:r>
    </w:p>
    <w:p>
      <w:r>
        <w:rPr>
          <w:b/>
        </w:rPr>
        <w:t xml:space="preserve">Tulos</w:t>
      </w:r>
    </w:p>
    <w:p>
      <w:r>
        <w:t xml:space="preserve">Koira juoksee muiden koirien kanssa.</w:t>
      </w:r>
    </w:p>
    <w:p>
      <w:r>
        <w:rPr>
          <w:b/>
        </w:rPr>
        <w:t xml:space="preserve">Esimerkki 5.1733</w:t>
      </w:r>
    </w:p>
    <w:p>
      <w:r>
        <w:t xml:space="preserve">Lause 1: Neljä lämpimästi pukeutunutta lumilautailijaa. Lause 2: ihmiset lumilautailevat</w:t>
      </w:r>
    </w:p>
    <w:p>
      <w:r>
        <w:rPr>
          <w:b/>
        </w:rPr>
        <w:t xml:space="preserve">Tulos</w:t>
      </w:r>
    </w:p>
    <w:p>
      <w:r>
        <w:t xml:space="preserve">ihmiset harrastavat lumilautailua tänä vuonna ensimmäistä kertaa.</w:t>
      </w:r>
    </w:p>
    <w:p>
      <w:r>
        <w:rPr>
          <w:b/>
        </w:rPr>
        <w:t xml:space="preserve">Esimerkki 5.1734</w:t>
      </w:r>
    </w:p>
    <w:p>
      <w:r>
        <w:t xml:space="preserve">Lause 1: Pieni vauva istuu sinisessä avoautossa. Lause 2: Lapsi istuu autossa.</w:t>
      </w:r>
    </w:p>
    <w:p>
      <w:r>
        <w:rPr>
          <w:b/>
        </w:rPr>
        <w:t xml:space="preserve">Tulos</w:t>
      </w:r>
    </w:p>
    <w:p>
      <w:r>
        <w:t xml:space="preserve">Vauva rentoutuu avoautossa.</w:t>
      </w:r>
    </w:p>
    <w:p>
      <w:r>
        <w:rPr>
          <w:b/>
        </w:rPr>
        <w:t xml:space="preserve">Esimerkki 5.1735</w:t>
      </w:r>
    </w:p>
    <w:p>
      <w:r>
        <w:t xml:space="preserve">Lause 1: Katuruokamessujen kävijät. Lause 2: ihmiset ovat messuilla.</w:t>
      </w:r>
    </w:p>
    <w:p>
      <w:r>
        <w:rPr>
          <w:b/>
        </w:rPr>
        <w:t xml:space="preserve">Tulos</w:t>
      </w:r>
    </w:p>
    <w:p>
      <w:r>
        <w:t xml:space="preserve">messut ovat mukavat</w:t>
      </w:r>
    </w:p>
    <w:p>
      <w:r>
        <w:rPr>
          <w:b/>
        </w:rPr>
        <w:t xml:space="preserve">Esimerkki 5.1736</w:t>
      </w:r>
    </w:p>
    <w:p>
      <w:r>
        <w:t xml:space="preserve">Lause 1: Pesäpallopeli puistossa katsojien seuratessa. Lause 2: Yleisö nauttii baseball-pelistä puistossa.</w:t>
      </w:r>
    </w:p>
    <w:p>
      <w:r>
        <w:rPr>
          <w:b/>
        </w:rPr>
        <w:t xml:space="preserve">Tulos</w:t>
      </w:r>
    </w:p>
    <w:p>
      <w:r>
        <w:t xml:space="preserve">Puisto on täysi tupa pesäpallo-ottelussa -</w:t>
      </w:r>
    </w:p>
    <w:p>
      <w:r>
        <w:rPr>
          <w:b/>
        </w:rPr>
        <w:t xml:space="preserve">Esimerkki 5.1737</w:t>
      </w:r>
    </w:p>
    <w:p>
      <w:r>
        <w:t xml:space="preserve">Lause 1: Mies seisoo kaupungin kadulla saksofoni kädessään. Lause 2: Mies pitää saksofonia kädessään.</w:t>
      </w:r>
    </w:p>
    <w:p>
      <w:r>
        <w:rPr>
          <w:b/>
        </w:rPr>
        <w:t xml:space="preserve">Tulos</w:t>
      </w:r>
    </w:p>
    <w:p>
      <w:r>
        <w:t xml:space="preserve">Mies soittaa saksofonia kaupungin kadulla -</w:t>
      </w:r>
    </w:p>
    <w:p>
      <w:r>
        <w:rPr>
          <w:b/>
        </w:rPr>
        <w:t xml:space="preserve">Esimerkki 5.1738</w:t>
      </w:r>
    </w:p>
    <w:p>
      <w:r>
        <w:t xml:space="preserve">Lause 1: Pieni ryhmä ihmisiä kävelee ulkoilmaportaiden lähellä tai portailla. Lause 2: Jotkut ihmiset kävelevät ulkona</w:t>
      </w:r>
    </w:p>
    <w:p>
      <w:r>
        <w:rPr>
          <w:b/>
        </w:rPr>
        <w:t xml:space="preserve">Tulos</w:t>
      </w:r>
    </w:p>
    <w:p>
      <w:r>
        <w:t xml:space="preserve">Ihmiset kävelevät kannelle</w:t>
      </w:r>
    </w:p>
    <w:p>
      <w:r>
        <w:rPr>
          <w:b/>
        </w:rPr>
        <w:t xml:space="preserve">Esimerkki 5.1739</w:t>
      </w:r>
    </w:p>
    <w:p>
      <w:r>
        <w:t xml:space="preserve">Lause 1: Kaksi sinipunapukuista tyttöä nauraa. Lause 2: Kaksi ihmistä hymyilee.</w:t>
      </w:r>
    </w:p>
    <w:p>
      <w:r>
        <w:rPr>
          <w:b/>
        </w:rPr>
        <w:t xml:space="preserve">Tulos</w:t>
      </w:r>
    </w:p>
    <w:p>
      <w:r>
        <w:t xml:space="preserve">Kaksi ihmistä nauraa vitsille.</w:t>
      </w:r>
    </w:p>
    <w:p>
      <w:r>
        <w:rPr>
          <w:b/>
        </w:rPr>
        <w:t xml:space="preserve">Esimerkki 5.1740</w:t>
      </w:r>
    </w:p>
    <w:p>
      <w:r>
        <w:t xml:space="preserve">Lause 1: Nuori afroamerikkalainen mies, jolla on yllään värikäs silkkipainettu paita ja lippis, kulkee polkupyörällään kaupunkien jalkakäytävällä. Lause 2: Mies kävelee pyörällään jalkakäytävää pitkin.</w:t>
      </w:r>
    </w:p>
    <w:p>
      <w:r>
        <w:rPr>
          <w:b/>
        </w:rPr>
        <w:t xml:space="preserve">Tulos</w:t>
      </w:r>
    </w:p>
    <w:p>
      <w:r>
        <w:t xml:space="preserve">Musta mies on menossa kotiin pyöränsä kanssa.</w:t>
      </w:r>
    </w:p>
    <w:p>
      <w:r>
        <w:rPr>
          <w:b/>
        </w:rPr>
        <w:t xml:space="preserve">Esimerkki 5.1741</w:t>
      </w:r>
    </w:p>
    <w:p>
      <w:r>
        <w:t xml:space="preserve">Lause 1: Siniseen paitaan ja shortseihin pukeutunut poika hyppää pyörällä, jossa on ramppi. Lause 2: Poika ajaa pyörällä.</w:t>
      </w:r>
    </w:p>
    <w:p>
      <w:r>
        <w:rPr>
          <w:b/>
        </w:rPr>
        <w:t xml:space="preserve">Tulos</w:t>
      </w:r>
    </w:p>
    <w:p>
      <w:r>
        <w:t xml:space="preserve">Poika kokeilee uutta pyöräänsä.</w:t>
      </w:r>
    </w:p>
    <w:p>
      <w:r>
        <w:rPr>
          <w:b/>
        </w:rPr>
        <w:t xml:space="preserve">Esimerkki 5.1742</w:t>
      </w:r>
    </w:p>
    <w:p>
      <w:r>
        <w:t xml:space="preserve">Lause 1: Nämä ovat sinfoniaorkesterin naisia, jotka ovat pukeutuneet mustiin ja kantavat punaisia lippuja koristeellisen rakennuksen ulkopuolella. Lause 2: Naiset ovat pukeutuneet mustaan.</w:t>
      </w:r>
    </w:p>
    <w:p>
      <w:r>
        <w:rPr>
          <w:b/>
        </w:rPr>
        <w:t xml:space="preserve">Tulos</w:t>
      </w:r>
    </w:p>
    <w:p>
      <w:r>
        <w:t xml:space="preserve">Naiset protestoivat epätasa-arvoista palkkaansa vastaan.</w:t>
      </w:r>
    </w:p>
    <w:p>
      <w:r>
        <w:rPr>
          <w:b/>
        </w:rPr>
        <w:t xml:space="preserve">Esimerkki 5.1743</w:t>
      </w:r>
    </w:p>
    <w:p>
      <w:r>
        <w:t xml:space="preserve">Lause 1: Moottorikelkan kuljettaja hyppää kesken kilpailun. Lause 2: Henkilö on moottorikelkan kyydissä.</w:t>
      </w:r>
    </w:p>
    <w:p>
      <w:r>
        <w:rPr>
          <w:b/>
        </w:rPr>
        <w:t xml:space="preserve">Tulos</w:t>
      </w:r>
    </w:p>
    <w:p>
      <w:r>
        <w:t xml:space="preserve">Moottorikelkkailija menee vahingossa hyppyrimäen yli yrittäessään voittaa kilpailun.</w:t>
      </w:r>
    </w:p>
    <w:p>
      <w:r>
        <w:rPr>
          <w:b/>
        </w:rPr>
        <w:t xml:space="preserve">Esimerkki 5.1744</w:t>
      </w:r>
    </w:p>
    <w:p>
      <w:r>
        <w:t xml:space="preserve">Lause 1: Neljä ihmistä seisoo Valkoisen talon ulkopuolella. Lause 2: Valkoisen talon ulkopuolella seisoo neljä ihmistä.</w:t>
      </w:r>
    </w:p>
    <w:p>
      <w:r>
        <w:rPr>
          <w:b/>
        </w:rPr>
        <w:t xml:space="preserve">Tulos</w:t>
      </w:r>
    </w:p>
    <w:p>
      <w:r>
        <w:t xml:space="preserve">Valkoisen talon ulkopuolella seisovat neljä ihmistä odottavat tärkeää tehtävää.</w:t>
      </w:r>
    </w:p>
    <w:p>
      <w:r>
        <w:rPr>
          <w:b/>
        </w:rPr>
        <w:t xml:space="preserve">Esimerkki 5.1745</w:t>
      </w:r>
    </w:p>
    <w:p>
      <w:r>
        <w:t xml:space="preserve">Lause 1: Kaupungissa metron edessä mies rullalautailee portaita alas, kun kaksi penkillä istuvaa vanhempaa naista katselee häntä. Lause 2: Mies rullalautailee portaita alas kahden naisen edessä.</w:t>
      </w:r>
    </w:p>
    <w:p>
      <w:r>
        <w:rPr>
          <w:b/>
        </w:rPr>
        <w:t xml:space="preserve">Tulos</w:t>
      </w:r>
    </w:p>
    <w:p>
      <w:r>
        <w:t xml:space="preserve">mies on murtamassa solisluunsa pudotessaan portaita alas...</w:t>
      </w:r>
    </w:p>
    <w:p>
      <w:r>
        <w:rPr>
          <w:b/>
        </w:rPr>
        <w:t xml:space="preserve">Esimerkki 5.1746</w:t>
      </w:r>
    </w:p>
    <w:p>
      <w:r>
        <w:t xml:space="preserve">Lause 1: Pieni kapakka, jossa tarjoillaan corona extraa. Lause 2: Baari, joka myy corona extraa.</w:t>
      </w:r>
    </w:p>
    <w:p>
      <w:r>
        <w:rPr>
          <w:b/>
        </w:rPr>
        <w:t xml:space="preserve">Tulos</w:t>
      </w:r>
    </w:p>
    <w:p>
      <w:r>
        <w:t xml:space="preserve">Baari, joka myy myös muita coronoja.</w:t>
      </w:r>
    </w:p>
    <w:p>
      <w:r>
        <w:rPr>
          <w:b/>
        </w:rPr>
        <w:t xml:space="preserve">Esimerkki 5.1747</w:t>
      </w:r>
    </w:p>
    <w:p>
      <w:r>
        <w:t xml:space="preserve">Lause 1: Pieni poika, jolla on tummansininen paita ja keltaiset shortsit, leikkii jalkapallolla nurmikolla. Lause 2: Poika on jalkapallon lähellä.</w:t>
      </w:r>
    </w:p>
    <w:p>
      <w:r>
        <w:rPr>
          <w:b/>
        </w:rPr>
        <w:t xml:space="preserve">Tulos</w:t>
      </w:r>
    </w:p>
    <w:p>
      <w:r>
        <w:t xml:space="preserve">Poika harjoittelee jalkapallotaitojaan tulevaa peliä varten.</w:t>
      </w:r>
    </w:p>
    <w:p>
      <w:r>
        <w:rPr>
          <w:b/>
        </w:rPr>
        <w:t xml:space="preserve">Esimerkki 5.1748</w:t>
      </w:r>
    </w:p>
    <w:p>
      <w:r>
        <w:t xml:space="preserve">Lause 1: pikkulapset silittävät possua Lause 2: Lapset silittävät possua.</w:t>
      </w:r>
    </w:p>
    <w:p>
      <w:r>
        <w:rPr>
          <w:b/>
        </w:rPr>
        <w:t xml:space="preserve">Tulos</w:t>
      </w:r>
    </w:p>
    <w:p>
      <w:r>
        <w:t xml:space="preserve">Kaksi lasta on eläintarhassa possun kanssa.</w:t>
      </w:r>
    </w:p>
    <w:p>
      <w:r>
        <w:rPr>
          <w:b/>
        </w:rPr>
        <w:t xml:space="preserve">Esimerkki 5.1749</w:t>
      </w:r>
    </w:p>
    <w:p>
      <w:r>
        <w:t xml:space="preserve">Lause 1: Mies syö voileipää tyttärensä vauva sylissään. Lause 2: Mies syö voileipää.</w:t>
      </w:r>
    </w:p>
    <w:p>
      <w:r>
        <w:rPr>
          <w:b/>
        </w:rPr>
        <w:t xml:space="preserve">Tulos</w:t>
      </w:r>
    </w:p>
    <w:p>
      <w:r>
        <w:t xml:space="preserve">Mies nauttii lounastaan leikkiessään tyttärensä kanssa sylissään.</w:t>
      </w:r>
    </w:p>
    <w:p>
      <w:r>
        <w:rPr>
          <w:b/>
        </w:rPr>
        <w:t xml:space="preserve">Esimerkki 5.1750</w:t>
      </w:r>
    </w:p>
    <w:p>
      <w:r>
        <w:t xml:space="preserve">Lause 1: Vanha mies, jolla on musta baretti ja silmälasit, katsoo sanomalehteä kävellessään vanhan rakennuksen ohi. Lause 2: Vanha mies lähtee kävelylle.</w:t>
      </w:r>
    </w:p>
    <w:p>
      <w:r>
        <w:rPr>
          <w:b/>
        </w:rPr>
        <w:t xml:space="preserve">Tulos</w:t>
      </w:r>
    </w:p>
    <w:p>
      <w:r>
        <w:t xml:space="preserve">Vanha mies katsoo sanomalehteä sudoko-palstaa varten</w:t>
      </w:r>
    </w:p>
    <w:p>
      <w:r>
        <w:rPr>
          <w:b/>
        </w:rPr>
        <w:t xml:space="preserve">Esimerkki 5.1751</w:t>
      </w:r>
    </w:p>
    <w:p>
      <w:r>
        <w:t xml:space="preserve">Lause 1: Mies oranssilla pyörällä. Lause 2: Mies pyörällä.</w:t>
      </w:r>
    </w:p>
    <w:p>
      <w:r>
        <w:rPr>
          <w:b/>
        </w:rPr>
        <w:t xml:space="preserve">Tulos</w:t>
      </w:r>
    </w:p>
    <w:p>
      <w:r>
        <w:t xml:space="preserve">Mies oranssilla pyörällä, jolla on punainen kypärä.</w:t>
      </w:r>
    </w:p>
    <w:p>
      <w:r>
        <w:rPr>
          <w:b/>
        </w:rPr>
        <w:t xml:space="preserve">Esimerkki 5.1752</w:t>
      </w:r>
    </w:p>
    <w:p>
      <w:r>
        <w:t xml:space="preserve">Lause 1: Viisi retkeilijää, joista yksi katsoo kameraan päin ja muut poispäin, kävelevät kivisen joenuoman läpi. Lause 2: Useat ihmiset vaeltavat ulkona.</w:t>
      </w:r>
    </w:p>
    <w:p>
      <w:r>
        <w:rPr>
          <w:b/>
        </w:rPr>
        <w:t xml:space="preserve">Tulos</w:t>
      </w:r>
    </w:p>
    <w:p>
      <w:r>
        <w:t xml:space="preserve">Retkeilijät kuvaavat matkaansa joen varrella.</w:t>
      </w:r>
    </w:p>
    <w:p>
      <w:r>
        <w:rPr>
          <w:b/>
        </w:rPr>
        <w:t xml:space="preserve">Esimerkki 5.1753</w:t>
      </w:r>
    </w:p>
    <w:p>
      <w:r>
        <w:t xml:space="preserve">Lause 1: Mies harmaassa t-paidassa tikkaiden päällä kurottautuu toiselle miehelle rakennuksen ikkunan sisällä Lause 2: Rakennuksen vieressä on tikkaat.</w:t>
      </w:r>
    </w:p>
    <w:p>
      <w:r>
        <w:rPr>
          <w:b/>
        </w:rPr>
        <w:t xml:space="preserve">Tulos</w:t>
      </w:r>
    </w:p>
    <w:p>
      <w:r>
        <w:t xml:space="preserve">Paitainen mies ojentaa kättään toiselle tikkailla olevalle miehelle ojentaakseen tälle vasaran.</w:t>
      </w:r>
    </w:p>
    <w:p>
      <w:r>
        <w:rPr>
          <w:b/>
        </w:rPr>
        <w:t xml:space="preserve">Esimerkki 5.1754</w:t>
      </w:r>
    </w:p>
    <w:p>
      <w:r>
        <w:t xml:space="preserve">Lause 1: Neljä miestä - yksi katselee kirjaa - istuu kannettavien tietokoneiden ääressä. Lause 2: Lukevat kirjaa laboratoriotietokoneella.</w:t>
      </w:r>
    </w:p>
    <w:p>
      <w:r>
        <w:rPr>
          <w:b/>
        </w:rPr>
        <w:t xml:space="preserve">Tulos</w:t>
      </w:r>
    </w:p>
    <w:p>
      <w:r>
        <w:t xml:space="preserve">Rakennustyöntekijät rakentavat vankilan muuria.</w:t>
      </w:r>
    </w:p>
    <w:p>
      <w:r>
        <w:rPr>
          <w:b/>
        </w:rPr>
        <w:t xml:space="preserve">Esimerkki 5.1755</w:t>
      </w:r>
    </w:p>
    <w:p>
      <w:r>
        <w:t xml:space="preserve">Lause 1: Monet oranssitakkiset ihmiset työskentelevät metroasemalla. Lause 2: Metroasemalla työskentelee paljon ihmisiä.</w:t>
      </w:r>
    </w:p>
    <w:p>
      <w:r>
        <w:rPr>
          <w:b/>
        </w:rPr>
        <w:t xml:space="preserve">Tulos</w:t>
      </w:r>
    </w:p>
    <w:p>
      <w:r>
        <w:t xml:space="preserve">Metrossa pyörii ihmisiä oranssitakit päällä.</w:t>
      </w:r>
    </w:p>
    <w:p>
      <w:r>
        <w:rPr>
          <w:b/>
        </w:rPr>
        <w:t xml:space="preserve">Esimerkki 5.1756</w:t>
      </w:r>
    </w:p>
    <w:p>
      <w:r>
        <w:t xml:space="preserve">Lause 1: Mies on pukeutunut siniseen paitaan, ilman kenkiä ja yrittää treenata. Lause 2: Mies on paljain jaloin.</w:t>
      </w:r>
    </w:p>
    <w:p>
      <w:r>
        <w:rPr>
          <w:b/>
        </w:rPr>
        <w:t xml:space="preserve">Tulos</w:t>
      </w:r>
    </w:p>
    <w:p>
      <w:r>
        <w:t xml:space="preserve">Miehen jalkoihin sattui paljain jaloin.</w:t>
      </w:r>
    </w:p>
    <w:p>
      <w:r>
        <w:rPr>
          <w:b/>
        </w:rPr>
        <w:t xml:space="preserve">Esimerkki 5.1757</w:t>
      </w:r>
    </w:p>
    <w:p>
      <w:r>
        <w:t xml:space="preserve">Lause 1: Henkilö, jolla on kypärä ja ajovarusteet, hyppää nelipyöräisellä moottoripyörällä maastoradalla. Lause 2: Henkilö ajaa nelipyörällä ulkona.</w:t>
      </w:r>
    </w:p>
    <w:p>
      <w:r>
        <w:rPr>
          <w:b/>
        </w:rPr>
        <w:t xml:space="preserve">Tulos</w:t>
      </w:r>
    </w:p>
    <w:p>
      <w:r>
        <w:t xml:space="preserve">Nainen kastuu mutaan kilpa-asuissaan.</w:t>
      </w:r>
    </w:p>
    <w:p>
      <w:r>
        <w:rPr>
          <w:b/>
        </w:rPr>
        <w:t xml:space="preserve">Esimerkki 5.1758</w:t>
      </w:r>
    </w:p>
    <w:p>
      <w:r>
        <w:t xml:space="preserve">Lause 1: Isä työntää poikaansa radalla. Lause 2: Ihmiset ovat radan lähellä.</w:t>
      </w:r>
    </w:p>
    <w:p>
      <w:r>
        <w:rPr>
          <w:b/>
        </w:rPr>
        <w:t xml:space="preserve">Tulos</w:t>
      </w:r>
    </w:p>
    <w:p>
      <w:r>
        <w:t xml:space="preserve">Isä työntää poikaansa radalle välttääkseen suistuneen junan osuman.</w:t>
      </w:r>
    </w:p>
    <w:p>
      <w:r>
        <w:rPr>
          <w:b/>
        </w:rPr>
        <w:t xml:space="preserve">Esimerkki 5.1759</w:t>
      </w:r>
    </w:p>
    <w:p>
      <w:r>
        <w:t xml:space="preserve">Lause 1: Joku rakentaa tämän rakennuksen uudelleen. Lause 2: Joku rakentaa rakennuksen uudelleen.</w:t>
      </w:r>
    </w:p>
    <w:p>
      <w:r>
        <w:rPr>
          <w:b/>
        </w:rPr>
        <w:t xml:space="preserve">Tulos</w:t>
      </w:r>
    </w:p>
    <w:p>
      <w:r>
        <w:t xml:space="preserve">Rakennustyöntekijä rakentaa rakennetta uudelleen.</w:t>
      </w:r>
    </w:p>
    <w:p>
      <w:r>
        <w:rPr>
          <w:b/>
        </w:rPr>
        <w:t xml:space="preserve">Esimerkki 5.1760</w:t>
      </w:r>
    </w:p>
    <w:p>
      <w:r>
        <w:t xml:space="preserve">Lause 1: Mies istuu penkillä jalkakäytävän varrella ja lukee sanomalehteä. Lause 2: Mies lukee sanomalehteä.</w:t>
      </w:r>
    </w:p>
    <w:p>
      <w:r>
        <w:rPr>
          <w:b/>
        </w:rPr>
        <w:t xml:space="preserve">Tulos</w:t>
      </w:r>
    </w:p>
    <w:p>
      <w:r>
        <w:t xml:space="preserve">Mies odottaa bussia.</w:t>
      </w:r>
    </w:p>
    <w:p>
      <w:r>
        <w:rPr>
          <w:b/>
        </w:rPr>
        <w:t xml:space="preserve">Esimerkki 5.1761</w:t>
      </w:r>
    </w:p>
    <w:p>
      <w:r>
        <w:t xml:space="preserve">Lause 1: Nainen ja hänen lapsensa pyöräilevät luonnonkauniilla tiellä, jonka varrella on vehreää kasvillisuutta. Lause 2: nainen pyöräilee lapsensa kanssa.</w:t>
      </w:r>
    </w:p>
    <w:p>
      <w:r>
        <w:rPr>
          <w:b/>
        </w:rPr>
        <w:t xml:space="preserve">Tulos</w:t>
      </w:r>
    </w:p>
    <w:p>
      <w:r>
        <w:t xml:space="preserve">nainen opettaa tytärtään ajamaan pyörällä</w:t>
      </w:r>
    </w:p>
    <w:p>
      <w:r>
        <w:rPr>
          <w:b/>
        </w:rPr>
        <w:t xml:space="preserve">Esimerkki 5.1762</w:t>
      </w:r>
    </w:p>
    <w:p>
      <w:r>
        <w:t xml:space="preserve">Lause 1: Koira pitää frisbeetä suussaan. Lause 2: Eläimellä on lelu.</w:t>
      </w:r>
    </w:p>
    <w:p>
      <w:r>
        <w:rPr>
          <w:b/>
        </w:rPr>
        <w:t xml:space="preserve">Tulos</w:t>
      </w:r>
    </w:p>
    <w:p>
      <w:r>
        <w:t xml:space="preserve">Poika heittää frisbeetä koiralle.</w:t>
      </w:r>
    </w:p>
    <w:p>
      <w:r>
        <w:rPr>
          <w:b/>
        </w:rPr>
        <w:t xml:space="preserve">Esimerkki 5.1763</w:t>
      </w:r>
    </w:p>
    <w:p>
      <w:r>
        <w:t xml:space="preserve">Lause 1: Kaksi miestä istuu tietokoneidensa ääressä. Lause 2: Kaksi miestä istuu tietokoneensa ääressä.</w:t>
      </w:r>
    </w:p>
    <w:p>
      <w:r>
        <w:rPr>
          <w:b/>
        </w:rPr>
        <w:t xml:space="preserve">Tulos</w:t>
      </w:r>
    </w:p>
    <w:p>
      <w:r>
        <w:t xml:space="preserve">Miehet ovat työtovereita.</w:t>
      </w:r>
    </w:p>
    <w:p>
      <w:r>
        <w:rPr>
          <w:b/>
        </w:rPr>
        <w:t xml:space="preserve">Esimerkki 5.1764</w:t>
      </w:r>
    </w:p>
    <w:p>
      <w:r>
        <w:t xml:space="preserve">Lause 1: Kaksi poikaa seisoo juomalähteen lähellä, kun toinen ottaa juotavaa. Lause 2: Poika juo lähteestä.</w:t>
      </w:r>
    </w:p>
    <w:p>
      <w:r>
        <w:rPr>
          <w:b/>
        </w:rPr>
        <w:t xml:space="preserve">Tulos</w:t>
      </w:r>
    </w:p>
    <w:p>
      <w:r>
        <w:t xml:space="preserve">Poika juo vettä.</w:t>
      </w:r>
    </w:p>
    <w:p>
      <w:r>
        <w:rPr>
          <w:b/>
        </w:rPr>
        <w:t xml:space="preserve">Esimerkki 5.1765</w:t>
      </w:r>
    </w:p>
    <w:p>
      <w:r>
        <w:t xml:space="preserve">Lause 1: Farkkuihin pukeutunut nainen kävelee polkua pitkin, jossa on vihreä kaide. Lause 2: Nainen pukeutuu farkkuihin.</w:t>
      </w:r>
    </w:p>
    <w:p>
      <w:r>
        <w:rPr>
          <w:b/>
        </w:rPr>
        <w:t xml:space="preserve">Tulos</w:t>
      </w:r>
    </w:p>
    <w:p>
      <w:r>
        <w:t xml:space="preserve">Nainen kävelee polkua pitkin yöllä -</w:t>
      </w:r>
    </w:p>
    <w:p>
      <w:r>
        <w:rPr>
          <w:b/>
        </w:rPr>
        <w:t xml:space="preserve">Esimerkki 5.1766</w:t>
      </w:r>
    </w:p>
    <w:p>
      <w:r>
        <w:t xml:space="preserve">Lause 1: Joukko valkoisiin, oransseihin ja keltaisiin asuihin pukeutuneita ihmisiä poseeraa kuvassa, jonka taustalla on palava muistomerkki. Lause 2: Joukko ihmisiä pukeutuu värikkäisiin asuihin.</w:t>
      </w:r>
    </w:p>
    <w:p>
      <w:r>
        <w:rPr>
          <w:b/>
        </w:rPr>
        <w:t xml:space="preserve">Tulos</w:t>
      </w:r>
    </w:p>
    <w:p>
      <w:r>
        <w:t xml:space="preserve">Ryhmä ihmisiä on urheilujoukkueessa.</w:t>
      </w:r>
    </w:p>
    <w:p>
      <w:r>
        <w:rPr>
          <w:b/>
        </w:rPr>
        <w:t xml:space="preserve">Esimerkki 5.1767</w:t>
      </w:r>
    </w:p>
    <w:p>
      <w:r>
        <w:t xml:space="preserve">Lause 1: Pieni tyttö, jolla on nauha hiuksissaan, kaivelee nenäänsä. Lause 2: tyttö kaivelee nenäänsä.</w:t>
      </w:r>
    </w:p>
    <w:p>
      <w:r>
        <w:rPr>
          <w:b/>
        </w:rPr>
        <w:t xml:space="preserve">Tulos</w:t>
      </w:r>
    </w:p>
    <w:p>
      <w:r>
        <w:t xml:space="preserve">Tytön nauha on vaaleanpunainen.</w:t>
      </w:r>
    </w:p>
    <w:p>
      <w:r>
        <w:rPr>
          <w:b/>
        </w:rPr>
        <w:t xml:space="preserve">Esimerkki 5.1768</w:t>
      </w:r>
    </w:p>
    <w:p>
      <w:r>
        <w:t xml:space="preserve">Lause 1: Punaiseen liiviin pukeutuneella naisella on kädessään lapio, kun hän ja mies, jolla on kädessään sininen lapio, poseeraavat kameralle. Lause 2: Kaksi ihmistä pitelee lapiota kameran edessä.</w:t>
      </w:r>
    </w:p>
    <w:p>
      <w:r>
        <w:rPr>
          <w:b/>
        </w:rPr>
        <w:t xml:space="preserve">Tulos</w:t>
      </w:r>
    </w:p>
    <w:p>
      <w:r>
        <w:t xml:space="preserve">Aviopari poseeraa lapioiden kanssa kameralle.</w:t>
      </w:r>
    </w:p>
    <w:p>
      <w:r>
        <w:rPr>
          <w:b/>
        </w:rPr>
        <w:t xml:space="preserve">Esimerkki 5.1769</w:t>
      </w:r>
    </w:p>
    <w:p>
      <w:r>
        <w:t xml:space="preserve">Lause 1: aikuinen pariskunta tanssii keskellä lavaa. Lause 2: Aviossa oleva kypsynyt pariskunta viihtyy tanssimassa lavalla</w:t>
      </w:r>
    </w:p>
    <w:p>
      <w:r>
        <w:rPr>
          <w:b/>
        </w:rPr>
        <w:t xml:space="preserve">Tulos</w:t>
      </w:r>
    </w:p>
    <w:p>
      <w:r>
        <w:t xml:space="preserve">Naimisissa oleva kypsynyt pariskunta nauttii tanssimisesta lavalla lastensa edessä.</w:t>
      </w:r>
    </w:p>
    <w:p>
      <w:r>
        <w:rPr>
          <w:b/>
        </w:rPr>
        <w:t xml:space="preserve">Esimerkki 5.1770</w:t>
      </w:r>
    </w:p>
    <w:p>
      <w:r>
        <w:t xml:space="preserve">Lause 1: Nuori poika, jolla on pesäpallolakki, hyppää siniseen paitaan pukeutuneen miehen syliin. Lause 2: Mies pitelee poikaa sylissä.</w:t>
      </w:r>
    </w:p>
    <w:p>
      <w:r>
        <w:rPr>
          <w:b/>
        </w:rPr>
        <w:t xml:space="preserve">Tulos</w:t>
      </w:r>
    </w:p>
    <w:p>
      <w:r>
        <w:t xml:space="preserve">Poika hyppää isänsä syliin.</w:t>
      </w:r>
    </w:p>
    <w:p>
      <w:r>
        <w:rPr>
          <w:b/>
        </w:rPr>
        <w:t xml:space="preserve">Esimerkki 5.1771</w:t>
      </w:r>
    </w:p>
    <w:p>
      <w:r>
        <w:t xml:space="preserve">Lause 1: Keltaiset banderollit, joissa on musta leijona, on ripustettu puiden yli auringon valaisemassa naapurustossa. Lause 2: Puut ovat ulkona.</w:t>
      </w:r>
    </w:p>
    <w:p>
      <w:r>
        <w:rPr>
          <w:b/>
        </w:rPr>
        <w:t xml:space="preserve">Tulos</w:t>
      </w:r>
    </w:p>
    <w:p>
      <w:r>
        <w:t xml:space="preserve">Banderollit ovat kirkkaan keltaisia.</w:t>
      </w:r>
    </w:p>
    <w:p>
      <w:r>
        <w:rPr>
          <w:b/>
        </w:rPr>
        <w:t xml:space="preserve">Esimerkki 5.1772</w:t>
      </w:r>
    </w:p>
    <w:p>
      <w:r>
        <w:t xml:space="preserve">Lause 1: Lentokone lentää suuren risteilyaluksen yli. Lause 2: Lentokone lentää.</w:t>
      </w:r>
    </w:p>
    <w:p>
      <w:r>
        <w:rPr>
          <w:b/>
        </w:rPr>
        <w:t xml:space="preserve">Tulos</w:t>
      </w:r>
    </w:p>
    <w:p>
      <w:r>
        <w:t xml:space="preserve">Lentokone ja laiva ajavat kilpaa Bahamalle.</w:t>
      </w:r>
    </w:p>
    <w:p>
      <w:r>
        <w:rPr>
          <w:b/>
        </w:rPr>
        <w:t xml:space="preserve">Esimerkki 5.1773</w:t>
      </w:r>
    </w:p>
    <w:p>
      <w:r>
        <w:t xml:space="preserve">Lause 1: Tummiin aurinkolaseihin pukeutunut mies hyppää polkupyörällään tien yli metsässä. Lause 2: Mies menee pyörähypyn yli.</w:t>
      </w:r>
    </w:p>
    <w:p>
      <w:r>
        <w:rPr>
          <w:b/>
        </w:rPr>
        <w:t xml:space="preserve">Tulos</w:t>
      </w:r>
    </w:p>
    <w:p>
      <w:r>
        <w:t xml:space="preserve">Mies tekee tempun pyörällä.</w:t>
      </w:r>
    </w:p>
    <w:p>
      <w:r>
        <w:rPr>
          <w:b/>
        </w:rPr>
        <w:t xml:space="preserve">Esimerkki 5.1774</w:t>
      </w:r>
    </w:p>
    <w:p>
      <w:r>
        <w:t xml:space="preserve">Lause 1: UH:n jalkapalloilija, #15, seisoo lähellä kentän reunaa valmiina heittämään palloa, kun hänen joukkuetoverinsa torjuu vastustajan. Lause 2: Jalkapalloilija, joka kantaa numeroa #15, seisoo lähellä kentän reunaa toivoen voivansa heittää pallon joukkuetoverilleen.</w:t>
      </w:r>
    </w:p>
    <w:p>
      <w:r>
        <w:rPr>
          <w:b/>
        </w:rPr>
        <w:t xml:space="preserve">Tulos</w:t>
      </w:r>
    </w:p>
    <w:p>
      <w:r>
        <w:t xml:space="preserve">Numero 15 on pelinrakentaja.</w:t>
      </w:r>
    </w:p>
    <w:p>
      <w:r>
        <w:rPr>
          <w:b/>
        </w:rPr>
        <w:t xml:space="preserve">Esimerkki 5.1775</w:t>
      </w:r>
    </w:p>
    <w:p>
      <w:r>
        <w:t xml:space="preserve">Lause 1: Nuori mies, jolla on valkoinen hattu, kävelee naisen kanssa pellolla. Lause 2: Mies ja nainen kävelevät pellolla.</w:t>
      </w:r>
    </w:p>
    <w:p>
      <w:r>
        <w:rPr>
          <w:b/>
        </w:rPr>
        <w:t xml:space="preserve">Tulos</w:t>
      </w:r>
    </w:p>
    <w:p>
      <w:r>
        <w:t xml:space="preserve">Aviopari kävelee pellolla.</w:t>
      </w:r>
    </w:p>
    <w:p>
      <w:r>
        <w:rPr>
          <w:b/>
        </w:rPr>
        <w:t xml:space="preserve">Esimerkki 5.1776</w:t>
      </w:r>
    </w:p>
    <w:p>
      <w:r>
        <w:t xml:space="preserve">Lause 1: Nainen pitää kädessään pientä tyttöä, joka yrittää saada kuplia kiinni. Lause 2: Pieni tyttö nappaa kuplia.</w:t>
      </w:r>
    </w:p>
    <w:p>
      <w:r>
        <w:rPr>
          <w:b/>
        </w:rPr>
        <w:t xml:space="preserve">Tulos</w:t>
      </w:r>
    </w:p>
    <w:p>
      <w:r>
        <w:t xml:space="preserve">Pikkutyttö kerää kuplia äitinsä sylissä.</w:t>
      </w:r>
    </w:p>
    <w:p>
      <w:r>
        <w:rPr>
          <w:b/>
        </w:rPr>
        <w:t xml:space="preserve">Esimerkki 5.1777</w:t>
      </w:r>
    </w:p>
    <w:p>
      <w:r>
        <w:t xml:space="preserve">Lause 1: Siellä on marssiorkesteri, kameran edessä olevalla miehellä on punainen vaatetus ja hän soittaa rumpuja. Lause 2: Kameran lähellä oleva mies soittaa rumpuja.</w:t>
      </w:r>
    </w:p>
    <w:p>
      <w:r>
        <w:rPr>
          <w:b/>
        </w:rPr>
        <w:t xml:space="preserve">Tulos</w:t>
      </w:r>
    </w:p>
    <w:p>
      <w:r>
        <w:t xml:space="preserve">Mies soittaa bassorumpuja.</w:t>
      </w:r>
    </w:p>
    <w:p>
      <w:r>
        <w:rPr>
          <w:b/>
        </w:rPr>
        <w:t xml:space="preserve">Esimerkki 5.1778</w:t>
      </w:r>
    </w:p>
    <w:p>
      <w:r>
        <w:t xml:space="preserve">Lause 1: Oranssipaitainen mies nostaa golfmailaansa nurmikentällä viiden muun miehen katsellessa. Lause 2: Mies nostaa golfmailaansa ihmisten edessä.</w:t>
      </w:r>
    </w:p>
    <w:p>
      <w:r>
        <w:rPr>
          <w:b/>
        </w:rPr>
        <w:t xml:space="preserve">Tulos</w:t>
      </w:r>
    </w:p>
    <w:p>
      <w:r>
        <w:t xml:space="preserve">Kuusi miestä on golfaamassa.</w:t>
      </w:r>
    </w:p>
    <w:p>
      <w:r>
        <w:rPr>
          <w:b/>
        </w:rPr>
        <w:t xml:space="preserve">Esimerkki 5.1779</w:t>
      </w:r>
    </w:p>
    <w:p>
      <w:r>
        <w:t xml:space="preserve">Lause 1: Silmälasipäinen nainen istuu pöydän ääressä, jossa on lasit, pullo ja lintu. Lause 2: Huonekalujen päällä on esineitä.</w:t>
      </w:r>
    </w:p>
    <w:p>
      <w:r>
        <w:rPr>
          <w:b/>
        </w:rPr>
        <w:t xml:space="preserve">Tulos</w:t>
      </w:r>
    </w:p>
    <w:p>
      <w:r>
        <w:t xml:space="preserve">Nainen katselee rihkamoitaan.</w:t>
      </w:r>
    </w:p>
    <w:p>
      <w:r>
        <w:rPr>
          <w:b/>
        </w:rPr>
        <w:t xml:space="preserve">Esimerkki 5.1780</w:t>
      </w:r>
    </w:p>
    <w:p>
      <w:r>
        <w:t xml:space="preserve">Lause 1: Huonokuntoinen nainen näyttää masentuneelta katsellessaan kaunista ulkoilmakuvaa. Lause 2: Nainen katsoo ulos.</w:t>
      </w:r>
    </w:p>
    <w:p>
      <w:r>
        <w:rPr>
          <w:b/>
        </w:rPr>
        <w:t xml:space="preserve">Tulos</w:t>
      </w:r>
    </w:p>
    <w:p>
      <w:r>
        <w:t xml:space="preserve">Nainen toivoo voivansa motivoida itsensä treenaamaan.</w:t>
      </w:r>
    </w:p>
    <w:p>
      <w:r>
        <w:rPr>
          <w:b/>
        </w:rPr>
        <w:t xml:space="preserve">Esimerkki 5.1781</w:t>
      </w:r>
    </w:p>
    <w:p>
      <w:r>
        <w:t xml:space="preserve">Lause 1: kaksi miestä pellolla tai viidakossa katselemassa jotakin. Lause 2: Kaksi miestä on pellolla ja katselee jotain.</w:t>
      </w:r>
    </w:p>
    <w:p>
      <w:r>
        <w:rPr>
          <w:b/>
        </w:rPr>
        <w:t xml:space="preserve">Tulos</w:t>
      </w:r>
    </w:p>
    <w:p>
      <w:r>
        <w:t xml:space="preserve">Miehet etsivät eläintä.</w:t>
      </w:r>
    </w:p>
    <w:p>
      <w:r>
        <w:rPr>
          <w:b/>
        </w:rPr>
        <w:t xml:space="preserve">Esimerkki 5.1782</w:t>
      </w:r>
    </w:p>
    <w:p>
      <w:r>
        <w:t xml:space="preserve">Lause 1: Mies keilaa radalla, jossa on kosmisia kuvia, kuten keilapalloja ja keiloja ratojen yläpuolella. Lause 2: Mies pelaa kosmista keilailua.</w:t>
      </w:r>
    </w:p>
    <w:p>
      <w:r>
        <w:rPr>
          <w:b/>
        </w:rPr>
        <w:t xml:space="preserve">Tulos</w:t>
      </w:r>
    </w:p>
    <w:p>
      <w:r>
        <w:t xml:space="preserve">Mies on ammattimainen keilaaja.</w:t>
      </w:r>
    </w:p>
    <w:p>
      <w:r>
        <w:rPr>
          <w:b/>
        </w:rPr>
        <w:t xml:space="preserve">Esimerkki 5.1783</w:t>
      </w:r>
    </w:p>
    <w:p>
      <w:r>
        <w:t xml:space="preserve">Lause 1: Yleisö seuraa, kun miehet kävelevät kadulla pukuihin pukeutuneina. Lause 2: Ihmiset kerääntyvät ulos.</w:t>
      </w:r>
    </w:p>
    <w:p>
      <w:r>
        <w:rPr>
          <w:b/>
        </w:rPr>
        <w:t xml:space="preserve">Tulos</w:t>
      </w:r>
    </w:p>
    <w:p>
      <w:r>
        <w:t xml:space="preserve">Siellä on paraati.</w:t>
      </w:r>
    </w:p>
    <w:p>
      <w:r>
        <w:rPr>
          <w:b/>
        </w:rPr>
        <w:t xml:space="preserve">Esimerkki 5.1784</w:t>
      </w:r>
    </w:p>
    <w:p>
      <w:r>
        <w:t xml:space="preserve">Lause 1: Teini tekee pyörätemppua skeittipuistossa. Lause 2: Skeittipuistossa on ainakin yksi pyörä.</w:t>
      </w:r>
    </w:p>
    <w:p>
      <w:r>
        <w:rPr>
          <w:b/>
        </w:rPr>
        <w:t xml:space="preserve">Tulos</w:t>
      </w:r>
    </w:p>
    <w:p>
      <w:r>
        <w:t xml:space="preserve">Skeittiparkissa on skeittilaudat.</w:t>
      </w:r>
    </w:p>
    <w:p>
      <w:r>
        <w:rPr>
          <w:b/>
        </w:rPr>
        <w:t xml:space="preserve">Esimerkki 5.1785</w:t>
      </w:r>
    </w:p>
    <w:p>
      <w:r>
        <w:t xml:space="preserve">Lause 1: Kaksi hattupäistä ja kävelysauvoja käyttävää miestä kävelee vesistön lähellä auringonlaskun aikaan. Lause 2: Kaksi miestä tekee iltakävelyn veden äärellä.</w:t>
      </w:r>
    </w:p>
    <w:p>
      <w:r>
        <w:rPr>
          <w:b/>
        </w:rPr>
        <w:t xml:space="preserve">Tulos</w:t>
      </w:r>
    </w:p>
    <w:p>
      <w:r>
        <w:t xml:space="preserve">Mies ja hänen veljensä kävelevät veden äärellä auringonlaskun aikaan.</w:t>
      </w:r>
    </w:p>
    <w:p>
      <w:r>
        <w:rPr>
          <w:b/>
        </w:rPr>
        <w:t xml:space="preserve">Esimerkki 5.1786</w:t>
      </w:r>
    </w:p>
    <w:p>
      <w:r>
        <w:t xml:space="preserve">Lause 1: Kaksi keltaista koiraa leikkii tappelua. Lause 2: Eläimet leikkivät ja tappelevat.</w:t>
      </w:r>
    </w:p>
    <w:p>
      <w:r>
        <w:rPr>
          <w:b/>
        </w:rPr>
        <w:t xml:space="preserve">Tulos</w:t>
      </w:r>
    </w:p>
    <w:p>
      <w:r>
        <w:t xml:space="preserve">Chihuahua ja saksanpaimenkoira leikkivät tappelua.</w:t>
      </w:r>
    </w:p>
    <w:p>
      <w:r>
        <w:rPr>
          <w:b/>
        </w:rPr>
        <w:t xml:space="preserve">Esimerkki 5.1787</w:t>
      </w:r>
    </w:p>
    <w:p>
      <w:r>
        <w:t xml:space="preserve">Lause 1: Mies rullalautailee ihmisryhmän edessä. Lause 2: Mies rullalaudalla.</w:t>
      </w:r>
    </w:p>
    <w:p>
      <w:r>
        <w:rPr>
          <w:b/>
        </w:rPr>
        <w:t xml:space="preserve">Tulos</w:t>
      </w:r>
    </w:p>
    <w:p>
      <w:r>
        <w:t xml:space="preserve">Mies tekee temppuja skeittipuistossa yleisön edessä.</w:t>
      </w:r>
    </w:p>
    <w:p>
      <w:r>
        <w:rPr>
          <w:b/>
        </w:rPr>
        <w:t xml:space="preserve">Esimerkki 5.1788</w:t>
      </w:r>
    </w:p>
    <w:p>
      <w:r>
        <w:t xml:space="preserve">Lause 1: Ruskea koira vaaleanpunaisessa paidassa pureskelee jotain valkoista, kun ruskea koira keltaisessa paidassa katselee. Lause 2: koira pureskelee, kun toinen katsoo.</w:t>
      </w:r>
    </w:p>
    <w:p>
      <w:r>
        <w:rPr>
          <w:b/>
        </w:rPr>
        <w:t xml:space="preserve">Tulos</w:t>
      </w:r>
    </w:p>
    <w:p>
      <w:r>
        <w:t xml:space="preserve">koira pureskelee jotain</w:t>
      </w:r>
    </w:p>
    <w:p>
      <w:r>
        <w:rPr>
          <w:b/>
        </w:rPr>
        <w:t xml:space="preserve">Esimerkki 5.1789</w:t>
      </w:r>
    </w:p>
    <w:p>
      <w:r>
        <w:t xml:space="preserve">Lause 1: Naiset pesevät vaatteitaan joessa. Lause 2: Naiset pesevät vaatteensa.</w:t>
      </w:r>
    </w:p>
    <w:p>
      <w:r>
        <w:rPr>
          <w:b/>
        </w:rPr>
        <w:t xml:space="preserve">Tulos</w:t>
      </w:r>
    </w:p>
    <w:p>
      <w:r>
        <w:t xml:space="preserve">Naiset pesevät vaatteensa joessa, koska heillä ei ole pesukoneita.</w:t>
      </w:r>
    </w:p>
    <w:p>
      <w:r>
        <w:rPr>
          <w:b/>
        </w:rPr>
        <w:t xml:space="preserve">Esimerkki 5.1790</w:t>
      </w:r>
    </w:p>
    <w:p>
      <w:r>
        <w:t xml:space="preserve">Lause 1: Mies rullalautailee rampilta. Lause 2: Rullalautailija lähtee rampilta.</w:t>
      </w:r>
    </w:p>
    <w:p>
      <w:r>
        <w:rPr>
          <w:b/>
        </w:rPr>
        <w:t xml:space="preserve">Tulos</w:t>
      </w:r>
    </w:p>
    <w:p>
      <w:r>
        <w:t xml:space="preserve">Rullalautaileva kaveri on aikeissa ryöstää sen.</w:t>
      </w:r>
    </w:p>
    <w:p>
      <w:r>
        <w:rPr>
          <w:b/>
        </w:rPr>
        <w:t xml:space="preserve">Esimerkki 5.1791</w:t>
      </w:r>
    </w:p>
    <w:p>
      <w:r>
        <w:t xml:space="preserve">Lause 1: Oranssiin paitaan ja valkoiseen kypärään pukeutunut mies seisoo oranssin rakennusajoneuvon edessä, kun se kaataa multaa kuorma-autoon. Lause 2: Rakennustyömaalla on likaa.</w:t>
      </w:r>
    </w:p>
    <w:p>
      <w:r>
        <w:rPr>
          <w:b/>
        </w:rPr>
        <w:t xml:space="preserve">Tulos</w:t>
      </w:r>
    </w:p>
    <w:p>
      <w:r>
        <w:t xml:space="preserve">Rakennustyöntekijä pitää taukoa kiireisen päivänsä aikana.</w:t>
      </w:r>
    </w:p>
    <w:p>
      <w:r>
        <w:rPr>
          <w:b/>
        </w:rPr>
        <w:t xml:space="preserve">Esimerkki 5.1792</w:t>
      </w:r>
    </w:p>
    <w:p>
      <w:r>
        <w:t xml:space="preserve">Lause 1: Vanhempi keski-ikäinen mies, jolla on ruskea hattu, soittaa kitaraa ja laulaa mikrofoniin; hänen naispuolinen kumppaninsa laulaa mikrofoniin ja soittaa myös soitinta, mutta naisen soitinta ei voi helposti nähdä. Lause 2: Mies ja nainen, jotka laulavat asianmukaisesti, soittavat soittimiaan, vaikka naisen soittimen estää jokin.</w:t>
      </w:r>
    </w:p>
    <w:p>
      <w:r>
        <w:rPr>
          <w:b/>
        </w:rPr>
        <w:t xml:space="preserve">Tulos</w:t>
      </w:r>
    </w:p>
    <w:p>
      <w:r>
        <w:t xml:space="preserve">Pariskunta laulaa ja soittaa hienosti yhdessä, vaikka miehen ruskea hattu estääkin naisen soittimen soittamisen.</w:t>
      </w:r>
    </w:p>
    <w:p>
      <w:r>
        <w:rPr>
          <w:b/>
        </w:rPr>
        <w:t xml:space="preserve">Esimerkki 5.1793</w:t>
      </w:r>
    </w:p>
    <w:p>
      <w:r>
        <w:t xml:space="preserve">Lause 1: Poliisi on eristänyt korttelin. Lause 2: Poliisi on sulkenut kadun.</w:t>
      </w:r>
    </w:p>
    <w:p>
      <w:r>
        <w:rPr>
          <w:b/>
        </w:rPr>
        <w:t xml:space="preserve">Tulos</w:t>
      </w:r>
    </w:p>
    <w:p>
      <w:r>
        <w:t xml:space="preserve">Ihmiset eivät pääse kortteliin.</w:t>
      </w:r>
    </w:p>
    <w:p>
      <w:r>
        <w:rPr>
          <w:b/>
        </w:rPr>
        <w:t xml:space="preserve">Esimerkki 5.1794</w:t>
      </w:r>
    </w:p>
    <w:p>
      <w:r>
        <w:t xml:space="preserve">Lause 1: Mies lapion kanssa valmistelee tulta ruoanlaittoa varten. Lause 2: Mies hoitaa tulta.</w:t>
      </w:r>
    </w:p>
    <w:p>
      <w:r>
        <w:rPr>
          <w:b/>
        </w:rPr>
        <w:t xml:space="preserve">Tulos</w:t>
      </w:r>
    </w:p>
    <w:p>
      <w:r>
        <w:t xml:space="preserve">Mies sytyttää hiiligrilliinsä tulen.</w:t>
      </w:r>
    </w:p>
    <w:p>
      <w:r>
        <w:rPr>
          <w:b/>
        </w:rPr>
        <w:t xml:space="preserve">Esimerkki 5.1795</w:t>
      </w:r>
    </w:p>
    <w:p>
      <w:r>
        <w:t xml:space="preserve">Lause 1: Mies työskentelee junan ratissa. Lause 2: Joku työskentelee täällä mekaanisen järjestelmän parissa.</w:t>
      </w:r>
    </w:p>
    <w:p>
      <w:r>
        <w:rPr>
          <w:b/>
        </w:rPr>
        <w:t xml:space="preserve">Tulos</w:t>
      </w:r>
    </w:p>
    <w:p>
      <w:r>
        <w:t xml:space="preserve">Mies kävi korkeakoulun saadakseen tämän työn.</w:t>
      </w:r>
    </w:p>
    <w:p>
      <w:r>
        <w:rPr>
          <w:b/>
        </w:rPr>
        <w:t xml:space="preserve">Esimerkki 5.1796</w:t>
      </w:r>
    </w:p>
    <w:p>
      <w:r>
        <w:t xml:space="preserve">Lause 1: Ulkona istuu pari vanhaa miestä betonipenkillä. Lause 2: Muutama vanha mies istuu penkillä.</w:t>
      </w:r>
    </w:p>
    <w:p>
      <w:r>
        <w:rPr>
          <w:b/>
        </w:rPr>
        <w:t xml:space="preserve">Tulos</w:t>
      </w:r>
    </w:p>
    <w:p>
      <w:r>
        <w:t xml:space="preserve">Pari vanhaa miestä keskustelee keskenään -</w:t>
      </w:r>
    </w:p>
    <w:p>
      <w:r>
        <w:rPr>
          <w:b/>
        </w:rPr>
        <w:t xml:space="preserve">Esimerkki 5.1797</w:t>
      </w:r>
    </w:p>
    <w:p>
      <w:r>
        <w:t xml:space="preserve">Lause 1: aikuinen äiti ja hänen pieni lapsensa Lause 2: äiti on lapsensa kanssa.</w:t>
      </w:r>
    </w:p>
    <w:p>
      <w:r>
        <w:rPr>
          <w:b/>
        </w:rPr>
        <w:t xml:space="preserve">Tulos</w:t>
      </w:r>
    </w:p>
    <w:p>
      <w:r>
        <w:t xml:space="preserve">äiti ja lapsi leikkivät puistossa</w:t>
      </w:r>
    </w:p>
    <w:p>
      <w:r>
        <w:rPr>
          <w:b/>
        </w:rPr>
        <w:t xml:space="preserve">Esimerkki 5.1798</w:t>
      </w:r>
    </w:p>
    <w:p>
      <w:r>
        <w:t xml:space="preserve">Lause 1: Poika istuu autossa selkä menosuuntaan ja tekee rauhanmerkkiä. Lause 2: Poika istuu autossa ja heittää rauhanmerkkiä.</w:t>
      </w:r>
    </w:p>
    <w:p>
      <w:r>
        <w:rPr>
          <w:b/>
        </w:rPr>
        <w:t xml:space="preserve">Tulos</w:t>
      </w:r>
    </w:p>
    <w:p>
      <w:r>
        <w:t xml:space="preserve">Poika vain poseeraa, koska joku käski hänen poseerata, -</w:t>
      </w:r>
    </w:p>
    <w:p>
      <w:r>
        <w:rPr>
          <w:b/>
        </w:rPr>
        <w:t xml:space="preserve">Esimerkki 5.1799</w:t>
      </w:r>
    </w:p>
    <w:p>
      <w:r>
        <w:t xml:space="preserve">Lause 1: Nuoret pojat ja tytöt harjoittelevat kamppailulajeja ja saavat samalla arvosanoja ikätovereiltaan ja opettajiltaan, jotka istuvat dojossa mattojen ympärillä. Lause 2: Ihmiset ovat dojossa.</w:t>
      </w:r>
    </w:p>
    <w:p>
      <w:r>
        <w:rPr>
          <w:b/>
        </w:rPr>
        <w:t xml:space="preserve">Tulos</w:t>
      </w:r>
    </w:p>
    <w:p>
      <w:r>
        <w:t xml:space="preserve">pojat ovat kymmenen</w:t>
      </w:r>
    </w:p>
    <w:p>
      <w:r>
        <w:rPr>
          <w:b/>
        </w:rPr>
        <w:t xml:space="preserve">Esimerkki 5.1800</w:t>
      </w:r>
    </w:p>
    <w:p>
      <w:r>
        <w:t xml:space="preserve">Lause 1: Kaksi miestä on ulkona ja puhuu keskenään. Lause 2: Miehet ovat ulkona ja keskustelevat.</w:t>
      </w:r>
    </w:p>
    <w:p>
      <w:r>
        <w:rPr>
          <w:b/>
        </w:rPr>
        <w:t xml:space="preserve">Tulos</w:t>
      </w:r>
    </w:p>
    <w:p>
      <w:r>
        <w:t xml:space="preserve">Miehet keskustelevat jalkapallosta.</w:t>
      </w:r>
    </w:p>
    <w:p>
      <w:r>
        <w:rPr>
          <w:b/>
        </w:rPr>
        <w:t xml:space="preserve">Esimerkki 5.1801</w:t>
      </w:r>
    </w:p>
    <w:p>
      <w:r>
        <w:t xml:space="preserve">Lause 1: Joukko uimapukuisia nuoria seisoo jyrkänteellä veden yläpuolella, ja yksi heistä on valmis hyppäämään alla olevaan veteen. Lause 2: Jotkut ihmiset seisovat ulkona.</w:t>
      </w:r>
    </w:p>
    <w:p>
      <w:r>
        <w:rPr>
          <w:b/>
        </w:rPr>
        <w:t xml:space="preserve">Tulos</w:t>
      </w:r>
    </w:p>
    <w:p>
      <w:r>
        <w:t xml:space="preserve">Jotkut ystävät valmistautuvat sukeltamaan.</w:t>
      </w:r>
    </w:p>
    <w:p>
      <w:r>
        <w:rPr>
          <w:b/>
        </w:rPr>
        <w:t xml:space="preserve">Esimerkki 5.1802</w:t>
      </w:r>
    </w:p>
    <w:p>
      <w:r>
        <w:t xml:space="preserve">Lause 1: Mies potkii treenikassia. Lause 2: Mies treenaa.</w:t>
      </w:r>
    </w:p>
    <w:p>
      <w:r>
        <w:rPr>
          <w:b/>
        </w:rPr>
        <w:t xml:space="preserve">Tulos</w:t>
      </w:r>
    </w:p>
    <w:p>
      <w:r>
        <w:t xml:space="preserve">mies on valkoinen</w:t>
      </w:r>
    </w:p>
    <w:p>
      <w:r>
        <w:rPr>
          <w:b/>
        </w:rPr>
        <w:t xml:space="preserve">Esimerkki 5.1803</w:t>
      </w:r>
    </w:p>
    <w:p>
      <w:r>
        <w:t xml:space="preserve">Lause 1: Kaksi kilpa-autoa ajaa kilpaa radalla. Lause 2: Kaksi kilpa-autoa ajaa kilpaa.</w:t>
      </w:r>
    </w:p>
    <w:p>
      <w:r>
        <w:rPr>
          <w:b/>
        </w:rPr>
        <w:t xml:space="preserve">Tulos</w:t>
      </w:r>
    </w:p>
    <w:p>
      <w:r>
        <w:t xml:space="preserve">Kaksi autoa ajaa kilpaa sateessa.</w:t>
      </w:r>
    </w:p>
    <w:p>
      <w:r>
        <w:rPr>
          <w:b/>
        </w:rPr>
        <w:t xml:space="preserve">Esimerkki 5.1804</w:t>
      </w:r>
    </w:p>
    <w:p>
      <w:r>
        <w:t xml:space="preserve">Lause 1: Nainen kietoi lipun kehonsa ympärille ja poltti suitsukkeita. Lause 2: Nainen on pukeutunut lippuun.</w:t>
      </w:r>
    </w:p>
    <w:p>
      <w:r>
        <w:rPr>
          <w:b/>
        </w:rPr>
        <w:t xml:space="preserve">Tulos</w:t>
      </w:r>
    </w:p>
    <w:p>
      <w:r>
        <w:t xml:space="preserve">Nainen osoittaa ylpeyttään pitämällä Amerikan lippua yllään</w:t>
      </w:r>
    </w:p>
    <w:p>
      <w:r>
        <w:rPr>
          <w:b/>
        </w:rPr>
        <w:t xml:space="preserve">Esimerkki 5.1805</w:t>
      </w:r>
    </w:p>
    <w:p>
      <w:r>
        <w:t xml:space="preserve">Lause 1: Mies seisoo tikkailla rakennustyömaalla. Lause 2: Mies on ulkona.</w:t>
      </w:r>
    </w:p>
    <w:p>
      <w:r>
        <w:rPr>
          <w:b/>
        </w:rPr>
        <w:t xml:space="preserve">Tulos</w:t>
      </w:r>
    </w:p>
    <w:p>
      <w:r>
        <w:t xml:space="preserve">Mies seisoo tikkailla töissä.</w:t>
      </w:r>
    </w:p>
    <w:p>
      <w:r>
        <w:rPr>
          <w:b/>
        </w:rPr>
        <w:t xml:space="preserve">Esimerkki 5.1806</w:t>
      </w:r>
    </w:p>
    <w:p>
      <w:r>
        <w:t xml:space="preserve">Lause 1: Valkoisiin housuihin pukeutunut nainen, jolla on vauva kädessään ja joka katsoo merta. Lause 2: Nainen pitää vauvaa sylissään.</w:t>
      </w:r>
    </w:p>
    <w:p>
      <w:r>
        <w:rPr>
          <w:b/>
        </w:rPr>
        <w:t xml:space="preserve">Tulos</w:t>
      </w:r>
    </w:p>
    <w:p>
      <w:r>
        <w:t xml:space="preserve">Nainen pitää siskonsa vauvaa sylissään.</w:t>
      </w:r>
    </w:p>
    <w:p>
      <w:r>
        <w:rPr>
          <w:b/>
        </w:rPr>
        <w:t xml:space="preserve">Esimerkki 5.1807</w:t>
      </w:r>
    </w:p>
    <w:p>
      <w:r>
        <w:t xml:space="preserve">Lause 1: Joukko nuoria naisia kylttien kanssa on kadulla protestoimassa öljyvuotoa vastaan. Lause 2: Ulkona on naisia.</w:t>
      </w:r>
    </w:p>
    <w:p>
      <w:r>
        <w:rPr>
          <w:b/>
        </w:rPr>
        <w:t xml:space="preserve">Tulos</w:t>
      </w:r>
    </w:p>
    <w:p>
      <w:r>
        <w:t xml:space="preserve">He suhtautuvat intohimoisesti asiaan</w:t>
      </w:r>
    </w:p>
    <w:p>
      <w:r>
        <w:rPr>
          <w:b/>
        </w:rPr>
        <w:t xml:space="preserve">Esimerkki 5.1808</w:t>
      </w:r>
    </w:p>
    <w:p>
      <w:r>
        <w:t xml:space="preserve">Lause 1: Mies istuu keltaisessa autossa auringossa, pyyhkii otsaa. Lause 2: Mies on ulkona</w:t>
      </w:r>
    </w:p>
    <w:p>
      <w:r>
        <w:rPr>
          <w:b/>
        </w:rPr>
        <w:t xml:space="preserve">Tulos</w:t>
      </w:r>
    </w:p>
    <w:p>
      <w:r>
        <w:t xml:space="preserve">Mies hikoilee autossaan</w:t>
      </w:r>
    </w:p>
    <w:p>
      <w:r>
        <w:rPr>
          <w:b/>
        </w:rPr>
        <w:t xml:space="preserve">Esimerkki 5.1809</w:t>
      </w:r>
    </w:p>
    <w:p>
      <w:r>
        <w:t xml:space="preserve">Lause 1: Juoksija on turvassa kotikentällä nuorten softball-ottelussa. Lause 2: Juoksija on turvassa kotipesällä softball-ottelussa.</w:t>
      </w:r>
    </w:p>
    <w:p>
      <w:r>
        <w:rPr>
          <w:b/>
        </w:rPr>
        <w:t xml:space="preserve">Tulos</w:t>
      </w:r>
    </w:p>
    <w:p>
      <w:r>
        <w:t xml:space="preserve">Lihava juoksija on turvassa kotipesällä nuorten softball-pelissä.</w:t>
      </w:r>
    </w:p>
    <w:p>
      <w:r>
        <w:rPr>
          <w:b/>
        </w:rPr>
        <w:t xml:space="preserve">Esimerkki 5.1810</w:t>
      </w:r>
    </w:p>
    <w:p>
      <w:r>
        <w:t xml:space="preserve">Lause 1: Neonvihreään asuun pukeutunut maastopyöräilijä viihdyttää yleisöä. Lause 2: Ratsastaja esiintyy</w:t>
      </w:r>
    </w:p>
    <w:p>
      <w:r>
        <w:rPr>
          <w:b/>
        </w:rPr>
        <w:t xml:space="preserve">Tulos</w:t>
      </w:r>
    </w:p>
    <w:p>
      <w:r>
        <w:t xml:space="preserve">Ratsastaja on tekemässä temppua</w:t>
      </w:r>
    </w:p>
    <w:p>
      <w:r>
        <w:rPr>
          <w:b/>
        </w:rPr>
        <w:t xml:space="preserve">Esimerkki 5.1811</w:t>
      </w:r>
    </w:p>
    <w:p>
      <w:r>
        <w:t xml:space="preserve">Lause 1: Leija lentää korkealla taivaalla taivasratsastajan kanssa. Lause 2: On tarpeeksi tuulista leijan lennättämiseen.</w:t>
      </w:r>
    </w:p>
    <w:p>
      <w:r>
        <w:rPr>
          <w:b/>
        </w:rPr>
        <w:t xml:space="preserve">Tulos</w:t>
      </w:r>
    </w:p>
    <w:p>
      <w:r>
        <w:t xml:space="preserve">Leija on lentokoneen muotoinen.</w:t>
      </w:r>
    </w:p>
    <w:p>
      <w:r>
        <w:rPr>
          <w:b/>
        </w:rPr>
        <w:t xml:space="preserve">Esimerkki 5.1812</w:t>
      </w:r>
    </w:p>
    <w:p>
      <w:r>
        <w:t xml:space="preserve">Lause 1: Punapaitainen mies seisoo rullalautalla, joka nojaa roska-astiaan. Lause 2: Mies tasapainoilee rullalautansa päällä roska-astian päällä.</w:t>
      </w:r>
    </w:p>
    <w:p>
      <w:r>
        <w:rPr>
          <w:b/>
        </w:rPr>
        <w:t xml:space="preserve">Tulos</w:t>
      </w:r>
    </w:p>
    <w:p>
      <w:r>
        <w:t xml:space="preserve">Mies tekee temppuja rullalautallaan.</w:t>
      </w:r>
    </w:p>
    <w:p>
      <w:r>
        <w:rPr>
          <w:b/>
        </w:rPr>
        <w:t xml:space="preserve">Esimerkki 5.1813</w:t>
      </w:r>
    </w:p>
    <w:p>
      <w:r>
        <w:t xml:space="preserve">Lause 1: Joukko ihmisiä seisoo pyöräliikkeessä. Lause 2: Ihmiset seisovat pyöräliikkeessä.</w:t>
      </w:r>
    </w:p>
    <w:p>
      <w:r>
        <w:rPr>
          <w:b/>
        </w:rPr>
        <w:t xml:space="preserve">Tulos</w:t>
      </w:r>
    </w:p>
    <w:p>
      <w:r>
        <w:t xml:space="preserve">Ryhmä pyöräilijöitä odottaa, että heidän pyöränsä korjataan.</w:t>
      </w:r>
    </w:p>
    <w:p>
      <w:r>
        <w:rPr>
          <w:b/>
        </w:rPr>
        <w:t xml:space="preserve">Esimerkki 5.1814</w:t>
      </w:r>
    </w:p>
    <w:p>
      <w:r>
        <w:t xml:space="preserve">Lause 1: Mies, jolla on pitkähihainen, siniruutuinen paita ja ruskehtavat housut, polvistuu autotallissa olevan kärryn vieressä. Lause 2: Mies polvistuu autotallissa.</w:t>
      </w:r>
    </w:p>
    <w:p>
      <w:r>
        <w:rPr>
          <w:b/>
        </w:rPr>
        <w:t xml:space="preserve">Tulos</w:t>
      </w:r>
    </w:p>
    <w:p>
      <w:r>
        <w:t xml:space="preserve">Mies korjaa pyöräkärryä autotallissaan.</w:t>
      </w:r>
    </w:p>
    <w:p>
      <w:r>
        <w:rPr>
          <w:b/>
        </w:rPr>
        <w:t xml:space="preserve">Esimerkki 5.1815</w:t>
      </w:r>
    </w:p>
    <w:p>
      <w:r>
        <w:t xml:space="preserve">Lause 1: Kaksi roskakuskia seisoo kuorma-autossaan ja lastaa roskia. Lause 2: Kaksi miestä työskentelee kuorma-auton päällä.</w:t>
      </w:r>
    </w:p>
    <w:p>
      <w:r>
        <w:rPr>
          <w:b/>
        </w:rPr>
        <w:t xml:space="preserve">Tulos</w:t>
      </w:r>
    </w:p>
    <w:p>
      <w:r>
        <w:t xml:space="preserve">Kaksi miestä on kuorma-auton takaosassa.</w:t>
      </w:r>
    </w:p>
    <w:p>
      <w:r>
        <w:rPr>
          <w:b/>
        </w:rPr>
        <w:t xml:space="preserve">Esimerkki 5.1816</w:t>
      </w:r>
    </w:p>
    <w:p>
      <w:r>
        <w:t xml:space="preserve">Lause 1: Kolme ihmistä kävelee kanjonin läpi, kun vuoret heittävät varjoja likaiselle maalle. Lause 2: Kolme ihmistä vaeltaa.</w:t>
      </w:r>
    </w:p>
    <w:p>
      <w:r>
        <w:rPr>
          <w:b/>
        </w:rPr>
        <w:t xml:space="preserve">Tulos</w:t>
      </w:r>
    </w:p>
    <w:p>
      <w:r>
        <w:t xml:space="preserve">Kolme ihmistä kävelee Grand Canyonin läpi.</w:t>
      </w:r>
    </w:p>
    <w:p>
      <w:r>
        <w:rPr>
          <w:b/>
        </w:rPr>
        <w:t xml:space="preserve">Esimerkki 5.1817</w:t>
      </w:r>
    </w:p>
    <w:p>
      <w:r>
        <w:t xml:space="preserve">Lause 1: Pyöräilevä mies ulkoiluttaa koiraa rantakadulla. Lause 2: lintu oli kivillä.</w:t>
      </w:r>
    </w:p>
    <w:p>
      <w:r>
        <w:rPr>
          <w:b/>
        </w:rPr>
        <w:t xml:space="preserve">Tulos</w:t>
      </w:r>
    </w:p>
    <w:p>
      <w:r>
        <w:t xml:space="preserve">ruoho oli vihreää</w:t>
      </w:r>
    </w:p>
    <w:p>
      <w:r>
        <w:rPr>
          <w:b/>
        </w:rPr>
        <w:t xml:space="preserve">Esimerkki 5.1818</w:t>
      </w:r>
    </w:p>
    <w:p>
      <w:r>
        <w:t xml:space="preserve">Lause 1: Punamustaan raitapaitaan pukeutunut tyttö istuu tiiliseinällä trooppisen kasvin edessä. Lause 2: Tyttö, jolla on raitapaita, istuu trooppisen kasvin äärellä.</w:t>
      </w:r>
    </w:p>
    <w:p>
      <w:r>
        <w:rPr>
          <w:b/>
        </w:rPr>
        <w:t xml:space="preserve">Tulos</w:t>
      </w:r>
    </w:p>
    <w:p>
      <w:r>
        <w:t xml:space="preserve">Tyttö istuu tiiliseinällä.</w:t>
      </w:r>
    </w:p>
    <w:p>
      <w:r>
        <w:rPr>
          <w:b/>
        </w:rPr>
        <w:t xml:space="preserve">Esimerkki 5.1819</w:t>
      </w:r>
    </w:p>
    <w:p>
      <w:r>
        <w:t xml:space="preserve">Lause 1: Nainen katsoo lehdestä jotain, kun vieressä istuva mies jatkaa lukemista. Lause 2: Nainen pitää lehteä kädessään.</w:t>
      </w:r>
    </w:p>
    <w:p>
      <w:r>
        <w:rPr>
          <w:b/>
        </w:rPr>
        <w:t xml:space="preserve">Tulos</w:t>
      </w:r>
    </w:p>
    <w:p>
      <w:r>
        <w:t xml:space="preserve">Mies pelaa jalkapalloa pelissä.</w:t>
      </w:r>
    </w:p>
    <w:p>
      <w:r>
        <w:rPr>
          <w:b/>
        </w:rPr>
        <w:t xml:space="preserve">Esimerkki 5.1820</w:t>
      </w:r>
    </w:p>
    <w:p>
      <w:r>
        <w:t xml:space="preserve">Lause 1: Mies, jolla ei ole paitaa, nostaa vauvan ilmaan. Lause 2: Mies leikkii vauvan kanssa.</w:t>
      </w:r>
    </w:p>
    <w:p>
      <w:r>
        <w:rPr>
          <w:b/>
        </w:rPr>
        <w:t xml:space="preserve">Tulos</w:t>
      </w:r>
    </w:p>
    <w:p>
      <w:r>
        <w:t xml:space="preserve">Vauva sai juuri kylvyn valmiiksi</w:t>
      </w:r>
    </w:p>
    <w:p>
      <w:r>
        <w:rPr>
          <w:b/>
        </w:rPr>
        <w:t xml:space="preserve">Esimerkki 5.1821</w:t>
      </w:r>
    </w:p>
    <w:p>
      <w:r>
        <w:t xml:space="preserve">Lause 1: Mustapukuinen mies puhuu puhelimeen huoneessa. Lause 2: Mies puhuu puhelimeen ollessaan sisällä.</w:t>
      </w:r>
    </w:p>
    <w:p>
      <w:r>
        <w:rPr>
          <w:b/>
        </w:rPr>
        <w:t xml:space="preserve">Tulos</w:t>
      </w:r>
    </w:p>
    <w:p>
      <w:r>
        <w:t xml:space="preserve">Mies puhuu vaimonsa kanssa puhelimessa.</w:t>
      </w:r>
    </w:p>
    <w:p>
      <w:r>
        <w:rPr>
          <w:b/>
        </w:rPr>
        <w:t xml:space="preserve">Esimerkki 5.1822</w:t>
      </w:r>
    </w:p>
    <w:p>
      <w:r>
        <w:t xml:space="preserve">Lause 1: Miehellä on punainen paita, valkoiset shortsit, punaiset kengät ja valkoiset sukat, ja hänellä on pitkät punotut hiukset. Lause 2: Mies, jolla on pitkät punotut hiukset, pukeutuu punaiseen ja valkoiseen.</w:t>
      </w:r>
    </w:p>
    <w:p>
      <w:r>
        <w:rPr>
          <w:b/>
        </w:rPr>
        <w:t xml:space="preserve">Tulos</w:t>
      </w:r>
    </w:p>
    <w:p>
      <w:r>
        <w:t xml:space="preserve">Mies on Willie Nelson.</w:t>
      </w:r>
    </w:p>
    <w:p>
      <w:r>
        <w:rPr>
          <w:b/>
        </w:rPr>
        <w:t xml:space="preserve">Esimerkki 5.1823</w:t>
      </w:r>
    </w:p>
    <w:p>
      <w:r>
        <w:t xml:space="preserve">Lause 1: Motocross-pyörällä ajetaan kivien yli. Lause 2: Joku ajaa moottoripyörällä.</w:t>
      </w:r>
    </w:p>
    <w:p>
      <w:r>
        <w:rPr>
          <w:b/>
        </w:rPr>
        <w:t xml:space="preserve">Tulos</w:t>
      </w:r>
    </w:p>
    <w:p>
      <w:r>
        <w:t xml:space="preserve">Joku pyöräilee vuoristossa.</w:t>
      </w:r>
    </w:p>
    <w:p>
      <w:r>
        <w:rPr>
          <w:b/>
        </w:rPr>
        <w:t xml:space="preserve">Esimerkki 5.1824</w:t>
      </w:r>
    </w:p>
    <w:p>
      <w:r>
        <w:t xml:space="preserve">Lause 1: Koirat jättävät huomiotta lattialla olevan ruokalautasen ja katsovat keittiön tiskipöytään. Lause 2: Jotkut koirat jättävät ruokansa huomiotta.</w:t>
      </w:r>
    </w:p>
    <w:p>
      <w:r>
        <w:rPr>
          <w:b/>
        </w:rPr>
        <w:t xml:space="preserve">Tulos</w:t>
      </w:r>
    </w:p>
    <w:p>
      <w:r>
        <w:t xml:space="preserve">Jotkut isot koirat eivät välitä ruoastaan.</w:t>
      </w:r>
    </w:p>
    <w:p>
      <w:r>
        <w:rPr>
          <w:b/>
        </w:rPr>
        <w:t xml:space="preserve">Esimerkki 5.1825</w:t>
      </w:r>
    </w:p>
    <w:p>
      <w:r>
        <w:t xml:space="preserve">Lause 1: Kaksi koiraa leikkii tennispallolla Lause 2: Koirilla on vihreä pallo.</w:t>
      </w:r>
    </w:p>
    <w:p>
      <w:r>
        <w:rPr>
          <w:b/>
        </w:rPr>
        <w:t xml:space="preserve">Tulos</w:t>
      </w:r>
    </w:p>
    <w:p>
      <w:r>
        <w:t xml:space="preserve">Koirat juoksevat.</w:t>
      </w:r>
    </w:p>
    <w:p>
      <w:r>
        <w:rPr>
          <w:b/>
        </w:rPr>
        <w:t xml:space="preserve">Esimerkki 5.1826</w:t>
      </w:r>
    </w:p>
    <w:p>
      <w:r>
        <w:t xml:space="preserve">Lause 1: Joukko valkoisiin, oransseihin ja keltaisiin asuihin pukeutuneita ihmisiä poseeraa kuvassa, jonka taustalla on palava muistomerkki. Lause 2: Joukko ihmisiä poseeraa kuvaa varten.</w:t>
      </w:r>
    </w:p>
    <w:p>
      <w:r>
        <w:rPr>
          <w:b/>
        </w:rPr>
        <w:t xml:space="preserve">Tulos</w:t>
      </w:r>
    </w:p>
    <w:p>
      <w:r>
        <w:t xml:space="preserve">Ryhmä ihmisiä on urheilujoukkueessa.</w:t>
      </w:r>
    </w:p>
    <w:p>
      <w:r>
        <w:rPr>
          <w:b/>
        </w:rPr>
        <w:t xml:space="preserve">Esimerkki 5.1827</w:t>
      </w:r>
    </w:p>
    <w:p>
      <w:r>
        <w:t xml:space="preserve">Lause 1: Iäkäs nainen kukkamekossa ostoksilla. Lause 2: Kukkamekkoon pukeutunut nainen on ostoksilla.</w:t>
      </w:r>
    </w:p>
    <w:p>
      <w:r>
        <w:rPr>
          <w:b/>
        </w:rPr>
        <w:t xml:space="preserve">Tulos</w:t>
      </w:r>
    </w:p>
    <w:p>
      <w:r>
        <w:t xml:space="preserve">Kukkamekkoon pukeutunut nainen on ostoksilla ulkoilmamarkkinoilla.</w:t>
      </w:r>
    </w:p>
    <w:p>
      <w:r>
        <w:rPr>
          <w:b/>
        </w:rPr>
        <w:t xml:space="preserve">Esimerkki 5.1828</w:t>
      </w:r>
    </w:p>
    <w:p>
      <w:r>
        <w:t xml:space="preserve">Lause 1: Sinisiin farkkuihin pukeutunut mies työskentelee kalaverkon parissa. Lause 2: Mies pitää kalastusverkkoa kädessään.</w:t>
      </w:r>
    </w:p>
    <w:p>
      <w:r>
        <w:rPr>
          <w:b/>
        </w:rPr>
        <w:t xml:space="preserve">Tulos</w:t>
      </w:r>
    </w:p>
    <w:p>
      <w:r>
        <w:t xml:space="preserve">Mies korjaa verkkoa, jotta hän voi mennä kalaan.</w:t>
      </w:r>
    </w:p>
    <w:p>
      <w:r>
        <w:rPr>
          <w:b/>
        </w:rPr>
        <w:t xml:space="preserve">Esimerkki 5.1829</w:t>
      </w:r>
    </w:p>
    <w:p>
      <w:r>
        <w:t xml:space="preserve">Lause 1: Joukko aasialaisia ihmisiä, joista monet kantavat laukkuja, kävelee lähijunan vieressä. Lause 2: Aasialaiset kantavat laukkuja.</w:t>
      </w:r>
    </w:p>
    <w:p>
      <w:r>
        <w:rPr>
          <w:b/>
        </w:rPr>
        <w:t xml:space="preserve">Tulos</w:t>
      </w:r>
    </w:p>
    <w:p>
      <w:r>
        <w:t xml:space="preserve">Aasialaiset ovat matkalla kokoukseen.</w:t>
      </w:r>
    </w:p>
    <w:p>
      <w:r>
        <w:rPr>
          <w:b/>
        </w:rPr>
        <w:t xml:space="preserve">Esimerkki 5.1830</w:t>
      </w:r>
    </w:p>
    <w:p>
      <w:r>
        <w:t xml:space="preserve">Lause 1: Lumilautailija liukuu ramppia pitkin lumisen aukon yli. Lause 2: Henkilö osallistuu ulkoiluun.</w:t>
      </w:r>
    </w:p>
    <w:p>
      <w:r>
        <w:rPr>
          <w:b/>
        </w:rPr>
        <w:t xml:space="preserve">Tulos</w:t>
      </w:r>
    </w:p>
    <w:p>
      <w:r>
        <w:t xml:space="preserve">Lumilautailija ramppaa lumisen kuilun yli.</w:t>
      </w:r>
    </w:p>
    <w:p>
      <w:r>
        <w:rPr>
          <w:b/>
        </w:rPr>
        <w:t xml:space="preserve">Esimerkki 5.1831</w:t>
      </w:r>
    </w:p>
    <w:p>
      <w:r>
        <w:t xml:space="preserve">Lause 1: Vihreään uimapukuun pukeutunut nuori tyttö roiskuu vettä. Lause 2: Uimapukuinen henkilö kastuu.</w:t>
      </w:r>
    </w:p>
    <w:p>
      <w:r>
        <w:rPr>
          <w:b/>
        </w:rPr>
        <w:t xml:space="preserve">Tulos</w:t>
      </w:r>
    </w:p>
    <w:p>
      <w:r>
        <w:t xml:space="preserve">Tyttö leikkii vedessä kesällä.</w:t>
      </w:r>
    </w:p>
    <w:p>
      <w:r>
        <w:rPr>
          <w:b/>
        </w:rPr>
        <w:t xml:space="preserve">Esimerkki 5.1832</w:t>
      </w:r>
    </w:p>
    <w:p>
      <w:r>
        <w:t xml:space="preserve">Lause 1: Pieni tummahiuksinen tyttö pilkullisessa sadetakissa kävelee narsistien lähellä. Lause 2: Nuori tyttö kävelee kukkien luo.</w:t>
      </w:r>
    </w:p>
    <w:p>
      <w:r>
        <w:rPr>
          <w:b/>
        </w:rPr>
        <w:t xml:space="preserve">Tulos</w:t>
      </w:r>
    </w:p>
    <w:p>
      <w:r>
        <w:t xml:space="preserve">Hän haluaa poimia narsisseja.</w:t>
      </w:r>
    </w:p>
    <w:p>
      <w:r>
        <w:rPr>
          <w:b/>
        </w:rPr>
        <w:t xml:space="preserve">Esimerkki 5.1833</w:t>
      </w:r>
    </w:p>
    <w:p>
      <w:r>
        <w:t xml:space="preserve">Lause 1: Farkkuihin ja paljastavaan yläosaan pukeutunut nainen hyppii vihreän vanteen kaltaisen rakennelman edessä. Lause 2: Nainen hyppii.</w:t>
      </w:r>
    </w:p>
    <w:p>
      <w:r>
        <w:rPr>
          <w:b/>
        </w:rPr>
        <w:t xml:space="preserve">Tulos</w:t>
      </w:r>
    </w:p>
    <w:p>
      <w:r>
        <w:t xml:space="preserve">Nainen hyppää työpaikalleen, koska hän sai palkankorotuksen.</w:t>
      </w:r>
    </w:p>
    <w:p>
      <w:r>
        <w:rPr>
          <w:b/>
        </w:rPr>
        <w:t xml:space="preserve">Esimerkki 5.1834</w:t>
      </w:r>
    </w:p>
    <w:p>
      <w:r>
        <w:t xml:space="preserve">Lause 1: Joukko miehiä kävelee puiden reunustamalla polulla. Lause 2: Joukko miehiä kävelee.</w:t>
      </w:r>
    </w:p>
    <w:p>
      <w:r>
        <w:rPr>
          <w:b/>
        </w:rPr>
        <w:t xml:space="preserve">Tulos</w:t>
      </w:r>
    </w:p>
    <w:p>
      <w:r>
        <w:t xml:space="preserve">Kaverit kävelevät puistossa.</w:t>
      </w:r>
    </w:p>
    <w:p>
      <w:r>
        <w:rPr>
          <w:b/>
        </w:rPr>
        <w:t xml:space="preserve">Esimerkki 5.1835</w:t>
      </w:r>
    </w:p>
    <w:p>
      <w:r>
        <w:t xml:space="preserve">Lause 1: Pieni tyttö leikkii värikkäällä lelulla maassa. Lause 2: Pieni tyttö leikkii ulkona.</w:t>
      </w:r>
    </w:p>
    <w:p>
      <w:r>
        <w:rPr>
          <w:b/>
        </w:rPr>
        <w:t xml:space="preserve">Tulos</w:t>
      </w:r>
    </w:p>
    <w:p>
      <w:r>
        <w:t xml:space="preserve">Tyttö pyörittää toppia jalkakäytävällä.</w:t>
      </w:r>
    </w:p>
    <w:p>
      <w:r>
        <w:rPr>
          <w:b/>
        </w:rPr>
        <w:t xml:space="preserve">Esimerkki 5.1836</w:t>
      </w:r>
    </w:p>
    <w:p>
      <w:r>
        <w:t xml:space="preserve">Lause 1: Pallo kädessään pitävä poika kaatuu toisen pojan eteen, joka ojentaa kätensä, kun vihreäpaitainen vanhempi mies hymyilee ja katselee. Lause 2: Vanhempi vihreäpaitainen mies hymyilee katsellessaan, kuinka poika, jolla on pallo, kaatuu alas lähelle poikaa, jolla on ojennetut kädet.</w:t>
      </w:r>
    </w:p>
    <w:p>
      <w:r>
        <w:rPr>
          <w:b/>
        </w:rPr>
        <w:t xml:space="preserve">Tulos</w:t>
      </w:r>
    </w:p>
    <w:p>
      <w:r>
        <w:t xml:space="preserve">Kaksi poikaa pelaa jalkapalloa isoisän katsellessa tyytyväisenä.</w:t>
      </w:r>
    </w:p>
    <w:p>
      <w:r>
        <w:rPr>
          <w:b/>
        </w:rPr>
        <w:t xml:space="preserve">Esimerkki 5.1837</w:t>
      </w:r>
    </w:p>
    <w:p>
      <w:r>
        <w:t xml:space="preserve">Lause 1: Joku murtaa munan, jotta hän voi leipoa. Lause 2: Joku murskaa kananmunan.</w:t>
      </w:r>
    </w:p>
    <w:p>
      <w:r>
        <w:rPr>
          <w:b/>
        </w:rPr>
        <w:t xml:space="preserve">Tulos</w:t>
      </w:r>
    </w:p>
    <w:p>
      <w:r>
        <w:t xml:space="preserve">Joku leipoo kakkua.</w:t>
      </w:r>
    </w:p>
    <w:p>
      <w:r>
        <w:rPr>
          <w:b/>
        </w:rPr>
        <w:t xml:space="preserve">Esimerkki 5.1838</w:t>
      </w:r>
    </w:p>
    <w:p>
      <w:r>
        <w:t xml:space="preserve">Lause 1: Valkoiseen takkiin ja mustiin rauhanmerkkeihin pukeutunut henkilö poseeraa pitämällä kahta sormea ylhäällä rauhanmerkkinä. Lause 2: Henkilö tekee rauhanmerkin eleen.</w:t>
      </w:r>
    </w:p>
    <w:p>
      <w:r>
        <w:rPr>
          <w:b/>
        </w:rPr>
        <w:t xml:space="preserve">Tulos</w:t>
      </w:r>
    </w:p>
    <w:p>
      <w:r>
        <w:t xml:space="preserve">Valkoinen mies tekee rauhanmerkin eleen -</w:t>
      </w:r>
    </w:p>
    <w:p>
      <w:r>
        <w:rPr>
          <w:b/>
        </w:rPr>
        <w:t xml:space="preserve">Esimerkki 5.1839</w:t>
      </w:r>
    </w:p>
    <w:p>
      <w:r>
        <w:t xml:space="preserve">Lause 1: Poika pelaa koripalloa ja yrittää estää heiton. Lause 2: Lapset urheilevat.</w:t>
      </w:r>
    </w:p>
    <w:p>
      <w:r>
        <w:rPr>
          <w:b/>
        </w:rPr>
        <w:t xml:space="preserve">Tulos</w:t>
      </w:r>
    </w:p>
    <w:p>
      <w:r>
        <w:t xml:space="preserve">Koripalloa pelaava poika tekee virheen vastustajalleen, joka yrittää torjua laukauksen.</w:t>
      </w:r>
    </w:p>
    <w:p>
      <w:r>
        <w:rPr>
          <w:b/>
        </w:rPr>
        <w:t xml:space="preserve">Esimerkki 5.1840</w:t>
      </w:r>
    </w:p>
    <w:p>
      <w:r>
        <w:t xml:space="preserve">Lause 1: Lapsi nukkuu sängyssä, ja hänellä on ruokalappu, jossa lukee "tiistai". Lause 2: Lapsi nukkuu yllään ruokalappu.</w:t>
      </w:r>
    </w:p>
    <w:p>
      <w:r>
        <w:rPr>
          <w:b/>
        </w:rPr>
        <w:t xml:space="preserve">Tulos</w:t>
      </w:r>
    </w:p>
    <w:p>
      <w:r>
        <w:t xml:space="preserve">Nyt on tiistai.</w:t>
      </w:r>
    </w:p>
    <w:p>
      <w:r>
        <w:rPr>
          <w:b/>
        </w:rPr>
        <w:t xml:space="preserve">Esimerkki 5.1841</w:t>
      </w:r>
    </w:p>
    <w:p>
      <w:r>
        <w:t xml:space="preserve">Lause 1: Vaalea tyttö, jolla on letit, ottaa kuvia väkijoukossa. Lause 2: Ihmisiä on paljon.</w:t>
      </w:r>
    </w:p>
    <w:p>
      <w:r>
        <w:rPr>
          <w:b/>
        </w:rPr>
        <w:t xml:space="preserve">Tulos</w:t>
      </w:r>
    </w:p>
    <w:p>
      <w:r>
        <w:t xml:space="preserve">Vaaleanpunaiseen mekkoon pukeutunut tyttö pitää toisessa kädessä ilmapalloa ja heiluttaa toista kättä.</w:t>
      </w:r>
    </w:p>
    <w:p>
      <w:r>
        <w:rPr>
          <w:b/>
        </w:rPr>
        <w:t xml:space="preserve">Esimerkki 5.1842</w:t>
      </w:r>
    </w:p>
    <w:p>
      <w:r>
        <w:t xml:space="preserve">Lause 1: Pitkä mies ruskeassa baseball-lippiksessä, kädessään sininen ja punainen jääpalakori, jonka päällä on Target-kaupan ostoskassi. Lause 2: miehellä on lippalakki päässään.</w:t>
      </w:r>
    </w:p>
    <w:p>
      <w:r>
        <w:rPr>
          <w:b/>
        </w:rPr>
        <w:t xml:space="preserve">Tulos</w:t>
      </w:r>
    </w:p>
    <w:p>
      <w:r>
        <w:t xml:space="preserve">mies ostaa baseball-tarvikkeita</w:t>
      </w:r>
    </w:p>
    <w:p>
      <w:r>
        <w:rPr>
          <w:b/>
        </w:rPr>
        <w:t xml:space="preserve">Esimerkki 5.1843</w:t>
      </w:r>
    </w:p>
    <w:p>
      <w:r>
        <w:t xml:space="preserve">Lause 1: Kaksi valkoista koiraa leikkii nurmikolla. Lause 2: Kaksi koiraa leikkii nurmikolla.</w:t>
      </w:r>
    </w:p>
    <w:p>
      <w:r>
        <w:rPr>
          <w:b/>
        </w:rPr>
        <w:t xml:space="preserve">Tulos</w:t>
      </w:r>
    </w:p>
    <w:p>
      <w:r>
        <w:t xml:space="preserve">Kaksi suurta valkoista koiraa leikkii nurmikolla.</w:t>
      </w:r>
    </w:p>
    <w:p>
      <w:r>
        <w:rPr>
          <w:b/>
        </w:rPr>
        <w:t xml:space="preserve">Esimerkki 5.1844</w:t>
      </w:r>
    </w:p>
    <w:p>
      <w:r>
        <w:t xml:space="preserve">Lause 1: Kaksi miestä istuu tuolihississä. Lause 2: Siellä istuu kaksi miestä.</w:t>
      </w:r>
    </w:p>
    <w:p>
      <w:r>
        <w:rPr>
          <w:b/>
        </w:rPr>
        <w:t xml:space="preserve">Tulos</w:t>
      </w:r>
    </w:p>
    <w:p>
      <w:r>
        <w:t xml:space="preserve">Kaksi veljestä lähtee hiihtämään.</w:t>
      </w:r>
    </w:p>
    <w:p>
      <w:r>
        <w:rPr>
          <w:b/>
        </w:rPr>
        <w:t xml:space="preserve">Esimerkki 5.1845</w:t>
      </w:r>
    </w:p>
    <w:p>
      <w:r>
        <w:t xml:space="preserve">Lause 1: Farkkuihin pukeutunut tyttö istuu kivellä ja ottaa kuvan. Lause 2: Tyttö istuu kalliolla ja ottaa valokuvan.</w:t>
      </w:r>
    </w:p>
    <w:p>
      <w:r>
        <w:rPr>
          <w:b/>
        </w:rPr>
        <w:t xml:space="preserve">Tulos</w:t>
      </w:r>
    </w:p>
    <w:p>
      <w:r>
        <w:t xml:space="preserve">Tyttö ottaa seniorikuvia.</w:t>
      </w:r>
    </w:p>
    <w:p>
      <w:r>
        <w:rPr>
          <w:b/>
        </w:rPr>
        <w:t xml:space="preserve">Esimerkki 5.1846</w:t>
      </w:r>
    </w:p>
    <w:p>
      <w:r>
        <w:t xml:space="preserve">Lause 1: Ruskea koira paljastaa hampaansa. Lause 2: Koira näyttää hampaansa.</w:t>
      </w:r>
    </w:p>
    <w:p>
      <w:r>
        <w:rPr>
          <w:b/>
        </w:rPr>
        <w:t xml:space="preserve">Tulos</w:t>
      </w:r>
    </w:p>
    <w:p>
      <w:r>
        <w:t xml:space="preserve">Koira näyttää hampaitaan postinkantajalle.</w:t>
      </w:r>
    </w:p>
    <w:p>
      <w:r>
        <w:rPr>
          <w:b/>
        </w:rPr>
        <w:t xml:space="preserve">Esimerkki 5.1847</w:t>
      </w:r>
    </w:p>
    <w:p>
      <w:r>
        <w:t xml:space="preserve">Lause 1: Lumilautailija liukuu ramppia pitkin lumisen aukon yli. Lause 2: mies lumilautailee</w:t>
      </w:r>
    </w:p>
    <w:p>
      <w:r>
        <w:rPr>
          <w:b/>
        </w:rPr>
        <w:t xml:space="preserve">Tulos</w:t>
      </w:r>
    </w:p>
    <w:p>
      <w:r>
        <w:t xml:space="preserve">Lumilautailija jättää valtavia puita</w:t>
      </w:r>
    </w:p>
    <w:p>
      <w:r>
        <w:rPr>
          <w:b/>
        </w:rPr>
        <w:t xml:space="preserve">Esimerkki 5.1848</w:t>
      </w:r>
    </w:p>
    <w:p>
      <w:r>
        <w:t xml:space="preserve">Lause 1: Henkilö seisoo veneessä meressä. Lause 2: Vene keinuu aalloilla.</w:t>
      </w:r>
    </w:p>
    <w:p>
      <w:r>
        <w:rPr>
          <w:b/>
        </w:rPr>
        <w:t xml:space="preserve">Tulos</w:t>
      </w:r>
    </w:p>
    <w:p>
      <w:r>
        <w:t xml:space="preserve">Mies nostaa kuunarin purjeen.</w:t>
      </w:r>
    </w:p>
    <w:p>
      <w:r>
        <w:rPr>
          <w:b/>
        </w:rPr>
        <w:t xml:space="preserve">Esimerkki 5.1849</w:t>
      </w:r>
    </w:p>
    <w:p>
      <w:r>
        <w:t xml:space="preserve">Lause 1: Nuori poika, jolla on musta paita, kastuu sateessa. Lause 2: Lapsi on ulkona myrskyn aikana.</w:t>
      </w:r>
    </w:p>
    <w:p>
      <w:r>
        <w:rPr>
          <w:b/>
        </w:rPr>
        <w:t xml:space="preserve">Tulos</w:t>
      </w:r>
    </w:p>
    <w:p>
      <w:r>
        <w:t xml:space="preserve">Pojalla on hauskaa leikkiä sateessa.</w:t>
      </w:r>
    </w:p>
    <w:p>
      <w:r>
        <w:rPr>
          <w:b/>
        </w:rPr>
        <w:t xml:space="preserve">Esimerkki 5.1850</w:t>
      </w:r>
    </w:p>
    <w:p>
      <w:r>
        <w:t xml:space="preserve">Lause 1: Neljä cheerleaderia sinisissä peliasuissa hurraavat koripallo-ottelun keskikentällä. Lause 2: Joukko cheerleadereita kannustaa joukkuettaan.</w:t>
      </w:r>
    </w:p>
    <w:p>
      <w:r>
        <w:rPr>
          <w:b/>
        </w:rPr>
        <w:t xml:space="preserve">Tulos</w:t>
      </w:r>
    </w:p>
    <w:p>
      <w:r>
        <w:t xml:space="preserve">Joukko tyttöjä huutaa joukkueelleen comebackia.</w:t>
      </w:r>
    </w:p>
    <w:p>
      <w:r>
        <w:rPr>
          <w:b/>
        </w:rPr>
        <w:t xml:space="preserve">Esimerkki 5.1851</w:t>
      </w:r>
    </w:p>
    <w:p>
      <w:r>
        <w:t xml:space="preserve">Lause 1: Viistoperäiseltä näyttävä auto on tulessa, ja konepellin poikki makaa mies paloturvapuvussa ja kypärässä, kun ihmiset katselevat Lause 2: Viistoperäiseltä näyttävä auto on tulessa, kun konepellin poikki makaa mies paloturvapuvussa, kun ihmiset katselevat.</w:t>
      </w:r>
    </w:p>
    <w:p>
      <w:r>
        <w:rPr>
          <w:b/>
        </w:rPr>
        <w:t xml:space="preserve">Tulos</w:t>
      </w:r>
    </w:p>
    <w:p>
      <w:r>
        <w:t xml:space="preserve">turvallisuusnäytös on käynnissä</w:t>
      </w:r>
    </w:p>
    <w:p>
      <w:r>
        <w:rPr>
          <w:b/>
        </w:rPr>
        <w:t xml:space="preserve">Esimerkki 5.1852</w:t>
      </w:r>
    </w:p>
    <w:p>
      <w:r>
        <w:t xml:space="preserve">Lause 1: Koira juoksee metsässä. Lause 2: Eläin juoksee ulkona.</w:t>
      </w:r>
    </w:p>
    <w:p>
      <w:r>
        <w:rPr>
          <w:b/>
        </w:rPr>
        <w:t xml:space="preserve">Tulos</w:t>
      </w:r>
    </w:p>
    <w:p>
      <w:r>
        <w:t xml:space="preserve">Pentu juoksee nappaamaan keppiä.</w:t>
      </w:r>
    </w:p>
    <w:p>
      <w:r>
        <w:rPr>
          <w:b/>
        </w:rPr>
        <w:t xml:space="preserve">Esimerkki 5.1853</w:t>
      </w:r>
    </w:p>
    <w:p>
      <w:r>
        <w:t xml:space="preserve">Lause 1: Yksi maastopukuinen mies tähtää isolla aseella, vieressä toinen mies ja taustalla harja. Lause 2: Kaksi miestä on ulkona, toisella on ase kädessä.</w:t>
      </w:r>
    </w:p>
    <w:p>
      <w:r>
        <w:rPr>
          <w:b/>
        </w:rPr>
        <w:t xml:space="preserve">Tulos</w:t>
      </w:r>
    </w:p>
    <w:p>
      <w:r>
        <w:t xml:space="preserve">Nämä kaksi miestä harjoittelevat armeijaa varten metsäisellä alueella.</w:t>
      </w:r>
    </w:p>
    <w:p>
      <w:r>
        <w:rPr>
          <w:b/>
        </w:rPr>
        <w:t xml:space="preserve">Esimerkki 5.1854</w:t>
      </w:r>
    </w:p>
    <w:p>
      <w:r>
        <w:t xml:space="preserve">Lause 1: Kolme sinisiin, valkoisiin ja mustiin trikoisiin pukeutunutta ihmistä nostetaan kädestä, kun kaksi ihmistä, joista kukin on pukeutunut samaan asuun, seisoo maassa ihmisten katsellessa. Lause 2: Viisi ihmistä esiintyy yleisön edessä.</w:t>
      </w:r>
    </w:p>
    <w:p>
      <w:r>
        <w:rPr>
          <w:b/>
        </w:rPr>
        <w:t xml:space="preserve">Tulos</w:t>
      </w:r>
    </w:p>
    <w:p>
      <w:r>
        <w:t xml:space="preserve">Joukko ihmisiä seuraa balettiesitystä.</w:t>
      </w:r>
    </w:p>
    <w:p>
      <w:r>
        <w:rPr>
          <w:b/>
        </w:rPr>
        <w:t xml:space="preserve">Esimerkki 5.1855</w:t>
      </w:r>
    </w:p>
    <w:p>
      <w:r>
        <w:t xml:space="preserve">Lause 1: Tässä on kuva nuorista, jotka hengailevat kaupan lähellä ja seurustelevat. Lause 2: Nuoret keskustelevat</w:t>
      </w:r>
    </w:p>
    <w:p>
      <w:r>
        <w:rPr>
          <w:b/>
        </w:rPr>
        <w:t xml:space="preserve">Tulos</w:t>
      </w:r>
    </w:p>
    <w:p>
      <w:r>
        <w:t xml:space="preserve">joitakin nuoria, jotka roikkuvat myymälän luona</w:t>
      </w:r>
    </w:p>
    <w:p>
      <w:r>
        <w:rPr>
          <w:b/>
        </w:rPr>
        <w:t xml:space="preserve">Esimerkki 5.1856</w:t>
      </w:r>
    </w:p>
    <w:p>
      <w:r>
        <w:t xml:space="preserve">Lause 1: Kaksi koiraa leikkii keskenään. Lause 2: Koirat tulevat toimeen keskenään.</w:t>
      </w:r>
    </w:p>
    <w:p>
      <w:r>
        <w:rPr>
          <w:b/>
        </w:rPr>
        <w:t xml:space="preserve">Tulos</w:t>
      </w:r>
    </w:p>
    <w:p>
      <w:r>
        <w:t xml:space="preserve">Kaksi isoa koiraa painii keskenään hampaat irvessä.</w:t>
      </w:r>
    </w:p>
    <w:p>
      <w:r>
        <w:rPr>
          <w:b/>
        </w:rPr>
        <w:t xml:space="preserve">Esimerkki 5.1857</w:t>
      </w:r>
    </w:p>
    <w:p>
      <w:r>
        <w:t xml:space="preserve">Lause 1: Oranssiin kypärään pukeutunut kiipeilijä nousee ylös köydestä kiinnitettynä kiipeillessään kalliorinnettä pitkin. Lause 2: Kypärä auttaa suojautumaan mahdolliselta vaaralta.</w:t>
      </w:r>
    </w:p>
    <w:p>
      <w:r>
        <w:rPr>
          <w:b/>
        </w:rPr>
        <w:t xml:space="preserve">Tulos</w:t>
      </w:r>
    </w:p>
    <w:p>
      <w:r>
        <w:t xml:space="preserve">Kiipeilijä on kolmen muun henkilön kanssa.</w:t>
      </w:r>
    </w:p>
    <w:p>
      <w:r>
        <w:rPr>
          <w:b/>
        </w:rPr>
        <w:t xml:space="preserve">Esimerkki 5.1858</w:t>
      </w:r>
    </w:p>
    <w:p>
      <w:r>
        <w:t xml:space="preserve">Lause 1: Yläosattomissa olevat miehet kävelevät kivistä polkua pitkin. Lause 2: Miehet ovat ulkona menossa jonnekin.</w:t>
      </w:r>
    </w:p>
    <w:p>
      <w:r>
        <w:rPr>
          <w:b/>
        </w:rPr>
        <w:t xml:space="preserve">Tulos</w:t>
      </w:r>
    </w:p>
    <w:p>
      <w:r>
        <w:t xml:space="preserve">Miehet pitävät taukoa harjoittelusta.</w:t>
      </w:r>
    </w:p>
    <w:p>
      <w:r>
        <w:rPr>
          <w:b/>
        </w:rPr>
        <w:t xml:space="preserve">Esimerkki 5.1859</w:t>
      </w:r>
    </w:p>
    <w:p>
      <w:r>
        <w:t xml:space="preserve">Lause 1: mies kävelee kujalla Lause 2: mies kävelee ulkona.</w:t>
      </w:r>
    </w:p>
    <w:p>
      <w:r>
        <w:rPr>
          <w:b/>
        </w:rPr>
        <w:t xml:space="preserve">Tulos</w:t>
      </w:r>
    </w:p>
    <w:p>
      <w:r>
        <w:t xml:space="preserve">Mies on poliisi.</w:t>
      </w:r>
    </w:p>
    <w:p>
      <w:r>
        <w:rPr>
          <w:b/>
        </w:rPr>
        <w:t xml:space="preserve">Esimerkki 5.1860</w:t>
      </w:r>
    </w:p>
    <w:p>
      <w:r>
        <w:t xml:space="preserve">Lause 1: Klassinen potkurilentokone lentää kaukana, kun kaksi miestä leikkii etualalla pellolla kauko-ohjattavalla lelulentokoneella. Lause 2: Kaksi ihmistä leikkii lelukoneella ulkona.</w:t>
      </w:r>
    </w:p>
    <w:p>
      <w:r>
        <w:rPr>
          <w:b/>
        </w:rPr>
        <w:t xml:space="preserve">Tulos</w:t>
      </w:r>
    </w:p>
    <w:p>
      <w:r>
        <w:t xml:space="preserve">Kaksi pitkää aasialaista miestä lentää punaista lelulentokonetta.</w:t>
      </w:r>
    </w:p>
    <w:p>
      <w:r>
        <w:rPr>
          <w:b/>
        </w:rPr>
        <w:t xml:space="preserve">Esimerkki 5.1861</w:t>
      </w:r>
    </w:p>
    <w:p>
      <w:r>
        <w:t xml:space="preserve">Lause 1: nuori mies juoksee jalkakäytävällä, jonka taustalla on graffiti Lause 2: mies juoksee graffitilla koristellun rakennuksen edessä.</w:t>
      </w:r>
    </w:p>
    <w:p>
      <w:r>
        <w:rPr>
          <w:b/>
        </w:rPr>
        <w:t xml:space="preserve">Tulos</w:t>
      </w:r>
    </w:p>
    <w:p>
      <w:r>
        <w:t xml:space="preserve">nuori maratoonari harjoittelemassa kaupungin jalkakäytävällä</w:t>
      </w:r>
    </w:p>
    <w:p>
      <w:r>
        <w:rPr>
          <w:b/>
        </w:rPr>
        <w:t xml:space="preserve">Esimerkki 5.1862</w:t>
      </w:r>
    </w:p>
    <w:p>
      <w:r>
        <w:t xml:space="preserve">Lause 1: Ruskea koira juoksee ja katsoo taivaalle. Lause 2: Ruskea koira juoksee ja katsoo samalla taivaalle.</w:t>
      </w:r>
    </w:p>
    <w:p>
      <w:r>
        <w:rPr>
          <w:b/>
        </w:rPr>
        <w:t xml:space="preserve">Tulos</w:t>
      </w:r>
    </w:p>
    <w:p>
      <w:r>
        <w:t xml:space="preserve">Ruskea koira juoksee kiinni kepin</w:t>
      </w:r>
    </w:p>
    <w:p>
      <w:r>
        <w:rPr>
          <w:b/>
        </w:rPr>
        <w:t xml:space="preserve">Esimerkki 5.1863</w:t>
      </w:r>
    </w:p>
    <w:p>
      <w:r>
        <w:t xml:space="preserve">Lause 1: Punaiseen pukeutunut mies pelaa urheilulajiaan mustiin pukeutuneen toimihenkilön seuratessa pelialueen rajoja. Lause 2: Mies pelaa urheilua.</w:t>
      </w:r>
    </w:p>
    <w:p>
      <w:r>
        <w:rPr>
          <w:b/>
        </w:rPr>
        <w:t xml:space="preserve">Tulos</w:t>
      </w:r>
    </w:p>
    <w:p>
      <w:r>
        <w:t xml:space="preserve">Pelaaja ja erotuomari ovat urheilutapahtumassa.</w:t>
      </w:r>
    </w:p>
    <w:p>
      <w:r>
        <w:rPr>
          <w:b/>
        </w:rPr>
        <w:t xml:space="preserve">Esimerkki 5.1864</w:t>
      </w:r>
    </w:p>
    <w:p>
      <w:r>
        <w:t xml:space="preserve">Lause 1: Ryhmä ihmisiä lukitsee kätensä yhteen riviin muiden katsellessa taustalla. Lause 2: Ihmiset lukitsevat kätensä ja heitä tarkkaillaan.</w:t>
      </w:r>
    </w:p>
    <w:p>
      <w:r>
        <w:rPr>
          <w:b/>
        </w:rPr>
        <w:t xml:space="preserve">Tulos</w:t>
      </w:r>
    </w:p>
    <w:p>
      <w:r>
        <w:t xml:space="preserve">Ihmiset pelaavat Red Roveria.</w:t>
      </w:r>
    </w:p>
    <w:p>
      <w:r>
        <w:rPr>
          <w:b/>
        </w:rPr>
        <w:t xml:space="preserve">Esimerkki 5.1865</w:t>
      </w:r>
    </w:p>
    <w:p>
      <w:r>
        <w:t xml:space="preserve">Lause 1: Mies kurkistaa kiikarinsa läpi katsellen jotain horisontin takana. Lause 2: Mies katsoo jotain.</w:t>
      </w:r>
    </w:p>
    <w:p>
      <w:r>
        <w:rPr>
          <w:b/>
        </w:rPr>
        <w:t xml:space="preserve">Tulos</w:t>
      </w:r>
    </w:p>
    <w:p>
      <w:r>
        <w:t xml:space="preserve">Mies näkee jotain, mitä ei halua nähdä.</w:t>
      </w:r>
    </w:p>
    <w:p>
      <w:r>
        <w:rPr>
          <w:b/>
        </w:rPr>
        <w:t xml:space="preserve">Esimerkki 5.1866</w:t>
      </w:r>
    </w:p>
    <w:p>
      <w:r>
        <w:t xml:space="preserve">Lause 1: Mustapukuinen mies ja punapaitainen mies, jolla on valkoiset shortsit, hölkkäävät kadulla. Lause 2: Kaksi miestä on kadulla...</w:t>
      </w:r>
    </w:p>
    <w:p>
      <w:r>
        <w:rPr>
          <w:b/>
        </w:rPr>
        <w:t xml:space="preserve">Tulos</w:t>
      </w:r>
    </w:p>
    <w:p>
      <w:r>
        <w:t xml:space="preserve">Kaksi miestä hölkkää kadulla juostessaan maratonin maaliin asti</w:t>
      </w:r>
    </w:p>
    <w:p>
      <w:r>
        <w:rPr>
          <w:b/>
        </w:rPr>
        <w:t xml:space="preserve">Esimerkki 5.1867</w:t>
      </w:r>
    </w:p>
    <w:p>
      <w:r>
        <w:t xml:space="preserve">Lause 1: Miehellä on kädessään Quiznos Sub -kyltti. Lause 2: Miehellä on kädessään erään yrityksen mainos.</w:t>
      </w:r>
    </w:p>
    <w:p>
      <w:r>
        <w:rPr>
          <w:b/>
        </w:rPr>
        <w:t xml:space="preserve">Tulos</w:t>
      </w:r>
    </w:p>
    <w:p>
      <w:r>
        <w:t xml:space="preserve">Miehellä on yllään sub sandwich-asu.</w:t>
      </w:r>
    </w:p>
    <w:p>
      <w:r>
        <w:rPr>
          <w:b/>
        </w:rPr>
        <w:t xml:space="preserve">Esimerkki 5.1868</w:t>
      </w:r>
    </w:p>
    <w:p>
      <w:r>
        <w:t xml:space="preserve">Lause 1: Tuolilla istuva mauttoman näköinen mies, jolla on musta hattu päässä, lukee lehteä ja kuuntelee musiikkia. Lause 2: Mies istuu</w:t>
      </w:r>
    </w:p>
    <w:p>
      <w:r>
        <w:rPr>
          <w:b/>
        </w:rPr>
        <w:t xml:space="preserve">Tulos</w:t>
      </w:r>
    </w:p>
    <w:p>
      <w:r>
        <w:t xml:space="preserve">Mies odottaa jotakuta</w:t>
      </w:r>
    </w:p>
    <w:p>
      <w:r>
        <w:rPr>
          <w:b/>
        </w:rPr>
        <w:t xml:space="preserve">Esimerkki 5.1869</w:t>
      </w:r>
    </w:p>
    <w:p>
      <w:r>
        <w:t xml:space="preserve">Lause 1: Naiset kulttuurisidonnaisessa asussa tanssivat ja laulavat. Lause 2: Naiset tanssivat ja laulavat.</w:t>
      </w:r>
    </w:p>
    <w:p>
      <w:r>
        <w:rPr>
          <w:b/>
        </w:rPr>
        <w:t xml:space="preserve">Tulos</w:t>
      </w:r>
    </w:p>
    <w:p>
      <w:r>
        <w:t xml:space="preserve">Afrikkalaiset naiset tanssivat ja laulavat.</w:t>
      </w:r>
    </w:p>
    <w:p>
      <w:r>
        <w:rPr>
          <w:b/>
        </w:rPr>
        <w:t xml:space="preserve">Esimerkki 5.1870</w:t>
      </w:r>
    </w:p>
    <w:p>
      <w:r>
        <w:t xml:space="preserve">Lause 1: Mies lepää veden äärelle johtavilla portailla. Lause 2: Mies lepää veden äärellä olevilla portailla.</w:t>
      </w:r>
    </w:p>
    <w:p>
      <w:r>
        <w:rPr>
          <w:b/>
        </w:rPr>
        <w:t xml:space="preserve">Tulos</w:t>
      </w:r>
    </w:p>
    <w:p>
      <w:r>
        <w:t xml:space="preserve">Mies ottaa aurinkoa veden äärellä olevilla portailla.</w:t>
      </w:r>
    </w:p>
    <w:p>
      <w:r>
        <w:rPr>
          <w:b/>
        </w:rPr>
        <w:t xml:space="preserve">Esimerkki 5.1871</w:t>
      </w:r>
    </w:p>
    <w:p>
      <w:r>
        <w:t xml:space="preserve">Lause 1: Kolme tyttöä tai ystävää juomassa baarissa nauraen. Lause 2: Tytöillä on hauskaa.</w:t>
      </w:r>
    </w:p>
    <w:p>
      <w:r>
        <w:rPr>
          <w:b/>
        </w:rPr>
        <w:t xml:space="preserve">Tulos</w:t>
      </w:r>
    </w:p>
    <w:p>
      <w:r>
        <w:t xml:space="preserve">Tytöt juovat tequilaa.</w:t>
      </w:r>
    </w:p>
    <w:p>
      <w:r>
        <w:rPr>
          <w:b/>
        </w:rPr>
        <w:t xml:space="preserve">Esimerkki 5.1872</w:t>
      </w:r>
    </w:p>
    <w:p>
      <w:r>
        <w:t xml:space="preserve">Lause 1: Musta villakoira juoksee lumessa. Lause 2: Musta villakoira juoksee lumessa.</w:t>
      </w:r>
    </w:p>
    <w:p>
      <w:r>
        <w:rPr>
          <w:b/>
        </w:rPr>
        <w:t xml:space="preserve">Tulos</w:t>
      </w:r>
    </w:p>
    <w:p>
      <w:r>
        <w:t xml:space="preserve">Kenguru juoksee ulkona</w:t>
      </w:r>
    </w:p>
    <w:p>
      <w:r>
        <w:rPr>
          <w:b/>
        </w:rPr>
        <w:t xml:space="preserve">Esimerkki 5.1873</w:t>
      </w:r>
    </w:p>
    <w:p>
      <w:r>
        <w:t xml:space="preserve">Lause 1: Ihmiset juhlivat konsertin ulkopuolella. Lause 2: ihmiset ovat konsertissa</w:t>
      </w:r>
    </w:p>
    <w:p>
      <w:r>
        <w:rPr>
          <w:b/>
        </w:rPr>
        <w:t xml:space="preserve">Tulos</w:t>
      </w:r>
    </w:p>
    <w:p>
      <w:r>
        <w:t xml:space="preserve">konsertti on kuuluisa</w:t>
      </w:r>
    </w:p>
    <w:p>
      <w:r>
        <w:rPr>
          <w:b/>
        </w:rPr>
        <w:t xml:space="preserve">Esimerkki 5.1874</w:t>
      </w:r>
    </w:p>
    <w:p>
      <w:r>
        <w:t xml:space="preserve">Lause 1: Mies kävelee istutuslaatikon reunalla. Lause 2: mies kävelee</w:t>
      </w:r>
    </w:p>
    <w:p>
      <w:r>
        <w:rPr>
          <w:b/>
        </w:rPr>
        <w:t xml:space="preserve">Tulos</w:t>
      </w:r>
    </w:p>
    <w:p>
      <w:r>
        <w:t xml:space="preserve">mies katselee istuttajaa</w:t>
      </w:r>
    </w:p>
    <w:p>
      <w:r>
        <w:rPr>
          <w:b/>
        </w:rPr>
        <w:t xml:space="preserve">Esimerkki 5.1875</w:t>
      </w:r>
    </w:p>
    <w:p>
      <w:r>
        <w:t xml:space="preserve">Lause 1: Kaksi tyttöä leikkii aidatulla kentällä. Lause 2: Kaksi tyttöä leikkii.</w:t>
      </w:r>
    </w:p>
    <w:p>
      <w:r>
        <w:rPr>
          <w:b/>
        </w:rPr>
        <w:t xml:space="preserve">Tulos</w:t>
      </w:r>
    </w:p>
    <w:p>
      <w:r>
        <w:t xml:space="preserve">Jotkut tytöt leikkivät aidatulla kentällä.</w:t>
      </w:r>
    </w:p>
    <w:p>
      <w:r>
        <w:rPr>
          <w:b/>
        </w:rPr>
        <w:t xml:space="preserve">Esimerkki 5.1876</w:t>
      </w:r>
    </w:p>
    <w:p>
      <w:r>
        <w:t xml:space="preserve">Lause 1: Rantaviivalla oleva nainen, jolla on vaaleat farkut ja monivärinen takki, siristää silmiään kaukoputken läpi. Lause 2: Nainen katsoo kaukoputken läpi.</w:t>
      </w:r>
    </w:p>
    <w:p>
      <w:r>
        <w:rPr>
          <w:b/>
        </w:rPr>
        <w:t xml:space="preserve">Tulos</w:t>
      </w:r>
    </w:p>
    <w:p>
      <w:r>
        <w:t xml:space="preserve">Nainen katsoo venettä.</w:t>
      </w:r>
    </w:p>
    <w:p>
      <w:r>
        <w:rPr>
          <w:b/>
        </w:rPr>
        <w:t xml:space="preserve">Esimerkki 5.1877</w:t>
      </w:r>
    </w:p>
    <w:p>
      <w:r>
        <w:t xml:space="preserve">Lause 1: Mustaan paitaan ja valkoisiin housuihin pukeutunut miespuolinen rullalautailija hyppää keltaisen esineen yli. Lause 2: Rullalautailija on ilmassa.</w:t>
      </w:r>
    </w:p>
    <w:p>
      <w:r>
        <w:rPr>
          <w:b/>
        </w:rPr>
        <w:t xml:space="preserve">Tulos</w:t>
      </w:r>
    </w:p>
    <w:p>
      <w:r>
        <w:t xml:space="preserve">Rullalautailijalla on yllään mustat lenkkarit.</w:t>
      </w:r>
    </w:p>
    <w:p>
      <w:r>
        <w:rPr>
          <w:b/>
        </w:rPr>
        <w:t xml:space="preserve">Esimerkki 5.1878</w:t>
      </w:r>
    </w:p>
    <w:p>
      <w:r>
        <w:t xml:space="preserve">Lause 1: Henkilö ilmassa lumilaudalla. Lause 2: Henkilö on lumessa.</w:t>
      </w:r>
    </w:p>
    <w:p>
      <w:r>
        <w:rPr>
          <w:b/>
        </w:rPr>
        <w:t xml:space="preserve">Tulos</w:t>
      </w:r>
    </w:p>
    <w:p>
      <w:r>
        <w:t xml:space="preserve">Ammattilainen skeittaa lumilautailua.</w:t>
      </w:r>
    </w:p>
    <w:p>
      <w:r>
        <w:rPr>
          <w:b/>
        </w:rPr>
        <w:t xml:space="preserve">Esimerkki 5.1879</w:t>
      </w:r>
    </w:p>
    <w:p>
      <w:r>
        <w:t xml:space="preserve">Lause 1: Poliisi tarkkailee juoksijaryhmää. Lause 2: Poliisi tarkkailee juoksevia ihmisiä.</w:t>
      </w:r>
    </w:p>
    <w:p>
      <w:r>
        <w:rPr>
          <w:b/>
        </w:rPr>
        <w:t xml:space="preserve">Tulos</w:t>
      </w:r>
    </w:p>
    <w:p>
      <w:r>
        <w:t xml:space="preserve">Poliisi katselee kadulla juoksevia tyttöjä.</w:t>
      </w:r>
    </w:p>
    <w:p>
      <w:r>
        <w:rPr>
          <w:b/>
        </w:rPr>
        <w:t xml:space="preserve">Esimerkki 5.1880</w:t>
      </w:r>
    </w:p>
    <w:p>
      <w:r>
        <w:t xml:space="preserve">Lause 1: Muusikko soittaa Hello Kitty -sähkökitaraa. Lause 2: muusikko soittaa kitaraa.</w:t>
      </w:r>
    </w:p>
    <w:p>
      <w:r>
        <w:rPr>
          <w:b/>
        </w:rPr>
        <w:t xml:space="preserve">Tulos</w:t>
      </w:r>
    </w:p>
    <w:p>
      <w:r>
        <w:t xml:space="preserve">muusikko soittaa lastenlauluja kitaralla</w:t>
      </w:r>
    </w:p>
    <w:p>
      <w:r>
        <w:rPr>
          <w:b/>
        </w:rPr>
        <w:t xml:space="preserve">Esimerkki 5.1881</w:t>
      </w:r>
    </w:p>
    <w:p>
      <w:r>
        <w:t xml:space="preserve">Lause 1: Joukko ihmisiä seisoo ulkona kullanvärisen kuorma-auton vieressä. Lause 2: Ihmiset seisovat ajoneuvon vieressä.</w:t>
      </w:r>
    </w:p>
    <w:p>
      <w:r>
        <w:rPr>
          <w:b/>
        </w:rPr>
        <w:t xml:space="preserve">Tulos</w:t>
      </w:r>
    </w:p>
    <w:p>
      <w:r>
        <w:t xml:space="preserve">Pitkä ihminen seisoo</w:t>
      </w:r>
    </w:p>
    <w:p>
      <w:r>
        <w:rPr>
          <w:b/>
        </w:rPr>
        <w:t xml:space="preserve">Esimerkki 5.1882</w:t>
      </w:r>
    </w:p>
    <w:p>
      <w:r>
        <w:t xml:space="preserve">Lause 1: Kaksi ihmistä pelaa koripalloa kaupungin kentällä. Lause 2: Ihmiset pelaavat palloa.</w:t>
      </w:r>
    </w:p>
    <w:p>
      <w:r>
        <w:rPr>
          <w:b/>
        </w:rPr>
        <w:t xml:space="preserve">Tulos</w:t>
      </w:r>
    </w:p>
    <w:p>
      <w:r>
        <w:t xml:space="preserve">Ihmiset pelaavat palloa ulkokentällä.</w:t>
      </w:r>
    </w:p>
    <w:p>
      <w:r>
        <w:rPr>
          <w:b/>
        </w:rPr>
        <w:t xml:space="preserve">Esimerkki 5.1883</w:t>
      </w:r>
    </w:p>
    <w:p>
      <w:r>
        <w:t xml:space="preserve">Lause 1: Nainen katselee leluosastoa kaupassa. Lause 2: Nainen katselee leluosastoa.</w:t>
      </w:r>
    </w:p>
    <w:p>
      <w:r>
        <w:rPr>
          <w:b/>
        </w:rPr>
        <w:t xml:space="preserve">Tulos</w:t>
      </w:r>
    </w:p>
    <w:p>
      <w:r>
        <w:t xml:space="preserve">Nainen etsii lahjaa lapsilleen.</w:t>
      </w:r>
    </w:p>
    <w:p>
      <w:r>
        <w:rPr>
          <w:b/>
        </w:rPr>
        <w:t xml:space="preserve">Esimerkki 5.1884</w:t>
      </w:r>
    </w:p>
    <w:p>
      <w:r>
        <w:t xml:space="preserve">Lause 1: Keski-ikäinen, tummahiuksinen ja silmälasipäinen mies katsoo kaukoputken läpi ja pitää kädessään nuorta poikaa, joka katsoo kameraan. Lause 2: Vanhempi mies ja nuori poika ovat ulkona yhdessä.</w:t>
      </w:r>
    </w:p>
    <w:p>
      <w:r>
        <w:rPr>
          <w:b/>
        </w:rPr>
        <w:t xml:space="preserve">Tulos</w:t>
      </w:r>
    </w:p>
    <w:p>
      <w:r>
        <w:t xml:space="preserve">Isä ja poika työskentelevät tiedeprojektin parissa -</w:t>
      </w:r>
    </w:p>
    <w:p>
      <w:r>
        <w:rPr>
          <w:b/>
        </w:rPr>
        <w:t xml:space="preserve">Esimerkki 5.1885</w:t>
      </w:r>
    </w:p>
    <w:p>
      <w:r>
        <w:t xml:space="preserve">Lause 1: Pieni lapsi ajaa leluautolla. Lause 2: Lapsi on nuori</w:t>
      </w:r>
    </w:p>
    <w:p>
      <w:r>
        <w:rPr>
          <w:b/>
        </w:rPr>
        <w:t xml:space="preserve">Tulos</w:t>
      </w:r>
    </w:p>
    <w:p>
      <w:r>
        <w:t xml:space="preserve">Auto on punainen</w:t>
      </w:r>
    </w:p>
    <w:p>
      <w:r>
        <w:rPr>
          <w:b/>
        </w:rPr>
        <w:t xml:space="preserve">Esimerkki 5.1886</w:t>
      </w:r>
    </w:p>
    <w:p>
      <w:r>
        <w:t xml:space="preserve">Lause 1: Lumilautailija lepää vuorenrinteellä. Lause 2: Lumilautailija lepää.</w:t>
      </w:r>
    </w:p>
    <w:p>
      <w:r>
        <w:rPr>
          <w:b/>
        </w:rPr>
        <w:t xml:space="preserve">Tulos</w:t>
      </w:r>
    </w:p>
    <w:p>
      <w:r>
        <w:t xml:space="preserve">Lumilautailija on juuri lopettanut kilpailemisen.</w:t>
      </w:r>
    </w:p>
    <w:p>
      <w:r>
        <w:rPr>
          <w:b/>
        </w:rPr>
        <w:t xml:space="preserve">Esimerkki 5.1887</w:t>
      </w:r>
    </w:p>
    <w:p>
      <w:r>
        <w:t xml:space="preserve">Lause 1: Kaksi oranssipaitaista tyttöä. Lause 2: Tyttöjä on kaksi.</w:t>
      </w:r>
    </w:p>
    <w:p>
      <w:r>
        <w:rPr>
          <w:b/>
        </w:rPr>
        <w:t xml:space="preserve">Tulos</w:t>
      </w:r>
    </w:p>
    <w:p>
      <w:r>
        <w:t xml:space="preserve">Kaksi nuorta tyttöä, joilla oli kirkkaan oranssit paidat.</w:t>
      </w:r>
    </w:p>
    <w:p>
      <w:r>
        <w:rPr>
          <w:b/>
        </w:rPr>
        <w:t xml:space="preserve">Esimerkki 5.1888</w:t>
      </w:r>
    </w:p>
    <w:p>
      <w:r>
        <w:t xml:space="preserve">Lause 1: Vanhus istuu yksin raunioituneen alueen portailla. Lause 2: Mies istuu yksin ulkona.</w:t>
      </w:r>
    </w:p>
    <w:p>
      <w:r>
        <w:rPr>
          <w:b/>
        </w:rPr>
        <w:t xml:space="preserve">Tulos</w:t>
      </w:r>
    </w:p>
    <w:p>
      <w:r>
        <w:t xml:space="preserve">Vanha mies itkee.</w:t>
      </w:r>
    </w:p>
    <w:p>
      <w:r>
        <w:rPr>
          <w:b/>
        </w:rPr>
        <w:t xml:space="preserve">Esimerkki 5.1889</w:t>
      </w:r>
    </w:p>
    <w:p>
      <w:r>
        <w:t xml:space="preserve">Lause 1: Ihmisjoukko istuu rakennuksen ulkopuolella. Lause 2: Rakennuksen ulkopuolella on useampi kuin yksi henkilö.</w:t>
      </w:r>
    </w:p>
    <w:p>
      <w:r>
        <w:rPr>
          <w:b/>
        </w:rPr>
        <w:t xml:space="preserve">Tulos</w:t>
      </w:r>
    </w:p>
    <w:p>
      <w:r>
        <w:t xml:space="preserve">Ihmisjoukko protestoi.</w:t>
      </w:r>
    </w:p>
    <w:p>
      <w:r>
        <w:rPr>
          <w:b/>
        </w:rPr>
        <w:t xml:space="preserve">Esimerkki 5.1890</w:t>
      </w:r>
    </w:p>
    <w:p>
      <w:r>
        <w:t xml:space="preserve">Lause 1: lapsi, jolla on kova takki Lause 2: lapsi on puettu.</w:t>
      </w:r>
    </w:p>
    <w:p>
      <w:r>
        <w:rPr>
          <w:b/>
        </w:rPr>
        <w:t xml:space="preserve">Tulos</w:t>
      </w:r>
    </w:p>
    <w:p>
      <w:r>
        <w:t xml:space="preserve">Takissa on neljä nappia.</w:t>
      </w:r>
    </w:p>
    <w:p>
      <w:r>
        <w:rPr>
          <w:b/>
        </w:rPr>
        <w:t xml:space="preserve">Esimerkki 5.1891</w:t>
      </w:r>
    </w:p>
    <w:p>
      <w:r>
        <w:t xml:space="preserve">Lause 1: Lakkipäinen mies istuu tuolilla ja vieressä on punainen kassi. Lause 2: Hatullinen mies istuu tuolilla.</w:t>
      </w:r>
    </w:p>
    <w:p>
      <w:r>
        <w:rPr>
          <w:b/>
        </w:rPr>
        <w:t xml:space="preserve">Tulos</w:t>
      </w:r>
    </w:p>
    <w:p>
      <w:r>
        <w:t xml:space="preserve">Mies säästää istumapaikan laukkunsa kanssa.</w:t>
      </w:r>
    </w:p>
    <w:p>
      <w:r>
        <w:rPr>
          <w:b/>
        </w:rPr>
        <w:t xml:space="preserve">Esimerkki 5.1892</w:t>
      </w:r>
    </w:p>
    <w:p>
      <w:r>
        <w:t xml:space="preserve">Lause 1: Esiintyjä pyörittää tulisia taikasauvoja muodostelmassa nurmikolla. Lause 2: Sauvoissa on tulta.</w:t>
      </w:r>
    </w:p>
    <w:p>
      <w:r>
        <w:rPr>
          <w:b/>
        </w:rPr>
        <w:t xml:space="preserve">Tulos</w:t>
      </w:r>
    </w:p>
    <w:p>
      <w:r>
        <w:t xml:space="preserve">Mies pitää show'ta turisteille.</w:t>
      </w:r>
    </w:p>
    <w:p>
      <w:r>
        <w:rPr>
          <w:b/>
        </w:rPr>
        <w:t xml:space="preserve">Esimerkki 5.1893</w:t>
      </w:r>
    </w:p>
    <w:p>
      <w:r>
        <w:t xml:space="preserve">Lause 1: Kaveri ottaa kiinni jalkapalloa tai valmistautuu heittämään sitä, ja taustalla on useita joukkuetovereita ja henkilökuntaa koululta näyttävässä paikassa. Lause 2: Jotkut ihmiset leikkivät jalkapallolla.</w:t>
      </w:r>
    </w:p>
    <w:p>
      <w:r>
        <w:rPr>
          <w:b/>
        </w:rPr>
        <w:t xml:space="preserve">Tulos</w:t>
      </w:r>
    </w:p>
    <w:p>
      <w:r>
        <w:t xml:space="preserve">Oppilaat pelaavat jalkapalloa koulun jälkeen.</w:t>
      </w:r>
    </w:p>
    <w:p>
      <w:r>
        <w:rPr>
          <w:b/>
        </w:rPr>
        <w:t xml:space="preserve">Esimerkki 5.1894</w:t>
      </w:r>
    </w:p>
    <w:p>
      <w:r>
        <w:t xml:space="preserve">Lause 1: Mies seisoo kivellä joessa, ja hänen vieressään on roiske. Lause 2: Ilmassa roiskuu vettä.</w:t>
      </w:r>
    </w:p>
    <w:p>
      <w:r>
        <w:rPr>
          <w:b/>
        </w:rPr>
        <w:t xml:space="preserve">Tulos</w:t>
      </w:r>
    </w:p>
    <w:p>
      <w:r>
        <w:t xml:space="preserve">Mies kalastaa kalliolla.</w:t>
      </w:r>
    </w:p>
    <w:p>
      <w:r>
        <w:rPr>
          <w:b/>
        </w:rPr>
        <w:t xml:space="preserve">Esimerkki 5.1895</w:t>
      </w:r>
    </w:p>
    <w:p>
      <w:r>
        <w:t xml:space="preserve">Lause 1: Hattupäinen mies kävelee kaupungilla ja katsoo vasemmalle. Lause 2: Mies on kääntänyt päänsä vasemmalle kävellessään.</w:t>
      </w:r>
    </w:p>
    <w:p>
      <w:r>
        <w:rPr>
          <w:b/>
        </w:rPr>
        <w:t xml:space="preserve">Tulos</w:t>
      </w:r>
    </w:p>
    <w:p>
      <w:r>
        <w:t xml:space="preserve">Mies on menossa töihin ja kävelee kaupungin läpi.</w:t>
      </w:r>
    </w:p>
    <w:p>
      <w:r>
        <w:rPr>
          <w:b/>
        </w:rPr>
        <w:t xml:space="preserve">Esimerkki 5.1896</w:t>
      </w:r>
    </w:p>
    <w:p>
      <w:r>
        <w:t xml:space="preserve">Lause 1: Kukkulan edessä on joukko telttoja, joista näkyvimmän ulkopuolella seisoo henkilö. Lause 2: Luonto ympäröi useita tilapäisasuntoja.</w:t>
      </w:r>
    </w:p>
    <w:p>
      <w:r>
        <w:rPr>
          <w:b/>
        </w:rPr>
        <w:t xml:space="preserve">Tulos</w:t>
      </w:r>
    </w:p>
    <w:p>
      <w:r>
        <w:t xml:space="preserve">Mies seisoo tiipin ulkopuolella.</w:t>
      </w:r>
    </w:p>
    <w:p>
      <w:r>
        <w:rPr>
          <w:b/>
        </w:rPr>
        <w:t xml:space="preserve">Esimerkki 5.1897</w:t>
      </w:r>
    </w:p>
    <w:p>
      <w:r>
        <w:t xml:space="preserve">Lause 1: Mies seisoo kännykän päällä naisen kuvan vieressä. Lause 2: Mies puhelimensa ääressä.</w:t>
      </w:r>
    </w:p>
    <w:p>
      <w:r>
        <w:rPr>
          <w:b/>
        </w:rPr>
        <w:t xml:space="preserve">Tulos</w:t>
      </w:r>
    </w:p>
    <w:p>
      <w:r>
        <w:t xml:space="preserve">Hänellä on kuva tyttöystävästään</w:t>
      </w:r>
    </w:p>
    <w:p>
      <w:r>
        <w:rPr>
          <w:b/>
        </w:rPr>
        <w:t xml:space="preserve">Esimerkki 5.1898</w:t>
      </w:r>
    </w:p>
    <w:p>
      <w:r>
        <w:t xml:space="preserve">Lause 1: Nainen, jolla on yllään villapaita ja farkut, leikkii renkaankiikun päällä kahden pienen lapsen kanssa ulkoilmapuistossa. Lause 2: Ulkona on ihmisiä.</w:t>
      </w:r>
    </w:p>
    <w:p>
      <w:r>
        <w:rPr>
          <w:b/>
        </w:rPr>
        <w:t xml:space="preserve">Tulos</w:t>
      </w:r>
    </w:p>
    <w:p>
      <w:r>
        <w:t xml:space="preserve">Lapset ovat sukua naiselle.</w:t>
      </w:r>
    </w:p>
    <w:p>
      <w:r>
        <w:rPr>
          <w:b/>
        </w:rPr>
        <w:t xml:space="preserve">Esimerkki 5.1899</w:t>
      </w:r>
    </w:p>
    <w:p>
      <w:r>
        <w:t xml:space="preserve">Lause 1: Nainen ja mies loikoilevat kallion ympäröimällä rannalla, jonka taustalla on raunioita. Lause 2: Ihmiset loikoilevat kalliolla.</w:t>
      </w:r>
    </w:p>
    <w:p>
      <w:r>
        <w:rPr>
          <w:b/>
        </w:rPr>
        <w:t xml:space="preserve">Tulos</w:t>
      </w:r>
    </w:p>
    <w:p>
      <w:r>
        <w:t xml:space="preserve">Pariskunta loikoilee kalliolla.</w:t>
      </w:r>
    </w:p>
    <w:p>
      <w:r>
        <w:rPr>
          <w:b/>
        </w:rPr>
        <w:t xml:space="preserve">Esimerkki 5.1900</w:t>
      </w:r>
    </w:p>
    <w:p>
      <w:r>
        <w:t xml:space="preserve">Lause 1: Henkilö liukuu laskuvarjolla ilmassa. Lause 2: Ihminen taivaalla.</w:t>
      </w:r>
    </w:p>
    <w:p>
      <w:r>
        <w:rPr>
          <w:b/>
        </w:rPr>
        <w:t xml:space="preserve">Tulos</w:t>
      </w:r>
    </w:p>
    <w:p>
      <w:r>
        <w:t xml:space="preserve">Tuulessa liukuva mies.</w:t>
      </w:r>
    </w:p>
    <w:p>
      <w:r>
        <w:rPr>
          <w:b/>
        </w:rPr>
        <w:t xml:space="preserve">Esimerkki 5.1901</w:t>
      </w:r>
    </w:p>
    <w:p>
      <w:r>
        <w:t xml:space="preserve">Lause 1: Värillinen pariskunta harmaassa villapaidassa ja keltaisessa hupparitakissa odottamassa vilkkaasti liikennöidyn kadun ylittämistä. Lause 2: Pariskunta on ulkona odottamassa kadun ylittämistä.</w:t>
      </w:r>
    </w:p>
    <w:p>
      <w:r>
        <w:rPr>
          <w:b/>
        </w:rPr>
        <w:t xml:space="preserve">Tulos</w:t>
      </w:r>
    </w:p>
    <w:p>
      <w:r>
        <w:t xml:space="preserve">Pariskunta on ulkona sateessa odottamassa kadun ylittämistä.</w:t>
      </w:r>
    </w:p>
    <w:p>
      <w:r>
        <w:rPr>
          <w:b/>
        </w:rPr>
        <w:t xml:space="preserve">Esimerkki 5.1902</w:t>
      </w:r>
    </w:p>
    <w:p>
      <w:r>
        <w:t xml:space="preserve">Lause 1: Valkoiseen t-paitaan pukeutunut mies hurraa. Lause 2: Mies on iloinen.</w:t>
      </w:r>
    </w:p>
    <w:p>
      <w:r>
        <w:rPr>
          <w:b/>
        </w:rPr>
        <w:t xml:space="preserve">Tulos</w:t>
      </w:r>
    </w:p>
    <w:p>
      <w:r>
        <w:t xml:space="preserve">Mies hurraa voittajajoukkueelle.</w:t>
      </w:r>
    </w:p>
    <w:p>
      <w:r>
        <w:rPr>
          <w:b/>
        </w:rPr>
        <w:t xml:space="preserve">Esimerkki 5.1903</w:t>
      </w:r>
    </w:p>
    <w:p>
      <w:r>
        <w:t xml:space="preserve">Lause 1: Arkkitehti vasaroi naulaa; hänen suojahattuihinsa on kirjoitettu "emergency architects". Lause 2: Mies vasaroi naulaa.</w:t>
      </w:r>
    </w:p>
    <w:p>
      <w:r>
        <w:rPr>
          <w:b/>
        </w:rPr>
        <w:t xml:space="preserve">Tulos</w:t>
      </w:r>
    </w:p>
    <w:p>
      <w:r>
        <w:t xml:space="preserve">Mies ei osu naulaan ja melkein osuu vasaralla peukaloonsa.</w:t>
      </w:r>
    </w:p>
    <w:p>
      <w:r>
        <w:rPr>
          <w:b/>
        </w:rPr>
        <w:t xml:space="preserve">Esimerkki 5.1904</w:t>
      </w:r>
    </w:p>
    <w:p>
      <w:r>
        <w:t xml:space="preserve">Lause 1: Teini-ikäinen poika ja tyttö istuvat penkillä syömässä ateriaa. Lause 2: Poika ja tyttö syövät.</w:t>
      </w:r>
    </w:p>
    <w:p>
      <w:r>
        <w:rPr>
          <w:b/>
        </w:rPr>
        <w:t xml:space="preserve">Tulos</w:t>
      </w:r>
    </w:p>
    <w:p>
      <w:r>
        <w:t xml:space="preserve">Poika ja tyttö istuvat penkillä syömässä päivän toista ateriaansa.</w:t>
      </w:r>
    </w:p>
    <w:p>
      <w:r>
        <w:rPr>
          <w:b/>
        </w:rPr>
        <w:t xml:space="preserve">Esimerkki 5.1905</w:t>
      </w:r>
    </w:p>
    <w:p>
      <w:r>
        <w:t xml:space="preserve">Lause 1: Nuori poika seisoo pihalla ja kääntää kampiakselia. Lause 2: poika oli ulkona</w:t>
      </w:r>
    </w:p>
    <w:p>
      <w:r>
        <w:rPr>
          <w:b/>
        </w:rPr>
        <w:t xml:space="preserve">Tulos</w:t>
      </w:r>
    </w:p>
    <w:p>
      <w:r>
        <w:t xml:space="preserve">poika yritti korjata kampiakselia</w:t>
      </w:r>
    </w:p>
    <w:p>
      <w:r>
        <w:rPr>
          <w:b/>
        </w:rPr>
        <w:t xml:space="preserve">Esimerkki 5.1906</w:t>
      </w:r>
    </w:p>
    <w:p>
      <w:r>
        <w:t xml:space="preserve">Lause 1: Nainen pitelee tuttavansa kuvaa ryhmätilaisuudessa. Lause 2: Nainen esittelee valokuvaa.</w:t>
      </w:r>
    </w:p>
    <w:p>
      <w:r>
        <w:rPr>
          <w:b/>
        </w:rPr>
        <w:t xml:space="preserve">Tulos</w:t>
      </w:r>
    </w:p>
    <w:p>
      <w:r>
        <w:t xml:space="preserve">Nainen jakaa kadonneen henkilön kuvan yleisölle.</w:t>
      </w:r>
    </w:p>
    <w:p>
      <w:r>
        <w:rPr>
          <w:b/>
        </w:rPr>
        <w:t xml:space="preserve">Esimerkki 5.1907</w:t>
      </w:r>
    </w:p>
    <w:p>
      <w:r>
        <w:t xml:space="preserve">Lause 1: Henkilö kävelee lentokentän peilikäytävää pitkin. Lause 2: Henkilö kävelee terminaaliinsa.</w:t>
      </w:r>
    </w:p>
    <w:p>
      <w:r>
        <w:rPr>
          <w:b/>
        </w:rPr>
        <w:t xml:space="preserve">Tulos</w:t>
      </w:r>
    </w:p>
    <w:p>
      <w:r>
        <w:t xml:space="preserve">Eräs henkilö valmistautuu matkalle Japaniin.</w:t>
      </w:r>
    </w:p>
    <w:p>
      <w:r>
        <w:rPr>
          <w:b/>
        </w:rPr>
        <w:t xml:space="preserve">Esimerkki 5.1908</w:t>
      </w:r>
    </w:p>
    <w:p>
      <w:r>
        <w:t xml:space="preserve">Lause 1: Atlantalainen baseball-pelaaja käyttää hanskaa sisäkentällä. Lause 2: Pesäpalloilija on kentällä.</w:t>
      </w:r>
    </w:p>
    <w:p>
      <w:r>
        <w:rPr>
          <w:b/>
        </w:rPr>
        <w:t xml:space="preserve">Tulos</w:t>
      </w:r>
    </w:p>
    <w:p>
      <w:r>
        <w:t xml:space="preserve">Hän on lyhytsyöttöpelaaja.</w:t>
      </w:r>
    </w:p>
    <w:p>
      <w:r>
        <w:rPr>
          <w:b/>
        </w:rPr>
        <w:t xml:space="preserve">Esimerkki 5.1909</w:t>
      </w:r>
    </w:p>
    <w:p>
      <w:r>
        <w:t xml:space="preserve">Lause 1: Jotkut ihmiset seisovat kuorma-autossa tai suuressa katottomassa ajoneuvossa, jonka tuulilasin oikealle puolelle on maalattu normaali ist anders. Lause 2: Joukko ihmisiä seisoi seisomaan kuorma-autossa, jonka tuulilasiin oli maalattu räätälöityä taidetta.</w:t>
      </w:r>
    </w:p>
    <w:p>
      <w:r>
        <w:rPr>
          <w:b/>
        </w:rPr>
        <w:t xml:space="preserve">Tulos</w:t>
      </w:r>
    </w:p>
    <w:p>
      <w:r>
        <w:t xml:space="preserve">Ryhmä ihmisiä seisoo kuorma-autossa, jonka työstäminen on juuri päättynyt, ja levittää maalia, jossa lukee normal ist anders.</w:t>
      </w:r>
    </w:p>
    <w:p>
      <w:r>
        <w:rPr>
          <w:b/>
        </w:rPr>
        <w:t xml:space="preserve">Esimerkki 5.1910</w:t>
      </w:r>
    </w:p>
    <w:p>
      <w:r>
        <w:t xml:space="preserve">Lause 1: Suuri joukko ihmisiä kävelee ulkona McDonaldsin ohi. Lause 2: Ihmiset ovat ulkona.</w:t>
      </w:r>
    </w:p>
    <w:p>
      <w:r>
        <w:rPr>
          <w:b/>
        </w:rPr>
        <w:t xml:space="preserve">Tulos</w:t>
      </w:r>
    </w:p>
    <w:p>
      <w:r>
        <w:t xml:space="preserve">Ihmiset ovat nälkäisiä.</w:t>
      </w:r>
    </w:p>
    <w:p>
      <w:r>
        <w:rPr>
          <w:b/>
        </w:rPr>
        <w:t xml:space="preserve">Esimerkki 5.1911</w:t>
      </w:r>
    </w:p>
    <w:p>
      <w:r>
        <w:t xml:space="preserve">Lause 1: Hattupäinen mies jongleeraa kolmella pallolla. Lause 2: Mies harjoittelee jongleerausta.</w:t>
      </w:r>
    </w:p>
    <w:p>
      <w:r>
        <w:rPr>
          <w:b/>
        </w:rPr>
        <w:t xml:space="preserve">Tulos</w:t>
      </w:r>
    </w:p>
    <w:p>
      <w:r>
        <w:t xml:space="preserve">Klovni viihdyttää yleisöä tekemällä temppuja.</w:t>
      </w:r>
    </w:p>
    <w:p>
      <w:r>
        <w:rPr>
          <w:b/>
        </w:rPr>
        <w:t xml:space="preserve">Esimerkki 5.1912</w:t>
      </w:r>
    </w:p>
    <w:p>
      <w:r>
        <w:t xml:space="preserve">Lause 1: Metrotunneli, jonka ympärillä on ihmisiä Lause 2: Metrossa seisovia ihmisiä.</w:t>
      </w:r>
    </w:p>
    <w:p>
      <w:r>
        <w:rPr>
          <w:b/>
        </w:rPr>
        <w:t xml:space="preserve">Tulos</w:t>
      </w:r>
    </w:p>
    <w:p>
      <w:r>
        <w:t xml:space="preserve">metroa odottavat ihmiset</w:t>
      </w:r>
    </w:p>
    <w:p>
      <w:r>
        <w:rPr>
          <w:b/>
        </w:rPr>
        <w:t xml:space="preserve">Esimerkki 5.1913</w:t>
      </w:r>
    </w:p>
    <w:p>
      <w:r>
        <w:t xml:space="preserve">Lause 1: Pyöräilijä tekee pyörähdyksen kiven päällä. Lause 2: Henkilö tekee pyörätempun.</w:t>
      </w:r>
    </w:p>
    <w:p>
      <w:r>
        <w:rPr>
          <w:b/>
        </w:rPr>
        <w:t xml:space="preserve">Tulos</w:t>
      </w:r>
    </w:p>
    <w:p>
      <w:r>
        <w:t xml:space="preserve">Henkilö tekee pyörätempun sunnuntaina.</w:t>
      </w:r>
    </w:p>
    <w:p>
      <w:r>
        <w:rPr>
          <w:b/>
        </w:rPr>
        <w:t xml:space="preserve">Esimerkki 5.1914</w:t>
      </w:r>
    </w:p>
    <w:p>
      <w:r>
        <w:t xml:space="preserve">Lause 1: Kolme ystävää juo kahvia. Lause 2: Kolme ihmistä on kahvilassa.</w:t>
      </w:r>
    </w:p>
    <w:p>
      <w:r>
        <w:rPr>
          <w:b/>
        </w:rPr>
        <w:t xml:space="preserve">Tulos</w:t>
      </w:r>
    </w:p>
    <w:p>
      <w:r>
        <w:t xml:space="preserve">Kolme ihmistä juo kofeiinitonta kahvia.</w:t>
      </w:r>
    </w:p>
    <w:p>
      <w:r>
        <w:rPr>
          <w:b/>
        </w:rPr>
        <w:t xml:space="preserve">Esimerkki 5.1915</w:t>
      </w:r>
    </w:p>
    <w:p>
      <w:r>
        <w:t xml:space="preserve">Lause 1: Pikkulapsen vieressä on mies, joka heittää koripalloja. Lause 2: Mies ja lapsi ovat koripallokentällä.</w:t>
      </w:r>
    </w:p>
    <w:p>
      <w:r>
        <w:rPr>
          <w:b/>
        </w:rPr>
        <w:t xml:space="preserve">Tulos</w:t>
      </w:r>
    </w:p>
    <w:p>
      <w:r>
        <w:t xml:space="preserve">Mies opettaa tyttärelleen, miten korista heitetään.</w:t>
      </w:r>
    </w:p>
    <w:p>
      <w:r>
        <w:rPr>
          <w:b/>
        </w:rPr>
        <w:t xml:space="preserve">Esimerkki 5.1916</w:t>
      </w:r>
    </w:p>
    <w:p>
      <w:r>
        <w:t xml:space="preserve">Lause 1: Valkoiseen paitaan ja sinisiin shortseihin pukeutunut nainen seuraa kahta punapaitaista henkilöä portaita ylös. Lause 2: Kolme ihmistä nousee portaita, yksi sinivalkoisiin ja kaksi punaisiin pukeutunutta.</w:t>
      </w:r>
    </w:p>
    <w:p>
      <w:r>
        <w:rPr>
          <w:b/>
        </w:rPr>
        <w:t xml:space="preserve">Tulos</w:t>
      </w:r>
    </w:p>
    <w:p>
      <w:r>
        <w:t xml:space="preserve">Vanhempi nainen seuraa kahta punaisiin pukeutunutta työntekijää portaita ylös kohti toimistoa.</w:t>
      </w:r>
    </w:p>
    <w:p>
      <w:r>
        <w:rPr>
          <w:b/>
        </w:rPr>
        <w:t xml:space="preserve">Esimerkki 5.1917</w:t>
      </w:r>
    </w:p>
    <w:p>
      <w:r>
        <w:t xml:space="preserve">Lause 1: Työntekijät korjaavat tieosuutta. Lause 2: Työntekijät korjaavat tietä.</w:t>
      </w:r>
    </w:p>
    <w:p>
      <w:r>
        <w:rPr>
          <w:b/>
        </w:rPr>
        <w:t xml:space="preserve">Tulos</w:t>
      </w:r>
    </w:p>
    <w:p>
      <w:r>
        <w:t xml:space="preserve">Keltaisiin suojahattuihin pukeutuneet työntekijät korjaavat tieosuutta.</w:t>
      </w:r>
    </w:p>
    <w:p>
      <w:r>
        <w:rPr>
          <w:b/>
        </w:rPr>
        <w:t xml:space="preserve">Esimerkki 5.1918</w:t>
      </w:r>
    </w:p>
    <w:p>
      <w:r>
        <w:t xml:space="preserve">Lause 1: Ilmassa on konfettia valtavan ihmisjoukon keskellä jonkinlaisessa juhlassa. Lause 2: Konfetti leijuu ilmassa ihmisjoukon yllä.</w:t>
      </w:r>
    </w:p>
    <w:p>
      <w:r>
        <w:rPr>
          <w:b/>
        </w:rPr>
        <w:t xml:space="preserve">Tulos</w:t>
      </w:r>
    </w:p>
    <w:p>
      <w:r>
        <w:t xml:space="preserve">Katu on täynnä ihmisiä uudenvuodenaattona.</w:t>
      </w:r>
    </w:p>
    <w:p>
      <w:r>
        <w:rPr>
          <w:b/>
        </w:rPr>
        <w:t xml:space="preserve">Esimerkki 5.1919</w:t>
      </w:r>
    </w:p>
    <w:p>
      <w:r>
        <w:t xml:space="preserve">Lause 1: Nainen on mekaanisella kilpa-autolla kuntosalilla. Lause 2: Nainen on kuntoilemassa kuntosalilla.</w:t>
      </w:r>
    </w:p>
    <w:p>
      <w:r>
        <w:rPr>
          <w:b/>
        </w:rPr>
        <w:t xml:space="preserve">Tulos</w:t>
      </w:r>
    </w:p>
    <w:p>
      <w:r>
        <w:t xml:space="preserve">Nainen on kuntosalilla laihduttaakseen.</w:t>
      </w:r>
    </w:p>
    <w:p>
      <w:r>
        <w:rPr>
          <w:b/>
        </w:rPr>
        <w:t xml:space="preserve">Esimerkki 5.1920</w:t>
      </w:r>
    </w:p>
    <w:p>
      <w:r>
        <w:t xml:space="preserve">Lause 1: Naamioitunut mies auttaa polttamaan lipun. Lause 2: Naamioitunut mies polttaa kansallisen symbolin.</w:t>
      </w:r>
    </w:p>
    <w:p>
      <w:r>
        <w:rPr>
          <w:b/>
        </w:rPr>
        <w:t xml:space="preserve">Tulos</w:t>
      </w:r>
    </w:p>
    <w:p>
      <w:r>
        <w:t xml:space="preserve">Naamioitunut mies protestoi.</w:t>
      </w:r>
    </w:p>
    <w:p>
      <w:r>
        <w:rPr>
          <w:b/>
        </w:rPr>
        <w:t xml:space="preserve">Esimerkki 5.1921</w:t>
      </w:r>
    </w:p>
    <w:p>
      <w:r>
        <w:t xml:space="preserve">Lause 1: Raitapaitainen tyttö pitelee lelua. Lause 2: tytöllä on lelu</w:t>
      </w:r>
    </w:p>
    <w:p>
      <w:r>
        <w:rPr>
          <w:b/>
        </w:rPr>
        <w:t xml:space="preserve">Tulos</w:t>
      </w:r>
    </w:p>
    <w:p>
      <w:r>
        <w:t xml:space="preserve">se on tyttöjen lempilelu</w:t>
      </w:r>
    </w:p>
    <w:p>
      <w:r>
        <w:rPr>
          <w:b/>
        </w:rPr>
        <w:t xml:space="preserve">Esimerkki 5.1922</w:t>
      </w:r>
    </w:p>
    <w:p>
      <w:r>
        <w:t xml:space="preserve">Lause 1: Kolme miestä kiirehtii jalkakäytävällä iloisen näköisinä. Lause 2: miehet ovat iloisia</w:t>
      </w:r>
    </w:p>
    <w:p>
      <w:r>
        <w:rPr>
          <w:b/>
        </w:rPr>
        <w:t xml:space="preserve">Tulos</w:t>
      </w:r>
    </w:p>
    <w:p>
      <w:r>
        <w:t xml:space="preserve">miehillä on kiire</w:t>
      </w:r>
    </w:p>
    <w:p>
      <w:r>
        <w:rPr>
          <w:b/>
        </w:rPr>
        <w:t xml:space="preserve">Esimerkki 5.1923</w:t>
      </w:r>
    </w:p>
    <w:p>
      <w:r>
        <w:t xml:space="preserve">Lause 1: Punapukuinen nainen istuu jyrkän kallion reunalla. Lause 2: Nainen istuu alas.</w:t>
      </w:r>
    </w:p>
    <w:p>
      <w:r>
        <w:rPr>
          <w:b/>
        </w:rPr>
        <w:t xml:space="preserve">Tulos</w:t>
      </w:r>
    </w:p>
    <w:p>
      <w:r>
        <w:t xml:space="preserve">Nainen istuu alas vaelluksen jälkeen.</w:t>
      </w:r>
    </w:p>
    <w:p>
      <w:r>
        <w:rPr>
          <w:b/>
        </w:rPr>
        <w:t xml:space="preserve">Esimerkki 5.1924</w:t>
      </w:r>
    </w:p>
    <w:p>
      <w:r>
        <w:t xml:space="preserve">Lause 1: Ihmiset istuvat ja kävelevät kaupungin kadulla. Lause 2: Kaupungissa on vilkasta.</w:t>
      </w:r>
    </w:p>
    <w:p>
      <w:r>
        <w:rPr>
          <w:b/>
        </w:rPr>
        <w:t xml:space="preserve">Tulos</w:t>
      </w:r>
    </w:p>
    <w:p>
      <w:r>
        <w:t xml:space="preserve">Ulkona on valoisaa.</w:t>
      </w:r>
    </w:p>
    <w:p>
      <w:r>
        <w:rPr>
          <w:b/>
        </w:rPr>
        <w:t xml:space="preserve">Esimerkki 5.1925</w:t>
      </w:r>
    </w:p>
    <w:p>
      <w:r>
        <w:t xml:space="preserve">Lause 1: Jalankulkijat ja pyöräilijät ylittävät vilkkaasti liikennöidyn kadun Lause 2: Ihmiset ylittävät vilkkaasti liikennöidyn kadun.</w:t>
      </w:r>
    </w:p>
    <w:p>
      <w:r>
        <w:rPr>
          <w:b/>
        </w:rPr>
        <w:t xml:space="preserve">Tulos</w:t>
      </w:r>
    </w:p>
    <w:p>
      <w:r>
        <w:t xml:space="preserve">Jalankulkijat ja pyöräilijät ylittävät vilkasliikenteisen kadun kilpaa.</w:t>
      </w:r>
    </w:p>
    <w:p>
      <w:r>
        <w:rPr>
          <w:b/>
        </w:rPr>
        <w:t xml:space="preserve">Esimerkki 5.1926</w:t>
      </w:r>
    </w:p>
    <w:p>
      <w:r>
        <w:t xml:space="preserve">Lause 1: Mies, jolla on valkoinen napillinen paita ja punainen solmio, puhuu ihmisille ravintolassa. Lause 2: Mies puhuu ihmisille ravintolassa.</w:t>
      </w:r>
    </w:p>
    <w:p>
      <w:r>
        <w:rPr>
          <w:b/>
        </w:rPr>
        <w:t xml:space="preserve">Tulos</w:t>
      </w:r>
    </w:p>
    <w:p>
      <w:r>
        <w:t xml:space="preserve">Musta mies puhuu ihmisille ravintolassa.</w:t>
      </w:r>
    </w:p>
    <w:p>
      <w:r>
        <w:rPr>
          <w:b/>
        </w:rPr>
        <w:t xml:space="preserve">Esimerkki 5.1927</w:t>
      </w:r>
    </w:p>
    <w:p>
      <w:r>
        <w:t xml:space="preserve">Lause 1: Alle 10-vuotias lapsi on ilmassa koripallonheiton aikana. Lause 2: Lapsi heittää palloa.</w:t>
      </w:r>
    </w:p>
    <w:p>
      <w:r>
        <w:rPr>
          <w:b/>
        </w:rPr>
        <w:t xml:space="preserve">Tulos</w:t>
      </w:r>
    </w:p>
    <w:p>
      <w:r>
        <w:t xml:space="preserve">Lapsi heittää voittolaukauksen koripallossa.</w:t>
      </w:r>
    </w:p>
    <w:p>
      <w:r>
        <w:rPr>
          <w:b/>
        </w:rPr>
        <w:t xml:space="preserve">Esimerkki 5.1928</w:t>
      </w:r>
    </w:p>
    <w:p>
      <w:r>
        <w:t xml:space="preserve">Lause 1: Kaksi miestä, joilla on punaiset housut ja jotka pitävät kiinni pystysuorista tikkaista, näyttävät tekevän akrobatiaa rakennuksen ulkopuolella. Lause 2: Housuihin pukeutunut henkilö</w:t>
      </w:r>
    </w:p>
    <w:p>
      <w:r>
        <w:rPr>
          <w:b/>
        </w:rPr>
        <w:t xml:space="preserve">Tulos</w:t>
      </w:r>
    </w:p>
    <w:p>
      <w:r>
        <w:t xml:space="preserve">Pitkä henkilö housuissa</w:t>
      </w:r>
    </w:p>
    <w:p>
      <w:r>
        <w:rPr>
          <w:b/>
        </w:rPr>
        <w:t xml:space="preserve">Esimerkki 5.1929</w:t>
      </w:r>
    </w:p>
    <w:p>
      <w:r>
        <w:t xml:space="preserve">Lause 1: Vihreäpaitainen mies kiipeilee sisäkiipeilyseinällä. Lause 2: Vihreään paitaan pukeutunut mies kiipeää sisäkiipeilyseinää.</w:t>
      </w:r>
    </w:p>
    <w:p>
      <w:r>
        <w:rPr>
          <w:b/>
        </w:rPr>
        <w:t xml:space="preserve">Tulos</w:t>
      </w:r>
    </w:p>
    <w:p>
      <w:r>
        <w:t xml:space="preserve">Vihreään paitaan pukeutunut ohjaaja opettaa lapsia kiipeilemään kiipeilyseinällä.</w:t>
      </w:r>
    </w:p>
    <w:p>
      <w:r>
        <w:rPr>
          <w:b/>
        </w:rPr>
        <w:t xml:space="preserve">Esimerkki 5.1930</w:t>
      </w:r>
    </w:p>
    <w:p>
      <w:r>
        <w:t xml:space="preserve">Lause 1: Cowboy ratsastaa ratsastamalla hevosella rodeokilpailussa. Lause 2: Hän on rodeossa.</w:t>
      </w:r>
    </w:p>
    <w:p>
      <w:r>
        <w:rPr>
          <w:b/>
        </w:rPr>
        <w:t xml:space="preserve">Tulos</w:t>
      </w:r>
    </w:p>
    <w:p>
      <w:r>
        <w:t xml:space="preserve">Hän on mestariratsastaja.</w:t>
      </w:r>
    </w:p>
    <w:p>
      <w:r>
        <w:rPr>
          <w:b/>
        </w:rPr>
        <w:t xml:space="preserve">Esimerkki 5.1931</w:t>
      </w:r>
    </w:p>
    <w:p>
      <w:r>
        <w:t xml:space="preserve">Lause 1: Mies ottaa kuvaa naisesta, joka seisoo kivilohkolla. Lause 2: Mies ottaa kuvaa naisesta.</w:t>
      </w:r>
    </w:p>
    <w:p>
      <w:r>
        <w:rPr>
          <w:b/>
        </w:rPr>
        <w:t xml:space="preserve">Tulos</w:t>
      </w:r>
    </w:p>
    <w:p>
      <w:r>
        <w:t xml:space="preserve">Mies ottaa kuvan naisesta tämän syntymäpäivänä.</w:t>
      </w:r>
    </w:p>
    <w:p>
      <w:r>
        <w:rPr>
          <w:b/>
        </w:rPr>
        <w:t xml:space="preserve">Esimerkki 5.1932</w:t>
      </w:r>
    </w:p>
    <w:p>
      <w:r>
        <w:t xml:space="preserve">Lause 1: Talvivarusteisiin pukeutunut nainen, jolla on vaellussauvat, pitää hihnassaan koiraa lumessa. Lause 2: Nainen pitää koiraa hihnassa.</w:t>
      </w:r>
    </w:p>
    <w:p>
      <w:r>
        <w:rPr>
          <w:b/>
        </w:rPr>
        <w:t xml:space="preserve">Tulos</w:t>
      </w:r>
    </w:p>
    <w:p>
      <w:r>
        <w:t xml:space="preserve">Koira haluaa leikkiä lumessa.</w:t>
      </w:r>
    </w:p>
    <w:p>
      <w:r>
        <w:rPr>
          <w:b/>
        </w:rPr>
        <w:t xml:space="preserve">Esimerkki 5.1933</w:t>
      </w:r>
    </w:p>
    <w:p>
      <w:r>
        <w:t xml:space="preserve">Lause 1: Pieni musta koira seisoo kahdella jalalla, ja sillä on vaaleanpunainen tutu. Lause 2: Pieni koira balleriinapuvussa.</w:t>
      </w:r>
    </w:p>
    <w:p>
      <w:r>
        <w:rPr>
          <w:b/>
        </w:rPr>
        <w:t xml:space="preserve">Tulos</w:t>
      </w:r>
    </w:p>
    <w:p>
      <w:r>
        <w:t xml:space="preserve">Koira tanssii.</w:t>
      </w:r>
    </w:p>
    <w:p>
      <w:r>
        <w:rPr>
          <w:b/>
        </w:rPr>
        <w:t xml:space="preserve">Esimerkki 5.1934</w:t>
      </w:r>
    </w:p>
    <w:p>
      <w:r>
        <w:t xml:space="preserve">Lause 1: Kulmapatsas, jossa on suuri kiekko ja taustalla mies, jolla on keltainen takki ja roskakori. Lause 2: Mies on enkelipatsaan takana.</w:t>
      </w:r>
    </w:p>
    <w:p>
      <w:r>
        <w:rPr>
          <w:b/>
        </w:rPr>
        <w:t xml:space="preserve">Tulos</w:t>
      </w:r>
    </w:p>
    <w:p>
      <w:r>
        <w:t xml:space="preserve">Mies laittaa roskia roskakoriin.</w:t>
      </w:r>
    </w:p>
    <w:p>
      <w:r>
        <w:rPr>
          <w:b/>
        </w:rPr>
        <w:t xml:space="preserve">Esimerkki 5.1935</w:t>
      </w:r>
    </w:p>
    <w:p>
      <w:r>
        <w:t xml:space="preserve">Lause 1: Ryhmä lapsia "Frog Hopper" -ajelulla tivolissa. Lause 2: Joukko lapsia ajaa "Frog Hopper"-ajelulla tivolissa.</w:t>
      </w:r>
    </w:p>
    <w:p>
      <w:r>
        <w:rPr>
          <w:b/>
        </w:rPr>
        <w:t xml:space="preserve">Tulos</w:t>
      </w:r>
    </w:p>
    <w:p>
      <w:r>
        <w:t xml:space="preserve">Joukko lapsia ajaa Frog Hopperilla messuilla auringonlaskun aikaan.</w:t>
      </w:r>
    </w:p>
    <w:p>
      <w:r>
        <w:rPr>
          <w:b/>
        </w:rPr>
        <w:t xml:space="preserve">Esimerkki 5.1936</w:t>
      </w:r>
    </w:p>
    <w:p>
      <w:r>
        <w:t xml:space="preserve">Lause 1: Silmälasipäinen parturi seisoo tiskillä, kun toinen mies odottaa parturituolissa. Lause 2: Parturi seisoo.</w:t>
      </w:r>
    </w:p>
    <w:p>
      <w:r>
        <w:rPr>
          <w:b/>
        </w:rPr>
        <w:t xml:space="preserve">Tulos</w:t>
      </w:r>
    </w:p>
    <w:p>
      <w:r>
        <w:t xml:space="preserve">Tiskillä seisoo parturi, jolla on tuuhea parta.</w:t>
      </w:r>
    </w:p>
    <w:p>
      <w:r>
        <w:rPr>
          <w:b/>
        </w:rPr>
        <w:t xml:space="preserve">Esimerkki 5.1937</w:t>
      </w:r>
    </w:p>
    <w:p>
      <w:r>
        <w:t xml:space="preserve">Lause 1: Nuori nainen istuu suihkulähteen lähellä. Lause 2: Nainen rentoutuu.</w:t>
      </w:r>
    </w:p>
    <w:p>
      <w:r>
        <w:rPr>
          <w:b/>
        </w:rPr>
        <w:t xml:space="preserve">Tulos</w:t>
      </w:r>
    </w:p>
    <w:p>
      <w:r>
        <w:t xml:space="preserve">Nainen heittää pennin suihkulähteeseen.</w:t>
      </w:r>
    </w:p>
    <w:p>
      <w:r>
        <w:rPr>
          <w:b/>
        </w:rPr>
        <w:t xml:space="preserve">Esimerkki 5.1938</w:t>
      </w:r>
    </w:p>
    <w:p>
      <w:r>
        <w:t xml:space="preserve">Lause 1: Kenkiä kantava nainen kävelee paljain jaloin rannalla. Lause 2: Nainen kävelee rannalla.</w:t>
      </w:r>
    </w:p>
    <w:p>
      <w:r>
        <w:rPr>
          <w:b/>
        </w:rPr>
        <w:t xml:space="preserve">Tulos</w:t>
      </w:r>
    </w:p>
    <w:p>
      <w:r>
        <w:t xml:space="preserve">Nainen kantaa kenkiä jollekin rannalla</w:t>
      </w:r>
    </w:p>
    <w:p>
      <w:r>
        <w:rPr>
          <w:b/>
        </w:rPr>
        <w:t xml:space="preserve">Esimerkki 5.1939</w:t>
      </w:r>
    </w:p>
    <w:p>
      <w:r>
        <w:t xml:space="preserve">Lause 1: Uimahousuihin ja mustaan viittaan pukeutunut mies syöksyy vinosti eteenpäin. Lause 2: Henkilö on pukeutunut viittaan.</w:t>
      </w:r>
    </w:p>
    <w:p>
      <w:r>
        <w:rPr>
          <w:b/>
        </w:rPr>
        <w:t xml:space="preserve">Tulos</w:t>
      </w:r>
    </w:p>
    <w:p>
      <w:r>
        <w:t xml:space="preserve">Mies on pukeutunut supersankariksi uimahousuihin ja viittaan.</w:t>
      </w:r>
    </w:p>
    <w:p>
      <w:r>
        <w:rPr>
          <w:b/>
        </w:rPr>
        <w:t xml:space="preserve">Esimerkki 5.1940</w:t>
      </w:r>
    </w:p>
    <w:p>
      <w:r>
        <w:t xml:space="preserve">Lause 1: Vasemmalla lyövä lyöjä heiluttaa pesäpallomailaa heittopalloa kohti. Lause 2: Lyöjä lyö palloa.</w:t>
      </w:r>
    </w:p>
    <w:p>
      <w:r>
        <w:rPr>
          <w:b/>
        </w:rPr>
        <w:t xml:space="preserve">Tulos</w:t>
      </w:r>
    </w:p>
    <w:p>
      <w:r>
        <w:t xml:space="preserve">Lyöjä lyö kunnaria.</w:t>
      </w:r>
    </w:p>
    <w:p>
      <w:r>
        <w:rPr>
          <w:b/>
        </w:rPr>
        <w:t xml:space="preserve">Esimerkki 5.1941</w:t>
      </w:r>
    </w:p>
    <w:p>
      <w:r>
        <w:t xml:space="preserve">Lause 1: Useat ihmiset juoksevat vierekkäin jalkakäytävällä. Lause 2: Ihmiset ovat ulkona</w:t>
      </w:r>
    </w:p>
    <w:p>
      <w:r>
        <w:rPr>
          <w:b/>
        </w:rPr>
        <w:t xml:space="preserve">Tulos</w:t>
      </w:r>
    </w:p>
    <w:p>
      <w:r>
        <w:t xml:space="preserve">Ihmiset ajavat kilpaa</w:t>
      </w:r>
    </w:p>
    <w:p>
      <w:r>
        <w:rPr>
          <w:b/>
        </w:rPr>
        <w:t xml:space="preserve">Esimerkki 5.1942</w:t>
      </w:r>
    </w:p>
    <w:p>
      <w:r>
        <w:t xml:space="preserve">Lause 1: Rakennustyöntekijät työskentelevät junan tai metron laiturilla. Lause 2: Miehet ovat ulkona ja tekevät töitä, eivät leiki tai harrasta vapaa-ajan toimintaa.</w:t>
      </w:r>
    </w:p>
    <w:p>
      <w:r>
        <w:rPr>
          <w:b/>
        </w:rPr>
        <w:t xml:space="preserve">Tulos</w:t>
      </w:r>
    </w:p>
    <w:p>
      <w:r>
        <w:t xml:space="preserve">Kaupunki lähetti miehet varmistamaan, ettei pieni junan suistuminen raiteilta toistuisi.</w:t>
      </w:r>
    </w:p>
    <w:p>
      <w:r>
        <w:rPr>
          <w:b/>
        </w:rPr>
        <w:t xml:space="preserve">Esimerkki 5.1943</w:t>
      </w:r>
    </w:p>
    <w:p>
      <w:r>
        <w:t xml:space="preserve">Lause 1: uimari tekee selkäuintia Lause 2: uimari ui.</w:t>
      </w:r>
    </w:p>
    <w:p>
      <w:r>
        <w:rPr>
          <w:b/>
        </w:rPr>
        <w:t xml:space="preserve">Tulos</w:t>
      </w:r>
    </w:p>
    <w:p>
      <w:r>
        <w:t xml:space="preserve">Uimari ui järvessä.</w:t>
      </w:r>
    </w:p>
    <w:p>
      <w:r>
        <w:rPr>
          <w:b/>
        </w:rPr>
        <w:t xml:space="preserve">Esimerkki 5.1944</w:t>
      </w:r>
    </w:p>
    <w:p>
      <w:r>
        <w:t xml:space="preserve">Lause 1: Tiedeluokassa mustaan takkiin pukeutunut nuori mies juottaa johtoa piirilevylle. Lause 2: Nuorella miehellä on kädessään taskulamppu.</w:t>
      </w:r>
    </w:p>
    <w:p>
      <w:r>
        <w:rPr>
          <w:b/>
        </w:rPr>
        <w:t xml:space="preserve">Tulos</w:t>
      </w:r>
    </w:p>
    <w:p>
      <w:r>
        <w:t xml:space="preserve">Nuori mies tekee robottia.</w:t>
      </w:r>
    </w:p>
    <w:p>
      <w:r>
        <w:rPr>
          <w:b/>
        </w:rPr>
        <w:t xml:space="preserve">Esimerkki 5.1945</w:t>
      </w:r>
    </w:p>
    <w:p>
      <w:r>
        <w:t xml:space="preserve">Lause 1: Mies seisoo kallion tai vuoren huipulla katselemassa auringonlaskua. Lause 2: Mies on ulkona.</w:t>
      </w:r>
    </w:p>
    <w:p>
      <w:r>
        <w:rPr>
          <w:b/>
        </w:rPr>
        <w:t xml:space="preserve">Tulos</w:t>
      </w:r>
    </w:p>
    <w:p>
      <w:r>
        <w:t xml:space="preserve">Mies on juuri lopettanut kalliokiipeilyn.</w:t>
      </w:r>
    </w:p>
    <w:p>
      <w:r>
        <w:rPr>
          <w:b/>
        </w:rPr>
        <w:t xml:space="preserve">Esimerkki 5.1946</w:t>
      </w:r>
    </w:p>
    <w:p>
      <w:r>
        <w:t xml:space="preserve">Lause 1: Tummaväriseen puseroon pukeutunut lentäjä istuu lentokoneen kukkoilupenkissä kädet ristissä. Lause 2: Lentäjä on lentokoneessa.</w:t>
      </w:r>
    </w:p>
    <w:p>
      <w:r>
        <w:rPr>
          <w:b/>
        </w:rPr>
        <w:t xml:space="preserve">Tulos</w:t>
      </w:r>
    </w:p>
    <w:p>
      <w:r>
        <w:t xml:space="preserve">Lentäjä istuu lentokoneen ohjaamossa odottamassa innokkaasti säätiedotuksia komentokeskuksesta.</w:t>
      </w:r>
    </w:p>
    <w:p>
      <w:r>
        <w:rPr>
          <w:b/>
        </w:rPr>
        <w:t xml:space="preserve">Esimerkki 5.1947</w:t>
      </w:r>
    </w:p>
    <w:p>
      <w:r>
        <w:t xml:space="preserve">Lause 1: Mies soittaa tuubaa, ja muut miehet hänen ympärillään pitävät kädessään muita soittimia. Lause 2: Heillä on kädessään soittimia.</w:t>
      </w:r>
    </w:p>
    <w:p>
      <w:r>
        <w:rPr>
          <w:b/>
        </w:rPr>
        <w:t xml:space="preserve">Tulos</w:t>
      </w:r>
    </w:p>
    <w:p>
      <w:r>
        <w:t xml:space="preserve">He ovat kaikki muusikoita.</w:t>
      </w:r>
    </w:p>
    <w:p>
      <w:r>
        <w:rPr>
          <w:b/>
        </w:rPr>
        <w:t xml:space="preserve">Esimerkki 5.1948</w:t>
      </w:r>
    </w:p>
    <w:p>
      <w:r>
        <w:t xml:space="preserve">Lause 1: Viisi ihmistä kuntosalilla. Lause 2: ihmisiä kuntosalilla.</w:t>
      </w:r>
    </w:p>
    <w:p>
      <w:r>
        <w:rPr>
          <w:b/>
        </w:rPr>
        <w:t xml:space="preserve">Tulos</w:t>
      </w:r>
    </w:p>
    <w:p>
      <w:r>
        <w:t xml:space="preserve">Ihmiset ottavat selfieitä kuntosalilla.</w:t>
      </w:r>
    </w:p>
    <w:p>
      <w:r>
        <w:rPr>
          <w:b/>
        </w:rPr>
        <w:t xml:space="preserve">Esimerkki 5.1949</w:t>
      </w:r>
    </w:p>
    <w:p>
      <w:r>
        <w:t xml:space="preserve">Lause 1: Sininen jalkapalloilija yrittää päästä palloon ennen punaista jalkapalloilijaa, kun taas musta jalkapalloilija yrittää pysyä poissa tieltä. Lause 2: Muutama jalkapalloilija pelaa jalkapallo-ottelua.</w:t>
      </w:r>
    </w:p>
    <w:p>
      <w:r>
        <w:rPr>
          <w:b/>
        </w:rPr>
        <w:t xml:space="preserve">Tulos</w:t>
      </w:r>
    </w:p>
    <w:p>
      <w:r>
        <w:t xml:space="preserve">Jalkapallo-ottelu, jossa ratkaistaan maailmanmestaruuskilpailujen tulos.</w:t>
      </w:r>
    </w:p>
    <w:p>
      <w:r>
        <w:rPr>
          <w:b/>
        </w:rPr>
        <w:t xml:space="preserve">Esimerkki 5.1950</w:t>
      </w:r>
    </w:p>
    <w:p>
      <w:r>
        <w:t xml:space="preserve">Lause 1: Ihmiset kiipeilevät vuoristossa. Lause 2: Joku kiipeili vuorelle.</w:t>
      </w:r>
    </w:p>
    <w:p>
      <w:r>
        <w:rPr>
          <w:b/>
        </w:rPr>
        <w:t xml:space="preserve">Tulos</w:t>
      </w:r>
    </w:p>
    <w:p>
      <w:r>
        <w:t xml:space="preserve">Ihmisillä oli kiipeilyköysi.</w:t>
      </w:r>
    </w:p>
    <w:p>
      <w:r>
        <w:rPr>
          <w:b/>
        </w:rPr>
        <w:t xml:space="preserve">Esimerkki 5.1951</w:t>
      </w:r>
    </w:p>
    <w:p>
      <w:r>
        <w:t xml:space="preserve">Lause 1: Mies, jolla on mustat Oxfordit, farkut ja vihreä ja musta paita päällekkäin, hyppää ränsistyneen teollisuusrakennuksen eteen. Lause 2: Mies hyppää rakennuksen eteen.</w:t>
      </w:r>
    </w:p>
    <w:p>
      <w:r>
        <w:rPr>
          <w:b/>
        </w:rPr>
        <w:t xml:space="preserve">Tulos</w:t>
      </w:r>
    </w:p>
    <w:p>
      <w:r>
        <w:t xml:space="preserve">Kaveri yrittää mennä kotiin</w:t>
      </w:r>
    </w:p>
    <w:p>
      <w:r>
        <w:rPr>
          <w:b/>
        </w:rPr>
        <w:t xml:space="preserve">Tulos</w:t>
      </w:r>
    </w:p>
    <w:p>
      <w:r>
        <w:t xml:space="preserve">Mies hyppää vanhan rakennuksen eteen.</w:t>
      </w:r>
    </w:p>
    <w:p>
      <w:r>
        <w:rPr>
          <w:b/>
        </w:rPr>
        <w:t xml:space="preserve">Esimerkki 5.1952</w:t>
      </w:r>
    </w:p>
    <w:p>
      <w:r>
        <w:t xml:space="preserve">Lause 1: Pieni tyttö kävelee letkun kanssa. Lause 2: tytöllä on letku.</w:t>
      </w:r>
    </w:p>
    <w:p>
      <w:r>
        <w:rPr>
          <w:b/>
        </w:rPr>
        <w:t xml:space="preserve">Tulos</w:t>
      </w:r>
    </w:p>
    <w:p>
      <w:r>
        <w:t xml:space="preserve">Tyttö aikoo ruiskuttaa vettä ystäviensä päälle.</w:t>
      </w:r>
    </w:p>
    <w:p>
      <w:r>
        <w:rPr>
          <w:b/>
        </w:rPr>
        <w:t xml:space="preserve">Esimerkki 5.1953</w:t>
      </w:r>
    </w:p>
    <w:p>
      <w:r>
        <w:t xml:space="preserve">Lause 1: Harmaahiuksinen vanhempi mies istuu tuolilla ja soittaa suurta bambusoitinta. Lause 2: Mies soittaa soitinta.</w:t>
      </w:r>
    </w:p>
    <w:p>
      <w:r>
        <w:rPr>
          <w:b/>
        </w:rPr>
        <w:t xml:space="preserve">Tulos</w:t>
      </w:r>
    </w:p>
    <w:p>
      <w:r>
        <w:t xml:space="preserve">Iäkäs mies soittaa omaa alkuperäistä musiikkiaan.</w:t>
      </w:r>
    </w:p>
    <w:p>
      <w:r>
        <w:rPr>
          <w:b/>
        </w:rPr>
        <w:t xml:space="preserve">Esimerkki 5.1954</w:t>
      </w:r>
    </w:p>
    <w:p>
      <w:r>
        <w:t xml:space="preserve">Lause 1: Jalkapalloilija juoksee ja potkaisee palloa. Lause 2: Jalkapalloilija potkii palloa.</w:t>
      </w:r>
    </w:p>
    <w:p>
      <w:r>
        <w:rPr>
          <w:b/>
        </w:rPr>
        <w:t xml:space="preserve">Tulos</w:t>
      </w:r>
    </w:p>
    <w:p>
      <w:r>
        <w:t xml:space="preserve">Jalkapalloilija pelaa jalkapallopeliä.</w:t>
      </w:r>
    </w:p>
    <w:p>
      <w:r>
        <w:rPr>
          <w:b/>
        </w:rPr>
        <w:t xml:space="preserve">Esimerkki 5.1955</w:t>
      </w:r>
    </w:p>
    <w:p>
      <w:r>
        <w:t xml:space="preserve">Lause 1: Neljä ihmistä kävelee polkua pitkin autiomaassa. Lause 2: Neljä ihmistä kävelee ulkona.</w:t>
      </w:r>
    </w:p>
    <w:p>
      <w:r>
        <w:rPr>
          <w:b/>
        </w:rPr>
        <w:t xml:space="preserve">Tulos</w:t>
      </w:r>
    </w:p>
    <w:p>
      <w:r>
        <w:t xml:space="preserve">Neljä ihmistä puhuu keskenään.</w:t>
      </w:r>
    </w:p>
    <w:p>
      <w:r>
        <w:rPr>
          <w:b/>
        </w:rPr>
        <w:t xml:space="preserve">Esimerkki 5.1956</w:t>
      </w:r>
    </w:p>
    <w:p>
      <w:r>
        <w:t xml:space="preserve">Lause 1: Nuori nainen puhuu puhelimeen sateenvarjo kädessään. Lause 2: Nainen puhuu jonkun kanssa.</w:t>
      </w:r>
    </w:p>
    <w:p>
      <w:r>
        <w:rPr>
          <w:b/>
        </w:rPr>
        <w:t xml:space="preserve">Tulos</w:t>
      </w:r>
    </w:p>
    <w:p>
      <w:r>
        <w:t xml:space="preserve">Sataa.</w:t>
      </w:r>
    </w:p>
    <w:p>
      <w:r>
        <w:rPr>
          <w:b/>
        </w:rPr>
        <w:t xml:space="preserve">Esimerkki 5.1957</w:t>
      </w:r>
    </w:p>
    <w:p>
      <w:r>
        <w:t xml:space="preserve">Lause 1: Valkoinen koira, jolla on ruskeat korvat, hyppää valkoista koiraa kohti, joka juoksee sen edestä. Lause 2: Kaksi koiraa juoksee.</w:t>
      </w:r>
    </w:p>
    <w:p>
      <w:r>
        <w:rPr>
          <w:b/>
        </w:rPr>
        <w:t xml:space="preserve">Tulos</w:t>
      </w:r>
    </w:p>
    <w:p>
      <w:r>
        <w:t xml:space="preserve">Siellä on kaksi valkoista koiraa.</w:t>
      </w:r>
    </w:p>
    <w:p>
      <w:r>
        <w:rPr>
          <w:b/>
        </w:rPr>
        <w:t xml:space="preserve">Esimerkki 5.1958</w:t>
      </w:r>
    </w:p>
    <w:p>
      <w:r>
        <w:t xml:space="preserve">Lause 1: Mies istuu alas pää nyrkkiensä varassa vieressä miehen kanssa, jonka silmät ovat kiinni ja joka istuu yhdessä taikinan kanssa pöydällä molempien edessä. Lause 2: Mies lepää päänsä nyrkkiensä varassa miehen vieressä.</w:t>
      </w:r>
    </w:p>
    <w:p>
      <w:r>
        <w:rPr>
          <w:b/>
        </w:rPr>
        <w:t xml:space="preserve">Tulos</w:t>
      </w:r>
    </w:p>
    <w:p>
      <w:r>
        <w:t xml:space="preserve">Miehet eivät osaa tehdä leipää.</w:t>
      </w:r>
    </w:p>
    <w:p>
      <w:r>
        <w:rPr>
          <w:b/>
        </w:rPr>
        <w:t xml:space="preserve">Esimerkki 5.1959</w:t>
      </w:r>
    </w:p>
    <w:p>
      <w:r>
        <w:t xml:space="preserve">Lause 1: Pitkä musta tukkainen ja parrakas mies, jolla on yllään musta paita, istuu kivillä aidatun aitauksen sisällä pitäen nuoren jääkarhun käpälää. Lause 2: mies on ulkona...</w:t>
      </w:r>
    </w:p>
    <w:p>
      <w:r>
        <w:rPr>
          <w:b/>
        </w:rPr>
        <w:t xml:space="preserve">Tulos</w:t>
      </w:r>
    </w:p>
    <w:p>
      <w:r>
        <w:t xml:space="preserve">mies rakastaa eläimiä</w:t>
      </w:r>
    </w:p>
    <w:p>
      <w:r>
        <w:rPr>
          <w:b/>
        </w:rPr>
        <w:t xml:space="preserve">Esimerkki 5.1960</w:t>
      </w:r>
    </w:p>
    <w:p>
      <w:r>
        <w:t xml:space="preserve">Lause 1: Poika ja tyttö loiskivat meressä. Lause 2: Kaksi lasta liikkuu suuressa vesistössä ja kastuu.</w:t>
      </w:r>
    </w:p>
    <w:p>
      <w:r>
        <w:rPr>
          <w:b/>
        </w:rPr>
        <w:t xml:space="preserve">Tulos</w:t>
      </w:r>
    </w:p>
    <w:p>
      <w:r>
        <w:t xml:space="preserve">Heidän vanhempansa vahtivat heitä, kun he ovat vedessä.</w:t>
      </w:r>
    </w:p>
    <w:p>
      <w:r>
        <w:rPr>
          <w:b/>
        </w:rPr>
        <w:t xml:space="preserve">Esimerkki 5.1961</w:t>
      </w:r>
    </w:p>
    <w:p>
      <w:r>
        <w:t xml:space="preserve">Lause 1: Neljä ihmistä luistelee pikaluisteluradalla, ja numero 8 on kärjessä. Lause 2: Ihmiset luistelevat kilpaluisteluradalla.</w:t>
      </w:r>
    </w:p>
    <w:p>
      <w:r>
        <w:rPr>
          <w:b/>
        </w:rPr>
        <w:t xml:space="preserve">Tulos</w:t>
      </w:r>
    </w:p>
    <w:p>
      <w:r>
        <w:t xml:space="preserve">Miehet luistelevat pikaluisteluradalla.</w:t>
      </w:r>
    </w:p>
    <w:p>
      <w:r>
        <w:rPr>
          <w:b/>
        </w:rPr>
        <w:t xml:space="preserve">Esimerkki 5.1962</w:t>
      </w:r>
    </w:p>
    <w:p>
      <w:r>
        <w:t xml:space="preserve">Lause 1: Nuori tyttö, jolla on keltainen mekko, seisoo näennäisesti keskellä peltoa ja puhaltaa kukkaan, joka levittää itiöitä kaikkialle. Lause 2: Nuori tyttö seisoo ulkona.</w:t>
      </w:r>
    </w:p>
    <w:p>
      <w:r>
        <w:rPr>
          <w:b/>
        </w:rPr>
        <w:t xml:space="preserve">Tulos</w:t>
      </w:r>
    </w:p>
    <w:p>
      <w:r>
        <w:t xml:space="preserve">Nuori tyttö leikkii ystävänsä kanssa pellolla.</w:t>
      </w:r>
    </w:p>
    <w:p>
      <w:r>
        <w:rPr>
          <w:b/>
        </w:rPr>
        <w:t xml:space="preserve">Esimerkki 5.1963</w:t>
      </w:r>
    </w:p>
    <w:p>
      <w:r>
        <w:t xml:space="preserve">Lause 1: Savuketta polttava mies katsoo alaspäin henkilöä, jolla on kori vihreää kasvillisuutta päässään. Lause 2: Kahdella ihmisellä on esineitä.</w:t>
      </w:r>
    </w:p>
    <w:p>
      <w:r>
        <w:rPr>
          <w:b/>
        </w:rPr>
        <w:t xml:space="preserve">Tulos</w:t>
      </w:r>
    </w:p>
    <w:p>
      <w:r>
        <w:t xml:space="preserve">Mies katselee, kun joku toinen yrittää tasapainoilla kasvien kanssa päänsä päällä.</w:t>
      </w:r>
    </w:p>
    <w:p>
      <w:r>
        <w:rPr>
          <w:b/>
        </w:rPr>
        <w:t xml:space="preserve">Esimerkki 5.1964</w:t>
      </w:r>
    </w:p>
    <w:p>
      <w:r>
        <w:t xml:space="preserve">Lause 1: En todellakaan ole varma, mitä tämä ryhmä tekee. Lause 2: Tämä ryhmä tekee jotain hämmentävää.</w:t>
      </w:r>
    </w:p>
    <w:p>
      <w:r>
        <w:rPr>
          <w:b/>
        </w:rPr>
        <w:t xml:space="preserve">Tulos</w:t>
      </w:r>
    </w:p>
    <w:p>
      <w:r>
        <w:t xml:space="preserve">Ryhmässä on vain tyttöjä.</w:t>
      </w:r>
    </w:p>
    <w:p>
      <w:r>
        <w:rPr>
          <w:b/>
        </w:rPr>
        <w:t xml:space="preserve">Esimerkki 5.1965</w:t>
      </w:r>
    </w:p>
    <w:p>
      <w:r>
        <w:t xml:space="preserve">Lause 1: Naisen, jolla on pilkkipaita ja mustat saappaat, kävelee kadulla, ja häntä lähestyy mies, jolla on musta takki ja farkut. Lause 2: Nainen, jolla on pilkkupaita ja mustat saappaat, kulkee katua pitkin ja häntä lähestyy mies, jolla on musta takki ja farkut.</w:t>
      </w:r>
    </w:p>
    <w:p>
      <w:r>
        <w:rPr>
          <w:b/>
        </w:rPr>
        <w:t xml:space="preserve">Tulos</w:t>
      </w:r>
    </w:p>
    <w:p>
      <w:r>
        <w:t xml:space="preserve">Pariskunta on yhdistymässä.</w:t>
      </w:r>
    </w:p>
    <w:p>
      <w:r>
        <w:rPr>
          <w:b/>
        </w:rPr>
        <w:t xml:space="preserve">Esimerkki 5.1966</w:t>
      </w:r>
    </w:p>
    <w:p>
      <w:r>
        <w:t xml:space="preserve">Lause 1: Mies, jolla on vaaleat hiukset, laulaa ja soittaa kitaraa. Lause 2: Eräs henkilö soittaa musiikkia.</w:t>
      </w:r>
    </w:p>
    <w:p>
      <w:r>
        <w:rPr>
          <w:b/>
        </w:rPr>
        <w:t xml:space="preserve">Tulos</w:t>
      </w:r>
    </w:p>
    <w:p>
      <w:r>
        <w:t xml:space="preserve">Mies laulaa serenadia tyttöystävälleen</w:t>
      </w:r>
    </w:p>
    <w:p>
      <w:r>
        <w:rPr>
          <w:b/>
        </w:rPr>
        <w:t xml:space="preserve">Esimerkki 5.1967</w:t>
      </w:r>
    </w:p>
    <w:p>
      <w:r>
        <w:t xml:space="preserve">Lause 1: Mies katselee aaltoja laivan kannelta, kun hän sitoo köyttä. Lause 2: Mies on laivalla.</w:t>
      </w:r>
    </w:p>
    <w:p>
      <w:r>
        <w:rPr>
          <w:b/>
        </w:rPr>
        <w:t xml:space="preserve">Tulos</w:t>
      </w:r>
    </w:p>
    <w:p>
      <w:r>
        <w:t xml:space="preserve">Purjehtija kiinnittää venettä.</w:t>
      </w:r>
    </w:p>
    <w:p>
      <w:r>
        <w:rPr>
          <w:b/>
        </w:rPr>
        <w:t xml:space="preserve">Esimerkki 5.1968</w:t>
      </w:r>
    </w:p>
    <w:p>
      <w:r>
        <w:t xml:space="preserve">Lause 1: Matkustajat lentokentällä kuljettavat matkatavaroitaan terminaaliin ja sieltä pois. Lause 2: Matkustajat lentokentällä raahaavat matkatavaroitaan lentokentällä.</w:t>
      </w:r>
    </w:p>
    <w:p>
      <w:r>
        <w:rPr>
          <w:b/>
        </w:rPr>
        <w:t xml:space="preserve">Tulos</w:t>
      </w:r>
    </w:p>
    <w:p>
      <w:r>
        <w:t xml:space="preserve">Matkustajat lentokentällä kuljettavat matkatavaroitaan terminaaliin ja sieltä pois matkalla määränpäähänsä.</w:t>
      </w:r>
    </w:p>
    <w:p>
      <w:r>
        <w:rPr>
          <w:b/>
        </w:rPr>
        <w:t xml:space="preserve">Esimerkki 5.1969</w:t>
      </w:r>
    </w:p>
    <w:p>
      <w:r>
        <w:t xml:space="preserve">Lause 1: Teini-ikäiset tanssijat esiintyvät kilpailussa. Lause 2: Nuoret esittävät show'ta tapahtumassa.</w:t>
      </w:r>
    </w:p>
    <w:p>
      <w:r>
        <w:rPr>
          <w:b/>
        </w:rPr>
        <w:t xml:space="preserve">Tulos</w:t>
      </w:r>
    </w:p>
    <w:p>
      <w:r>
        <w:t xml:space="preserve">Tytöt yrittävät voittaa palkinnon parhaasta tanssista.</w:t>
      </w:r>
    </w:p>
    <w:p>
      <w:r>
        <w:rPr>
          <w:b/>
        </w:rPr>
        <w:t xml:space="preserve">Esimerkki 5.1970</w:t>
      </w:r>
    </w:p>
    <w:p>
      <w:r>
        <w:t xml:space="preserve">Lause 1: Kaksi miestä laulaa ja soittaa kitaraa sementtirakennuksen ulkopuolella, ja katsojia istuu portailla heidän vasemmalla puolellaan. Lause 2: Ihmiset laulavat</w:t>
      </w:r>
    </w:p>
    <w:p>
      <w:r>
        <w:rPr>
          <w:b/>
        </w:rPr>
        <w:t xml:space="preserve">Tulos</w:t>
      </w:r>
    </w:p>
    <w:p>
      <w:r>
        <w:t xml:space="preserve">Kaksi miestä laulaa ja soittaa kitaraa, ja heidän vasemmalla puolellaan olevilla portailla istuvat katsojat taputtavat mukana.</w:t>
      </w:r>
    </w:p>
    <w:p>
      <w:r>
        <w:rPr>
          <w:b/>
        </w:rPr>
        <w:t xml:space="preserve">Esimerkki 5.1971</w:t>
      </w:r>
    </w:p>
    <w:p>
      <w:r>
        <w:t xml:space="preserve">Lause 1: Ruskea koira hyppii tennispallon perässä. Lause 2: Eläin jahtaa ihmisen tekemää esinettä.</w:t>
      </w:r>
    </w:p>
    <w:p>
      <w:r>
        <w:rPr>
          <w:b/>
        </w:rPr>
        <w:t xml:space="preserve">Tulos</w:t>
      </w:r>
    </w:p>
    <w:p>
      <w:r>
        <w:t xml:space="preserve">Koira nauttii päivästä omistajansa kanssa.</w:t>
      </w:r>
    </w:p>
    <w:p>
      <w:r>
        <w:rPr>
          <w:b/>
        </w:rPr>
        <w:t xml:space="preserve">Esimerkki 5.1972</w:t>
      </w:r>
    </w:p>
    <w:p>
      <w:r>
        <w:t xml:space="preserve">Lause 1: Musiikkiesitys Good Morning America -konserttisarjan lavalla Lause 2: Ihmiset soittavat musiikkia.</w:t>
      </w:r>
    </w:p>
    <w:p>
      <w:r>
        <w:rPr>
          <w:b/>
        </w:rPr>
        <w:t xml:space="preserve">Tulos</w:t>
      </w:r>
    </w:p>
    <w:p>
      <w:r>
        <w:t xml:space="preserve">Ihmisjoukko hurraa bändille.</w:t>
      </w:r>
    </w:p>
    <w:p>
      <w:r>
        <w:rPr>
          <w:b/>
        </w:rPr>
        <w:t xml:space="preserve">Esimerkki 5.1973</w:t>
      </w:r>
    </w:p>
    <w:p>
      <w:r>
        <w:t xml:space="preserve">Lause 1: Valkoiseen peliasuun pukeutunut iloinen jalkapalloilija ottaa pallon ennen punaiseen pukeutunutta toista joukkuetta. Lause 2: ihmiset pelaavat jalkapalloa</w:t>
      </w:r>
    </w:p>
    <w:p>
      <w:r>
        <w:rPr>
          <w:b/>
        </w:rPr>
        <w:t xml:space="preserve">Tulos</w:t>
      </w:r>
    </w:p>
    <w:p>
      <w:r>
        <w:t xml:space="preserve">pelaaja on tekemässä maalia</w:t>
      </w:r>
    </w:p>
    <w:p>
      <w:r>
        <w:rPr>
          <w:b/>
        </w:rPr>
        <w:t xml:space="preserve">Esimerkki 5.1974</w:t>
      </w:r>
    </w:p>
    <w:p>
      <w:r>
        <w:t xml:space="preserve">Lause 1: Kaksi lasta roikkuu suuressa oksassa. Lause 2: Lapset ovat ulkona.</w:t>
      </w:r>
    </w:p>
    <w:p>
      <w:r>
        <w:rPr>
          <w:b/>
        </w:rPr>
        <w:t xml:space="preserve">Tulos</w:t>
      </w:r>
    </w:p>
    <w:p>
      <w:r>
        <w:t xml:space="preserve">Lapset ovat sukua.</w:t>
      </w:r>
    </w:p>
    <w:p>
      <w:r>
        <w:rPr>
          <w:b/>
        </w:rPr>
        <w:t xml:space="preserve">Esimerkki 5.1975</w:t>
      </w:r>
    </w:p>
    <w:p>
      <w:r>
        <w:t xml:space="preserve">Lause 1: Kaksi mustiin pukeutunutta miestä raivaa pensaita, toisella on mustat hanskat ja tatuointi, toisella on kädessään machete. Lause 2: Kaksi ystävää raivaa harjaa puutarhassaan machetella, toisella, jolla on tatuointi, oli hanskat kädessä.</w:t>
      </w:r>
    </w:p>
    <w:p>
      <w:r>
        <w:rPr>
          <w:b/>
        </w:rPr>
        <w:t xml:space="preserve">Tulos</w:t>
      </w:r>
    </w:p>
    <w:p>
      <w:r>
        <w:t xml:space="preserve">Mies, jolla on tatuointinsa paljastava tatuointi, pitää kiinni machetesta ja raivaa pensasta.</w:t>
      </w:r>
    </w:p>
    <w:p>
      <w:r>
        <w:rPr>
          <w:b/>
        </w:rPr>
        <w:t xml:space="preserve">Esimerkki 5.1976</w:t>
      </w:r>
    </w:p>
    <w:p>
      <w:r>
        <w:t xml:space="preserve">Lause 1: Laivan miehistö ja asukkaat katselevat komentosiltaa syksyisenä päivänä. Lause 2: Laiva on lähellä kaupunkia.</w:t>
      </w:r>
    </w:p>
    <w:p>
      <w:r>
        <w:rPr>
          <w:b/>
        </w:rPr>
        <w:t xml:space="preserve">Tulos</w:t>
      </w:r>
    </w:p>
    <w:p>
      <w:r>
        <w:t xml:space="preserve">Laiva liikkuu rannikkoa pitkin.</w:t>
      </w:r>
    </w:p>
    <w:p>
      <w:r>
        <w:rPr>
          <w:b/>
        </w:rPr>
        <w:t xml:space="preserve">Esimerkki 5.1977</w:t>
      </w:r>
    </w:p>
    <w:p>
      <w:r>
        <w:t xml:space="preserve">Lause 1: Mielenosoittajat kokoontuvat edistämään puhdasta ilmaa koskevaa lakia. Lause 2: Mielenosoittajat ovat ihmisiä.</w:t>
      </w:r>
    </w:p>
    <w:p>
      <w:r>
        <w:rPr>
          <w:b/>
        </w:rPr>
        <w:t xml:space="preserve">Tulos</w:t>
      </w:r>
    </w:p>
    <w:p>
      <w:r>
        <w:t xml:space="preserve">Kaikki mielenosoittajat tuntevat toisensa.</w:t>
      </w:r>
    </w:p>
    <w:p>
      <w:r>
        <w:rPr>
          <w:b/>
        </w:rPr>
        <w:t xml:space="preserve">Esimerkki 5.1978</w:t>
      </w:r>
    </w:p>
    <w:p>
      <w:r>
        <w:t xml:space="preserve">Lause 1: Vanha hattupäinen mies seisoo kyltin takana. Lause 2: kyltin takana seisoo mies.</w:t>
      </w:r>
    </w:p>
    <w:p>
      <w:r>
        <w:rPr>
          <w:b/>
        </w:rPr>
        <w:t xml:space="preserve">Tulos</w:t>
      </w:r>
    </w:p>
    <w:p>
      <w:r>
        <w:t xml:space="preserve">mies on kalju hattunsa alla</w:t>
      </w:r>
    </w:p>
    <w:p>
      <w:r>
        <w:rPr>
          <w:b/>
        </w:rPr>
        <w:t xml:space="preserve">Esimerkki 5.1979</w:t>
      </w:r>
    </w:p>
    <w:p>
      <w:r>
        <w:t xml:space="preserve">Lause 1: Kaksi ruskehtavaa koiraa, joista toinen on toista suurempi, ovat vuorovaikutuksessa nurmikolla, jota ympäröi metsäinen aita. Lause 2: Kaksi eläintä on pihalla.</w:t>
      </w:r>
    </w:p>
    <w:p>
      <w:r>
        <w:rPr>
          <w:b/>
        </w:rPr>
        <w:t xml:space="preserve">Tulos</w:t>
      </w:r>
    </w:p>
    <w:p>
      <w:r>
        <w:t xml:space="preserve">Kaksi koiraa on omistajansa takapihalla.</w:t>
      </w:r>
    </w:p>
    <w:p>
      <w:r>
        <w:rPr>
          <w:b/>
        </w:rPr>
        <w:t xml:space="preserve">Esimerkki 5.1980</w:t>
      </w:r>
    </w:p>
    <w:p>
      <w:r>
        <w:t xml:space="preserve">Lause 1: Kaksi joulupukiksi pukeutunutta miestä tanssii seinällä kahden katsojan edessä. Lause 2: Kaksi joulupukkia seinällä.</w:t>
      </w:r>
    </w:p>
    <w:p>
      <w:r>
        <w:rPr>
          <w:b/>
        </w:rPr>
        <w:t xml:space="preserve">Tulos</w:t>
      </w:r>
    </w:p>
    <w:p>
      <w:r>
        <w:t xml:space="preserve">Kaksi joulupukiksi pukeutunutta miestä tanssii kahdelle siskolleen.</w:t>
      </w:r>
    </w:p>
    <w:p>
      <w:r>
        <w:rPr>
          <w:b/>
        </w:rPr>
        <w:t xml:space="preserve">Esimerkki 5.1981</w:t>
      </w:r>
    </w:p>
    <w:p>
      <w:r>
        <w:t xml:space="preserve">Lause 1: Keltaiseen ja oranssiin asuun pukeutunut mies katselee shakkia pelaavaa miesryhmää. Lause 2: Ihmiset pelaavat shakkia.</w:t>
      </w:r>
    </w:p>
    <w:p>
      <w:r>
        <w:rPr>
          <w:b/>
        </w:rPr>
        <w:t xml:space="preserve">Tulos</w:t>
      </w:r>
    </w:p>
    <w:p>
      <w:r>
        <w:t xml:space="preserve">Ihmiset pelaavat shakkia paikallisessa puistossa.</w:t>
      </w:r>
    </w:p>
    <w:p>
      <w:r>
        <w:rPr>
          <w:b/>
        </w:rPr>
        <w:t xml:space="preserve">Esimerkki 5.1982</w:t>
      </w:r>
    </w:p>
    <w:p>
      <w:r>
        <w:t xml:space="preserve">Lause 1: Ruskea koira roiskuu kovaa yrittäessään uida. Lause 2: Iso koira roiskuu yrittäessään uida.</w:t>
      </w:r>
    </w:p>
    <w:p>
      <w:r>
        <w:rPr>
          <w:b/>
        </w:rPr>
        <w:t xml:space="preserve">Tulos</w:t>
      </w:r>
    </w:p>
    <w:p>
      <w:r>
        <w:t xml:space="preserve">Iso koira hyppää veteen ennen uintia.</w:t>
      </w:r>
    </w:p>
    <w:p>
      <w:r>
        <w:rPr>
          <w:b/>
        </w:rPr>
        <w:t xml:space="preserve">Esimerkki 5.1983</w:t>
      </w:r>
    </w:p>
    <w:p>
      <w:r>
        <w:t xml:space="preserve">Lause 1: Kolme miestä laulaa karaokea baarissa. Lause 2: Joukko miehiä laulaa baarissa.</w:t>
      </w:r>
    </w:p>
    <w:p>
      <w:r>
        <w:rPr>
          <w:b/>
        </w:rPr>
        <w:t xml:space="preserve">Tulos</w:t>
      </w:r>
    </w:p>
    <w:p>
      <w:r>
        <w:t xml:space="preserve">Ystävät laulavat karaokea keskenään.</w:t>
      </w:r>
    </w:p>
    <w:p>
      <w:r>
        <w:rPr>
          <w:b/>
        </w:rPr>
        <w:t xml:space="preserve">Esimerkki 5.1984</w:t>
      </w:r>
    </w:p>
    <w:p>
      <w:r>
        <w:t xml:space="preserve">Lause 1: Yöllinen kaupunki, jossa ihmiset kävelevät. Lause 2: On yö.</w:t>
      </w:r>
    </w:p>
    <w:p>
      <w:r>
        <w:rPr>
          <w:b/>
        </w:rPr>
        <w:t xml:space="preserve">Tulos</w:t>
      </w:r>
    </w:p>
    <w:p>
      <w:r>
        <w:t xml:space="preserve">Ympärillä kulkevat ihmiset ovat aasialaisia.</w:t>
      </w:r>
    </w:p>
    <w:p>
      <w:r>
        <w:rPr>
          <w:b/>
        </w:rPr>
        <w:t xml:space="preserve">Esimerkki 5.1985</w:t>
      </w:r>
    </w:p>
    <w:p>
      <w:r>
        <w:t xml:space="preserve">Lause 1: Mies punaisessa t-paidassa ajaa polkupyörällään Eddie's Sweet Shopin ohi. Lause 2: Joku ajaa polkupyörällä kaupan ohi.</w:t>
      </w:r>
    </w:p>
    <w:p>
      <w:r>
        <w:rPr>
          <w:b/>
        </w:rPr>
        <w:t xml:space="preserve">Tulos</w:t>
      </w:r>
    </w:p>
    <w:p>
      <w:r>
        <w:t xml:space="preserve">Mies ajaa polkupyörällään mäkeä alas, Eddies Sweet Shopin ohi.</w:t>
      </w:r>
    </w:p>
    <w:p>
      <w:r>
        <w:rPr>
          <w:b/>
        </w:rPr>
        <w:t xml:space="preserve">Esimerkki 5.1986</w:t>
      </w:r>
    </w:p>
    <w:p>
      <w:r>
        <w:t xml:space="preserve">Lause 1: Nainen kalamarkkinoilla katselee pakastettuja kaloja. Lause 2: Nainen on kalamarkkinoilla.</w:t>
      </w:r>
    </w:p>
    <w:p>
      <w:r>
        <w:rPr>
          <w:b/>
        </w:rPr>
        <w:t xml:space="preserve">Tulos</w:t>
      </w:r>
    </w:p>
    <w:p>
      <w:r>
        <w:t xml:space="preserve">Nainen on ammattikokki.</w:t>
      </w:r>
    </w:p>
    <w:p>
      <w:r>
        <w:rPr>
          <w:b/>
        </w:rPr>
        <w:t xml:space="preserve">Esimerkki 5.1987</w:t>
      </w:r>
    </w:p>
    <w:p>
      <w:r>
        <w:t xml:space="preserve">Lause 1: Joukko ihmisiä katsoo kaukaisuuteen. Lause 2: Ihmiset katsovat kaukaisuuteen.</w:t>
      </w:r>
    </w:p>
    <w:p>
      <w:r>
        <w:rPr>
          <w:b/>
        </w:rPr>
        <w:t xml:space="preserve">Tulos</w:t>
      </w:r>
    </w:p>
    <w:p>
      <w:r>
        <w:t xml:space="preserve">Jotkut ihmiset katselevat auringonlaskua.</w:t>
      </w:r>
    </w:p>
    <w:p>
      <w:r>
        <w:rPr>
          <w:b/>
        </w:rPr>
        <w:t xml:space="preserve">Esimerkki 5.1988</w:t>
      </w:r>
    </w:p>
    <w:p>
      <w:r>
        <w:t xml:space="preserve">Lause 1: Kaunis nuori nainen istuu tuolissa soittamassa soitinta. Lause 2: Nuori nainen soittaa soitinta.</w:t>
      </w:r>
    </w:p>
    <w:p>
      <w:r>
        <w:rPr>
          <w:b/>
        </w:rPr>
        <w:t xml:space="preserve">Tulos</w:t>
      </w:r>
    </w:p>
    <w:p>
      <w:r>
        <w:t xml:space="preserve">Nuori nainen soittaa huilua</w:t>
      </w:r>
    </w:p>
    <w:p>
      <w:r>
        <w:rPr>
          <w:b/>
        </w:rPr>
        <w:t xml:space="preserve">Esimerkki 5.1989</w:t>
      </w:r>
    </w:p>
    <w:p>
      <w:r>
        <w:t xml:space="preserve">Lause 1: Kaksi veljestä ottaa torkut harmaalla sohvalla. Lause 2: Veljekset torkkuvat sohvalla.</w:t>
      </w:r>
    </w:p>
    <w:p>
      <w:r>
        <w:rPr>
          <w:b/>
        </w:rPr>
        <w:t xml:space="preserve">Tulos</w:t>
      </w:r>
    </w:p>
    <w:p>
      <w:r>
        <w:t xml:space="preserve">Veljekset uneksivat.</w:t>
      </w:r>
    </w:p>
    <w:p>
      <w:r>
        <w:rPr>
          <w:b/>
        </w:rPr>
        <w:t xml:space="preserve">Esimerkki 5.1990</w:t>
      </w:r>
    </w:p>
    <w:p>
      <w:r>
        <w:t xml:space="preserve">Lause 1: mies valkoisissa shortseissa ja mustassa paidassa liukuu varjoliitimellä valtamerellä Lause 2: miehellä on vaatteet päällä.</w:t>
      </w:r>
    </w:p>
    <w:p>
      <w:r>
        <w:rPr>
          <w:b/>
        </w:rPr>
        <w:t xml:space="preserve">Tulos</w:t>
      </w:r>
    </w:p>
    <w:p>
      <w:r>
        <w:t xml:space="preserve">Joku on laskuvarjohyppäämässä turvaan.</w:t>
      </w:r>
    </w:p>
    <w:p>
      <w:r>
        <w:rPr>
          <w:b/>
        </w:rPr>
        <w:t xml:space="preserve">Esimerkki 5.1991</w:t>
      </w:r>
    </w:p>
    <w:p>
      <w:r>
        <w:t xml:space="preserve">Lause 1: Ihmiset keskustelevat keskenään ulkona suihkulähteen lähellä. Lause 2: Ihmiset seisovat ulkona.</w:t>
      </w:r>
    </w:p>
    <w:p>
      <w:r>
        <w:rPr>
          <w:b/>
        </w:rPr>
        <w:t xml:space="preserve">Tulos</w:t>
      </w:r>
    </w:p>
    <w:p>
      <w:r>
        <w:t xml:space="preserve">Ihmiset riitelevät suihkulähteen lähellä.</w:t>
      </w:r>
    </w:p>
    <w:p>
      <w:r>
        <w:rPr>
          <w:b/>
        </w:rPr>
        <w:t xml:space="preserve">Esimerkki 5.1992</w:t>
      </w:r>
    </w:p>
    <w:p>
      <w:r>
        <w:t xml:space="preserve">Lause 1: Kaksi nuorta lasta, joilla on talvitakit, leikkivät lumessa. Lause 2: bvoy oli pukeutunut cowboyksi.</w:t>
      </w:r>
    </w:p>
    <w:p>
      <w:r>
        <w:rPr>
          <w:b/>
        </w:rPr>
        <w:t xml:space="preserve">Tulos</w:t>
      </w:r>
    </w:p>
    <w:p>
      <w:r>
        <w:t xml:space="preserve">he puhuvat kovaa</w:t>
      </w:r>
    </w:p>
    <w:p>
      <w:r>
        <w:rPr>
          <w:b/>
        </w:rPr>
        <w:t xml:space="preserve">Esimerkki 5.1993</w:t>
      </w:r>
    </w:p>
    <w:p>
      <w:r>
        <w:t xml:space="preserve">Lause 1: Ruskeahiuksinen nuori tekee rullalautallaan ollien penkin yli. Lause 2: Nuori ei ole yli 25-vuotias.</w:t>
      </w:r>
    </w:p>
    <w:p>
      <w:r>
        <w:rPr>
          <w:b/>
        </w:rPr>
        <w:t xml:space="preserve">Tulos</w:t>
      </w:r>
    </w:p>
    <w:p>
      <w:r>
        <w:t xml:space="preserve">Nuorella on kyynärpääsuojat.</w:t>
      </w:r>
    </w:p>
    <w:p>
      <w:r>
        <w:rPr>
          <w:b/>
        </w:rPr>
        <w:t xml:space="preserve">Esimerkki 5.1994</w:t>
      </w:r>
    </w:p>
    <w:p>
      <w:r>
        <w:t xml:space="preserve">Lause 1: Tummapäinen poika nukkuu nahkasohvalla. Lause 2: Poika nukkuu</w:t>
      </w:r>
    </w:p>
    <w:p>
      <w:r>
        <w:rPr>
          <w:b/>
        </w:rPr>
        <w:t xml:space="preserve">Tulos</w:t>
      </w:r>
    </w:p>
    <w:p>
      <w:r>
        <w:t xml:space="preserve">Poika on lihava</w:t>
      </w:r>
    </w:p>
    <w:p>
      <w:r>
        <w:rPr>
          <w:b/>
        </w:rPr>
        <w:t xml:space="preserve">Esimerkki 5.1995</w:t>
      </w:r>
    </w:p>
    <w:p>
      <w:r>
        <w:t xml:space="preserve">Lause 1: Useat nuorten poikien ryhmät ovat pareittain harjoittelemassa taistelulajeja nurmikolla. Lause 2: Pojat harjoittelevat taistelulajeja ulkona.</w:t>
      </w:r>
    </w:p>
    <w:p>
      <w:r>
        <w:rPr>
          <w:b/>
        </w:rPr>
        <w:t xml:space="preserve">Tulos</w:t>
      </w:r>
    </w:p>
    <w:p>
      <w:r>
        <w:t xml:space="preserve">Jotkut pojat valmistautuvat karateturnaukseen.</w:t>
      </w:r>
    </w:p>
    <w:p>
      <w:r>
        <w:rPr>
          <w:b/>
        </w:rPr>
        <w:t xml:space="preserve">Esimerkki 5.1996</w:t>
      </w:r>
    </w:p>
    <w:p>
      <w:r>
        <w:t xml:space="preserve">Lause 1: Sinisiin peliasuihin pukeutuneet lapset jahtaavat jalkapalloa, kun neljä lasta, joilla on punaiset shortsit, siniset sukat ja punaiset ja siniset raidalliset paidat, katselee heitä. Lause 2: On sinisiä univormuja.</w:t>
      </w:r>
    </w:p>
    <w:p>
      <w:r>
        <w:rPr>
          <w:b/>
        </w:rPr>
        <w:t xml:space="preserve">Tulos</w:t>
      </w:r>
    </w:p>
    <w:p>
      <w:r>
        <w:t xml:space="preserve">Univormut ovat rumat.</w:t>
      </w:r>
    </w:p>
    <w:p>
      <w:r>
        <w:rPr>
          <w:b/>
        </w:rPr>
        <w:t xml:space="preserve">Esimerkki 5.1997</w:t>
      </w:r>
    </w:p>
    <w:p>
      <w:r>
        <w:t xml:space="preserve">Lause 1: Kolme lasta nojaa veden reunaan kirkkaat housut yllään. Lause 2: Lapset nojaavat vesirajaan housut jalassa.</w:t>
      </w:r>
    </w:p>
    <w:p>
      <w:r>
        <w:rPr>
          <w:b/>
        </w:rPr>
        <w:t xml:space="preserve">Tulos</w:t>
      </w:r>
    </w:p>
    <w:p>
      <w:r>
        <w:t xml:space="preserve">Lapset leikkivät yrittäen olla putoamatta.</w:t>
      </w:r>
    </w:p>
    <w:p>
      <w:r>
        <w:rPr>
          <w:b/>
        </w:rPr>
        <w:t xml:space="preserve">Esimerkki 5.1998</w:t>
      </w:r>
    </w:p>
    <w:p>
      <w:r>
        <w:t xml:space="preserve">Lause 1: Aasialainen mies istuu raiteilla pähkinälaatikoiden kanssa. Lause 2: Raiteilla istuu mies maapähkinälaatikoiden kanssa.</w:t>
      </w:r>
    </w:p>
    <w:p>
      <w:r>
        <w:rPr>
          <w:b/>
        </w:rPr>
        <w:t xml:space="preserve">Tulos</w:t>
      </w:r>
    </w:p>
    <w:p>
      <w:r>
        <w:t xml:space="preserve">Raiteilla istuu aasialainen mies, joka syö maapähkinöitä.</w:t>
      </w:r>
    </w:p>
    <w:p>
      <w:r>
        <w:rPr>
          <w:b/>
        </w:rPr>
        <w:t xml:space="preserve">Esimerkki 5.1999</w:t>
      </w:r>
    </w:p>
    <w:p>
      <w:r>
        <w:t xml:space="preserve">Lause 1: Aasialainen mies poolopaidassa korjaa tenniskenkää. Lause 2: Mies korjaa kenkää.</w:t>
      </w:r>
    </w:p>
    <w:p>
      <w:r>
        <w:rPr>
          <w:b/>
        </w:rPr>
        <w:t xml:space="preserve">Tulos</w:t>
      </w:r>
    </w:p>
    <w:p>
      <w:r>
        <w:t xml:space="preserve">Aasialainen mies shortseissa korjaa tenniskenkää.</w:t>
      </w:r>
    </w:p>
    <w:p>
      <w:r>
        <w:rPr>
          <w:b/>
        </w:rPr>
        <w:t xml:space="preserve">Esimerkki 5.2000</w:t>
      </w:r>
    </w:p>
    <w:p>
      <w:r>
        <w:t xml:space="preserve">Lause 1: Kaksi ihmistä on pysähtynyt pöydän ja tuolien ääreen tutkimaan jotakin, joka on heidän jalkojensa juurella Tudor-tyylisen rakennuksen edessä. Lause 2: Kaksi ihmistä on pysähtynyt pöydän ääreen tutkimaan jotain rakennuksen edessä.</w:t>
      </w:r>
    </w:p>
    <w:p>
      <w:r>
        <w:rPr>
          <w:b/>
        </w:rPr>
        <w:t xml:space="preserve">Tulos</w:t>
      </w:r>
    </w:p>
    <w:p>
      <w:r>
        <w:t xml:space="preserve">Kaksi ihmistä pysähtyy pöydän ääreen tutkimaan jotakin rakennuksen edessä kiertoajelulla.</w:t>
      </w:r>
    </w:p>
    <w:p>
      <w:r>
        <w:rPr>
          <w:b/>
        </w:rPr>
        <w:t xml:space="preserve">Esimerkki 5.2001</w:t>
      </w:r>
    </w:p>
    <w:p>
      <w:r>
        <w:t xml:space="preserve">Lause 1: Viisi tanssijaa esiintyy lavalla. Lause 2: Esiintyjät lavalla.</w:t>
      </w:r>
    </w:p>
    <w:p>
      <w:r>
        <w:rPr>
          <w:b/>
        </w:rPr>
        <w:t xml:space="preserve">Tulos</w:t>
      </w:r>
    </w:p>
    <w:p>
      <w:r>
        <w:t xml:space="preserve">Viisi tanssijaa esiintyy lavalla kykykilpailussa.</w:t>
      </w:r>
    </w:p>
    <w:p>
      <w:r>
        <w:rPr>
          <w:b/>
        </w:rPr>
        <w:t xml:space="preserve">Esimerkki 5.2002</w:t>
      </w:r>
    </w:p>
    <w:p>
      <w:r>
        <w:t xml:space="preserve">Lause 1: Mustaan cowboy-hattuun pukeutunut mies roikkuu kiinni, kun hänen allaan oleva ratsuhevonen hyppii ilmassa. Lause 2: Mies hyppää...</w:t>
      </w:r>
    </w:p>
    <w:p>
      <w:r>
        <w:rPr>
          <w:b/>
        </w:rPr>
        <w:t xml:space="preserve">Tulos</w:t>
      </w:r>
    </w:p>
    <w:p>
      <w:r>
        <w:t xml:space="preserve">Siellä on mies, joka hyppii ulkona kauniilla säällä -</w:t>
      </w:r>
    </w:p>
    <w:p>
      <w:r>
        <w:rPr>
          <w:b/>
        </w:rPr>
        <w:t xml:space="preserve">Esimerkki 5.2003</w:t>
      </w:r>
    </w:p>
    <w:p>
      <w:r>
        <w:t xml:space="preserve">Lause 1: Poliisi, jolla on useita tavaroita vyötärönsä ympärillä, on tilaamassa jotain kahvilassa. Lause 2: Poliisimiehellä oli paljon tavaraa vyötärönsä ympärillä, kun hän tilasi kahvilassa.</w:t>
      </w:r>
    </w:p>
    <w:p>
      <w:r>
        <w:rPr>
          <w:b/>
        </w:rPr>
        <w:t xml:space="preserve">Tulos</w:t>
      </w:r>
    </w:p>
    <w:p>
      <w:r>
        <w:t xml:space="preserve">Hän oli väsynyt.</w:t>
      </w:r>
    </w:p>
    <w:p>
      <w:r>
        <w:rPr>
          <w:b/>
        </w:rPr>
        <w:t xml:space="preserve">Esimerkki 5.2004</w:t>
      </w:r>
    </w:p>
    <w:p>
      <w:r>
        <w:t xml:space="preserve">Lause 1: tytöt tekevät akrobatiaa uima-altaassa Lause 2: tyttö leikkii altaassa</w:t>
      </w:r>
    </w:p>
    <w:p>
      <w:r>
        <w:rPr>
          <w:b/>
        </w:rPr>
        <w:t xml:space="preserve">Tulos</w:t>
      </w:r>
    </w:p>
    <w:p>
      <w:r>
        <w:t xml:space="preserve">Tyttö leikkii altaassa isoäitinsä katsellessa.</w:t>
      </w:r>
    </w:p>
    <w:p>
      <w:r>
        <w:rPr>
          <w:b/>
        </w:rPr>
        <w:t xml:space="preserve">Esimerkki 5.2005</w:t>
      </w:r>
    </w:p>
    <w:p>
      <w:r>
        <w:t xml:space="preserve">Lause 1: Kaksi pitkätukkaista nuorta tyttöä hymyilee ruusuiset posket, toisella punainen paita, toisella valkoinen paita, kun he piileskelevät seinän takana. Lause 2: Kaksi tyttöä, toisella punainen ja toisella valkoinen paita, piileskelevät seinän takana.</w:t>
      </w:r>
    </w:p>
    <w:p>
      <w:r>
        <w:rPr>
          <w:b/>
        </w:rPr>
        <w:t xml:space="preserve">Tulos</w:t>
      </w:r>
    </w:p>
    <w:p>
      <w:r>
        <w:t xml:space="preserve">Tytöt leikkivät piilosta.</w:t>
      </w:r>
    </w:p>
    <w:p>
      <w:r>
        <w:rPr>
          <w:b/>
        </w:rPr>
        <w:t xml:space="preserve">Esimerkki 5.2006</w:t>
      </w:r>
    </w:p>
    <w:p>
      <w:r>
        <w:t xml:space="preserve">Lause 1: Neljä aikuista harjoittelee nostamista metsässä katsojien edessä Lause 2: Ihmiset harjoittelevat nostamista muiden katsellessa.</w:t>
      </w:r>
    </w:p>
    <w:p>
      <w:r>
        <w:rPr>
          <w:b/>
        </w:rPr>
        <w:t xml:space="preserve">Tulos</w:t>
      </w:r>
    </w:p>
    <w:p>
      <w:r>
        <w:t xml:space="preserve">Nostavat ihmiset eivät tee vaikutusta katsojiin.</w:t>
      </w:r>
    </w:p>
    <w:p>
      <w:r>
        <w:rPr>
          <w:b/>
        </w:rPr>
        <w:t xml:space="preserve">Esimerkki 5.2007</w:t>
      </w:r>
    </w:p>
    <w:p>
      <w:r>
        <w:t xml:space="preserve">Lause 1: Kaksi jääkiekkoilijaa pelaa karkeasti jääkiekkoa jäällä. Lause 2: Kaksi pelaajaa pelaa jääkiekkoa.</w:t>
      </w:r>
    </w:p>
    <w:p>
      <w:r>
        <w:rPr>
          <w:b/>
        </w:rPr>
        <w:t xml:space="preserve">Tulos</w:t>
      </w:r>
    </w:p>
    <w:p>
      <w:r>
        <w:t xml:space="preserve">Kaksi pelaajaa harjoittelee turnausta varten.</w:t>
      </w:r>
    </w:p>
    <w:p>
      <w:r>
        <w:rPr>
          <w:b/>
        </w:rPr>
        <w:t xml:space="preserve">Esimerkki 5.2008</w:t>
      </w:r>
    </w:p>
    <w:p>
      <w:r>
        <w:t xml:space="preserve">Lause 1: Vauva valkoisessa ja vaalean violetissa asussa itkee. Lause 2: Vauva itkee.</w:t>
      </w:r>
    </w:p>
    <w:p>
      <w:r>
        <w:rPr>
          <w:b/>
        </w:rPr>
        <w:t xml:space="preserve">Tulos</w:t>
      </w:r>
    </w:p>
    <w:p>
      <w:r>
        <w:t xml:space="preserve">Vauva itkee, koska sillä on nälkä.</w:t>
      </w:r>
    </w:p>
    <w:p>
      <w:r>
        <w:rPr>
          <w:b/>
        </w:rPr>
        <w:t xml:space="preserve">Esimerkki 5.2009</w:t>
      </w:r>
    </w:p>
    <w:p>
      <w:r>
        <w:t xml:space="preserve">Lause 1: Siniseen paitaan pukeutunut nainen istuu valkoisella penkillä. Lause 2: Nainen istuu rannalla.</w:t>
      </w:r>
    </w:p>
    <w:p>
      <w:r>
        <w:rPr>
          <w:b/>
        </w:rPr>
        <w:t xml:space="preserve">Tulos</w:t>
      </w:r>
    </w:p>
    <w:p>
      <w:r>
        <w:t xml:space="preserve">Nainen pukeutuu hameeseen rannalla.</w:t>
      </w:r>
    </w:p>
    <w:p>
      <w:r>
        <w:rPr>
          <w:b/>
        </w:rPr>
        <w:t xml:space="preserve">Esimerkki 5.2010</w:t>
      </w:r>
    </w:p>
    <w:p>
      <w:r>
        <w:t xml:space="preserve">Lause 1: Kolme vaaleaa tyttöä ja tummahiuksinen tyttö yrittävät myydä koristeltuja simpukankuoria ja kiviä. Lause 2: Hän myy simpukankuoria.</w:t>
      </w:r>
    </w:p>
    <w:p>
      <w:r>
        <w:rPr>
          <w:b/>
        </w:rPr>
        <w:t xml:space="preserve">Tulos</w:t>
      </w:r>
    </w:p>
    <w:p>
      <w:r>
        <w:t xml:space="preserve">Hän myy simpukankuoria meren rannalla.</w:t>
      </w:r>
    </w:p>
    <w:p>
      <w:r>
        <w:rPr>
          <w:b/>
        </w:rPr>
        <w:t xml:space="preserve">Esimerkki 5.2011</w:t>
      </w:r>
    </w:p>
    <w:p>
      <w:r>
        <w:t xml:space="preserve">Lause 1: Punamekkoon pukeutunut nainen etsii käsilaukkuaan. Lause 2: Nainen etsii käsilaukkuaan.</w:t>
      </w:r>
    </w:p>
    <w:p>
      <w:r>
        <w:rPr>
          <w:b/>
        </w:rPr>
        <w:t xml:space="preserve">Tulos</w:t>
      </w:r>
    </w:p>
    <w:p>
      <w:r>
        <w:t xml:space="preserve">Nainen etsii juhlakutsuaan.</w:t>
      </w:r>
    </w:p>
    <w:p>
      <w:r>
        <w:rPr>
          <w:b/>
        </w:rPr>
        <w:t xml:space="preserve">Esimerkki 5.2012</w:t>
      </w:r>
    </w:p>
    <w:p>
      <w:r>
        <w:t xml:space="preserve">Lause 1: Nainen, jolla on kukkainen päähine, leikkaa lankaa kangaspuuhun. Lause 2: Nainen työskentelee kangaspuiden ääressä.</w:t>
      </w:r>
    </w:p>
    <w:p>
      <w:r>
        <w:rPr>
          <w:b/>
        </w:rPr>
        <w:t xml:space="preserve">Tulos</w:t>
      </w:r>
    </w:p>
    <w:p>
      <w:r>
        <w:t xml:space="preserve">Nainen ompelee.</w:t>
      </w:r>
    </w:p>
    <w:p>
      <w:r>
        <w:rPr>
          <w:b/>
        </w:rPr>
        <w:t xml:space="preserve">Esimerkki 5.2013</w:t>
      </w:r>
    </w:p>
    <w:p>
      <w:r>
        <w:t xml:space="preserve">Lause 1: Kaksi tyttöä punaisissa pelipaidoissa pelaa jalkapalloa Lause 2: Kaksi tyttöä pelaa jalkapalloa.</w:t>
      </w:r>
    </w:p>
    <w:p>
      <w:r>
        <w:rPr>
          <w:b/>
        </w:rPr>
        <w:t xml:space="preserve">Tulos</w:t>
      </w:r>
    </w:p>
    <w:p>
      <w:r>
        <w:t xml:space="preserve">Kaksi joukkuetoveria harjoittelee ennen peliä.</w:t>
      </w:r>
    </w:p>
    <w:p>
      <w:r>
        <w:rPr>
          <w:b/>
        </w:rPr>
        <w:t xml:space="preserve">Esimerkki 5.2014</w:t>
      </w:r>
    </w:p>
    <w:p>
      <w:r>
        <w:t xml:space="preserve">Lause 1: Nainen seisoo ulkona katselemassa jotain puissa, yllään lyhythihainen pusero. Lause 2: Nainen seisoo ulkona</w:t>
      </w:r>
    </w:p>
    <w:p>
      <w:r>
        <w:rPr>
          <w:b/>
        </w:rPr>
        <w:t xml:space="preserve">Tulos</w:t>
      </w:r>
    </w:p>
    <w:p>
      <w:r>
        <w:t xml:space="preserve">Naisella on yllään hänen suosikkipuseronsa</w:t>
      </w:r>
    </w:p>
    <w:p>
      <w:r>
        <w:rPr>
          <w:b/>
        </w:rPr>
        <w:t xml:space="preserve">Esimerkki 5.2015</w:t>
      </w:r>
    </w:p>
    <w:p>
      <w:r>
        <w:t xml:space="preserve">Lause 1: Matkustajia kuljettava juna kulkee raiteita pitkin metsän keskellä. Lause 2: Matkustajajuna kulkee metsän keskellä.</w:t>
      </w:r>
    </w:p>
    <w:p>
      <w:r>
        <w:rPr>
          <w:b/>
        </w:rPr>
        <w:t xml:space="preserve">Tulos</w:t>
      </w:r>
    </w:p>
    <w:p>
      <w:r>
        <w:t xml:space="preserve">matkustajajuna on matkalla pois kaupungista -</w:t>
      </w:r>
    </w:p>
    <w:p>
      <w:r>
        <w:rPr>
          <w:b/>
        </w:rPr>
        <w:t xml:space="preserve">Esimerkki 5.2016</w:t>
      </w:r>
    </w:p>
    <w:p>
      <w:r>
        <w:t xml:space="preserve">Lause 1: Afrotukkainen mies valokuvaa miestä, joka jauhaa sateenkaarikiskon päällä. Lause 2: Mies rullalautailee, kun toinen mies kuvaa häntä.</w:t>
      </w:r>
    </w:p>
    <w:p>
      <w:r>
        <w:rPr>
          <w:b/>
        </w:rPr>
        <w:t xml:space="preserve">Tulos</w:t>
      </w:r>
    </w:p>
    <w:p>
      <w:r>
        <w:t xml:space="preserve">Afrohiuksisella miehellä on kellohousut.</w:t>
      </w:r>
    </w:p>
    <w:p>
      <w:r>
        <w:rPr>
          <w:b/>
        </w:rPr>
        <w:t xml:space="preserve">Esimerkki 5.2017</w:t>
      </w:r>
    </w:p>
    <w:p>
      <w:r>
        <w:t xml:space="preserve">Lause 1: Vaalea valkoihoinen mies, jolla on musta t-paita ja shortsit, kädessään ammattikäyttöön tarkoitettu digitaalikamera, ottaa kuvia. Lause 2: Mies ottaa kuvia.</w:t>
      </w:r>
    </w:p>
    <w:p>
      <w:r>
        <w:rPr>
          <w:b/>
        </w:rPr>
        <w:t xml:space="preserve">Tulos</w:t>
      </w:r>
    </w:p>
    <w:p>
      <w:r>
        <w:t xml:space="preserve">ammattivalokuvaaja työssään</w:t>
      </w:r>
    </w:p>
    <w:p>
      <w:r>
        <w:rPr>
          <w:b/>
        </w:rPr>
        <w:t xml:space="preserve">Esimerkki 5.2018</w:t>
      </w:r>
    </w:p>
    <w:p>
      <w:r>
        <w:t xml:space="preserve">Lause 1: Ihmiset elävät päiväänsä suurkaupungissa. Lause 2: Tämä on kaupunkielämää.</w:t>
      </w:r>
    </w:p>
    <w:p>
      <w:r>
        <w:rPr>
          <w:b/>
        </w:rPr>
        <w:t xml:space="preserve">Tulos</w:t>
      </w:r>
    </w:p>
    <w:p>
      <w:r>
        <w:t xml:space="preserve">Ihmiset kävelevät New Yorkissa.</w:t>
      </w:r>
    </w:p>
    <w:p>
      <w:r>
        <w:rPr>
          <w:b/>
        </w:rPr>
        <w:t xml:space="preserve">Esimerkki 5.2019</w:t>
      </w:r>
    </w:p>
    <w:p>
      <w:r>
        <w:t xml:space="preserve">Lause 1: Mies ja nainen kävelevät polkupyöristä poispäin ulkoiluttaen kahta ruskeaa koiraa, ja taustalla on kauppojen rakennuksia. Lause 2: Jotkut eläimet ovat ulkona.</w:t>
      </w:r>
    </w:p>
    <w:p>
      <w:r>
        <w:rPr>
          <w:b/>
        </w:rPr>
        <w:t xml:space="preserve">Tulos</w:t>
      </w:r>
    </w:p>
    <w:p>
      <w:r>
        <w:t xml:space="preserve">Mies ja nainen ovat jättäneet varastetut polkupyöränsä ja varastaneet nyt kumpikin koiran.</w:t>
      </w:r>
    </w:p>
    <w:p>
      <w:r>
        <w:rPr>
          <w:b/>
        </w:rPr>
        <w:t xml:space="preserve">Esimerkki 5.2020</w:t>
      </w:r>
    </w:p>
    <w:p>
      <w:r>
        <w:t xml:space="preserve">Lause 1: Pariskunta kävelee kadulla. Lause 2: Pariskunta kävelee katua pitkin.</w:t>
      </w:r>
    </w:p>
    <w:p>
      <w:r>
        <w:rPr>
          <w:b/>
        </w:rPr>
        <w:t xml:space="preserve">Tulos</w:t>
      </w:r>
    </w:p>
    <w:p>
      <w:r>
        <w:t xml:space="preserve">pariskunta kävelee vilkkaalla kadulla.</w:t>
      </w:r>
    </w:p>
    <w:p>
      <w:r>
        <w:rPr>
          <w:b/>
        </w:rPr>
        <w:t xml:space="preserve">Esimerkki 5.2021</w:t>
      </w:r>
    </w:p>
    <w:p>
      <w:r>
        <w:t xml:space="preserve">Lause 1: Seitsemän enimmäkseen valkoisiin paitoihin pukeutunutta ihmistä tanssii huoneessa, jossa on yksi punainen seinä. Lause 2: Huoneessa on seitsemän ihmistä.</w:t>
      </w:r>
    </w:p>
    <w:p>
      <w:r>
        <w:rPr>
          <w:b/>
        </w:rPr>
        <w:t xml:space="preserve">Tulos</w:t>
      </w:r>
    </w:p>
    <w:p>
      <w:r>
        <w:t xml:space="preserve">Neljä seitsemästä henkilöstä on pukeutunut valkoisiin paitoihin.</w:t>
      </w:r>
    </w:p>
    <w:p>
      <w:r>
        <w:rPr>
          <w:b/>
        </w:rPr>
        <w:t xml:space="preserve">Esimerkki 5.2022</w:t>
      </w:r>
    </w:p>
    <w:p>
      <w:r>
        <w:t xml:space="preserve">Lause 1: Musta koira pitää suussaan rengasta ja palloa, kun toinen koira seuraa sitä. Lause 2: Koiria on kaksi.</w:t>
      </w:r>
    </w:p>
    <w:p>
      <w:r>
        <w:rPr>
          <w:b/>
        </w:rPr>
        <w:t xml:space="preserve">Tulos</w:t>
      </w:r>
    </w:p>
    <w:p>
      <w:r>
        <w:t xml:space="preserve">Molemmat koirat ovat mustia.</w:t>
      </w:r>
    </w:p>
    <w:p>
      <w:r>
        <w:rPr>
          <w:b/>
        </w:rPr>
        <w:t xml:space="preserve">Esimerkki 5.2023</w:t>
      </w:r>
    </w:p>
    <w:p>
      <w:r>
        <w:t xml:space="preserve">Lause 1: Ravintolan työntekijät hymyilevät tauolla, kun he ovat kokoontuneet keittiön valtavan kuparikulhon ympärille. Lause 2: Työntekijät pitävät muutaman minuutin tauon työvuoronsa aikana.</w:t>
      </w:r>
    </w:p>
    <w:p>
      <w:r>
        <w:rPr>
          <w:b/>
        </w:rPr>
        <w:t xml:space="preserve">Tulos</w:t>
      </w:r>
    </w:p>
    <w:p>
      <w:r>
        <w:t xml:space="preserve">Työntekijät syövät vihanneskeittoa valtavasta kuparikulhosta, -</w:t>
      </w:r>
    </w:p>
    <w:p>
      <w:r>
        <w:rPr>
          <w:b/>
        </w:rPr>
        <w:t xml:space="preserve">Esimerkki 5.2024</w:t>
      </w:r>
    </w:p>
    <w:p>
      <w:r>
        <w:t xml:space="preserve">Lause 1: Vihreisiin kaapuihin pukeutuneet kuorolaiset esiintyvät ulkona ohikulkijoille. Lause 2: Ihmiset laulavat kaduilla.</w:t>
      </w:r>
    </w:p>
    <w:p>
      <w:r>
        <w:rPr>
          <w:b/>
        </w:rPr>
        <w:t xml:space="preserve">Tulos</w:t>
      </w:r>
    </w:p>
    <w:p>
      <w:r>
        <w:t xml:space="preserve">Kristityt ovat kokoontuneet ulkoilmaan laulamaan ja soittamaan gospelmusiikkia.</w:t>
      </w:r>
    </w:p>
    <w:p>
      <w:r>
        <w:rPr>
          <w:b/>
        </w:rPr>
        <w:t xml:space="preserve">Esimerkki 5.2025</w:t>
      </w:r>
    </w:p>
    <w:p>
      <w:r>
        <w:t xml:space="preserve">Lause 1: Sinipaitainen työntekijä leikkaa materiaalin kahtia. Lause 2: Työntekijä suorittaa leikkaustehtäviään.</w:t>
      </w:r>
    </w:p>
    <w:p>
      <w:r>
        <w:rPr>
          <w:b/>
        </w:rPr>
        <w:t xml:space="preserve">Tulos</w:t>
      </w:r>
    </w:p>
    <w:p>
      <w:r>
        <w:t xml:space="preserve">Työntekijä leikkaa materiaalia vaatteita varten.</w:t>
      </w:r>
    </w:p>
    <w:p>
      <w:r>
        <w:rPr>
          <w:b/>
        </w:rPr>
        <w:t xml:space="preserve">Esimerkki 5.2026</w:t>
      </w:r>
    </w:p>
    <w:p>
      <w:r>
        <w:t xml:space="preserve">Lause 1: Painava nainen, jolla on kypärä ja raidalliset sukat, luistelee kaukalossa. Lause 2: Nainen luistelee.</w:t>
      </w:r>
    </w:p>
    <w:p>
      <w:r>
        <w:rPr>
          <w:b/>
        </w:rPr>
        <w:t xml:space="preserve">Tulos</w:t>
      </w:r>
    </w:p>
    <w:p>
      <w:r>
        <w:t xml:space="preserve">Nainen on ammattiluistelija.</w:t>
      </w:r>
    </w:p>
    <w:p>
      <w:r>
        <w:rPr>
          <w:b/>
        </w:rPr>
        <w:t xml:space="preserve">Esimerkki 5.2027</w:t>
      </w:r>
    </w:p>
    <w:p>
      <w:r>
        <w:t xml:space="preserve">Lause 1: Mies kaataa kottikärrynsä sisältöä. Lause 2: Mies purkaa tavaraa kottikärryistään.</w:t>
      </w:r>
    </w:p>
    <w:p>
      <w:r>
        <w:rPr>
          <w:b/>
        </w:rPr>
        <w:t xml:space="preserve">Tulos</w:t>
      </w:r>
    </w:p>
    <w:p>
      <w:r>
        <w:t xml:space="preserve">Mies lastaa ruokaostoksiaan kottikärryyn.</w:t>
      </w:r>
    </w:p>
    <w:p>
      <w:r>
        <w:rPr>
          <w:b/>
        </w:rPr>
        <w:t xml:space="preserve">Esimerkki 5.2028</w:t>
      </w:r>
    </w:p>
    <w:p>
      <w:r>
        <w:t xml:space="preserve">Lause 1: tummiin vaatteisiin pukeutunut nainen kävelee jalkakäytävällä harmaan kivirakennuksen vieressä. Lause 2: nainen kävelee ulkona.</w:t>
      </w:r>
    </w:p>
    <w:p>
      <w:r>
        <w:rPr>
          <w:b/>
        </w:rPr>
        <w:t xml:space="preserve">Tulos</w:t>
      </w:r>
    </w:p>
    <w:p>
      <w:r>
        <w:t xml:space="preserve">Nainen kävelee lounastauollaan.</w:t>
      </w:r>
    </w:p>
    <w:p>
      <w:r>
        <w:rPr>
          <w:b/>
        </w:rPr>
        <w:t xml:space="preserve">Esimerkki 5.2029</w:t>
      </w:r>
    </w:p>
    <w:p>
      <w:r>
        <w:t xml:space="preserve">Lause 1: Valkoisiin vaatteisiin pukeutuneet miehet nauravat ja katsovat kännykkää. Lause 2: Miehet käyttävät teknologiaa.</w:t>
      </w:r>
    </w:p>
    <w:p>
      <w:r>
        <w:rPr>
          <w:b/>
        </w:rPr>
        <w:t xml:space="preserve">Tulos</w:t>
      </w:r>
    </w:p>
    <w:p>
      <w:r>
        <w:t xml:space="preserve">Miehet katsovat hauskaa videota.</w:t>
      </w:r>
    </w:p>
    <w:p>
      <w:r>
        <w:rPr>
          <w:b/>
        </w:rPr>
        <w:t xml:space="preserve">Esimerkki 5.2030</w:t>
      </w:r>
    </w:p>
    <w:p>
      <w:r>
        <w:t xml:space="preserve">Lause 1: Useita ihmisiä kahlaa vedessä rotkon pohjalla. Lause 2: Ihmiset ovat vedessä rotkossa.</w:t>
      </w:r>
    </w:p>
    <w:p>
      <w:r>
        <w:rPr>
          <w:b/>
        </w:rPr>
        <w:t xml:space="preserve">Tulos</w:t>
      </w:r>
    </w:p>
    <w:p>
      <w:r>
        <w:t xml:space="preserve">Jotkut ihmiset ovat kansallispuistossa.</w:t>
      </w:r>
    </w:p>
    <w:p>
      <w:r>
        <w:rPr>
          <w:b/>
        </w:rPr>
        <w:t xml:space="preserve">Esimerkki 5.2031</w:t>
      </w:r>
    </w:p>
    <w:p>
      <w:r>
        <w:t xml:space="preserve">Lause 1: Pukuun ja hattuun pukeutunut mies nostaa lasiaan. Lause 2: Mies nostaa lasiaan kädellään.</w:t>
      </w:r>
    </w:p>
    <w:p>
      <w:r>
        <w:rPr>
          <w:b/>
        </w:rPr>
        <w:t xml:space="preserve">Tulos</w:t>
      </w:r>
    </w:p>
    <w:p>
      <w:r>
        <w:t xml:space="preserve">Mies istuu</w:t>
      </w:r>
    </w:p>
    <w:p>
      <w:r>
        <w:rPr>
          <w:b/>
        </w:rPr>
        <w:t xml:space="preserve">Esimerkki 5.2032</w:t>
      </w:r>
    </w:p>
    <w:p>
      <w:r>
        <w:t xml:space="preserve">Lause 1: Musta koira seisoo seinällä oranssin vieressä. Lause 2: Koira on paikallaan.</w:t>
      </w:r>
    </w:p>
    <w:p>
      <w:r>
        <w:rPr>
          <w:b/>
        </w:rPr>
        <w:t xml:space="preserve">Tulos</w:t>
      </w:r>
    </w:p>
    <w:p>
      <w:r>
        <w:t xml:space="preserve">Koira aikoo syödä appelsiinin.</w:t>
      </w:r>
    </w:p>
    <w:p>
      <w:r>
        <w:rPr>
          <w:b/>
        </w:rPr>
        <w:t xml:space="preserve">Esimerkki 5.2033</w:t>
      </w:r>
    </w:p>
    <w:p>
      <w:r>
        <w:t xml:space="preserve">Lause 1: Kaksi kuusikymppistä miestä pelaa tammea puistossa Lause 2: Miehet ovat ulkona.</w:t>
      </w:r>
    </w:p>
    <w:p>
      <w:r>
        <w:rPr>
          <w:b/>
        </w:rPr>
        <w:t xml:space="preserve">Tulos</w:t>
      </w:r>
    </w:p>
    <w:p>
      <w:r>
        <w:t xml:space="preserve">Miehet ovat pelanneet yhdessä useita vuosia.</w:t>
      </w:r>
    </w:p>
    <w:p>
      <w:r>
        <w:rPr>
          <w:b/>
        </w:rPr>
        <w:t xml:space="preserve">Esimerkki 5.2034</w:t>
      </w:r>
    </w:p>
    <w:p>
      <w:r>
        <w:t xml:space="preserve">Lause 1: Ruskea koira leikkii valkoisessa lumessa. Lause 2: Ruskea koira on ulkona.</w:t>
      </w:r>
    </w:p>
    <w:p>
      <w:r>
        <w:rPr>
          <w:b/>
        </w:rPr>
        <w:t xml:space="preserve">Tulos</w:t>
      </w:r>
    </w:p>
    <w:p>
      <w:r>
        <w:t xml:space="preserve">Ruskealla koiralla on huonot ajat.</w:t>
      </w:r>
    </w:p>
    <w:p>
      <w:r>
        <w:rPr>
          <w:b/>
        </w:rPr>
        <w:t xml:space="preserve">Esimerkki 5.2035</w:t>
      </w:r>
    </w:p>
    <w:p>
      <w:r>
        <w:t xml:space="preserve">Lause 1: Valkoiseen pukeutunut poika hyppii, kun taas toinen sinipukuinen poika leikkii pienellä sammakkopatsaalla. Lause 2: Kaksi lasta</w:t>
      </w:r>
    </w:p>
    <w:p>
      <w:r>
        <w:rPr>
          <w:b/>
        </w:rPr>
        <w:t xml:space="preserve">Tulos</w:t>
      </w:r>
    </w:p>
    <w:p>
      <w:r>
        <w:t xml:space="preserve">Pojat leikkivät erikseen</w:t>
      </w:r>
    </w:p>
    <w:p>
      <w:r>
        <w:rPr>
          <w:b/>
        </w:rPr>
        <w:t xml:space="preserve">Esimerkki 5.2036</w:t>
      </w:r>
    </w:p>
    <w:p>
      <w:r>
        <w:t xml:space="preserve">Lause 1: Ryhmä armeijan henkilökuntaa univormussa, hattu päällään ylösalaisin. Lause 2: Epävirallisesti pukeutunut armeijan henkilökunta.</w:t>
      </w:r>
    </w:p>
    <w:p>
      <w:r>
        <w:rPr>
          <w:b/>
        </w:rPr>
        <w:t xml:space="preserve">Tulos</w:t>
      </w:r>
    </w:p>
    <w:p>
      <w:r>
        <w:t xml:space="preserve">Armeijan jäsenet pelleilevät päästääkseen höyryjä ulos.</w:t>
      </w:r>
    </w:p>
    <w:p>
      <w:r>
        <w:rPr>
          <w:b/>
        </w:rPr>
        <w:t xml:space="preserve">Esimerkki 5.2037</w:t>
      </w:r>
    </w:p>
    <w:p>
      <w:r>
        <w:t xml:space="preserve">Lause 1: Pienessä hämärässä huoneessa on kolme naista, joista kaksi seisoo pöydän ääressä ja yksi istuu ja katsoo mikroskooppiin. Lause 2: Sisällä on kolme naista.</w:t>
      </w:r>
    </w:p>
    <w:p>
      <w:r>
        <w:rPr>
          <w:b/>
        </w:rPr>
        <w:t xml:space="preserve">Tulos</w:t>
      </w:r>
    </w:p>
    <w:p>
      <w:r>
        <w:t xml:space="preserve">Kolme naista työskentelee sisätiloissa hämärässä huoneessa.</w:t>
      </w:r>
    </w:p>
    <w:p>
      <w:r>
        <w:rPr>
          <w:b/>
        </w:rPr>
        <w:t xml:space="preserve">Esimerkki 5.2038</w:t>
      </w:r>
    </w:p>
    <w:p>
      <w:r>
        <w:t xml:space="preserve">Lause 1: Tennistä pelaavan vaalean naisen, jolla on punotut hiukset, selkä. Lause 2: Naisella on vaaleat hiukset.</w:t>
      </w:r>
    </w:p>
    <w:p>
      <w:r>
        <w:rPr>
          <w:b/>
        </w:rPr>
        <w:t xml:space="preserve">Tulos</w:t>
      </w:r>
    </w:p>
    <w:p>
      <w:r>
        <w:t xml:space="preserve">Naisella on tennismaila.</w:t>
      </w:r>
    </w:p>
    <w:p>
      <w:r>
        <w:rPr>
          <w:b/>
        </w:rPr>
        <w:t xml:space="preserve">Esimerkki 5.2039</w:t>
      </w:r>
    </w:p>
    <w:p>
      <w:r>
        <w:t xml:space="preserve">Lause 1: Mustiin pukeutunut mies seisoo kadunkulmassa lähellä risteysvaloa. Lause 2: Mies seisoo lähellä suojatietä.</w:t>
      </w:r>
    </w:p>
    <w:p>
      <w:r>
        <w:rPr>
          <w:b/>
        </w:rPr>
        <w:t xml:space="preserve">Tulos</w:t>
      </w:r>
    </w:p>
    <w:p>
      <w:r>
        <w:t xml:space="preserve">Mies kävelee töihin.</w:t>
      </w:r>
    </w:p>
    <w:p>
      <w:r>
        <w:rPr>
          <w:b/>
        </w:rPr>
        <w:t xml:space="preserve">Esimerkki 5.2040</w:t>
      </w:r>
    </w:p>
    <w:p>
      <w:r>
        <w:t xml:space="preserve">Lause 1: Kaksi jalkaa ja surffilauta nousevat aallosta. Lause 2: Joku surffaa.</w:t>
      </w:r>
    </w:p>
    <w:p>
      <w:r>
        <w:rPr>
          <w:b/>
        </w:rPr>
        <w:t xml:space="preserve">Tulos</w:t>
      </w:r>
    </w:p>
    <w:p>
      <w:r>
        <w:t xml:space="preserve">Nainen ratsasti aallolla.</w:t>
      </w:r>
    </w:p>
    <w:p>
      <w:r>
        <w:rPr>
          <w:b/>
        </w:rPr>
        <w:t xml:space="preserve">Esimerkki 5.2041</w:t>
      </w:r>
    </w:p>
    <w:p>
      <w:r>
        <w:t xml:space="preserve">Lause 1: Baseball-pelaaja yrittää saada palloa kiinni, kun toinen pelaaja juoksee kohti pesää. Lause 2: Ihmiset pelaavat pesäpalloa.</w:t>
      </w:r>
    </w:p>
    <w:p>
      <w:r>
        <w:rPr>
          <w:b/>
        </w:rPr>
        <w:t xml:space="preserve">Tulos</w:t>
      </w:r>
    </w:p>
    <w:p>
      <w:r>
        <w:t xml:space="preserve">Pesäpallojoukkue on voittamassa pelin.</w:t>
      </w:r>
    </w:p>
    <w:p>
      <w:r>
        <w:rPr>
          <w:b/>
        </w:rPr>
        <w:t xml:space="preserve">Esimerkki 5.2042</w:t>
      </w:r>
    </w:p>
    <w:p>
      <w:r>
        <w:t xml:space="preserve">Lause 1: Nuori poika, jolla on farkut ja sininen paita, leikkii koiran kanssa. Lause 2: Poika ja koira ovat yhdessä.</w:t>
      </w:r>
    </w:p>
    <w:p>
      <w:r>
        <w:rPr>
          <w:b/>
        </w:rPr>
        <w:t xml:space="preserve">Tulos</w:t>
      </w:r>
    </w:p>
    <w:p>
      <w:r>
        <w:t xml:space="preserve">Poika antaa koiralle lelun.</w:t>
      </w:r>
    </w:p>
    <w:p>
      <w:r>
        <w:rPr>
          <w:b/>
        </w:rPr>
        <w:t xml:space="preserve">Esimerkki 5.2043</w:t>
      </w:r>
    </w:p>
    <w:p>
      <w:r>
        <w:t xml:space="preserve">Lause 1: Henkilö ajaa polkupyörällä puiden ja pudonneiden lehtien muodostaman alueen läpi. Lause 2: Pyöräilevä henkilö.</w:t>
      </w:r>
    </w:p>
    <w:p>
      <w:r>
        <w:rPr>
          <w:b/>
        </w:rPr>
        <w:t xml:space="preserve">Tulos</w:t>
      </w:r>
    </w:p>
    <w:p>
      <w:r>
        <w:t xml:space="preserve">Henkilö ajaa polkupyörällä läpi Schwarzwaldin Saksassa.</w:t>
      </w:r>
    </w:p>
    <w:p>
      <w:r>
        <w:rPr>
          <w:b/>
        </w:rPr>
        <w:t xml:space="preserve">Esimerkki 5.2044</w:t>
      </w:r>
    </w:p>
    <w:p>
      <w:r>
        <w:t xml:space="preserve">Lause 1: Ihmisjoukko on vuorovaikutuksessa keskenään. Lause 2: Ihmiset kommunikoivat.</w:t>
      </w:r>
    </w:p>
    <w:p>
      <w:r>
        <w:rPr>
          <w:b/>
        </w:rPr>
        <w:t xml:space="preserve">Tulos</w:t>
      </w:r>
    </w:p>
    <w:p>
      <w:r>
        <w:t xml:space="preserve">Ihmiset tapasivat juuri tänään.</w:t>
      </w:r>
    </w:p>
    <w:p>
      <w:r>
        <w:rPr>
          <w:b/>
        </w:rPr>
        <w:t xml:space="preserve">Esimerkki 5.2045</w:t>
      </w:r>
    </w:p>
    <w:p>
      <w:r>
        <w:t xml:space="preserve">Lause 1: Monet ihmiset istuvat kadunvarren kahvilassa punaisiin pöytiin puettujen pöytien ääressä korkean vanhan rakennuksen edessä, jossa on kaaria ja patsaita. Lause 2: siellä istuu ihmisiä</w:t>
      </w:r>
    </w:p>
    <w:p>
      <w:r>
        <w:rPr>
          <w:b/>
        </w:rPr>
        <w:t xml:space="preserve">Tulos</w:t>
      </w:r>
    </w:p>
    <w:p>
      <w:r>
        <w:t xml:space="preserve">Mustiin ja valkoisiin pukeutuneet ihmiset tarjoilevat kahvia punaisissa pöydissä istuville ihmisille.</w:t>
      </w:r>
    </w:p>
    <w:p>
      <w:r>
        <w:rPr>
          <w:b/>
        </w:rPr>
        <w:t xml:space="preserve">Esimerkki 5.2046</w:t>
      </w:r>
    </w:p>
    <w:p>
      <w:r>
        <w:t xml:space="preserve">Lause 1: Tyttö, jolla on punainen lippalakki, ja mies, jolla on sininen takki vyötärön ympärille sidottuna, katselevat vuoria. Lause 2: ihmiset ovat ulkona</w:t>
      </w:r>
    </w:p>
    <w:p>
      <w:r>
        <w:rPr>
          <w:b/>
        </w:rPr>
        <w:t xml:space="preserve">Tulos</w:t>
      </w:r>
    </w:p>
    <w:p>
      <w:r>
        <w:t xml:space="preserve">ihmiset vaeltavat</w:t>
      </w:r>
    </w:p>
    <w:p>
      <w:r>
        <w:rPr>
          <w:b/>
        </w:rPr>
        <w:t xml:space="preserve">Esimerkki 5.2047</w:t>
      </w:r>
    </w:p>
    <w:p>
      <w:r>
        <w:t xml:space="preserve">Lause 1: Nainen mustassa paidassa kävelee kadulla Lause 2: Kadulla kävelee nainen, jolla on selkäpaita.</w:t>
      </w:r>
    </w:p>
    <w:p>
      <w:r>
        <w:rPr>
          <w:b/>
        </w:rPr>
        <w:t xml:space="preserve">Tulos</w:t>
      </w:r>
    </w:p>
    <w:p>
      <w:r>
        <w:t xml:space="preserve">Mustapaitainen nainen kävelee töihin.</w:t>
      </w:r>
    </w:p>
    <w:p>
      <w:r>
        <w:rPr>
          <w:b/>
        </w:rPr>
        <w:t xml:space="preserve">Esimerkki 5.2048</w:t>
      </w:r>
    </w:p>
    <w:p>
      <w:r>
        <w:t xml:space="preserve">Lause 1: Kolme ystävää pitää toisiaan kädestä ihmisjoukon keskellä. Lause 2: Ystävät ovat väkijoukossa kädestä pitäen.</w:t>
      </w:r>
    </w:p>
    <w:p>
      <w:r>
        <w:rPr>
          <w:b/>
        </w:rPr>
        <w:t xml:space="preserve">Tulos</w:t>
      </w:r>
    </w:p>
    <w:p>
      <w:r>
        <w:t xml:space="preserve">ystävät ovat joukossa.</w:t>
      </w:r>
    </w:p>
    <w:p>
      <w:r>
        <w:rPr>
          <w:b/>
        </w:rPr>
        <w:t xml:space="preserve">Esimerkki 5.2049</w:t>
      </w:r>
    </w:p>
    <w:p>
      <w:r>
        <w:t xml:space="preserve">Lause 1: Kaksi ihmistä yrittää koota palapeliä. Lause 2: Ihmiset käyttävät mieltään.</w:t>
      </w:r>
    </w:p>
    <w:p>
      <w:r>
        <w:rPr>
          <w:b/>
        </w:rPr>
        <w:t xml:space="preserve">Tulos</w:t>
      </w:r>
    </w:p>
    <w:p>
      <w:r>
        <w:t xml:space="preserve">pariskunta yrittää ratkaista mysteerin</w:t>
      </w:r>
    </w:p>
    <w:p>
      <w:r>
        <w:rPr>
          <w:b/>
        </w:rPr>
        <w:t xml:space="preserve">Esimerkki 5.2050</w:t>
      </w:r>
    </w:p>
    <w:p>
      <w:r>
        <w:t xml:space="preserve">Lause 1: Nainen ja mies istuvat kivipenkillä, ja heidän takanaan on korkeita rakennuksia. Lause 2: Ulkona on kaksi ihmistä</w:t>
      </w:r>
    </w:p>
    <w:p>
      <w:r>
        <w:rPr>
          <w:b/>
        </w:rPr>
        <w:t xml:space="preserve">Tulos</w:t>
      </w:r>
    </w:p>
    <w:p>
      <w:r>
        <w:t xml:space="preserve">Kuvajournalisti kuvaa afrikkalaisia lapsia dokumenttielokuvaa varten.</w:t>
      </w:r>
    </w:p>
    <w:p>
      <w:r>
        <w:rPr>
          <w:b/>
        </w:rPr>
        <w:t xml:space="preserve">Esimerkki 5.2051</w:t>
      </w:r>
    </w:p>
    <w:p>
      <w:r>
        <w:t xml:space="preserve">Lause 1: Tyttö liukuu tolppaa pitkin alas Lause 2: hän liukuu tolppaa pitkin alas.</w:t>
      </w:r>
    </w:p>
    <w:p>
      <w:r>
        <w:rPr>
          <w:b/>
        </w:rPr>
        <w:t xml:space="preserve">Tulos</w:t>
      </w:r>
    </w:p>
    <w:p>
      <w:r>
        <w:t xml:space="preserve">hän liukuu alas pylvästä syntymäpäivänään</w:t>
      </w:r>
    </w:p>
    <w:p>
      <w:r>
        <w:rPr>
          <w:b/>
        </w:rPr>
        <w:t xml:space="preserve">Esimerkki 5.2052</w:t>
      </w:r>
    </w:p>
    <w:p>
      <w:r>
        <w:t xml:space="preserve">Lause 1: Joukko valkoisiin pukeutuneita ihmisiä seisoo valkoisten vuohien kanssa. Lause 2: Ihmiset katselevat ryhmää vuohia.</w:t>
      </w:r>
    </w:p>
    <w:p>
      <w:r>
        <w:rPr>
          <w:b/>
        </w:rPr>
        <w:t xml:space="preserve">Tulos</w:t>
      </w:r>
    </w:p>
    <w:p>
      <w:r>
        <w:t xml:space="preserve">Ryhmä ihmisiä ja ryhmä vuohia on pellolla.</w:t>
      </w:r>
    </w:p>
    <w:p>
      <w:r>
        <w:rPr>
          <w:b/>
        </w:rPr>
        <w:t xml:space="preserve">Esimerkki 5.2053</w:t>
      </w:r>
    </w:p>
    <w:p>
      <w:r>
        <w:t xml:space="preserve">Lause 1: Nuori nainen seisoo väkijoukon yläpuolella. Lause 2: Nainen seisoo ihmisjoukon yläpuolella.</w:t>
      </w:r>
    </w:p>
    <w:p>
      <w:r>
        <w:rPr>
          <w:b/>
        </w:rPr>
        <w:t xml:space="preserve">Tulos</w:t>
      </w:r>
    </w:p>
    <w:p>
      <w:r>
        <w:t xml:space="preserve">Julkkis vilkaisee hotellinsa ulkopuolelle kokoontunutta väkijoukkoa.</w:t>
      </w:r>
    </w:p>
    <w:p>
      <w:r>
        <w:rPr>
          <w:b/>
        </w:rPr>
        <w:t xml:space="preserve">Esimerkki 5.2054</w:t>
      </w:r>
    </w:p>
    <w:p>
      <w:r>
        <w:t xml:space="preserve">Lause 1: Tummahiuksinen nainen, jolla on vihreävalkoinen esiliina, istuu ulkona myytävien kukkiensa keskellä kaupungin kadulla. Lause 2: Nainen haluaa myydä kukkia ohikulkijoille.</w:t>
      </w:r>
    </w:p>
    <w:p>
      <w:r>
        <w:rPr>
          <w:b/>
        </w:rPr>
        <w:t xml:space="preserve">Tulos</w:t>
      </w:r>
    </w:p>
    <w:p>
      <w:r>
        <w:t xml:space="preserve">Nainen nauttii puutarhanhoidosta.</w:t>
      </w:r>
    </w:p>
    <w:p>
      <w:r>
        <w:rPr>
          <w:b/>
        </w:rPr>
        <w:t xml:space="preserve">Esimerkki 5.2055</w:t>
      </w:r>
    </w:p>
    <w:p>
      <w:r>
        <w:t xml:space="preserve">Lause 1: Kaksi naista pelaa maahockeyta. Lause 2: Kaksi naista urheilee.</w:t>
      </w:r>
    </w:p>
    <w:p>
      <w:r>
        <w:rPr>
          <w:b/>
        </w:rPr>
        <w:t xml:space="preserve">Tulos</w:t>
      </w:r>
    </w:p>
    <w:p>
      <w:r>
        <w:t xml:space="preserve">Kaksi naista vastakkaisissa joukkueissa pelaamassa maahockeyta.</w:t>
      </w:r>
    </w:p>
    <w:p>
      <w:r>
        <w:rPr>
          <w:b/>
        </w:rPr>
        <w:t xml:space="preserve">Esimerkki 5.2056</w:t>
      </w:r>
    </w:p>
    <w:p>
      <w:r>
        <w:t xml:space="preserve">Lause 1: Näyttää siltä, että lasinvalmistaja lämmittää lasia tehdäkseen jotakin, kun vierailijat taustalla katselevat häntä Lause 2: Lasinvalmistaja työskentelee.</w:t>
      </w:r>
    </w:p>
    <w:p>
      <w:r>
        <w:rPr>
          <w:b/>
        </w:rPr>
        <w:t xml:space="preserve">Tulos</w:t>
      </w:r>
    </w:p>
    <w:p>
      <w:r>
        <w:t xml:space="preserve">Henkilö tekee jotain lasista.</w:t>
      </w:r>
    </w:p>
    <w:p>
      <w:r>
        <w:rPr>
          <w:b/>
        </w:rPr>
        <w:t xml:space="preserve">Esimerkki 5.2057</w:t>
      </w:r>
    </w:p>
    <w:p>
      <w:r>
        <w:t xml:space="preserve">Lause 1: Surffaaja on ilmassa surffaillessaan meressä, ja vaahtoava aalto syöksyy kaikkialle. Lause 2: Surffaaja surffaa meressä.</w:t>
      </w:r>
    </w:p>
    <w:p>
      <w:r>
        <w:rPr>
          <w:b/>
        </w:rPr>
        <w:t xml:space="preserve">Tulos</w:t>
      </w:r>
    </w:p>
    <w:p>
      <w:r>
        <w:t xml:space="preserve">Vaaleatukkainen surffaaja surffaa merellä.</w:t>
      </w:r>
    </w:p>
    <w:p>
      <w:r>
        <w:rPr>
          <w:b/>
        </w:rPr>
        <w:t xml:space="preserve">Esimerkki 5.2058</w:t>
      </w:r>
    </w:p>
    <w:p>
      <w:r>
        <w:t xml:space="preserve">Lause 1: Henkilö flippaa temppupyörällä. Lause 2: Henkilö ajaa pyörällä.</w:t>
      </w:r>
    </w:p>
    <w:p>
      <w:r>
        <w:rPr>
          <w:b/>
        </w:rPr>
        <w:t xml:space="preserve">Tulos</w:t>
      </w:r>
    </w:p>
    <w:p>
      <w:r>
        <w:t xml:space="preserve">Henkilö kilpailee BMX-kilpailussa.</w:t>
      </w:r>
    </w:p>
    <w:p>
      <w:r>
        <w:rPr>
          <w:b/>
        </w:rPr>
        <w:t xml:space="preserve">Esimerkki 5.2059</w:t>
      </w:r>
    </w:p>
    <w:p>
      <w:r>
        <w:t xml:space="preserve">Lause 1: Kaksi harmaisiin asuihin pukeutunutta miestä ratsastaa perävaunulla, jota vetää kaksi hevosta, joista toinen on tummanruskea ja toinen valko-harmaa. Lause 2: Kaksi miestä ratsastaa perävaunun päällä, jota vetävät hevoset.</w:t>
      </w:r>
    </w:p>
    <w:p>
      <w:r>
        <w:rPr>
          <w:b/>
        </w:rPr>
        <w:t xml:space="preserve">Tulos</w:t>
      </w:r>
    </w:p>
    <w:p>
      <w:r>
        <w:t xml:space="preserve">Pyöräilijä hikoilee.</w:t>
      </w:r>
    </w:p>
    <w:p>
      <w:r>
        <w:rPr>
          <w:b/>
        </w:rPr>
        <w:t xml:space="preserve">Esimerkki 5.2060</w:t>
      </w:r>
    </w:p>
    <w:p>
      <w:r>
        <w:t xml:space="preserve">Lause 1: Kolme vanhaa miestä istuu ja juttelee. Lause 2: Kolme miestä keskustelevat.</w:t>
      </w:r>
    </w:p>
    <w:p>
      <w:r>
        <w:rPr>
          <w:b/>
        </w:rPr>
        <w:t xml:space="preserve">Tulos</w:t>
      </w:r>
    </w:p>
    <w:p>
      <w:r>
        <w:t xml:space="preserve">Kolme kaveria keskustelee äskettäisestä jääkiekkopelistä.</w:t>
      </w:r>
    </w:p>
    <w:p>
      <w:r>
        <w:rPr>
          <w:b/>
        </w:rPr>
        <w:t xml:space="preserve">Esimerkki 5.2061</w:t>
      </w:r>
    </w:p>
    <w:p>
      <w:r>
        <w:t xml:space="preserve">Lause 1: Lumilautailija valkoisessa takissa ja keltavihreissä housuissa ottaa kunnolla ilmaa. Lause 2: Lumilautailija on onnistunut nousemaan ilmaan.</w:t>
      </w:r>
    </w:p>
    <w:p>
      <w:r>
        <w:rPr>
          <w:b/>
        </w:rPr>
        <w:t xml:space="preserve">Tulos</w:t>
      </w:r>
    </w:p>
    <w:p>
      <w:r>
        <w:t xml:space="preserve">Lumilautailija tekee temppuja.</w:t>
      </w:r>
    </w:p>
    <w:p>
      <w:r>
        <w:rPr>
          <w:b/>
        </w:rPr>
        <w:t xml:space="preserve">Esimerkki 5.2062</w:t>
      </w:r>
    </w:p>
    <w:p>
      <w:r>
        <w:t xml:space="preserve">Lause 1: Nainen puhuu kännykkäänsä. Lause 2: Nainen puhelimessa.</w:t>
      </w:r>
    </w:p>
    <w:p>
      <w:r>
        <w:rPr>
          <w:b/>
        </w:rPr>
        <w:t xml:space="preserve">Tulos</w:t>
      </w:r>
    </w:p>
    <w:p>
      <w:r>
        <w:t xml:space="preserve">Nainen puhuu puhelimella ajon aikana.</w:t>
      </w:r>
    </w:p>
    <w:p>
      <w:r>
        <w:rPr>
          <w:b/>
        </w:rPr>
        <w:t xml:space="preserve">Esimerkki 5.2063</w:t>
      </w:r>
    </w:p>
    <w:p>
      <w:r>
        <w:t xml:space="preserve">Lause 1: nainen ja pieni tyttö pukeutuvat punaiseen Aasian alueella Lause 2: tyttö pukeutuu punaiseen.</w:t>
      </w:r>
    </w:p>
    <w:p>
      <w:r>
        <w:rPr>
          <w:b/>
        </w:rPr>
        <w:t xml:space="preserve">Tulos</w:t>
      </w:r>
    </w:p>
    <w:p>
      <w:r>
        <w:t xml:space="preserve">Nainen on tyttöjen äiti</w:t>
      </w:r>
    </w:p>
    <w:p>
      <w:r>
        <w:rPr>
          <w:b/>
        </w:rPr>
        <w:t xml:space="preserve">Esimerkki 5.2064</w:t>
      </w:r>
    </w:p>
    <w:p>
      <w:r>
        <w:t xml:space="preserve">Lause 1: Mies seisoo kadun varrella kitara selässään. Lause 2: Mies on ulkona.</w:t>
      </w:r>
    </w:p>
    <w:p>
      <w:r>
        <w:rPr>
          <w:b/>
        </w:rPr>
        <w:t xml:space="preserve">Tulos</w:t>
      </w:r>
    </w:p>
    <w:p>
      <w:r>
        <w:t xml:space="preserve">Mies on menossa harjoituksiin.</w:t>
      </w:r>
    </w:p>
    <w:p>
      <w:r>
        <w:rPr>
          <w:b/>
        </w:rPr>
        <w:t xml:space="preserve">Esimerkki 5.2065</w:t>
      </w:r>
    </w:p>
    <w:p>
      <w:r>
        <w:t xml:space="preserve">Lause 1: Minimoottoripyöräilijä, jolla on punainen vaate ja kasvot peittävä kangas, ajaa tietä pitkin. Lause 2: Henkilö ajaa moottoripyörällä.</w:t>
      </w:r>
    </w:p>
    <w:p>
      <w:r>
        <w:rPr>
          <w:b/>
        </w:rPr>
        <w:t xml:space="preserve">Tulos</w:t>
      </w:r>
    </w:p>
    <w:p>
      <w:r>
        <w:t xml:space="preserve">Henkilö on menossa kauppaan.</w:t>
      </w:r>
    </w:p>
    <w:p>
      <w:r>
        <w:rPr>
          <w:b/>
        </w:rPr>
        <w:t xml:space="preserve">Esimerkki 5.2066</w:t>
      </w:r>
    </w:p>
    <w:p>
      <w:r>
        <w:t xml:space="preserve">Lause 1: Muutamia miehiä näytetään kääntymässä ilmassa ylösalaisin, kun he käyttävät jaloissaan olevaa laitetta. Lause 2: Miehiä on ainakin kaksi.</w:t>
      </w:r>
    </w:p>
    <w:p>
      <w:r>
        <w:rPr>
          <w:b/>
        </w:rPr>
        <w:t xml:space="preserve">Tulos</w:t>
      </w:r>
    </w:p>
    <w:p>
      <w:r>
        <w:t xml:space="preserve">Miehet esittävät temppuja yleisölle.</w:t>
      </w:r>
    </w:p>
    <w:p>
      <w:r>
        <w:rPr>
          <w:b/>
        </w:rPr>
        <w:t xml:space="preserve">Esimerkki 5.2067</w:t>
      </w:r>
    </w:p>
    <w:p>
      <w:r>
        <w:t xml:space="preserve">Lause 1: Jalkapalloilija tekee touchdownin, kun vastustajajoukkue taklaa häntä. Lause 2: Pelaaja teki touchdownin jalkapallo-ottelussa, kun häntä taklattiin.</w:t>
      </w:r>
    </w:p>
    <w:p>
      <w:r>
        <w:rPr>
          <w:b/>
        </w:rPr>
        <w:t xml:space="preserve">Tulos</w:t>
      </w:r>
    </w:p>
    <w:p>
      <w:r>
        <w:t xml:space="preserve">Pelaaja teki touchdownin mestaruusottelussa</w:t>
      </w:r>
    </w:p>
    <w:p>
      <w:r>
        <w:rPr>
          <w:b/>
        </w:rPr>
        <w:t xml:space="preserve">Esimerkki 5.2068</w:t>
      </w:r>
    </w:p>
    <w:p>
      <w:r>
        <w:t xml:space="preserve">Lause 1: Ihmiset järjestävät mielenosoituksen ulkona. Lause 2: Ihmiset ovat ulkona ja ilmaisevat mielipiteensä.</w:t>
      </w:r>
    </w:p>
    <w:p>
      <w:r>
        <w:rPr>
          <w:b/>
        </w:rPr>
        <w:t xml:space="preserve">Tulos</w:t>
      </w:r>
    </w:p>
    <w:p>
      <w:r>
        <w:t xml:space="preserve">Suuri joukko mielenosoittajia on mellakoimassa.</w:t>
      </w:r>
    </w:p>
    <w:p>
      <w:r>
        <w:rPr>
          <w:b/>
        </w:rPr>
        <w:t xml:space="preserve">Esimerkki 5.2069</w:t>
      </w:r>
    </w:p>
    <w:p>
      <w:r>
        <w:t xml:space="preserve">Lause 1: Nuori poika yrittää tehdä vaikutuksen isäänsä tekemällä pihatöitä. Lause 2: Nuori työskentelee pihalla.</w:t>
      </w:r>
    </w:p>
    <w:p>
      <w:r>
        <w:rPr>
          <w:b/>
        </w:rPr>
        <w:t xml:space="preserve">Tulos</w:t>
      </w:r>
    </w:p>
    <w:p>
      <w:r>
        <w:t xml:space="preserve">Isä ja poika haravoivat lehtiä.</w:t>
      </w:r>
    </w:p>
    <w:p>
      <w:r>
        <w:rPr>
          <w:b/>
        </w:rPr>
        <w:t xml:space="preserve">Esimerkki 5.2070</w:t>
      </w:r>
    </w:p>
    <w:p>
      <w:r>
        <w:t xml:space="preserve">Lause 1: Mies, jolla on reppu selässä, kiipeää kalliolle. Lause 2: Mies on ulkona.</w:t>
      </w:r>
    </w:p>
    <w:p>
      <w:r>
        <w:rPr>
          <w:b/>
        </w:rPr>
        <w:t xml:space="preserve">Tulos</w:t>
      </w:r>
    </w:p>
    <w:p>
      <w:r>
        <w:t xml:space="preserve">Mies kiipeilee, kun hänen ystävänsä katsoo vierestä.</w:t>
      </w:r>
    </w:p>
    <w:p>
      <w:r>
        <w:rPr>
          <w:b/>
        </w:rPr>
        <w:t xml:space="preserve">Esimerkki 5.2071</w:t>
      </w:r>
    </w:p>
    <w:p>
      <w:r>
        <w:t xml:space="preserve">Lause 1: Kolme miestä seisoo vaatehyllyn edessä ja osoittaa yhtä tiettyä vaatekappaletta. Lause 2: Kolme miestä katselee vaatteita.</w:t>
      </w:r>
    </w:p>
    <w:p>
      <w:r>
        <w:rPr>
          <w:b/>
        </w:rPr>
        <w:t xml:space="preserve">Tulos</w:t>
      </w:r>
    </w:p>
    <w:p>
      <w:r>
        <w:t xml:space="preserve">kolme miestä valitsee takkeja</w:t>
      </w:r>
    </w:p>
    <w:p>
      <w:r>
        <w:rPr>
          <w:b/>
        </w:rPr>
        <w:t xml:space="preserve">Esimerkki 5.2072</w:t>
      </w:r>
    </w:p>
    <w:p>
      <w:r>
        <w:t xml:space="preserve">Lause 1: Omenoita myyvä mauvea-takkinen nainen puhuu kukkatakkisen nuoren asiakkaan kanssa. Lause 2: Takkiin pukeutunut nainen keskustelee asiakkaan kanssa.</w:t>
      </w:r>
    </w:p>
    <w:p>
      <w:r>
        <w:rPr>
          <w:b/>
        </w:rPr>
        <w:t xml:space="preserve">Tulos</w:t>
      </w:r>
    </w:p>
    <w:p>
      <w:r>
        <w:t xml:space="preserve">Takkiasuinen nainen kertoo nuorelle asiakkaalle, kuinka hän kasvattaa omenoita itse.</w:t>
      </w:r>
    </w:p>
    <w:p>
      <w:r>
        <w:rPr>
          <w:b/>
        </w:rPr>
        <w:t xml:space="preserve">Esimerkki 5.2073</w:t>
      </w:r>
    </w:p>
    <w:p>
      <w:r>
        <w:t xml:space="preserve">Lause 1: Henkilö ulkoiluttaa ruskeaa koiraansa suurten kivien yli meren rannalla. Lause 2: Henkilö kävelee järven rannalla lemmikkinsä kanssa.</w:t>
      </w:r>
    </w:p>
    <w:p>
      <w:r>
        <w:rPr>
          <w:b/>
        </w:rPr>
        <w:t xml:space="preserve">Tulos</w:t>
      </w:r>
    </w:p>
    <w:p>
      <w:r>
        <w:t xml:space="preserve">henkilö on rannalla ulkoiluttamassa koiraansa ja aallot pauhaavat.</w:t>
      </w:r>
    </w:p>
    <w:p>
      <w:r>
        <w:rPr>
          <w:b/>
        </w:rPr>
        <w:t xml:space="preserve">Esimerkki 5.2074</w:t>
      </w:r>
    </w:p>
    <w:p>
      <w:r>
        <w:t xml:space="preserve">Lause 1: Ihmisjoukossa mies seisoo hymyillen ja kädet ylhäällä. Lause 2: Joukko ihmisiä seisoo.</w:t>
      </w:r>
    </w:p>
    <w:p>
      <w:r>
        <w:rPr>
          <w:b/>
        </w:rPr>
        <w:t xml:space="preserve">Tulos</w:t>
      </w:r>
    </w:p>
    <w:p>
      <w:r>
        <w:t xml:space="preserve">Mies laulaa Jumalalle ryhmässä.</w:t>
      </w:r>
    </w:p>
    <w:p>
      <w:r>
        <w:rPr>
          <w:b/>
        </w:rPr>
        <w:t xml:space="preserve">Esimerkki 5.2075</w:t>
      </w:r>
    </w:p>
    <w:p>
      <w:r>
        <w:t xml:space="preserve">Lause 1: Lapset huvipuiston kyydissä. Lause 2: Lapset ratsastavat huvipuiston kyydissä.</w:t>
      </w:r>
    </w:p>
    <w:p>
      <w:r>
        <w:rPr>
          <w:b/>
        </w:rPr>
        <w:t xml:space="preserve">Tulos</w:t>
      </w:r>
    </w:p>
    <w:p>
      <w:r>
        <w:t xml:space="preserve">Lapset ratsastavat riippukeinulla huvipuistossa</w:t>
      </w:r>
    </w:p>
    <w:p>
      <w:r>
        <w:rPr>
          <w:b/>
        </w:rPr>
        <w:t xml:space="preserve">Esimerkki 5.2076</w:t>
      </w:r>
    </w:p>
    <w:p>
      <w:r>
        <w:t xml:space="preserve">Lause 1: Vihreään paitaan pukeutunut nainen maalaa seinälle kuvan kahdesta ikkunasta. Lause 2: Eräs nainen tekee taidetta.</w:t>
      </w:r>
    </w:p>
    <w:p>
      <w:r>
        <w:rPr>
          <w:b/>
        </w:rPr>
        <w:t xml:space="preserve">Tulos</w:t>
      </w:r>
    </w:p>
    <w:p>
      <w:r>
        <w:t xml:space="preserve">Nainen maalaa äidilleen kuvan lapsuudenkodistaan.</w:t>
      </w:r>
    </w:p>
    <w:p>
      <w:r>
        <w:rPr>
          <w:b/>
        </w:rPr>
        <w:t xml:space="preserve">Esimerkki 5.2077</w:t>
      </w:r>
    </w:p>
    <w:p>
      <w:r>
        <w:t xml:space="preserve">Lause 1: Kolme ihmistä seisoo rannalla keskustelemassa kameroiden kanssa Lause 2: Valokuvaajat keskustelevat rannalla.</w:t>
      </w:r>
    </w:p>
    <w:p>
      <w:r>
        <w:rPr>
          <w:b/>
        </w:rPr>
        <w:t xml:space="preserve">Tulos</w:t>
      </w:r>
    </w:p>
    <w:p>
      <w:r>
        <w:t xml:space="preserve">Jotkut valokuvaajat ottavat kuvia merestä</w:t>
      </w:r>
    </w:p>
    <w:p>
      <w:r>
        <w:rPr>
          <w:b/>
        </w:rPr>
        <w:t xml:space="preserve">Esimerkki 5.2078</w:t>
      </w:r>
    </w:p>
    <w:p>
      <w:r>
        <w:t xml:space="preserve">Lause 1: Kadulla kulkee marssiorkesteri täydessä univormussa. Lause 2: Soittokunta tulee katua pitkin.</w:t>
      </w:r>
    </w:p>
    <w:p>
      <w:r>
        <w:rPr>
          <w:b/>
        </w:rPr>
        <w:t xml:space="preserve">Tulos</w:t>
      </w:r>
    </w:p>
    <w:p>
      <w:r>
        <w:t xml:space="preserve">Bändi esiintyy paraatissa.</w:t>
      </w:r>
    </w:p>
    <w:p>
      <w:r>
        <w:rPr>
          <w:b/>
        </w:rPr>
        <w:t xml:space="preserve">Esimerkki 5.2079</w:t>
      </w:r>
    </w:p>
    <w:p>
      <w:r>
        <w:t xml:space="preserve">Lause 1: Miespuolinen jalkapalloilija, jolla on punainen peliasu, hyppää ilmaan ja vetää shortsinsa ylös. Lause 2: Mies pelaa peliä.</w:t>
      </w:r>
    </w:p>
    <w:p>
      <w:r>
        <w:rPr>
          <w:b/>
        </w:rPr>
        <w:t xml:space="preserve">Tulos</w:t>
      </w:r>
    </w:p>
    <w:p>
      <w:r>
        <w:t xml:space="preserve">Mies hakkaa vastustajansa.</w:t>
      </w:r>
    </w:p>
    <w:p>
      <w:r>
        <w:rPr>
          <w:b/>
        </w:rPr>
        <w:t xml:space="preserve">Esimerkki 5.2080</w:t>
      </w:r>
    </w:p>
    <w:p>
      <w:r>
        <w:t xml:space="preserve">Lause 1: Mies, jolla on valkoinen paita ja mustat housut, makaa sohvalla. Lause 2: Valkoiseen paitaan pukeutunut mies makaa huonekalujen päällä.</w:t>
      </w:r>
    </w:p>
    <w:p>
      <w:r>
        <w:rPr>
          <w:b/>
        </w:rPr>
        <w:t xml:space="preserve">Tulos</w:t>
      </w:r>
    </w:p>
    <w:p>
      <w:r>
        <w:t xml:space="preserve">mies miettii päiväänsä</w:t>
      </w:r>
    </w:p>
    <w:p>
      <w:r>
        <w:rPr>
          <w:b/>
        </w:rPr>
        <w:t xml:space="preserve">Esimerkki 5.2081</w:t>
      </w:r>
    </w:p>
    <w:p>
      <w:r>
        <w:t xml:space="preserve">Lause 1: nuori nainen, jolla on violetti hattu, jossa on vaaleanpunainen sulka Lause 2: naisella on jotain päässä.</w:t>
      </w:r>
    </w:p>
    <w:p>
      <w:r>
        <w:rPr>
          <w:b/>
        </w:rPr>
        <w:t xml:space="preserve">Tulos</w:t>
      </w:r>
    </w:p>
    <w:p>
      <w:r>
        <w:t xml:space="preserve">Nainen on pukeutunut häitä varten.</w:t>
      </w:r>
    </w:p>
    <w:p>
      <w:r>
        <w:rPr>
          <w:b/>
        </w:rPr>
        <w:t xml:space="preserve">Esimerkki 5.2082</w:t>
      </w:r>
    </w:p>
    <w:p>
      <w:r>
        <w:t xml:space="preserve">Lause 1: Intialainen mies valmistaa rituaaliaterian, joka sisältää valkoista riisiä ja currya. Lause 2: Mies valmistaa ruokaa.</w:t>
      </w:r>
    </w:p>
    <w:p>
      <w:r>
        <w:rPr>
          <w:b/>
        </w:rPr>
        <w:t xml:space="preserve">Tulos</w:t>
      </w:r>
    </w:p>
    <w:p>
      <w:r>
        <w:t xml:space="preserve">Intialainen mies valmistelee ruokaa Diwali-juhliin.</w:t>
      </w:r>
    </w:p>
    <w:p>
      <w:r>
        <w:rPr>
          <w:b/>
        </w:rPr>
        <w:t xml:space="preserve">Esimerkki 5.2083</w:t>
      </w:r>
    </w:p>
    <w:p>
      <w:r>
        <w:t xml:space="preserve">Lause 1: Kaksi miestä ajaa Segwayllä vilkkaalla kadulla. Lause 2: Miehet kadulla ovat ovat hyvin täynnä tällä hetkellä.</w:t>
      </w:r>
    </w:p>
    <w:p>
      <w:r>
        <w:rPr>
          <w:b/>
        </w:rPr>
        <w:t xml:space="preserve">Tulos</w:t>
      </w:r>
    </w:p>
    <w:p>
      <w:r>
        <w:t xml:space="preserve">Kello on vähän yli viisi, ja kadut ovat täynnä autoja, joissa on ihmisiä, jotka ovat juuri päässeet töistä ja menossa kotiin.</w:t>
      </w:r>
    </w:p>
    <w:p>
      <w:r>
        <w:rPr>
          <w:b/>
        </w:rPr>
        <w:t xml:space="preserve">Esimerkki 5.2084</w:t>
      </w:r>
    </w:p>
    <w:p>
      <w:r>
        <w:t xml:space="preserve">Lause 1: Vaalea nainen, jolla on beige hattu ja musta paita, katsoo taakseen ja hymyilee kameralle, ja taustalla kadulla on joukko muita ihmisiä keskustelemassa. Lause 2: Joukko ihmisiä hengailee ulkona...</w:t>
      </w:r>
    </w:p>
    <w:p>
      <w:r>
        <w:rPr>
          <w:b/>
        </w:rPr>
        <w:t xml:space="preserve">Tulos</w:t>
      </w:r>
    </w:p>
    <w:p>
      <w:r>
        <w:t xml:space="preserve">Vaalea nainen hymyilee olkansa yli kameralle.</w:t>
      </w:r>
    </w:p>
    <w:p>
      <w:r>
        <w:rPr>
          <w:b/>
        </w:rPr>
        <w:t xml:space="preserve">Esimerkki 5.2085</w:t>
      </w:r>
    </w:p>
    <w:p>
      <w:r>
        <w:t xml:space="preserve">Lause 1: Nainen ohjaa ruskeaa koiraa esteiden läpi Lause 2: Koira kulkee esteiden läpi.</w:t>
      </w:r>
    </w:p>
    <w:p>
      <w:r>
        <w:rPr>
          <w:b/>
        </w:rPr>
        <w:t xml:space="preserve">Tulos</w:t>
      </w:r>
    </w:p>
    <w:p>
      <w:r>
        <w:t xml:space="preserve">Nainen harjoittelee koiran kanssa voittaakseen koirakilpailun, johon kuuluu esteiden läpikäyminen.</w:t>
      </w:r>
    </w:p>
    <w:p>
      <w:r>
        <w:rPr>
          <w:b/>
        </w:rPr>
        <w:t xml:space="preserve">Esimerkki 5.2086</w:t>
      </w:r>
    </w:p>
    <w:p>
      <w:r>
        <w:t xml:space="preserve">Lause 1: Vanhempi mies, jolla on harmaantuva parta, mahdollisesti koditon, nukkuu ruohikolla vanhan puun edessä julkisessa puistossa. Lause 2: Vanhemmalla miehellä on harmaantuva parta.</w:t>
      </w:r>
    </w:p>
    <w:p>
      <w:r>
        <w:rPr>
          <w:b/>
        </w:rPr>
        <w:t xml:space="preserve">Tulos</w:t>
      </w:r>
    </w:p>
    <w:p>
      <w:r>
        <w:t xml:space="preserve">Mies näkee uskomatonta unta.</w:t>
      </w:r>
    </w:p>
    <w:p>
      <w:r>
        <w:rPr>
          <w:b/>
        </w:rPr>
        <w:t xml:space="preserve">Esimerkki 5.2087</w:t>
      </w:r>
    </w:p>
    <w:p>
      <w:r>
        <w:t xml:space="preserve">Lause 1: Violettiin pukeutunut poika ajaa rullalautalla ramppia ylös. Lause 2: Poika on pukeutunut violettiin.</w:t>
      </w:r>
    </w:p>
    <w:p>
      <w:r>
        <w:rPr>
          <w:b/>
        </w:rPr>
        <w:t xml:space="preserve">Tulos</w:t>
      </w:r>
    </w:p>
    <w:p>
      <w:r>
        <w:t xml:space="preserve">Poika ajaa sktaeboardilla</w:t>
      </w:r>
    </w:p>
    <w:p>
      <w:r>
        <w:rPr>
          <w:b/>
        </w:rPr>
        <w:t xml:space="preserve">Esimerkki 5.2088</w:t>
      </w:r>
    </w:p>
    <w:p>
      <w:r>
        <w:t xml:space="preserve">Lause 1: Kolme miestä ravintolatyöntekijän asussa istuu sementtipenkillä. Lause 2: Kolme miestä istuu penkillä.</w:t>
      </w:r>
    </w:p>
    <w:p>
      <w:r>
        <w:rPr>
          <w:b/>
        </w:rPr>
        <w:t xml:space="preserve">Tulos</w:t>
      </w:r>
    </w:p>
    <w:p>
      <w:r>
        <w:t xml:space="preserve">Kolme pikaruokatyöntekijää pitää yhdessä lounastauon.</w:t>
      </w:r>
    </w:p>
    <w:p>
      <w:r>
        <w:rPr>
          <w:b/>
        </w:rPr>
        <w:t xml:space="preserve">Esimerkki 5.2089</w:t>
      </w:r>
    </w:p>
    <w:p>
      <w:r>
        <w:t xml:space="preserve">Lause 1: Musta koira jahtaa kahta lintua meren rannalla. Lause 2: Koira jahtaa lintuja rannan lähellä.</w:t>
      </w:r>
    </w:p>
    <w:p>
      <w:r>
        <w:rPr>
          <w:b/>
        </w:rPr>
        <w:t xml:space="preserve">Tulos</w:t>
      </w:r>
    </w:p>
    <w:p>
      <w:r>
        <w:t xml:space="preserve">Koira ei ole koskaan onnistunut pyydystämään lintua.</w:t>
      </w:r>
    </w:p>
    <w:p>
      <w:r>
        <w:rPr>
          <w:b/>
        </w:rPr>
        <w:t xml:space="preserve">Esimerkki 5.2090</w:t>
      </w:r>
    </w:p>
    <w:p>
      <w:r>
        <w:t xml:space="preserve">Lause 1: Lapset näyttävät olevan alakoulun luokkahuoneessa ahkerasti töissä. Lause 2: Lapset ovat töissä.</w:t>
      </w:r>
    </w:p>
    <w:p>
      <w:r>
        <w:rPr>
          <w:b/>
        </w:rPr>
        <w:t xml:space="preserve">Tulos</w:t>
      </w:r>
    </w:p>
    <w:p>
      <w:r>
        <w:t xml:space="preserve">Lapset osallistuvat kokeeseen.</w:t>
      </w:r>
    </w:p>
    <w:p>
      <w:r>
        <w:rPr>
          <w:b/>
        </w:rPr>
        <w:t xml:space="preserve">Esimerkki 5.2091</w:t>
      </w:r>
    </w:p>
    <w:p>
      <w:r>
        <w:t xml:space="preserve">Lause 1: pukuun pukeutunut mies puhuu naiselle, jolla on sininen takki Lause 2: miehellä on puku.</w:t>
      </w:r>
    </w:p>
    <w:p>
      <w:r>
        <w:rPr>
          <w:b/>
        </w:rPr>
        <w:t xml:space="preserve">Tulos</w:t>
      </w:r>
    </w:p>
    <w:p>
      <w:r>
        <w:t xml:space="preserve">Mies on näytelmässä.</w:t>
      </w:r>
    </w:p>
    <w:p>
      <w:r>
        <w:rPr>
          <w:b/>
        </w:rPr>
        <w:t xml:space="preserve">Esimerkki 5.2092</w:t>
      </w:r>
    </w:p>
    <w:p>
      <w:r>
        <w:t xml:space="preserve">Lause 1: Kaksi lasta pelaa pop warner -jalkapalloa. Lause 2: Lapset pelaavat.</w:t>
      </w:r>
    </w:p>
    <w:p>
      <w:r>
        <w:rPr>
          <w:b/>
        </w:rPr>
        <w:t xml:space="preserve">Tulos</w:t>
      </w:r>
    </w:p>
    <w:p>
      <w:r>
        <w:t xml:space="preserve">Kaksosveljekset jahtaavat toisiaan pop warner -jalkapallopelin aikana.</w:t>
      </w:r>
    </w:p>
    <w:p>
      <w:r>
        <w:rPr>
          <w:b/>
        </w:rPr>
        <w:t xml:space="preserve">Esimerkki 5.2093</w:t>
      </w:r>
    </w:p>
    <w:p>
      <w:r>
        <w:t xml:space="preserve">Lause 1: Poika juoksee kilpaa katsojien katsellessa. Lause 2: Poika juoksee.</w:t>
      </w:r>
    </w:p>
    <w:p>
      <w:r>
        <w:rPr>
          <w:b/>
        </w:rPr>
        <w:t xml:space="preserve">Tulos</w:t>
      </w:r>
    </w:p>
    <w:p>
      <w:r>
        <w:t xml:space="preserve">Poika on ensimmäisellä sijalla.</w:t>
      </w:r>
    </w:p>
    <w:p>
      <w:r>
        <w:rPr>
          <w:b/>
        </w:rPr>
        <w:t xml:space="preserve">Esimerkki 5.2094</w:t>
      </w:r>
    </w:p>
    <w:p>
      <w:r>
        <w:t xml:space="preserve">Lause 1: Pikkulapsi kiipeää ison valkoisen nukkuvan koiran päälle. Lause 2: Pikkupoika kiipeää nukkuvan koiran päälle.</w:t>
      </w:r>
    </w:p>
    <w:p>
      <w:r>
        <w:rPr>
          <w:b/>
        </w:rPr>
        <w:t xml:space="preserve">Tulos</w:t>
      </w:r>
    </w:p>
    <w:p>
      <w:r>
        <w:t xml:space="preserve">Koira on niin tottunut siihen, että sillä leikitään, että se nukkuu sen läpi.</w:t>
      </w:r>
    </w:p>
    <w:p>
      <w:r>
        <w:rPr>
          <w:b/>
        </w:rPr>
        <w:t xml:space="preserve">Esimerkki 5.2095</w:t>
      </w:r>
    </w:p>
    <w:p>
      <w:r>
        <w:t xml:space="preserve">Lause 1: Mies, jolla on suojahattu, tekee tietöitä. Lause 2: Mies, jolla on suojahattu päässä, tekee töitä.</w:t>
      </w:r>
    </w:p>
    <w:p>
      <w:r>
        <w:rPr>
          <w:b/>
        </w:rPr>
        <w:t xml:space="preserve">Tulos</w:t>
      </w:r>
    </w:p>
    <w:p>
      <w:r>
        <w:t xml:space="preserve">Mies laittoi turvahatun päähänsä sen jälkeen, kun hänen pomonsa antoi hänelle naudanlihaa.</w:t>
      </w:r>
    </w:p>
    <w:p>
      <w:r>
        <w:rPr>
          <w:b/>
        </w:rPr>
        <w:t xml:space="preserve">Esimerkki 5.2096</w:t>
      </w:r>
    </w:p>
    <w:p>
      <w:r>
        <w:t xml:space="preserve">Lause 1: mies kaupassa hyppää ostoskärryn yli Lause 2: kaupassa on mies.</w:t>
      </w:r>
    </w:p>
    <w:p>
      <w:r>
        <w:rPr>
          <w:b/>
        </w:rPr>
        <w:t xml:space="preserve">Tulos</w:t>
      </w:r>
    </w:p>
    <w:p>
      <w:r>
        <w:t xml:space="preserve">Pukumies hyppää.</w:t>
      </w:r>
    </w:p>
    <w:p>
      <w:r>
        <w:rPr>
          <w:b/>
        </w:rPr>
        <w:t xml:space="preserve">Esimerkki 5.2097</w:t>
      </w:r>
    </w:p>
    <w:p>
      <w:r>
        <w:t xml:space="preserve">Lause 1: Sinisiin housuihin pukeutunut nainen kiipeilee. Lause 2: Nainen, jolla on housut jalassaan.</w:t>
      </w:r>
    </w:p>
    <w:p>
      <w:r>
        <w:rPr>
          <w:b/>
        </w:rPr>
        <w:t xml:space="preserve">Tulos</w:t>
      </w:r>
    </w:p>
    <w:p>
      <w:r>
        <w:t xml:space="preserve">Nainen tarttuu lohkareeseen.</w:t>
      </w:r>
    </w:p>
    <w:p>
      <w:r>
        <w:rPr>
          <w:b/>
        </w:rPr>
        <w:t xml:space="preserve">Esimerkki 5.2098</w:t>
      </w:r>
    </w:p>
    <w:p>
      <w:r>
        <w:t xml:space="preserve">Lause 1: Musiikkitapahtuma puistossa. Lause 2: Puisto on ulkona</w:t>
      </w:r>
    </w:p>
    <w:p>
      <w:r>
        <w:rPr>
          <w:b/>
        </w:rPr>
        <w:t xml:space="preserve">Tulos</w:t>
      </w:r>
    </w:p>
    <w:p>
      <w:r>
        <w:t xml:space="preserve">Mies makaa rannalla</w:t>
      </w:r>
    </w:p>
    <w:p>
      <w:r>
        <w:rPr>
          <w:b/>
        </w:rPr>
        <w:t xml:space="preserve">Esimerkki 5.2099</w:t>
      </w:r>
    </w:p>
    <w:p>
      <w:r>
        <w:t xml:space="preserve">Lause 1: Lapsi roikkuu ilmassa köysien varassa. Lause 2: Lapsi roikkuu ilmassa.</w:t>
      </w:r>
    </w:p>
    <w:p>
      <w:r>
        <w:rPr>
          <w:b/>
        </w:rPr>
        <w:t xml:space="preserve">Tulos</w:t>
      </w:r>
    </w:p>
    <w:p>
      <w:r>
        <w:t xml:space="preserve">Lapsi esiintyy sirkuksessa.</w:t>
      </w:r>
    </w:p>
    <w:p>
      <w:r>
        <w:rPr>
          <w:b/>
        </w:rPr>
        <w:t xml:space="preserve">Esimerkki 5.2100</w:t>
      </w:r>
    </w:p>
    <w:p>
      <w:r>
        <w:t xml:space="preserve">Lause 1: Mies istuu katsomossa valkoinen cowboy-hattu päässään ja soittaa kitaraa Lause 2: Mies istuu.</w:t>
      </w:r>
    </w:p>
    <w:p>
      <w:r>
        <w:rPr>
          <w:b/>
        </w:rPr>
        <w:t xml:space="preserve">Tulos</w:t>
      </w:r>
    </w:p>
    <w:p>
      <w:r>
        <w:t xml:space="preserve">Mies soittaa musiikkia.</w:t>
      </w:r>
    </w:p>
    <w:p>
      <w:r>
        <w:rPr>
          <w:b/>
        </w:rPr>
        <w:t xml:space="preserve">Esimerkki 5.2101</w:t>
      </w:r>
    </w:p>
    <w:p>
      <w:r>
        <w:t xml:space="preserve">Lause 1: Kuulokkeisiin pukeutunut poika istuu naisen olkapäillä. Lause 2: Nainen on pojan alapuolella.</w:t>
      </w:r>
    </w:p>
    <w:p>
      <w:r>
        <w:rPr>
          <w:b/>
        </w:rPr>
        <w:t xml:space="preserve">Tulos</w:t>
      </w:r>
    </w:p>
    <w:p>
      <w:r>
        <w:t xml:space="preserve">Poika kuuntelee musiikkia.</w:t>
      </w:r>
    </w:p>
    <w:p>
      <w:r>
        <w:rPr>
          <w:b/>
        </w:rPr>
        <w:t xml:space="preserve">Esimerkki 5.2102</w:t>
      </w:r>
    </w:p>
    <w:p>
      <w:r>
        <w:t xml:space="preserve">Lause 1: Vanhempi pariskunta seisoo yhdessä keittiössä. Lause 2: Huoneessa on ihmisiä.</w:t>
      </w:r>
    </w:p>
    <w:p>
      <w:r>
        <w:rPr>
          <w:b/>
        </w:rPr>
        <w:t xml:space="preserve">Tulos</w:t>
      </w:r>
    </w:p>
    <w:p>
      <w:r>
        <w:t xml:space="preserve">Kaksi ihmistä poseeraa keittiön pöydällä olevan kakun vieressä juhliessaan neljäkymmenettä vuosipäiväänsä.</w:t>
      </w:r>
    </w:p>
    <w:p>
      <w:r>
        <w:rPr>
          <w:b/>
        </w:rPr>
        <w:t xml:space="preserve">Esimerkki 5.2103</w:t>
      </w:r>
    </w:p>
    <w:p>
      <w:r>
        <w:t xml:space="preserve">Lause 1: Sotilashaara valmistautuu tehtäviinsä. Lause 2: lapsi oli paikalla</w:t>
      </w:r>
    </w:p>
    <w:p>
      <w:r>
        <w:rPr>
          <w:b/>
        </w:rPr>
        <w:t xml:space="preserve">Tulos</w:t>
      </w:r>
    </w:p>
    <w:p>
      <w:r>
        <w:t xml:space="preserve">lapsi oli onnellinen</w:t>
      </w:r>
    </w:p>
    <w:p>
      <w:r>
        <w:rPr>
          <w:b/>
        </w:rPr>
        <w:t xml:space="preserve">Esimerkki 5.2104</w:t>
      </w:r>
    </w:p>
    <w:p>
      <w:r>
        <w:t xml:space="preserve">Lause 1: Mies kytkee johtoja testatakseen kitaraa. Lause 2: Mies kytkee johdot kitaraan.</w:t>
      </w:r>
    </w:p>
    <w:p>
      <w:r>
        <w:rPr>
          <w:b/>
        </w:rPr>
        <w:t xml:space="preserve">Tulos</w:t>
      </w:r>
    </w:p>
    <w:p>
      <w:r>
        <w:t xml:space="preserve">Mies kytkee punaisia johtoja testatakseen sinistä kitaraa...</w:t>
      </w:r>
    </w:p>
    <w:p>
      <w:r>
        <w:rPr>
          <w:b/>
        </w:rPr>
        <w:t xml:space="preserve">Esimerkki 5.2105</w:t>
      </w:r>
    </w:p>
    <w:p>
      <w:r>
        <w:t xml:space="preserve">Lause 1: Kaksi poikaa pelaa jalkapalloa. Lause 2: Lapset urheilevat.</w:t>
      </w:r>
    </w:p>
    <w:p>
      <w:r>
        <w:rPr>
          <w:b/>
        </w:rPr>
        <w:t xml:space="preserve">Tulos</w:t>
      </w:r>
    </w:p>
    <w:p>
      <w:r>
        <w:t xml:space="preserve">Kaksi lukiolaispoikaa pelaa lippujalkapalloa.</w:t>
      </w:r>
    </w:p>
    <w:p>
      <w:r>
        <w:rPr>
          <w:b/>
        </w:rPr>
        <w:t xml:space="preserve">Esimerkki 5.2106</w:t>
      </w:r>
    </w:p>
    <w:p>
      <w:r>
        <w:t xml:space="preserve">Lause 1: Koirat nauttivat toistensa jahtaamisesta puistossa. Lause 2: Koirat seurustelevat ulkona.</w:t>
      </w:r>
    </w:p>
    <w:p>
      <w:r>
        <w:rPr>
          <w:b/>
        </w:rPr>
        <w:t xml:space="preserve">Tulos</w:t>
      </w:r>
    </w:p>
    <w:p>
      <w:r>
        <w:t xml:space="preserve">Koirat leikkivät koirapuistossa</w:t>
      </w:r>
    </w:p>
    <w:p>
      <w:r>
        <w:rPr>
          <w:b/>
        </w:rPr>
        <w:t xml:space="preserve">Esimerkki 5.2107</w:t>
      </w:r>
    </w:p>
    <w:p>
      <w:r>
        <w:t xml:space="preserve">Lause 1: Poikavauva auton istuimessa nukkuu ja itkee. Lause 2: Autossa istuva vauva nukkuu ja on järkyttynyt.</w:t>
      </w:r>
    </w:p>
    <w:p>
      <w:r>
        <w:rPr>
          <w:b/>
        </w:rPr>
        <w:t xml:space="preserve">Tulos</w:t>
      </w:r>
    </w:p>
    <w:p>
      <w:r>
        <w:t xml:space="preserve">Poikavauva itkee autossa, koska hän on väsynyt.</w:t>
      </w:r>
    </w:p>
    <w:p>
      <w:r>
        <w:rPr>
          <w:b/>
        </w:rPr>
        <w:t xml:space="preserve">Esimerkki 5.2108</w:t>
      </w:r>
    </w:p>
    <w:p>
      <w:r>
        <w:t xml:space="preserve">Lause 1: Monet oransseihin vaatteisiin pukeutuneet naiset sekoittuvat keskenään Lause 2: Useat oransseihin vaatteisiin pukeutuneet naiset ovat seurapiiritapahtumassa.</w:t>
      </w:r>
    </w:p>
    <w:p>
      <w:r>
        <w:rPr>
          <w:b/>
        </w:rPr>
        <w:t xml:space="preserve">Tulos</w:t>
      </w:r>
    </w:p>
    <w:p>
      <w:r>
        <w:t xml:space="preserve">Oransseihin vaatteisiin pukeutuneet naiset palkattiin osallistumaan sosiaaliseen tapahtumaan.</w:t>
      </w:r>
    </w:p>
    <w:p>
      <w:r>
        <w:rPr>
          <w:b/>
        </w:rPr>
        <w:t xml:space="preserve">Esimerkki 5.2109</w:t>
      </w:r>
    </w:p>
    <w:p>
      <w:r>
        <w:t xml:space="preserve">Lause 1: Violettiin paitaan pukeutunut mies halaa toista kumppaniaan, joka on pukeutunut ruskeaan paitaan ja ruskeisiin saappaisiin. Lause 2: Pariskunta tervehtii toisiaan.</w:t>
      </w:r>
    </w:p>
    <w:p>
      <w:r>
        <w:rPr>
          <w:b/>
        </w:rPr>
        <w:t xml:space="preserve">Tulos</w:t>
      </w:r>
    </w:p>
    <w:p>
      <w:r>
        <w:t xml:space="preserve">Mies ja nainen halaavat toisiaan hyvästiksi.</w:t>
      </w:r>
    </w:p>
    <w:p>
      <w:r>
        <w:rPr>
          <w:b/>
        </w:rPr>
        <w:t xml:space="preserve">Esimerkki 5.2110</w:t>
      </w:r>
    </w:p>
    <w:p>
      <w:r>
        <w:t xml:space="preserve">Lause 1: Vanhempi nainen istuu kirjahyllyn vieressä ja yrittää viihdyttää pientä lasta. Lause 2: Rouva istuu</w:t>
      </w:r>
    </w:p>
    <w:p>
      <w:r>
        <w:rPr>
          <w:b/>
        </w:rPr>
        <w:t xml:space="preserve">Tulos</w:t>
      </w:r>
    </w:p>
    <w:p>
      <w:r>
        <w:t xml:space="preserve">Nainen on kirjahyllynsä luona</w:t>
      </w:r>
    </w:p>
    <w:p>
      <w:r>
        <w:rPr>
          <w:b/>
        </w:rPr>
        <w:t xml:space="preserve">Esimerkki 5.2111</w:t>
      </w:r>
    </w:p>
    <w:p>
      <w:r>
        <w:t xml:space="preserve">Lause 1: Pieni vauva leikkii kännykällä. Lause 2: Lapsella on kädessään elektroninen laite.</w:t>
      </w:r>
    </w:p>
    <w:p>
      <w:r>
        <w:rPr>
          <w:b/>
        </w:rPr>
        <w:t xml:space="preserve">Tulos</w:t>
      </w:r>
    </w:p>
    <w:p>
      <w:r>
        <w:t xml:space="preserve">Lapsi soittaa hätänumeroon yrittäessään käynnistää puhelinta.</w:t>
      </w:r>
    </w:p>
    <w:p>
      <w:r>
        <w:rPr>
          <w:b/>
        </w:rPr>
        <w:t xml:space="preserve">Esimerkki 5.2112</w:t>
      </w:r>
    </w:p>
    <w:p>
      <w:r>
        <w:t xml:space="preserve">Lause 1: Kaksi ihmistä lukee kylttiä museon edessä. Lause 2: kaksi ihmistä lukee kylttiä museon edessä vuonna parantaa tietojamme</w:t>
      </w:r>
    </w:p>
    <w:p>
      <w:r>
        <w:rPr>
          <w:b/>
        </w:rPr>
        <w:t xml:space="preserve">Tulos</w:t>
      </w:r>
    </w:p>
    <w:p>
      <w:r>
        <w:t xml:space="preserve">kaksi ihmistä lukee isoisämme-kylttiä</w:t>
      </w:r>
    </w:p>
    <w:p>
      <w:r>
        <w:rPr>
          <w:b/>
        </w:rPr>
        <w:t xml:space="preserve">Esimerkki 5.2113</w:t>
      </w:r>
    </w:p>
    <w:p>
      <w:r>
        <w:t xml:space="preserve">Lause 1: Pyöräilevä mies sateenvarjo kädessään ottaa kuvan. Lause 2: Kuvassa on yksi mies, ja hän on ulkona.</w:t>
      </w:r>
    </w:p>
    <w:p>
      <w:r>
        <w:rPr>
          <w:b/>
        </w:rPr>
        <w:t xml:space="preserve">Tulos</w:t>
      </w:r>
    </w:p>
    <w:p>
      <w:r>
        <w:t xml:space="preserve">Mies kokeilee uutta polkupyörää, jonka hän sai syntymäpäivälahjaksi.</w:t>
      </w:r>
    </w:p>
    <w:p>
      <w:r>
        <w:rPr>
          <w:b/>
        </w:rPr>
        <w:t xml:space="preserve">Esimerkki 5.2114</w:t>
      </w:r>
    </w:p>
    <w:p>
      <w:r>
        <w:t xml:space="preserve">Lause 1: Tummatukkainen tyttö, jolla on maila toisessa kädessä ja joka osoittaa toisella kädellä rauhanmerkkiä. Lause 2: Tytöllä on tummat hiukset.</w:t>
      </w:r>
    </w:p>
    <w:p>
      <w:r>
        <w:rPr>
          <w:b/>
        </w:rPr>
        <w:t xml:space="preserve">Tulos</w:t>
      </w:r>
    </w:p>
    <w:p>
      <w:r>
        <w:t xml:space="preserve">Tytöllä oli vaaleat hiukset ennen eilistä.</w:t>
      </w:r>
    </w:p>
    <w:p>
      <w:r>
        <w:rPr>
          <w:b/>
        </w:rPr>
        <w:t xml:space="preserve">Esimerkki 5.2115</w:t>
      </w:r>
    </w:p>
    <w:p>
      <w:r>
        <w:t xml:space="preserve">Lause 1: Mies kelluu sisäkuopassa. Lause 2: mies on sisävesiputkessa.</w:t>
      </w:r>
    </w:p>
    <w:p>
      <w:r>
        <w:rPr>
          <w:b/>
        </w:rPr>
        <w:t xml:space="preserve">Tulos</w:t>
      </w:r>
    </w:p>
    <w:p>
      <w:r>
        <w:t xml:space="preserve">mies leijuu kohti vesiputousta sisätilan putkessa...</w:t>
      </w:r>
    </w:p>
    <w:p>
      <w:r>
        <w:rPr>
          <w:b/>
        </w:rPr>
        <w:t xml:space="preserve">Esimerkki 5.2116</w:t>
      </w:r>
    </w:p>
    <w:p>
      <w:r>
        <w:t xml:space="preserve">Lause 1: Nuori nainen piirtää tussilla. Lause 2: nainen piirtää</w:t>
      </w:r>
    </w:p>
    <w:p>
      <w:r>
        <w:rPr>
          <w:b/>
        </w:rPr>
        <w:t xml:space="preserve">Tulos</w:t>
      </w:r>
    </w:p>
    <w:p>
      <w:r>
        <w:t xml:space="preserve">Nuori nainen piirtää taideluokassa.</w:t>
      </w:r>
    </w:p>
    <w:p>
      <w:r>
        <w:rPr>
          <w:b/>
        </w:rPr>
        <w:t xml:space="preserve">Esimerkki 5.2117</w:t>
      </w:r>
    </w:p>
    <w:p>
      <w:r>
        <w:t xml:space="preserve">Lause 1: Paljon ihmisiä kävelee. Lause 2: Monet ihmiset kävelevät.</w:t>
      </w:r>
    </w:p>
    <w:p>
      <w:r>
        <w:rPr>
          <w:b/>
        </w:rPr>
        <w:t xml:space="preserve">Tulos</w:t>
      </w:r>
    </w:p>
    <w:p>
      <w:r>
        <w:t xml:space="preserve">jotkut ihmiset kävelevät.</w:t>
      </w:r>
    </w:p>
    <w:p>
      <w:r>
        <w:rPr>
          <w:b/>
        </w:rPr>
        <w:t xml:space="preserve">Esimerkki 5.2118</w:t>
      </w:r>
    </w:p>
    <w:p>
      <w:r>
        <w:t xml:space="preserve">Lause 1: Poika juoksee historiallisen rakennuksen ohi. Lause 2: Poika juoksee ulkona.</w:t>
      </w:r>
    </w:p>
    <w:p>
      <w:r>
        <w:rPr>
          <w:b/>
        </w:rPr>
        <w:t xml:space="preserve">Tulos</w:t>
      </w:r>
    </w:p>
    <w:p>
      <w:r>
        <w:t xml:space="preserve">Poika jahtaa ystäväänsä.</w:t>
      </w:r>
    </w:p>
    <w:p>
      <w:r>
        <w:rPr>
          <w:b/>
        </w:rPr>
        <w:t xml:space="preserve">Esimerkki 5.2119</w:t>
      </w:r>
    </w:p>
    <w:p>
      <w:r>
        <w:t xml:space="preserve">Lause 1: Ihmiset rentoutuvat puistossa, yksi heistä nukkuu. Lause 2: Joku nukkuu ulkona.</w:t>
      </w:r>
    </w:p>
    <w:p>
      <w:r>
        <w:rPr>
          <w:b/>
        </w:rPr>
        <w:t xml:space="preserve">Tulos</w:t>
      </w:r>
    </w:p>
    <w:p>
      <w:r>
        <w:t xml:space="preserve">Jotkut ihmiset istuvat ulkona huovan päällä.</w:t>
      </w:r>
    </w:p>
    <w:p>
      <w:r>
        <w:rPr>
          <w:b/>
        </w:rPr>
        <w:t xml:space="preserve">Esimerkki 5.2120</w:t>
      </w:r>
    </w:p>
    <w:p>
      <w:r>
        <w:t xml:space="preserve">Lause 1: Kaksi tyttöä pelaa jalkapalloa, ja toisella tytöllä on valkoinen paita ja vihreät shortsit, joissa on numero 4, kun taas toisella tytöllä on punavalkoinen paita. Lause 2: Kaksi tyttöä pelaa jalkapalloa.</w:t>
      </w:r>
    </w:p>
    <w:p>
      <w:r>
        <w:rPr>
          <w:b/>
        </w:rPr>
        <w:t xml:space="preserve">Tulos</w:t>
      </w:r>
    </w:p>
    <w:p>
      <w:r>
        <w:t xml:space="preserve">Punavalkoiseen paitaan pukeutunut tyttö valmistautuu ampumaan maalia kohti.</w:t>
      </w:r>
    </w:p>
    <w:p>
      <w:r>
        <w:rPr>
          <w:b/>
        </w:rPr>
        <w:t xml:space="preserve">Tulos</w:t>
      </w:r>
    </w:p>
    <w:p>
      <w:r>
        <w:t xml:space="preserve">Kaksi tyttöä pelaa hyvin jalkapalloa.</w:t>
      </w:r>
    </w:p>
    <w:p>
      <w:r>
        <w:rPr>
          <w:b/>
        </w:rPr>
        <w:t xml:space="preserve">Esimerkki 5.2121</w:t>
      </w:r>
    </w:p>
    <w:p>
      <w:r>
        <w:t xml:space="preserve">Lause 1: Ihmiset nauttivat varjosta värillisten sateenvarjojen alla. Lause 2: Ihmiset nauttivat varjosta.</w:t>
      </w:r>
    </w:p>
    <w:p>
      <w:r>
        <w:rPr>
          <w:b/>
        </w:rPr>
        <w:t xml:space="preserve">Tulos</w:t>
      </w:r>
    </w:p>
    <w:p>
      <w:r>
        <w:t xml:space="preserve">Ihmiset ovat sateenvarjojen alla -</w:t>
      </w:r>
    </w:p>
    <w:p>
      <w:r>
        <w:rPr>
          <w:b/>
        </w:rPr>
        <w:t xml:space="preserve">Esimerkki 5.2122</w:t>
      </w:r>
    </w:p>
    <w:p>
      <w:r>
        <w:t xml:space="preserve">Lause 1: Mies sinisessä veneessä vesillä. Lause 2: Mies on veneessä.</w:t>
      </w:r>
    </w:p>
    <w:p>
      <w:r>
        <w:rPr>
          <w:b/>
        </w:rPr>
        <w:t xml:space="preserve">Tulos</w:t>
      </w:r>
    </w:p>
    <w:p>
      <w:r>
        <w:t xml:space="preserve">Mies on menossa kalaan.</w:t>
      </w:r>
    </w:p>
    <w:p>
      <w:r>
        <w:rPr>
          <w:b/>
        </w:rPr>
        <w:t xml:space="preserve">Esimerkki 5.2123</w:t>
      </w:r>
    </w:p>
    <w:p>
      <w:r>
        <w:t xml:space="preserve">Lause 1: Nainen valkoisessa paidassa ja mustissa housuissa leikkaa puuta Lause 2: Nainen on vaatteissa.</w:t>
      </w:r>
    </w:p>
    <w:p>
      <w:r>
        <w:rPr>
          <w:b/>
        </w:rPr>
        <w:t xml:space="preserve">Tulos</w:t>
      </w:r>
    </w:p>
    <w:p>
      <w:r>
        <w:t xml:space="preserve">Puu on saniainen.</w:t>
      </w:r>
    </w:p>
    <w:p>
      <w:r>
        <w:rPr>
          <w:b/>
        </w:rPr>
        <w:t xml:space="preserve">Esimerkki 5.2124</w:t>
      </w:r>
    </w:p>
    <w:p>
      <w:r>
        <w:t xml:space="preserve">Lause 1: Joukko sotilaita marssii. Lause 2: Miehet univormussa.</w:t>
      </w:r>
    </w:p>
    <w:p>
      <w:r>
        <w:rPr>
          <w:b/>
        </w:rPr>
        <w:t xml:space="preserve">Tulos</w:t>
      </w:r>
    </w:p>
    <w:p>
      <w:r>
        <w:t xml:space="preserve">Kaverit ulkona.</w:t>
      </w:r>
    </w:p>
    <w:p>
      <w:r>
        <w:rPr>
          <w:b/>
        </w:rPr>
        <w:t xml:space="preserve">Esimerkki 5.2125</w:t>
      </w:r>
    </w:p>
    <w:p>
      <w:r>
        <w:t xml:space="preserve">Lause 1: Valkoinen karvainen koira kantaa keppiä suussaan ruohikolla. Lause 2: Koira leikkii kepillä kävellessään ruohon läpi.</w:t>
      </w:r>
    </w:p>
    <w:p>
      <w:r>
        <w:rPr>
          <w:b/>
        </w:rPr>
        <w:t xml:space="preserve">Tulos</w:t>
      </w:r>
    </w:p>
    <w:p>
      <w:r>
        <w:t xml:space="preserve">Koiraa opetetaan noutamaan</w:t>
      </w:r>
    </w:p>
    <w:p>
      <w:r>
        <w:rPr>
          <w:b/>
        </w:rPr>
        <w:t xml:space="preserve">Esimerkki 5.2126</w:t>
      </w:r>
    </w:p>
    <w:p>
      <w:r>
        <w:t xml:space="preserve">Lause 1: Pieni poika kaataa vettä vauvan päälle. Lause 2: Pieni poika ja vauva...</w:t>
      </w:r>
    </w:p>
    <w:p>
      <w:r>
        <w:rPr>
          <w:b/>
        </w:rPr>
        <w:t xml:space="preserve">Tulos</w:t>
      </w:r>
    </w:p>
    <w:p>
      <w:r>
        <w:t xml:space="preserve">Poika kaataa vesiämpäriä.</w:t>
      </w:r>
    </w:p>
    <w:p>
      <w:r>
        <w:rPr>
          <w:b/>
        </w:rPr>
        <w:t xml:space="preserve">Esimerkki 5.2127</w:t>
      </w:r>
    </w:p>
    <w:p>
      <w:r>
        <w:t xml:space="preserve">Lause 1: Sarvipäiseen hattuun pukeutunut mies poseeraa kuvaa varten suksilla kolmen muun ihmisen ja koiran kanssa. Lause 2: Neljä ihmistä ja koira poseeraavat.</w:t>
      </w:r>
    </w:p>
    <w:p>
      <w:r>
        <w:rPr>
          <w:b/>
        </w:rPr>
        <w:t xml:space="preserve">Tulos</w:t>
      </w:r>
    </w:p>
    <w:p>
      <w:r>
        <w:t xml:space="preserve">ihmiset juhlivat onnellista päivää</w:t>
      </w:r>
    </w:p>
    <w:p>
      <w:r>
        <w:rPr>
          <w:b/>
        </w:rPr>
        <w:t xml:space="preserve">Esimerkki 5.2128</w:t>
      </w:r>
    </w:p>
    <w:p>
      <w:r>
        <w:t xml:space="preserve">Lause 1: Morsian valmistautuu heittämään kimpun naisjoukolle. Lause 2: Nainen mekossa.</w:t>
      </w:r>
    </w:p>
    <w:p>
      <w:r>
        <w:rPr>
          <w:b/>
        </w:rPr>
        <w:t xml:space="preserve">Tulos</w:t>
      </w:r>
    </w:p>
    <w:p>
      <w:r>
        <w:t xml:space="preserve">Nainen mekossa ulkona.</w:t>
      </w:r>
    </w:p>
    <w:p>
      <w:r>
        <w:rPr>
          <w:b/>
        </w:rPr>
        <w:t xml:space="preserve">Esimerkki 5.2129</w:t>
      </w:r>
    </w:p>
    <w:p>
      <w:r>
        <w:t xml:space="preserve">Lause 1: Nuori tummahiuksinen nainen siivoaa ikkunalaudan. Lause 2: Nainen siivoaa.</w:t>
      </w:r>
    </w:p>
    <w:p>
      <w:r>
        <w:rPr>
          <w:b/>
        </w:rPr>
        <w:t xml:space="preserve">Tulos</w:t>
      </w:r>
    </w:p>
    <w:p>
      <w:r>
        <w:t xml:space="preserve">Nuori, ruskeahiuksinen opiskelija pesee asuntolahuoneensa ikkunalaudoitusta.</w:t>
      </w:r>
    </w:p>
    <w:p>
      <w:r>
        <w:rPr>
          <w:b/>
        </w:rPr>
        <w:t xml:space="preserve">Esimerkki 5.2130</w:t>
      </w:r>
    </w:p>
    <w:p>
      <w:r>
        <w:t xml:space="preserve">Lause 1: Vauva itkee ja joku pitää häntä sylissä. Lause 2: Vauva on sylissä.</w:t>
      </w:r>
    </w:p>
    <w:p>
      <w:r>
        <w:rPr>
          <w:b/>
        </w:rPr>
        <w:t xml:space="preserve">Tulos</w:t>
      </w:r>
    </w:p>
    <w:p>
      <w:r>
        <w:t xml:space="preserve">Henkilö saa lapsen.</w:t>
      </w:r>
    </w:p>
    <w:p>
      <w:r>
        <w:rPr>
          <w:b/>
        </w:rPr>
        <w:t xml:space="preserve">Esimerkki 5.2131</w:t>
      </w:r>
    </w:p>
    <w:p>
      <w:r>
        <w:t xml:space="preserve">Lause 1: Hattupäinen mies kypsentää erilaisia lihoja grillissä. Lause 2: Mies kypsentää lihaa grillissä.</w:t>
      </w:r>
    </w:p>
    <w:p>
      <w:r>
        <w:rPr>
          <w:b/>
        </w:rPr>
        <w:t xml:space="preserve">Tulos</w:t>
      </w:r>
    </w:p>
    <w:p>
      <w:r>
        <w:t xml:space="preserve">Mies valmistaa lihaa sukukokousta varten.</w:t>
      </w:r>
    </w:p>
    <w:p>
      <w:r>
        <w:rPr>
          <w:b/>
        </w:rPr>
        <w:t xml:space="preserve">Esimerkki 5.2132</w:t>
      </w:r>
    </w:p>
    <w:p>
      <w:r>
        <w:t xml:space="preserve">Lause 1: Mies katsoo kameraan kadulla, joka on täynnä jalankulkijoita. Lause 2: Mies on ulkona.</w:t>
      </w:r>
    </w:p>
    <w:p>
      <w:r>
        <w:rPr>
          <w:b/>
        </w:rPr>
        <w:t xml:space="preserve">Tulos</w:t>
      </w:r>
    </w:p>
    <w:p>
      <w:r>
        <w:t xml:space="preserve">Mies työskentelee erään projektin parissa.</w:t>
      </w:r>
    </w:p>
    <w:p>
      <w:r>
        <w:rPr>
          <w:b/>
        </w:rPr>
        <w:t xml:space="preserve">Esimerkki 5.2133</w:t>
      </w:r>
    </w:p>
    <w:p>
      <w:r>
        <w:t xml:space="preserve">Lause 1: Vuoren huipulla näkyy kiipeilijä kaukaisuudessa, musta hahmo valkoista lunta vasten Lause 2: hahmo seisoo vuoren huipulla, jonka huipulla on lunta</w:t>
      </w:r>
    </w:p>
    <w:p>
      <w:r>
        <w:rPr>
          <w:b/>
        </w:rPr>
        <w:t xml:space="preserve">Tulos</w:t>
      </w:r>
    </w:p>
    <w:p>
      <w:r>
        <w:t xml:space="preserve">nuori nainen on vuoren huipulla odottamassa ystäväänsä.</w:t>
      </w:r>
    </w:p>
    <w:p>
      <w:r>
        <w:rPr>
          <w:b/>
        </w:rPr>
        <w:t xml:space="preserve">Esimerkki 5.2134</w:t>
      </w:r>
    </w:p>
    <w:p>
      <w:r>
        <w:t xml:space="preserve">Lause 1: Nuori tyttö pitää kädessään pitkää, ohutta keltaista ilmapalloa. Lause 2: Tyttö pitää ilmapalloa kädessään...</w:t>
      </w:r>
    </w:p>
    <w:p>
      <w:r>
        <w:rPr>
          <w:b/>
        </w:rPr>
        <w:t xml:space="preserve">Tulos</w:t>
      </w:r>
    </w:p>
    <w:p>
      <w:r>
        <w:t xml:space="preserve">Ulkona on tyttö, jolla on ilmapallo kädessään...</w:t>
      </w:r>
    </w:p>
    <w:p>
      <w:r>
        <w:rPr>
          <w:b/>
        </w:rPr>
        <w:t xml:space="preserve">Esimerkki 5.2135</w:t>
      </w:r>
    </w:p>
    <w:p>
      <w:r>
        <w:t xml:space="preserve">Lause 1: Valkoinen koira haistelee lammasta aidan läpi. Lause 2: Eläimet ovat ulkona.</w:t>
      </w:r>
    </w:p>
    <w:p>
      <w:r>
        <w:rPr>
          <w:b/>
        </w:rPr>
        <w:t xml:space="preserve">Tulos</w:t>
      </w:r>
    </w:p>
    <w:p>
      <w:r>
        <w:t xml:space="preserve">Koira yrittää paritella lampaan kanssa.</w:t>
      </w:r>
    </w:p>
    <w:p>
      <w:r>
        <w:rPr>
          <w:b/>
        </w:rPr>
        <w:t xml:space="preserve">Esimerkki 5.2136</w:t>
      </w:r>
    </w:p>
    <w:p>
      <w:r>
        <w:t xml:space="preserve">Lause 1: Lapsi pelaa palloa. Lause 2: Lapsi pelaa peliä.</w:t>
      </w:r>
    </w:p>
    <w:p>
      <w:r>
        <w:rPr>
          <w:b/>
        </w:rPr>
        <w:t xml:space="preserve">Tulos</w:t>
      </w:r>
    </w:p>
    <w:p>
      <w:r>
        <w:t xml:space="preserve">Lapsi pelaa lempipeliään.</w:t>
      </w:r>
    </w:p>
    <w:p>
      <w:r>
        <w:rPr>
          <w:b/>
        </w:rPr>
        <w:t xml:space="preserve">Esimerkki 5.2137</w:t>
      </w:r>
    </w:p>
    <w:p>
      <w:r>
        <w:t xml:space="preserve">Lause 1: Kaksi tyttöä viimeistelee jonkinlaista kirjoitustyötä valkoisen, pyöreän pöydän ääressä. Lause 2: Kaksi tyttöä tekee kotitehtäviä.</w:t>
      </w:r>
    </w:p>
    <w:p>
      <w:r>
        <w:rPr>
          <w:b/>
        </w:rPr>
        <w:t xml:space="preserve">Tulos</w:t>
      </w:r>
    </w:p>
    <w:p>
      <w:r>
        <w:t xml:space="preserve">Tytöt kirjoittavat tarinaa.</w:t>
      </w:r>
    </w:p>
    <w:p>
      <w:r>
        <w:rPr>
          <w:b/>
        </w:rPr>
        <w:t xml:space="preserve">Esimerkki 5.2138</w:t>
      </w:r>
    </w:p>
    <w:p>
      <w:r>
        <w:t xml:space="preserve">Lause 1: Mies katsoo korokkeella seisovaa sotilasta, kun tuuletin puhaltaa hänen päälleen. Lause 2: Mies katsoo puhaltimen vieressä olevalla korokkeella vartiossa olevaa sotilasta.</w:t>
      </w:r>
    </w:p>
    <w:p>
      <w:r>
        <w:rPr>
          <w:b/>
        </w:rPr>
        <w:t xml:space="preserve">Tulos</w:t>
      </w:r>
    </w:p>
    <w:p>
      <w:r>
        <w:t xml:space="preserve">Mies katsoo sotilasta kameran läpi, kun tuuletin puhaltaa hänen päälleen.</w:t>
      </w:r>
    </w:p>
    <w:p>
      <w:r>
        <w:rPr>
          <w:b/>
        </w:rPr>
        <w:t xml:space="preserve">Esimerkki 5.2139</w:t>
      </w:r>
    </w:p>
    <w:p>
      <w:r>
        <w:t xml:space="preserve">Lause 1: Joukko naisjuoksijoita juoksee kilpaa nurmikolla sinisen teltan edessä katsojien seuratessa. Lause 2: Kuvassa on paljon ihmisiä, ja he kaikki ovat ulkona.</w:t>
      </w:r>
    </w:p>
    <w:p>
      <w:r>
        <w:rPr>
          <w:b/>
        </w:rPr>
        <w:t xml:space="preserve">Tulos</w:t>
      </w:r>
    </w:p>
    <w:p>
      <w:r>
        <w:t xml:space="preserve">Juoksijat kilpailevat Amerikan syöpäyhdistyksen puolesta ja yrittävät kerätä rahaa tietoisuuden lisäämiseksi.</w:t>
      </w:r>
    </w:p>
    <w:p>
      <w:r>
        <w:rPr>
          <w:b/>
        </w:rPr>
        <w:t xml:space="preserve">Esimerkki 5.2140</w:t>
      </w:r>
    </w:p>
    <w:p>
      <w:r>
        <w:t xml:space="preserve">Lause 1: Muutama vauva rattaissa ihmettelee paljon asioita. Lause 2: lapsi oli siellä</w:t>
      </w:r>
    </w:p>
    <w:p>
      <w:r>
        <w:rPr>
          <w:b/>
        </w:rPr>
        <w:t xml:space="preserve">Tulos</w:t>
      </w:r>
    </w:p>
    <w:p>
      <w:r>
        <w:t xml:space="preserve">ruoho oli vihreää</w:t>
      </w:r>
    </w:p>
    <w:p>
      <w:r>
        <w:rPr>
          <w:b/>
        </w:rPr>
        <w:t xml:space="preserve">Esimerkki 5.2141</w:t>
      </w:r>
    </w:p>
    <w:p>
      <w:r>
        <w:t xml:space="preserve">Lause 1: Hiihtäjä ilmassa, taustalla metsä. Lause 2: Hiihtäjä on ilmassa.</w:t>
      </w:r>
    </w:p>
    <w:p>
      <w:r>
        <w:rPr>
          <w:b/>
        </w:rPr>
        <w:t xml:space="preserve">Tulos</w:t>
      </w:r>
    </w:p>
    <w:p>
      <w:r>
        <w:t xml:space="preserve">Hiihtäjä lähtee suurelta rampilta, jonka taustalla on metsä.</w:t>
      </w:r>
    </w:p>
    <w:p>
      <w:r>
        <w:rPr>
          <w:b/>
        </w:rPr>
        <w:t xml:space="preserve">Esimerkki 5.2142</w:t>
      </w:r>
    </w:p>
    <w:p>
      <w:r>
        <w:t xml:space="preserve">Lause 1: Joukko ihmisiä on kokoontunut yhteen, ja joillakin on valkoiset naamarit suupielissään. Lause 2: Ryhmässä on useita ihmisiä.</w:t>
      </w:r>
    </w:p>
    <w:p>
      <w:r>
        <w:rPr>
          <w:b/>
        </w:rPr>
        <w:t xml:space="preserve">Tulos</w:t>
      </w:r>
    </w:p>
    <w:p>
      <w:r>
        <w:t xml:space="preserve">Lääkäreitä on useita.</w:t>
      </w:r>
    </w:p>
    <w:p>
      <w:r>
        <w:rPr>
          <w:b/>
        </w:rPr>
        <w:t xml:space="preserve">Esimerkki 5.2143</w:t>
      </w:r>
    </w:p>
    <w:p>
      <w:r>
        <w:t xml:space="preserve">Lause 1: Pienoisautoja ja muita ajoneuvoja on pysäköity tien viereen, ja perheet istuvat katosten alla. Lause 2: Perheet istuvat varjossa.</w:t>
      </w:r>
    </w:p>
    <w:p>
      <w:r>
        <w:rPr>
          <w:b/>
        </w:rPr>
        <w:t xml:space="preserve">Tulos</w:t>
      </w:r>
    </w:p>
    <w:p>
      <w:r>
        <w:t xml:space="preserve">Perheet juhlivat syntymäpäivää.</w:t>
      </w:r>
    </w:p>
    <w:p>
      <w:r>
        <w:rPr>
          <w:b/>
        </w:rPr>
        <w:t xml:space="preserve">Esimerkki 5.2144</w:t>
      </w:r>
    </w:p>
    <w:p>
      <w:r>
        <w:t xml:space="preserve">Lause 1: Puistoon kokoontui paljon ihmisiä. Lause 2: Paikalla on suuri joukko ihmisiä.</w:t>
      </w:r>
    </w:p>
    <w:p>
      <w:r>
        <w:rPr>
          <w:b/>
        </w:rPr>
        <w:t xml:space="preserve">Tulos</w:t>
      </w:r>
    </w:p>
    <w:p>
      <w:r>
        <w:t xml:space="preserve">Ihmiset ovat tulleet nauttimaan puistoon tapahtumasta hetken kuluttua.</w:t>
      </w:r>
    </w:p>
    <w:p>
      <w:r>
        <w:rPr>
          <w:b/>
        </w:rPr>
        <w:t xml:space="preserve">Esimerkki 5.2145</w:t>
      </w:r>
    </w:p>
    <w:p>
      <w:r>
        <w:t xml:space="preserve">Lause 1: Yksi pikkulapsi ottaa toiselta suukappaleen pois, mikä saa hänet itkemään. Lause 2: Pikkulapsi vie pikkulapsen suukappaleen ja saa tämän itkemään.</w:t>
      </w:r>
    </w:p>
    <w:p>
      <w:r>
        <w:rPr>
          <w:b/>
        </w:rPr>
        <w:t xml:space="preserve">Tulos</w:t>
      </w:r>
    </w:p>
    <w:p>
      <w:r>
        <w:t xml:space="preserve">Pikkulapsi ottaa pikkulapsen suupalan ja saa hänet itkemään, koska hän on kiusaaja.</w:t>
      </w:r>
    </w:p>
    <w:p>
      <w:r>
        <w:rPr>
          <w:b/>
        </w:rPr>
        <w:t xml:space="preserve">Esimerkki 5.2146</w:t>
      </w:r>
    </w:p>
    <w:p>
      <w:r>
        <w:t xml:space="preserve">Lause 1: Vihreään suojapukuun pukeutunut henkilö ajaa maastoajoneuvolla autiomaassa. Lause 2: Maastoajoneuvo kiihtyy aavikon halki, ja sen kuljettajalla on suojapuku.</w:t>
      </w:r>
    </w:p>
    <w:p>
      <w:r>
        <w:rPr>
          <w:b/>
        </w:rPr>
        <w:t xml:space="preserve">Tulos</w:t>
      </w:r>
    </w:p>
    <w:p>
      <w:r>
        <w:t xml:space="preserve">Eräs henkilö on ylittämässä autiomaata.</w:t>
      </w:r>
    </w:p>
    <w:p>
      <w:r>
        <w:rPr>
          <w:b/>
        </w:rPr>
        <w:t xml:space="preserve">Esimerkki 5.2147</w:t>
      </w:r>
    </w:p>
    <w:p>
      <w:r>
        <w:t xml:space="preserve">Lause 1: Kaksi ihmistä nurmikkotuolissa lukemassa kirjoja. Lause 2: Ihmiset lukevat</w:t>
      </w:r>
    </w:p>
    <w:p>
      <w:r>
        <w:rPr>
          <w:b/>
        </w:rPr>
        <w:t xml:space="preserve">Tulos</w:t>
      </w:r>
    </w:p>
    <w:p>
      <w:r>
        <w:t xml:space="preserve">Mies ja nainen istuvat nurmikkotuolissa lukemassa kirjoja...</w:t>
      </w:r>
    </w:p>
    <w:p>
      <w:r>
        <w:rPr>
          <w:b/>
        </w:rPr>
        <w:t xml:space="preserve">Esimerkki 5.2148</w:t>
      </w:r>
    </w:p>
    <w:p>
      <w:r>
        <w:t xml:space="preserve">Lause 1: Loistavan valkoinen lumi toimii taustana, kun viisi lumilautoihin ja talviasuihin pukeutunutta miestä suunnittelee lumilautailuseikkailujaan. Lause 2: Viisi miestä valmistelee lumilautailusuunnitelmaa.</w:t>
      </w:r>
    </w:p>
    <w:p>
      <w:r>
        <w:rPr>
          <w:b/>
        </w:rPr>
        <w:t xml:space="preserve">Tulos</w:t>
      </w:r>
    </w:p>
    <w:p>
      <w:r>
        <w:t xml:space="preserve">Lumilautailujoukkueen jäsenet valmistautuvat lumilautailuun.</w:t>
      </w:r>
    </w:p>
    <w:p>
      <w:r>
        <w:rPr>
          <w:b/>
        </w:rPr>
        <w:t xml:space="preserve">Esimerkki 5.2149</w:t>
      </w:r>
    </w:p>
    <w:p>
      <w:r>
        <w:t xml:space="preserve">Lause 1: joukko ihmisiä istuu pöydän ympärillä juomassa teetä tai kahvia Lause 2: Ihmiset juovat.</w:t>
      </w:r>
    </w:p>
    <w:p>
      <w:r>
        <w:rPr>
          <w:b/>
        </w:rPr>
        <w:t xml:space="preserve">Tulos</w:t>
      </w:r>
    </w:p>
    <w:p>
      <w:r>
        <w:t xml:space="preserve">Joukko ihmisiä juo teekahvia termospullosta.</w:t>
      </w:r>
    </w:p>
    <w:p>
      <w:r>
        <w:rPr>
          <w:b/>
        </w:rPr>
        <w:t xml:space="preserve">Esimerkki 5.2150</w:t>
      </w:r>
    </w:p>
    <w:p>
      <w:r>
        <w:t xml:space="preserve">Lause 1: Nuori poika, jolla on bleiseri ja kiltti, hyppää puistonpenkiltä, jonka taustalla on punainen tiiliseinä. Lause 2: Ihminen hyppää</w:t>
      </w:r>
    </w:p>
    <w:p>
      <w:r>
        <w:rPr>
          <w:b/>
        </w:rPr>
        <w:t xml:space="preserve">Tulos</w:t>
      </w:r>
    </w:p>
    <w:p>
      <w:r>
        <w:t xml:space="preserve">Hauska ihmisen hyppääminen</w:t>
      </w:r>
    </w:p>
    <w:p>
      <w:r>
        <w:rPr>
          <w:b/>
        </w:rPr>
        <w:t xml:space="preserve">Esimerkki 5.2151</w:t>
      </w:r>
    </w:p>
    <w:p>
      <w:r>
        <w:t xml:space="preserve">Lause 1: Monet ihmiset odottavat jonossa lumisella mäellä, ja jotkut sukset ja lumilaudat ovat hylättyinä. Lause 2: Ihmiset odottavat lumessa.</w:t>
      </w:r>
    </w:p>
    <w:p>
      <w:r>
        <w:rPr>
          <w:b/>
        </w:rPr>
        <w:t xml:space="preserve">Tulos</w:t>
      </w:r>
    </w:p>
    <w:p>
      <w:r>
        <w:t xml:space="preserve">Mäki on liukas.</w:t>
      </w:r>
    </w:p>
    <w:p>
      <w:r>
        <w:rPr>
          <w:b/>
        </w:rPr>
        <w:t xml:space="preserve">Esimerkki 5.2152</w:t>
      </w:r>
    </w:p>
    <w:p>
      <w:r>
        <w:t xml:space="preserve">Lause 1: Musta koira hyppää ilmaan saadakseen lelun kiinni. Lause 2: Koira hyppää ilmaan saadakseen lelun kiinni.</w:t>
      </w:r>
    </w:p>
    <w:p>
      <w:r>
        <w:rPr>
          <w:b/>
        </w:rPr>
        <w:t xml:space="preserve">Tulos</w:t>
      </w:r>
    </w:p>
    <w:p>
      <w:r>
        <w:t xml:space="preserve">Iso koira hyppää ilmaan saadakseen lelun kiinni.</w:t>
      </w:r>
    </w:p>
    <w:p>
      <w:r>
        <w:rPr>
          <w:b/>
        </w:rPr>
        <w:t xml:space="preserve">Esimerkki 5.2153</w:t>
      </w:r>
    </w:p>
    <w:p>
      <w:r>
        <w:t xml:space="preserve">Lause 1: Yksitoista lasta istuu vierekkäin portailla sinisen ritilän edessä pitäen esineitä silmiensä edessä. Lause 2: Yksitoista lasta istuu portailla.</w:t>
      </w:r>
    </w:p>
    <w:p>
      <w:r>
        <w:rPr>
          <w:b/>
        </w:rPr>
        <w:t xml:space="preserve">Tulos</w:t>
      </w:r>
    </w:p>
    <w:p>
      <w:r>
        <w:t xml:space="preserve">Yksitoista lasta poseeraa perhekuvassa.</w:t>
      </w:r>
    </w:p>
    <w:p>
      <w:r>
        <w:rPr>
          <w:b/>
        </w:rPr>
        <w:t xml:space="preserve">Esimerkki 5.2154</w:t>
      </w:r>
    </w:p>
    <w:p>
      <w:r>
        <w:t xml:space="preserve">Lause 1: Kaksi ihmistä istuu kivien päällä ja heidän jaloissaan on reppu. Lause 2: Kaksi ihmistä istuu.</w:t>
      </w:r>
    </w:p>
    <w:p>
      <w:r>
        <w:rPr>
          <w:b/>
        </w:rPr>
        <w:t xml:space="preserve">Tulos</w:t>
      </w:r>
    </w:p>
    <w:p>
      <w:r>
        <w:t xml:space="preserve">Kaksi ihmistä vaeltaa.</w:t>
      </w:r>
    </w:p>
    <w:p>
      <w:r>
        <w:rPr>
          <w:b/>
        </w:rPr>
        <w:t xml:space="preserve">Esimerkki 5.2155</w:t>
      </w:r>
    </w:p>
    <w:p>
      <w:r>
        <w:t xml:space="preserve">Lause 1: Ruskehtavaan takkiin pukeutunut nainen kurottautuu käsilaukkuunsa. Lause 2: nainen kurottaa käsilaukkuunsa.</w:t>
      </w:r>
    </w:p>
    <w:p>
      <w:r>
        <w:rPr>
          <w:b/>
        </w:rPr>
        <w:t xml:space="preserve">Tulos</w:t>
      </w:r>
    </w:p>
    <w:p>
      <w:r>
        <w:t xml:space="preserve">nainen tarttuu puhelimeen</w:t>
      </w:r>
    </w:p>
    <w:p>
      <w:r>
        <w:rPr>
          <w:b/>
        </w:rPr>
        <w:t xml:space="preserve">Esimerkki 5.2156</w:t>
      </w:r>
    </w:p>
    <w:p>
      <w:r>
        <w:t xml:space="preserve">Lause 1: Ruskeavalkoinen koira leikkii mustan koiran kanssa. Lause 2: Koira leikkii toisen koiran kanssa.</w:t>
      </w:r>
    </w:p>
    <w:p>
      <w:r>
        <w:rPr>
          <w:b/>
        </w:rPr>
        <w:t xml:space="preserve">Tulos</w:t>
      </w:r>
    </w:p>
    <w:p>
      <w:r>
        <w:t xml:space="preserve">Kaksi koiraa leikkii ja toinen koira tulee paikalle.</w:t>
      </w:r>
    </w:p>
    <w:p>
      <w:r>
        <w:rPr>
          <w:b/>
        </w:rPr>
        <w:t xml:space="preserve">Esimerkki 5.2157</w:t>
      </w:r>
    </w:p>
    <w:p>
      <w:r>
        <w:t xml:space="preserve">Lause 1: Nainen ja pieni lapsi pitävät hauskaa pelatessaan lautapeliä. Lause 2: Nainen ja lapsi pelaavat lautapeliä.</w:t>
      </w:r>
    </w:p>
    <w:p>
      <w:r>
        <w:rPr>
          <w:b/>
        </w:rPr>
        <w:t xml:space="preserve">Tulos</w:t>
      </w:r>
    </w:p>
    <w:p>
      <w:r>
        <w:t xml:space="preserve">Nainen opettaa poikaansa pelaamaan Monopolia.</w:t>
      </w:r>
    </w:p>
    <w:p>
      <w:r>
        <w:rPr>
          <w:b/>
        </w:rPr>
        <w:t xml:space="preserve">Esimerkki 5.2158</w:t>
      </w:r>
    </w:p>
    <w:p>
      <w:r>
        <w:t xml:space="preserve">Lause 1: Kaksi miestä, joista toisella on ruskea paita ja hattu ja toisella musta paita, jossa lukee "Outer baks", pelaavat biljardia. Lause 2: Kaksi miestä pelaa biljardia.</w:t>
      </w:r>
    </w:p>
    <w:p>
      <w:r>
        <w:rPr>
          <w:b/>
        </w:rPr>
        <w:t xml:space="preserve">Tulos</w:t>
      </w:r>
    </w:p>
    <w:p>
      <w:r>
        <w:t xml:space="preserve">Kaksi veljestä pelaa biljardia, kun he ottavat kiinni toisiaan.</w:t>
      </w:r>
    </w:p>
    <w:p>
      <w:r>
        <w:rPr>
          <w:b/>
        </w:rPr>
        <w:t xml:space="preserve">Esimerkki 5.2159</w:t>
      </w:r>
    </w:p>
    <w:p>
      <w:r>
        <w:t xml:space="preserve">Lause 1: 2 miestä istuu baaritiskillä, kun 1 pitää olutta Lause 2: Miehet ovat baarissa.</w:t>
      </w:r>
    </w:p>
    <w:p>
      <w:r>
        <w:rPr>
          <w:b/>
        </w:rPr>
        <w:t xml:space="preserve">Tulos</w:t>
      </w:r>
    </w:p>
    <w:p>
      <w:r>
        <w:t xml:space="preserve">Miehet ovat ulkona juomassa.</w:t>
      </w:r>
    </w:p>
    <w:p>
      <w:r>
        <w:rPr>
          <w:b/>
        </w:rPr>
        <w:t xml:space="preserve">Esimerkki 5.2160</w:t>
      </w:r>
    </w:p>
    <w:p>
      <w:r>
        <w:t xml:space="preserve">Lause 1: Mies, joka on pukeutunut kokonaan mustaan ja soittaa pianoa. Lause 2: Mies soittaa pianoa.</w:t>
      </w:r>
    </w:p>
    <w:p>
      <w:r>
        <w:rPr>
          <w:b/>
        </w:rPr>
        <w:t xml:space="preserve">Tulos</w:t>
      </w:r>
    </w:p>
    <w:p>
      <w:r>
        <w:t xml:space="preserve">Mies soittaa pianoa hienossa laitoksessa vieraita varten.</w:t>
      </w:r>
    </w:p>
    <w:p>
      <w:r>
        <w:rPr>
          <w:b/>
        </w:rPr>
        <w:t xml:space="preserve">Esimerkki 5.2161</w:t>
      </w:r>
    </w:p>
    <w:p>
      <w:r>
        <w:t xml:space="preserve">Lause 1: Kaksi ihmistä valmistautuu tarjoilemaan ruokaa muille. Lause 2: Kaksi ihmistä on ruoan äärellä.</w:t>
      </w:r>
    </w:p>
    <w:p>
      <w:r>
        <w:rPr>
          <w:b/>
        </w:rPr>
        <w:t xml:space="preserve">Tulos</w:t>
      </w:r>
    </w:p>
    <w:p>
      <w:r>
        <w:t xml:space="preserve">Kaksi tarjoilijaa tuo ruokaa.</w:t>
      </w:r>
    </w:p>
    <w:p>
      <w:r>
        <w:rPr>
          <w:b/>
        </w:rPr>
        <w:t xml:space="preserve">Esimerkki 5.2162</w:t>
      </w:r>
    </w:p>
    <w:p>
      <w:r>
        <w:t xml:space="preserve">Lause 1: Yksi kaveri surffailee valtameren aalloilla. Lause 2: Yksi mies on vedessä.</w:t>
      </w:r>
    </w:p>
    <w:p>
      <w:r>
        <w:rPr>
          <w:b/>
        </w:rPr>
        <w:t xml:space="preserve">Tulos</w:t>
      </w:r>
    </w:p>
    <w:p>
      <w:r>
        <w:t xml:space="preserve">Kaveri on pukeutunut märkäpukuun.</w:t>
      </w:r>
    </w:p>
    <w:p>
      <w:r>
        <w:rPr>
          <w:b/>
        </w:rPr>
        <w:t xml:space="preserve">Esimerkki 5.2163</w:t>
      </w:r>
    </w:p>
    <w:p>
      <w:r>
        <w:t xml:space="preserve">Lause 1: ruskea koira on nurmikolla ja kiertää itseään nähdäkseen alleen. Lause 2: Koira ulkona.</w:t>
      </w:r>
    </w:p>
    <w:p>
      <w:r>
        <w:rPr>
          <w:b/>
        </w:rPr>
        <w:t xml:space="preserve">Tulos</w:t>
      </w:r>
    </w:p>
    <w:p>
      <w:r>
        <w:t xml:space="preserve">Koira yrittää irrottaa pensasta vatsastaan.</w:t>
      </w:r>
    </w:p>
    <w:p>
      <w:r>
        <w:rPr>
          <w:b/>
        </w:rPr>
        <w:t xml:space="preserve">Esimerkki 5.2164</w:t>
      </w:r>
    </w:p>
    <w:p>
      <w:r>
        <w:t xml:space="preserve">Lause 1: Kaksi miestä istuu siniseksi maalatun kahvilan ulkopuolella. Lause 2: Kaksi miestä istuu ulkona kahvilassa.</w:t>
      </w:r>
    </w:p>
    <w:p>
      <w:r>
        <w:rPr>
          <w:b/>
        </w:rPr>
        <w:t xml:space="preserve">Tulos</w:t>
      </w:r>
    </w:p>
    <w:p>
      <w:r>
        <w:t xml:space="preserve">Kaksi miestä tekee suunnitelmia viikonlopuksi istuessaan ulkoilmakahvilassa</w:t>
      </w:r>
    </w:p>
    <w:p>
      <w:r>
        <w:rPr>
          <w:b/>
        </w:rPr>
        <w:t xml:space="preserve">Esimerkki 5.2165</w:t>
      </w:r>
    </w:p>
    <w:p>
      <w:r>
        <w:t xml:space="preserve">Lause 1: Mies seisoo toisen miehen vieressä hevosen selässä. Lause 2: Yksi mies on hevosen selässä.</w:t>
      </w:r>
    </w:p>
    <w:p>
      <w:r>
        <w:rPr>
          <w:b/>
        </w:rPr>
        <w:t xml:space="preserve">Tulos</w:t>
      </w:r>
    </w:p>
    <w:p>
      <w:r>
        <w:t xml:space="preserve">Yksi mies antaa ratsastustunteja.</w:t>
      </w:r>
    </w:p>
    <w:p>
      <w:r>
        <w:rPr>
          <w:b/>
        </w:rPr>
        <w:t xml:space="preserve">Esimerkki 5.2166</w:t>
      </w:r>
    </w:p>
    <w:p>
      <w:r>
        <w:t xml:space="preserve">Lause 1: Sulkapalloa pelaava mies syöksyy lyömään lyöntiä, joka on osumassa maahan Lause 2: Mies pelaa maila-urheilua.</w:t>
      </w:r>
    </w:p>
    <w:p>
      <w:r>
        <w:rPr>
          <w:b/>
        </w:rPr>
        <w:t xml:space="preserve">Tulos</w:t>
      </w:r>
    </w:p>
    <w:p>
      <w:r>
        <w:t xml:space="preserve">Mies syöksyy estääkseen voittopisteen.</w:t>
      </w:r>
    </w:p>
    <w:p>
      <w:r>
        <w:rPr>
          <w:b/>
        </w:rPr>
        <w:t xml:space="preserve">Esimerkki 5.2167</w:t>
      </w:r>
    </w:p>
    <w:p>
      <w:r>
        <w:t xml:space="preserve">Lause 1: Harmaapartainen mies istuu ikkunan ääressä. Lause 2: Ikkunan lähellä on vanhempi mies.</w:t>
      </w:r>
    </w:p>
    <w:p>
      <w:r>
        <w:rPr>
          <w:b/>
        </w:rPr>
        <w:t xml:space="preserve">Tulos</w:t>
      </w:r>
    </w:p>
    <w:p>
      <w:r>
        <w:t xml:space="preserve">Harmaapartainen mies katselee ikkunasta säätä.</w:t>
      </w:r>
    </w:p>
    <w:p>
      <w:r>
        <w:rPr>
          <w:b/>
        </w:rPr>
        <w:t xml:space="preserve">Esimerkki 5.2168</w:t>
      </w:r>
    </w:p>
    <w:p>
      <w:r>
        <w:t xml:space="preserve">Lause 1: Lapsi auton takapenkillä, jonka numero on 0095, huutaa. Lause 2: Lapsi on autossa.</w:t>
      </w:r>
    </w:p>
    <w:p>
      <w:r>
        <w:rPr>
          <w:b/>
        </w:rPr>
        <w:t xml:space="preserve">Tulos</w:t>
      </w:r>
    </w:p>
    <w:p>
      <w:r>
        <w:t xml:space="preserve">Lapsi on poliisiautossa.</w:t>
      </w:r>
    </w:p>
    <w:p>
      <w:r>
        <w:rPr>
          <w:b/>
        </w:rPr>
        <w:t xml:space="preserve">Esimerkki 5.2169</w:t>
      </w:r>
    </w:p>
    <w:p>
      <w:r>
        <w:t xml:space="preserve">Lause 1: Mies ja poika istuvat kuljettajan paikalla. Lause 2: Jotkut ihmiset istuvat autossa.</w:t>
      </w:r>
    </w:p>
    <w:p>
      <w:r>
        <w:rPr>
          <w:b/>
        </w:rPr>
        <w:t xml:space="preserve">Tulos</w:t>
      </w:r>
    </w:p>
    <w:p>
      <w:r>
        <w:t xml:space="preserve">Mies opettaa poikaansa ajamaan.</w:t>
      </w:r>
    </w:p>
    <w:p>
      <w:r>
        <w:rPr>
          <w:b/>
        </w:rPr>
        <w:t xml:space="preserve">Esimerkki 5.2170</w:t>
      </w:r>
    </w:p>
    <w:p>
      <w:r>
        <w:t xml:space="preserve">Lause 1: Nainen, jolla on violetit säärilämmittimet jalassaan, harrastaa hulahyppyä. Lause 2: nainen leikkii</w:t>
      </w:r>
    </w:p>
    <w:p>
      <w:r>
        <w:rPr>
          <w:b/>
        </w:rPr>
        <w:t xml:space="preserve">Tulos</w:t>
      </w:r>
    </w:p>
    <w:p>
      <w:r>
        <w:t xml:space="preserve">ulkona on aurinkoista</w:t>
      </w:r>
    </w:p>
    <w:p>
      <w:r>
        <w:rPr>
          <w:b/>
        </w:rPr>
        <w:t xml:space="preserve">Esimerkki 5.2171</w:t>
      </w:r>
    </w:p>
    <w:p>
      <w:r>
        <w:t xml:space="preserve">Lause 1: Lapset kiipeilevät köysillä puistossa. Lause 2: Lapset leikkivät puistossa.</w:t>
      </w:r>
    </w:p>
    <w:p>
      <w:r>
        <w:rPr>
          <w:b/>
        </w:rPr>
        <w:t xml:space="preserve">Tulos</w:t>
      </w:r>
    </w:p>
    <w:p>
      <w:r>
        <w:t xml:space="preserve">Kaksi nuorta poikaa kiipeilee puistossa köysiä pitkin.</w:t>
      </w:r>
    </w:p>
    <w:p>
      <w:r>
        <w:rPr>
          <w:b/>
        </w:rPr>
        <w:t xml:space="preserve">Esimerkki 5.2172</w:t>
      </w:r>
    </w:p>
    <w:p>
      <w:r>
        <w:t xml:space="preserve">Lause 1: Tässä kuvassa on nelihenkinen perhe, joka kiiruhtaa kaupungin vilkkaalla kadulla. Lause 2: Perhe kadulla.</w:t>
      </w:r>
    </w:p>
    <w:p>
      <w:r>
        <w:rPr>
          <w:b/>
        </w:rPr>
        <w:t xml:space="preserve">Tulos</w:t>
      </w:r>
    </w:p>
    <w:p>
      <w:r>
        <w:t xml:space="preserve">Perhe pakenee ryöstäjää.</w:t>
      </w:r>
    </w:p>
    <w:p>
      <w:r>
        <w:rPr>
          <w:b/>
        </w:rPr>
        <w:t xml:space="preserve">Esimerkki 5.2173</w:t>
      </w:r>
    </w:p>
    <w:p>
      <w:r>
        <w:t xml:space="preserve">Lause 1: Kaksi kentällä makaavaa kaljua miestä kamppailee pallosta muiden miesten kanssa urheilutapahtuman aikana. Lause 2: Ihmiset makaavat</w:t>
      </w:r>
    </w:p>
    <w:p>
      <w:r>
        <w:rPr>
          <w:b/>
        </w:rPr>
        <w:t xml:space="preserve">Tulos</w:t>
      </w:r>
    </w:p>
    <w:p>
      <w:r>
        <w:t xml:space="preserve">Korkeat ihmiset munivat</w:t>
      </w:r>
    </w:p>
    <w:p>
      <w:r>
        <w:rPr>
          <w:b/>
        </w:rPr>
        <w:t xml:space="preserve">Esimerkki 5.2174</w:t>
      </w:r>
    </w:p>
    <w:p>
      <w:r>
        <w:t xml:space="preserve">Lause 1: Ystäväporukka lähtee koskenlaskuun ja pitää hauskaa. Lause 2: Ystäväporukka koskenlaskussa.</w:t>
      </w:r>
    </w:p>
    <w:p>
      <w:r>
        <w:rPr>
          <w:b/>
        </w:rPr>
        <w:t xml:space="preserve">Tulos</w:t>
      </w:r>
    </w:p>
    <w:p>
      <w:r>
        <w:t xml:space="preserve">Ystäväporukka koskenlaskussa joella.</w:t>
      </w:r>
    </w:p>
    <w:p>
      <w:r>
        <w:rPr>
          <w:b/>
        </w:rPr>
        <w:t xml:space="preserve">Esimerkki 5.2175</w:t>
      </w:r>
    </w:p>
    <w:p>
      <w:r>
        <w:t xml:space="preserve">Lause 1: Hymyilevä keski-ikäinen mies, jolla on ylisuuret punaiset aurinkolasit ja värikäs kuviollinen paita, istuu ruohikossa sinivihreän taustan edessä. Lause 2: Hymyilevä ihminen</w:t>
      </w:r>
    </w:p>
    <w:p>
      <w:r>
        <w:rPr>
          <w:b/>
        </w:rPr>
        <w:t xml:space="preserve">Tulos</w:t>
      </w:r>
    </w:p>
    <w:p>
      <w:r>
        <w:t xml:space="preserve">Pitkä ihminen hymyilee</w:t>
      </w:r>
    </w:p>
    <w:p>
      <w:r>
        <w:rPr>
          <w:b/>
        </w:rPr>
        <w:t xml:space="preserve">Esimerkki 5.2176</w:t>
      </w:r>
    </w:p>
    <w:p>
      <w:r>
        <w:t xml:space="preserve">Lause 1: Kaksi naista ja mies seisovat meren rannalla ja katselevat taistelulaivaa. Lause 2: Kolme ihmistä katselee taistelulaivaa.</w:t>
      </w:r>
    </w:p>
    <w:p>
      <w:r>
        <w:rPr>
          <w:b/>
        </w:rPr>
        <w:t xml:space="preserve">Tulos</w:t>
      </w:r>
    </w:p>
    <w:p>
      <w:r>
        <w:t xml:space="preserve">Kolme ihmistä katselee taistelulaivaa, joka on täydessä hälytystilassa.</w:t>
      </w:r>
    </w:p>
    <w:p>
      <w:r>
        <w:rPr>
          <w:b/>
        </w:rPr>
        <w:t xml:space="preserve">Esimerkki 5.2177</w:t>
      </w:r>
    </w:p>
    <w:p>
      <w:r>
        <w:t xml:space="preserve">Lause 1: Tyttö ja hänen sulhasensa saavat naisen romanttisiin hetkiin pitkän työpäivän jälkeen. Lause 2: Pariskunta valmistautuu.</w:t>
      </w:r>
    </w:p>
    <w:p>
      <w:r>
        <w:rPr>
          <w:b/>
        </w:rPr>
        <w:t xml:space="preserve">Tulos</w:t>
      </w:r>
    </w:p>
    <w:p>
      <w:r>
        <w:t xml:space="preserve">Pari valmistautuu kolmen kimppakivaan.</w:t>
      </w:r>
    </w:p>
    <w:p>
      <w:r>
        <w:rPr>
          <w:b/>
        </w:rPr>
        <w:t xml:space="preserve">Esimerkki 5.2178</w:t>
      </w:r>
    </w:p>
    <w:p>
      <w:r>
        <w:t xml:space="preserve">Lause 1: Tummaihoinen mies kyykistyy ruokalautasen eteen. Lause 2: Henkilö kyykistyy.</w:t>
      </w:r>
    </w:p>
    <w:p>
      <w:r>
        <w:rPr>
          <w:b/>
        </w:rPr>
        <w:t xml:space="preserve">Tulos</w:t>
      </w:r>
    </w:p>
    <w:p>
      <w:r>
        <w:t xml:space="preserve">Nuori mies valmistautuu syömään.</w:t>
      </w:r>
    </w:p>
    <w:p>
      <w:r>
        <w:rPr>
          <w:b/>
        </w:rPr>
        <w:t xml:space="preserve">Esimerkki 5.2179</w:t>
      </w:r>
    </w:p>
    <w:p>
      <w:r>
        <w:t xml:space="preserve">Lause 1: Miehellä on musta hattu ja beige paita, ja hänen aurinkolasinsa roikkuvat paidasta. Lause 2: Herrasmiehellä on yllään beige paita ja hänellä on hattu päässään.</w:t>
      </w:r>
    </w:p>
    <w:p>
      <w:r>
        <w:rPr>
          <w:b/>
        </w:rPr>
        <w:t xml:space="preserve">Tulos</w:t>
      </w:r>
    </w:p>
    <w:p>
      <w:r>
        <w:t xml:space="preserve">Mies kävelee katua pitkin, yllään beige paita.</w:t>
      </w:r>
    </w:p>
    <w:p>
      <w:r>
        <w:rPr>
          <w:b/>
        </w:rPr>
        <w:t xml:space="preserve">Esimerkki 5.2180</w:t>
      </w:r>
    </w:p>
    <w:p>
      <w:r>
        <w:t xml:space="preserve">Lause 1: Nainen seisoo ja hänellä on vihreä ja keltainen huivi. Lause 2: Seisovalla naisella on päällään kaulakoru.</w:t>
      </w:r>
    </w:p>
    <w:p>
      <w:r>
        <w:rPr>
          <w:b/>
        </w:rPr>
        <w:t xml:space="preserve">Tulos</w:t>
      </w:r>
    </w:p>
    <w:p>
      <w:r>
        <w:t xml:space="preserve">Kylmettynyt nainen kääriytyy huiviinsa.</w:t>
      </w:r>
    </w:p>
    <w:p>
      <w:r>
        <w:rPr>
          <w:b/>
        </w:rPr>
        <w:t xml:space="preserve">Esimerkki 5.2181</w:t>
      </w:r>
    </w:p>
    <w:p>
      <w:r>
        <w:t xml:space="preserve">Lause 1: Äiti yrittää saada poikansa syömään ruokaa ravintolassa. Lause 2: Äiti haluaa poikansa syövän.</w:t>
      </w:r>
    </w:p>
    <w:p>
      <w:r>
        <w:rPr>
          <w:b/>
        </w:rPr>
        <w:t xml:space="preserve">Tulos</w:t>
      </w:r>
    </w:p>
    <w:p>
      <w:r>
        <w:t xml:space="preserve">Äiti haluaa lapsensa syövän hampurilaisen.</w:t>
      </w:r>
    </w:p>
    <w:p>
      <w:r>
        <w:rPr>
          <w:b/>
        </w:rPr>
        <w:t xml:space="preserve">Esimerkki 5.2182</w:t>
      </w:r>
    </w:p>
    <w:p>
      <w:r>
        <w:t xml:space="preserve">Lause 1: Viisi lasta suihkulähteen ääressä Lause 2: Viisi lasta suihkulähteen ääressä.</w:t>
      </w:r>
    </w:p>
    <w:p>
      <w:r>
        <w:rPr>
          <w:b/>
        </w:rPr>
        <w:t xml:space="preserve">Tulos</w:t>
      </w:r>
    </w:p>
    <w:p>
      <w:r>
        <w:t xml:space="preserve">Lapset ovat ulkona olevan vesilähteen luona.</w:t>
      </w:r>
    </w:p>
    <w:p>
      <w:r>
        <w:rPr>
          <w:b/>
        </w:rPr>
        <w:t xml:space="preserve">Esimerkki 5.2183</w:t>
      </w:r>
    </w:p>
    <w:p>
      <w:r>
        <w:t xml:space="preserve">Lause 1: Farkkushortseihin ja valkoiseen paitaan pukeutunut mies katselee ympärilleen vöitä, kukkaroita ja asusteita myyvää myyntikojua. Lause 2: Mies on torilla.</w:t>
      </w:r>
    </w:p>
    <w:p>
      <w:r>
        <w:rPr>
          <w:b/>
        </w:rPr>
        <w:t xml:space="preserve">Tulos</w:t>
      </w:r>
    </w:p>
    <w:p>
      <w:r>
        <w:t xml:space="preserve">Mies katsoo ympärilleen ostaakseen vaimolleen hienon käsilaukun.</w:t>
      </w:r>
    </w:p>
    <w:p>
      <w:r>
        <w:rPr>
          <w:b/>
        </w:rPr>
        <w:t xml:space="preserve">Esimerkki 5.2184</w:t>
      </w:r>
    </w:p>
    <w:p>
      <w:r>
        <w:t xml:space="preserve">Lause 1: Kädestä pitävä pariskunta ja toinen nainen kävelevät metsäpolulla. Lause 2: Muutama ihminen kävelee metsän läpi polkua pitkin.</w:t>
      </w:r>
    </w:p>
    <w:p>
      <w:r>
        <w:rPr>
          <w:b/>
        </w:rPr>
        <w:t xml:space="preserve">Tulos</w:t>
      </w:r>
    </w:p>
    <w:p>
      <w:r>
        <w:t xml:space="preserve">Kädestä pitävä pariskunta ja heidän kihlajaisvalokuvaajansa kävelevät polkua pitkin etsien hyvää kuvauspaikkaa.</w:t>
      </w:r>
    </w:p>
    <w:p>
      <w:r>
        <w:rPr>
          <w:b/>
        </w:rPr>
        <w:t xml:space="preserve">Esimerkki 5.2185</w:t>
      </w:r>
    </w:p>
    <w:p>
      <w:r>
        <w:t xml:space="preserve">Lause 1: Musta koira puree nurmikolla olevaa vesipuroa. Lause 2: Koira on lähellä puroa.</w:t>
      </w:r>
    </w:p>
    <w:p>
      <w:r>
        <w:rPr>
          <w:b/>
        </w:rPr>
        <w:t xml:space="preserve">Tulos</w:t>
      </w:r>
    </w:p>
    <w:p>
      <w:r>
        <w:t xml:space="preserve">Koira juo vettä ulkona.</w:t>
      </w:r>
    </w:p>
    <w:p>
      <w:r>
        <w:rPr>
          <w:b/>
        </w:rPr>
        <w:t xml:space="preserve">Esimerkki 5.2186</w:t>
      </w:r>
    </w:p>
    <w:p>
      <w:r>
        <w:t xml:space="preserve">Lause 1: Harmaapaitainen mies soittaa sähkökitaraa, kun taustalla oleva paidaton mies soittaa rumpuja. Lause 2: Harmaapaitainen mies soittaa sähkökitaraa.</w:t>
      </w:r>
    </w:p>
    <w:p>
      <w:r>
        <w:rPr>
          <w:b/>
        </w:rPr>
        <w:t xml:space="preserve">Tulos</w:t>
      </w:r>
    </w:p>
    <w:p>
      <w:r>
        <w:t xml:space="preserve">Harmaapaitainen mies soittaa iloisesti sähkökitaraa -</w:t>
      </w:r>
    </w:p>
    <w:p>
      <w:r>
        <w:rPr>
          <w:b/>
        </w:rPr>
        <w:t xml:space="preserve">Esimerkki 5.2187</w:t>
      </w:r>
    </w:p>
    <w:p>
      <w:r>
        <w:t xml:space="preserve">Lause 1: Ikkunataiteilija pysähtyy lyhyelle tauolle, kun hän päättää, mitä hän tekee seuraavaksi. Lause 2: Nainen maalaa</w:t>
      </w:r>
    </w:p>
    <w:p>
      <w:r>
        <w:rPr>
          <w:b/>
        </w:rPr>
        <w:t xml:space="preserve">Tulos</w:t>
      </w:r>
    </w:p>
    <w:p>
      <w:r>
        <w:t xml:space="preserve">Nainen maalaa myyntiä ikkunaan</w:t>
      </w:r>
    </w:p>
    <w:p>
      <w:r>
        <w:rPr>
          <w:b/>
        </w:rPr>
        <w:t xml:space="preserve">Esimerkki 5.2188</w:t>
      </w:r>
    </w:p>
    <w:p>
      <w:r>
        <w:t xml:space="preserve">Lause 1: Myyjä myy lasten leluja, kun kävijät kävelevät ohi. Lause 2: Vierailijat kävelevät lasten leluja myyvän myyjän ohi.</w:t>
      </w:r>
    </w:p>
    <w:p>
      <w:r>
        <w:rPr>
          <w:b/>
        </w:rPr>
        <w:t xml:space="preserve">Tulos</w:t>
      </w:r>
    </w:p>
    <w:p>
      <w:r>
        <w:t xml:space="preserve">Myyjä myy lasten leluja, kun kävijät kävelevät ohi kesäpäivänä.</w:t>
      </w:r>
    </w:p>
    <w:p>
      <w:r>
        <w:rPr>
          <w:b/>
        </w:rPr>
        <w:t xml:space="preserve">Esimerkki 5.2189</w:t>
      </w:r>
    </w:p>
    <w:p>
      <w:r>
        <w:t xml:space="preserve">Lause 1: Nuori poika juoksee. Lause 2: Yksi poika juoksee.</w:t>
      </w:r>
    </w:p>
    <w:p>
      <w:r>
        <w:rPr>
          <w:b/>
        </w:rPr>
        <w:t xml:space="preserve">Tulos</w:t>
      </w:r>
    </w:p>
    <w:p>
      <w:r>
        <w:t xml:space="preserve">Lapsi juoksee kotiin.</w:t>
      </w:r>
    </w:p>
    <w:p>
      <w:r>
        <w:rPr>
          <w:b/>
        </w:rPr>
        <w:t xml:space="preserve">Esimerkki 5.2190</w:t>
      </w:r>
    </w:p>
    <w:p>
      <w:r>
        <w:t xml:space="preserve">Lause 1: Punapaitainen mies katsoo keskittyneesti jotain Best Buy -myymälässä. Lause 2: Mies on sisällä vähittäiskaupassa.</w:t>
      </w:r>
    </w:p>
    <w:p>
      <w:r>
        <w:rPr>
          <w:b/>
        </w:rPr>
        <w:t xml:space="preserve">Tulos</w:t>
      </w:r>
    </w:p>
    <w:p>
      <w:r>
        <w:t xml:space="preserve">Mies tarkastelee kameraa Best Buy -myymälässä.</w:t>
      </w:r>
    </w:p>
    <w:p>
      <w:r>
        <w:rPr>
          <w:b/>
        </w:rPr>
        <w:t xml:space="preserve">Esimerkki 5.2191</w:t>
      </w:r>
    </w:p>
    <w:p>
      <w:r>
        <w:t xml:space="preserve">Lause 1: Laivastonsiniseen maksimekkoon pukeutunut ruskeaverikkö kävelee kaupan ohi kantaen toisessa kädessään käsilaukkua ja toisessa kädessään jotain muuta. Lause 2: Mekkoon pukeutuneella naisella on ruskeat hiukset.</w:t>
      </w:r>
    </w:p>
    <w:p>
      <w:r>
        <w:rPr>
          <w:b/>
        </w:rPr>
        <w:t xml:space="preserve">Tulos</w:t>
      </w:r>
    </w:p>
    <w:p>
      <w:r>
        <w:t xml:space="preserve">Mekkoon pukeutuneella naisella on luonnollisesti vaaleat hiukset.</w:t>
      </w:r>
    </w:p>
    <w:p>
      <w:r>
        <w:rPr>
          <w:b/>
        </w:rPr>
        <w:t xml:space="preserve">Esimerkki 5.2192</w:t>
      </w:r>
    </w:p>
    <w:p>
      <w:r>
        <w:t xml:space="preserve">Lause 1: Pukumies juoksee risteyksen yli, kun suuri joukko ihmisiä kokoontuu. Lause 2: Mies juoksee joidenkin ihmisten vieressä.</w:t>
      </w:r>
    </w:p>
    <w:p>
      <w:r>
        <w:rPr>
          <w:b/>
        </w:rPr>
        <w:t xml:space="preserve">Tulos</w:t>
      </w:r>
    </w:p>
    <w:p>
      <w:r>
        <w:t xml:space="preserve">Pukumies juoksee välttääkseen liikennettä.</w:t>
      </w:r>
    </w:p>
    <w:p>
      <w:r>
        <w:rPr>
          <w:b/>
        </w:rPr>
        <w:t xml:space="preserve">Esimerkki 5.2193</w:t>
      </w:r>
    </w:p>
    <w:p>
      <w:r>
        <w:t xml:space="preserve">Lause 1: Mies, jolla on punainen puvuntakki, ratsastaa valkoisella hevosella likaisella maalla. Lause 2: Punapukuinen mies ratsastaa hevosella.</w:t>
      </w:r>
    </w:p>
    <w:p>
      <w:r>
        <w:rPr>
          <w:b/>
        </w:rPr>
        <w:t xml:space="preserve">Tulos</w:t>
      </w:r>
    </w:p>
    <w:p>
      <w:r>
        <w:t xml:space="preserve">Punaiseen takkiin pukeutunut sirkusklovni ratsastaa hevosellaan.</w:t>
      </w:r>
    </w:p>
    <w:p>
      <w:r>
        <w:rPr>
          <w:b/>
        </w:rPr>
        <w:t xml:space="preserve">Esimerkki 5.2194</w:t>
      </w:r>
    </w:p>
    <w:p>
      <w:r>
        <w:t xml:space="preserve">Lause 1: poika tekee voimistelutempun puun alla. Lause 2: Poika esittelee voimistelutaitojaan puun alla.</w:t>
      </w:r>
    </w:p>
    <w:p>
      <w:r>
        <w:rPr>
          <w:b/>
        </w:rPr>
        <w:t xml:space="preserve">Tulos</w:t>
      </w:r>
    </w:p>
    <w:p>
      <w:r>
        <w:t xml:space="preserve">Poika tekee kärrynpyörää puun alla.</w:t>
      </w:r>
    </w:p>
    <w:p>
      <w:r>
        <w:rPr>
          <w:b/>
        </w:rPr>
        <w:t xml:space="preserve">Esimerkki 5.2195</w:t>
      </w:r>
    </w:p>
    <w:p>
      <w:r>
        <w:t xml:space="preserve">Lause 1: Kaksi lasta pelaa jääkiekkoa lumessa. Lause 2: Kaksi lasta on ulkona lumessa.</w:t>
      </w:r>
    </w:p>
    <w:p>
      <w:r>
        <w:rPr>
          <w:b/>
        </w:rPr>
        <w:t xml:space="preserve">Tulos</w:t>
      </w:r>
    </w:p>
    <w:p>
      <w:r>
        <w:t xml:space="preserve">Kaksi lasta pelaa jääkiekkoa talvella</w:t>
      </w:r>
    </w:p>
    <w:p>
      <w:r>
        <w:rPr>
          <w:b/>
        </w:rPr>
        <w:t xml:space="preserve">Esimerkki 5.2196</w:t>
      </w:r>
    </w:p>
    <w:p>
      <w:r>
        <w:t xml:space="preserve">Lause 1: Mustapukuinen mies valmistautuu istumaan. Lause 2: Mies valmistautuu istumaan.</w:t>
      </w:r>
    </w:p>
    <w:p>
      <w:r>
        <w:rPr>
          <w:b/>
        </w:rPr>
        <w:t xml:space="preserve">Tulos</w:t>
      </w:r>
    </w:p>
    <w:p>
      <w:r>
        <w:t xml:space="preserve">Nuori mies valmistautuu istumaan penkille.</w:t>
      </w:r>
    </w:p>
    <w:p>
      <w:r>
        <w:rPr>
          <w:b/>
        </w:rPr>
        <w:t xml:space="preserve">Esimerkki 5.2197</w:t>
      </w:r>
    </w:p>
    <w:p>
      <w:r>
        <w:t xml:space="preserve">Lause 1: Nuori valkoinen mies, jolla on mustat hiukset, mustat housut ja valko-musta pilkullinen paita, pitää kädessään mikrofonia ja laulaa siihen. Lause 2: Valkoisella miehellä on mustat hiukset.</w:t>
      </w:r>
    </w:p>
    <w:p>
      <w:r>
        <w:rPr>
          <w:b/>
        </w:rPr>
        <w:t xml:space="preserve">Tulos</w:t>
      </w:r>
    </w:p>
    <w:p>
      <w:r>
        <w:t xml:space="preserve">mies esiintyy ensimmäistä kertaa</w:t>
      </w:r>
    </w:p>
    <w:p>
      <w:r>
        <w:rPr>
          <w:b/>
        </w:rPr>
        <w:t xml:space="preserve">Esimerkki 5.2198</w:t>
      </w:r>
    </w:p>
    <w:p>
      <w:r>
        <w:t xml:space="preserve">Lause 1: Rodeossa mies putoaa härän selästä. Lause 2: Mies on rodeossa.</w:t>
      </w:r>
    </w:p>
    <w:p>
      <w:r>
        <w:rPr>
          <w:b/>
        </w:rPr>
        <w:t xml:space="preserve">Tulos</w:t>
      </w:r>
    </w:p>
    <w:p>
      <w:r>
        <w:t xml:space="preserve">Mies on loukkaantunut.</w:t>
      </w:r>
    </w:p>
    <w:p>
      <w:r>
        <w:rPr>
          <w:b/>
        </w:rPr>
        <w:t xml:space="preserve">Esimerkki 5.2199</w:t>
      </w:r>
    </w:p>
    <w:p>
      <w:r>
        <w:t xml:space="preserve">Lause 1: Punatukkainen nainen seisoo miehen kanssa, jolla on yllään raidallinen paita. Lause 2: Ihmiset ovat pukeutuneet.</w:t>
      </w:r>
    </w:p>
    <w:p>
      <w:r>
        <w:rPr>
          <w:b/>
        </w:rPr>
        <w:t xml:space="preserve">Tulos</w:t>
      </w:r>
    </w:p>
    <w:p>
      <w:r>
        <w:t xml:space="preserve">Nainen on Aasiasta.</w:t>
      </w:r>
    </w:p>
    <w:p>
      <w:r>
        <w:rPr>
          <w:b/>
        </w:rPr>
        <w:t xml:space="preserve">Esimerkki 5.2200</w:t>
      </w:r>
    </w:p>
    <w:p>
      <w:r>
        <w:t xml:space="preserve">Lause 1: Sinipukuiset miehet kantavat jotakin olkapäillään ja heitä seuraa bändi. Lause 2: Jotkut ihmiset kävelevät.</w:t>
      </w:r>
    </w:p>
    <w:p>
      <w:r>
        <w:rPr>
          <w:b/>
        </w:rPr>
        <w:t xml:space="preserve">Tulos</w:t>
      </w:r>
    </w:p>
    <w:p>
      <w:r>
        <w:t xml:space="preserve">Jotkut ihmiset kävelevät paraatissa.</w:t>
      </w:r>
    </w:p>
    <w:p>
      <w:r>
        <w:rPr>
          <w:b/>
        </w:rPr>
        <w:t xml:space="preserve">Esimerkki 5.2201</w:t>
      </w:r>
    </w:p>
    <w:p>
      <w:r>
        <w:t xml:space="preserve">Lause 1: Mustapaitainen mies katselee virnistäen kahden tarjottimen edessä, joissa on keltaista nestettä sisältäviä laseja. Lause 2: Siellä on ihminen ja muutama astia nestettä.</w:t>
      </w:r>
    </w:p>
    <w:p>
      <w:r>
        <w:rPr>
          <w:b/>
        </w:rPr>
        <w:t xml:space="preserve">Tulos</w:t>
      </w:r>
    </w:p>
    <w:p>
      <w:r>
        <w:t xml:space="preserve">Mies soittaa bändilleen.</w:t>
      </w:r>
    </w:p>
    <w:p>
      <w:r>
        <w:rPr>
          <w:b/>
        </w:rPr>
        <w:t xml:space="preserve">Esimerkki 5.2202</w:t>
      </w:r>
    </w:p>
    <w:p>
      <w:r>
        <w:t xml:space="preserve">Lause 1: Iäkäs nainen, jolla on neuletakki ja valkoinen takki. Lause 2: Iäkäs nainen on pukeutunut vaatteisiin.</w:t>
      </w:r>
    </w:p>
    <w:p>
      <w:r>
        <w:rPr>
          <w:b/>
        </w:rPr>
        <w:t xml:space="preserve">Tulos</w:t>
      </w:r>
    </w:p>
    <w:p>
      <w:r>
        <w:t xml:space="preserve">Iäkäs nainen kävelee lumisateessa neuletakki ja valkoinen takki yllään.</w:t>
      </w:r>
    </w:p>
    <w:p>
      <w:r>
        <w:rPr>
          <w:b/>
        </w:rPr>
        <w:t xml:space="preserve">Esimerkki 5.2203</w:t>
      </w:r>
    </w:p>
    <w:p>
      <w:r>
        <w:t xml:space="preserve">Lause 1: Tennismestari Rafael Nadal syöksyy palauttamaan palloa. Lause 2: Tennismestari yrittää kovasti voittaa pelin.</w:t>
      </w:r>
    </w:p>
    <w:p>
      <w:r>
        <w:rPr>
          <w:b/>
        </w:rPr>
        <w:t xml:space="preserve">Tulos</w:t>
      </w:r>
    </w:p>
    <w:p>
      <w:r>
        <w:t xml:space="preserve">Tennismestari kaatuu maahan pelastaakseen pallon.</w:t>
      </w:r>
    </w:p>
    <w:p>
      <w:r>
        <w:rPr>
          <w:b/>
        </w:rPr>
        <w:t xml:space="preserve">Esimerkki 5.2204</w:t>
      </w:r>
    </w:p>
    <w:p>
      <w:r>
        <w:t xml:space="preserve">Lause 1: Täysin joulupukin asuun pukeutunut mies, jolla on parta ja silmälasit. Lause 2: Joulupukiksi pukeutunut mies.</w:t>
      </w:r>
    </w:p>
    <w:p>
      <w:r>
        <w:rPr>
          <w:b/>
        </w:rPr>
        <w:t xml:space="preserve">Tulos</w:t>
      </w:r>
    </w:p>
    <w:p>
      <w:r>
        <w:t xml:space="preserve">Joulupukiksi pukeutunut mies odottaa innostuneita lapsia.</w:t>
      </w:r>
    </w:p>
    <w:p>
      <w:r>
        <w:rPr>
          <w:b/>
        </w:rPr>
        <w:t xml:space="preserve">Esimerkki 5.2205</w:t>
      </w:r>
    </w:p>
    <w:p>
      <w:r>
        <w:t xml:space="preserve">Lause 1: Oranssiin pukeutunut nainen seisoo joen rannalla, jonka taustalla on puiden peittämä vuorenrinne. Lause 2: Nainen seisoo</w:t>
      </w:r>
    </w:p>
    <w:p>
      <w:r>
        <w:rPr>
          <w:b/>
        </w:rPr>
        <w:t xml:space="preserve">Tulos</w:t>
      </w:r>
    </w:p>
    <w:p>
      <w:r>
        <w:t xml:space="preserve">Oranssiin pukeutunut nainen seisoo joen rannalla, ja taustalla on vihreiden puiden peittämä vuorenrinne.</w:t>
      </w:r>
    </w:p>
    <w:p>
      <w:r>
        <w:rPr>
          <w:b/>
        </w:rPr>
        <w:t xml:space="preserve">Esimerkki 5.2206</w:t>
      </w:r>
    </w:p>
    <w:p>
      <w:r>
        <w:t xml:space="preserve">Lause 1: Asunnoton mies istuu sinisellä huovalla pienen lapsen kanssa kaupunkiympäristössä sateella tai sateella. Lause 2: Mies istui sinisellä huovalla.</w:t>
      </w:r>
    </w:p>
    <w:p>
      <w:r>
        <w:rPr>
          <w:b/>
        </w:rPr>
        <w:t xml:space="preserve">Tulos</w:t>
      </w:r>
    </w:p>
    <w:p>
      <w:r>
        <w:t xml:space="preserve">Mies istui sinisen peiton päällä poikansa kanssa.</w:t>
      </w:r>
    </w:p>
    <w:p>
      <w:r>
        <w:rPr>
          <w:b/>
        </w:rPr>
        <w:t xml:space="preserve">Esimerkki 5.2207</w:t>
      </w:r>
    </w:p>
    <w:p>
      <w:r>
        <w:t xml:space="preserve">Lause 1: Nainen opettaa lasta leikatessaan. Lause 2: Nainen ja lapsi ovat yhdessä.</w:t>
      </w:r>
    </w:p>
    <w:p>
      <w:r>
        <w:rPr>
          <w:b/>
        </w:rPr>
        <w:t xml:space="preserve">Tulos</w:t>
      </w:r>
    </w:p>
    <w:p>
      <w:r>
        <w:t xml:space="preserve">Äiti opettaa lapselleen, miten hedelmiä ja vihanneksia leikataan välipalaa varten.</w:t>
      </w:r>
    </w:p>
    <w:p>
      <w:r>
        <w:rPr>
          <w:b/>
        </w:rPr>
        <w:t xml:space="preserve">Esimerkki 5.2208</w:t>
      </w:r>
    </w:p>
    <w:p>
      <w:r>
        <w:t xml:space="preserve">Lause 1: Kaksi ihmistä keskustelee mielenkiintoisesta aiheesta. Lause 2: Kaksi ihmistä keskustelee mielenkiintoisesta aiheesta.</w:t>
      </w:r>
    </w:p>
    <w:p>
      <w:r>
        <w:rPr>
          <w:b/>
        </w:rPr>
        <w:t xml:space="preserve">Tulos</w:t>
      </w:r>
    </w:p>
    <w:p>
      <w:r>
        <w:t xml:space="preserve">Kaksi ihmistä väittelee</w:t>
      </w:r>
    </w:p>
    <w:p>
      <w:r>
        <w:rPr>
          <w:b/>
        </w:rPr>
        <w:t xml:space="preserve">Esimerkki 5.2209</w:t>
      </w:r>
    </w:p>
    <w:p>
      <w:r>
        <w:t xml:space="preserve">Lause 1: Mies, jolla on siniset housut ja sininen hattu, seisoo vuoren huipulla. Lause 2: Mies seisoo vuorella.</w:t>
      </w:r>
    </w:p>
    <w:p>
      <w:r>
        <w:rPr>
          <w:b/>
        </w:rPr>
        <w:t xml:space="preserve">Tulos</w:t>
      </w:r>
    </w:p>
    <w:p>
      <w:r>
        <w:t xml:space="preserve">Mies seisoo Mount Everestin huipulla.</w:t>
      </w:r>
    </w:p>
    <w:p>
      <w:r>
        <w:rPr>
          <w:b/>
        </w:rPr>
        <w:t xml:space="preserve">Esimerkki 5.2210</w:t>
      </w:r>
    </w:p>
    <w:p>
      <w:r>
        <w:t xml:space="preserve">Lause 1: Hattupäinen mies polvistuu ja ottaa kuvan. Lause 2: Mies ottaa kuvan.</w:t>
      </w:r>
    </w:p>
    <w:p>
      <w:r>
        <w:rPr>
          <w:b/>
        </w:rPr>
        <w:t xml:space="preserve">Tulos</w:t>
      </w:r>
    </w:p>
    <w:p>
      <w:r>
        <w:t xml:space="preserve">Mies ottaa kuvan kukasta.</w:t>
      </w:r>
    </w:p>
    <w:p>
      <w:r>
        <w:rPr>
          <w:b/>
        </w:rPr>
        <w:t xml:space="preserve">Esimerkki 5.2211</w:t>
      </w:r>
    </w:p>
    <w:p>
      <w:r>
        <w:t xml:space="preserve">Lause 1: Neljä rakennustyöntekijää poseeraa kuvan ottamiseksi veden äärellä. Lause 2: Neljä rakennustyöntekijää poseeraa.</w:t>
      </w:r>
    </w:p>
    <w:p>
      <w:r>
        <w:rPr>
          <w:b/>
        </w:rPr>
        <w:t xml:space="preserve">Tulos</w:t>
      </w:r>
    </w:p>
    <w:p>
      <w:r>
        <w:t xml:space="preserve">Rakennustyöntekijät ottavat kuvia.</w:t>
      </w:r>
    </w:p>
    <w:p>
      <w:r>
        <w:rPr>
          <w:b/>
        </w:rPr>
        <w:t xml:space="preserve">Esimerkki 5.2212</w:t>
      </w:r>
    </w:p>
    <w:p>
      <w:r>
        <w:t xml:space="preserve">Lause 1: Aasialainen nainen seisoo keltaisen rakennuksen ulkopuolella. Lause 2: nainen seisoo ulkona</w:t>
      </w:r>
    </w:p>
    <w:p>
      <w:r>
        <w:rPr>
          <w:b/>
        </w:rPr>
        <w:t xml:space="preserve">Tulos</w:t>
      </w:r>
    </w:p>
    <w:p>
      <w:r>
        <w:t xml:space="preserve">Aasialainen nainen seisoo rakennuksen ulkopuolella, jossa hän työskentelee.</w:t>
      </w:r>
    </w:p>
    <w:p>
      <w:r>
        <w:rPr>
          <w:b/>
        </w:rPr>
        <w:t xml:space="preserve">Esimerkki 5.2213</w:t>
      </w:r>
    </w:p>
    <w:p>
      <w:r>
        <w:t xml:space="preserve">Lause 1: Kaksi ihmistä työskentelee ulkona. Lause 2: Ihmiset työskentelevät ulkona.</w:t>
      </w:r>
    </w:p>
    <w:p>
      <w:r>
        <w:rPr>
          <w:b/>
        </w:rPr>
        <w:t xml:space="preserve">Tulos</w:t>
      </w:r>
    </w:p>
    <w:p>
      <w:r>
        <w:t xml:space="preserve">Ihmiset pesevät ikkunoita ulkona.</w:t>
      </w:r>
    </w:p>
    <w:p>
      <w:r>
        <w:rPr>
          <w:b/>
        </w:rPr>
        <w:t xml:space="preserve">Esimerkki 5.2214</w:t>
      </w:r>
    </w:p>
    <w:p>
      <w:r>
        <w:t xml:space="preserve">Lause 1: Ylhäältä katsottuna tehtaan työntekijät pakkaavat tuotetta. Lause 2: Näkymä ihmisistä töissä.</w:t>
      </w:r>
    </w:p>
    <w:p>
      <w:r>
        <w:rPr>
          <w:b/>
        </w:rPr>
        <w:t xml:space="preserve">Tulos</w:t>
      </w:r>
    </w:p>
    <w:p>
      <w:r>
        <w:t xml:space="preserve">Näkymä amazonin jakelukeskuksesta.</w:t>
      </w:r>
    </w:p>
    <w:p>
      <w:r>
        <w:rPr>
          <w:b/>
        </w:rPr>
        <w:t xml:space="preserve">Esimerkki 5.2215</w:t>
      </w:r>
    </w:p>
    <w:p>
      <w:r>
        <w:t xml:space="preserve">Lause 1: Sinipaitainen mies työskentelee pöydän ääressä, jossa on useita tietokonenäyttöjä. Lause 2: Siniseen paitaan pukeutunut mies työskentelee tietokoneiden ääressä.</w:t>
      </w:r>
    </w:p>
    <w:p>
      <w:r>
        <w:rPr>
          <w:b/>
        </w:rPr>
        <w:t xml:space="preserve">Tulos</w:t>
      </w:r>
    </w:p>
    <w:p>
      <w:r>
        <w:t xml:space="preserve">Sinipaitainen mies istuu pöydän ääressä, jossa on näyttöjä.</w:t>
      </w:r>
    </w:p>
    <w:p>
      <w:r>
        <w:rPr>
          <w:b/>
        </w:rPr>
        <w:t xml:space="preserve">Esimerkki 5.2216</w:t>
      </w:r>
    </w:p>
    <w:p>
      <w:r>
        <w:t xml:space="preserve">Lause 1: Pesäpallopelin erotuomari kyykistyy ottamaan palloa kiinni, kun vastajoukkueen pelaaja juoksee kotipesälle. Lause 2: Ihmiset pelaavat pesäpalloa.</w:t>
      </w:r>
    </w:p>
    <w:p>
      <w:r>
        <w:rPr>
          <w:b/>
        </w:rPr>
        <w:t xml:space="preserve">Tulos</w:t>
      </w:r>
    </w:p>
    <w:p>
      <w:r>
        <w:t xml:space="preserve">Erotuomari yrittää nähdä, onko juoksija turvassa.</w:t>
      </w:r>
    </w:p>
    <w:p>
      <w:r>
        <w:rPr>
          <w:b/>
        </w:rPr>
        <w:t xml:space="preserve">Esimerkki 5.2217</w:t>
      </w:r>
    </w:p>
    <w:p>
      <w:r>
        <w:t xml:space="preserve">Tuomio 1: Iäkäs mies myy vihanneksia autonsa takaosasta. Lause 2: Mies seisoo ajoneuvon lähellä.</w:t>
      </w:r>
    </w:p>
    <w:p>
      <w:r>
        <w:rPr>
          <w:b/>
        </w:rPr>
        <w:t xml:space="preserve">Tulos</w:t>
      </w:r>
    </w:p>
    <w:p>
      <w:r>
        <w:t xml:space="preserve">Miehellä on valkoinen hattu.</w:t>
      </w:r>
    </w:p>
    <w:p>
      <w:r>
        <w:rPr>
          <w:b/>
        </w:rPr>
        <w:t xml:space="preserve">Esimerkki 5.2218</w:t>
      </w:r>
    </w:p>
    <w:p>
      <w:r>
        <w:t xml:space="preserve">Lause 1: Nainen ottaa kuvan patsaasta ulkona. Lause 2: Nainen on ulkona.</w:t>
      </w:r>
    </w:p>
    <w:p>
      <w:r>
        <w:rPr>
          <w:b/>
        </w:rPr>
        <w:t xml:space="preserve">Tulos</w:t>
      </w:r>
    </w:p>
    <w:p>
      <w:r>
        <w:t xml:space="preserve">Nainen näkee suosikkipatsaansa Italiassa.</w:t>
      </w:r>
    </w:p>
    <w:p>
      <w:r>
        <w:rPr>
          <w:b/>
        </w:rPr>
        <w:t xml:space="preserve">Esimerkki 5.2219</w:t>
      </w:r>
    </w:p>
    <w:p>
      <w:r>
        <w:t xml:space="preserve">Lause 1: Nainen istuu sängyllä sylissään täytetty kameli ja peittää kasvonsa käsillään. Lause 2: Naisella on useampi kuin yksi käsi.</w:t>
      </w:r>
    </w:p>
    <w:p>
      <w:r>
        <w:rPr>
          <w:b/>
        </w:rPr>
        <w:t xml:space="preserve">Tulos</w:t>
      </w:r>
    </w:p>
    <w:p>
      <w:r>
        <w:t xml:space="preserve">Nainen yllättyy lapsensa odottamattomasta syntymäpäivälahjasta.</w:t>
      </w:r>
    </w:p>
    <w:p>
      <w:r>
        <w:rPr>
          <w:b/>
        </w:rPr>
        <w:t xml:space="preserve">Esimerkki 5.2220</w:t>
      </w:r>
    </w:p>
    <w:p>
      <w:r>
        <w:t xml:space="preserve">Lause 1: Siniseen paitaan ja valkoisiin shortseihin pukeutunut nuori mies lyö tennispalloa. Lause 2: Siniseen paitaan ja valkoisiin shortseihin pukeutunut nuori mies lyö tennispalloa.</w:t>
      </w:r>
    </w:p>
    <w:p>
      <w:r>
        <w:rPr>
          <w:b/>
        </w:rPr>
        <w:t xml:space="preserve">Tulos</w:t>
      </w:r>
    </w:p>
    <w:p>
      <w:r>
        <w:t xml:space="preserve">Siniseen paitaan ja valkoisiin shortseihin pukeutunut surullinen mies lyö tennispalloa.</w:t>
      </w:r>
    </w:p>
    <w:p>
      <w:r>
        <w:rPr>
          <w:b/>
        </w:rPr>
        <w:t xml:space="preserve">Esimerkki 5.2221</w:t>
      </w:r>
    </w:p>
    <w:p>
      <w:r>
        <w:t xml:space="preserve">Lause 1: Ryhmä rakennustyöläisiä rakentaa taloa. Lause 2: Ihmiset rakentavat taloa.</w:t>
      </w:r>
    </w:p>
    <w:p>
      <w:r>
        <w:rPr>
          <w:b/>
        </w:rPr>
        <w:t xml:space="preserve">Tulos</w:t>
      </w:r>
    </w:p>
    <w:p>
      <w:r>
        <w:t xml:space="preserve">Miehet työskentelevät talon parissa.</w:t>
      </w:r>
    </w:p>
    <w:p>
      <w:r>
        <w:rPr>
          <w:b/>
        </w:rPr>
        <w:t xml:space="preserve">Esimerkki 5.2222</w:t>
      </w:r>
    </w:p>
    <w:p>
      <w:r>
        <w:t xml:space="preserve">Lause 1: Rakennustyöntekijä työskentelee rakennuksen tukipalkin parissa. Lause 2: Rakennustyöntekijä tekee työtään.</w:t>
      </w:r>
    </w:p>
    <w:p>
      <w:r>
        <w:rPr>
          <w:b/>
        </w:rPr>
        <w:t xml:space="preserve">Tulos</w:t>
      </w:r>
    </w:p>
    <w:p>
      <w:r>
        <w:t xml:space="preserve">Rakennustyöntekijä hitsaa.</w:t>
      </w:r>
    </w:p>
    <w:p>
      <w:r>
        <w:rPr>
          <w:b/>
        </w:rPr>
        <w:t xml:space="preserve">Esimerkki 5.2223</w:t>
      </w:r>
    </w:p>
    <w:p>
      <w:r>
        <w:t xml:space="preserve">Lause 1: Kaksi aasialaista naista myy tavaroita myymälässään. Lause 2: Kaksi naista pyörittää liiketoimintaa.</w:t>
      </w:r>
    </w:p>
    <w:p>
      <w:r>
        <w:rPr>
          <w:b/>
        </w:rPr>
        <w:t xml:space="preserve">Tulos</w:t>
      </w:r>
    </w:p>
    <w:p>
      <w:r>
        <w:t xml:space="preserve">Kaksi yrityksen omistajaa myy tuotteita.</w:t>
      </w:r>
    </w:p>
    <w:p>
      <w:r>
        <w:rPr>
          <w:b/>
        </w:rPr>
        <w:t xml:space="preserve">Esimerkki 5.2224</w:t>
      </w:r>
    </w:p>
    <w:p>
      <w:r>
        <w:t xml:space="preserve">Lause 1: Lyhyet mustat hiukset omaava, hyvin ruskettunut mies surffilaudalla korkealla aallon yläpuolella kädet ylhäällä nauttien jännityksestä. Lause 2: Mies on surffilaudalla.</w:t>
      </w:r>
    </w:p>
    <w:p>
      <w:r>
        <w:rPr>
          <w:b/>
        </w:rPr>
        <w:t xml:space="preserve">Tulos</w:t>
      </w:r>
    </w:p>
    <w:p>
      <w:r>
        <w:t xml:space="preserve">Vanha mies surffaa suurella aallolla merellä.</w:t>
      </w:r>
    </w:p>
    <w:p>
      <w:r>
        <w:rPr>
          <w:b/>
        </w:rPr>
        <w:t xml:space="preserve">Esimerkki 5.2225</w:t>
      </w:r>
    </w:p>
    <w:p>
      <w:r>
        <w:t xml:space="preserve">Lause 1: Ryhmä lapsia katselee lelujen myyntiä vaihtokaupassa. Lause 2: Lapset katselevat leluja.</w:t>
      </w:r>
    </w:p>
    <w:p>
      <w:r>
        <w:rPr>
          <w:b/>
        </w:rPr>
        <w:t xml:space="preserve">Tulos</w:t>
      </w:r>
    </w:p>
    <w:p>
      <w:r>
        <w:t xml:space="preserve">Lapset ovat köyhiä.</w:t>
      </w:r>
    </w:p>
    <w:p>
      <w:r>
        <w:rPr>
          <w:b/>
        </w:rPr>
        <w:t xml:space="preserve">Esimerkki 5.2226</w:t>
      </w:r>
    </w:p>
    <w:p>
      <w:r>
        <w:t xml:space="preserve">Lause 1: Mies valmistautuu heittämään keppiä odottavalle koiralleen. Lause 2: Mies leikkii koiransa kanssa.</w:t>
      </w:r>
    </w:p>
    <w:p>
      <w:r>
        <w:rPr>
          <w:b/>
        </w:rPr>
        <w:t xml:space="preserve">Tulos</w:t>
      </w:r>
    </w:p>
    <w:p>
      <w:r>
        <w:t xml:space="preserve">Mies pitää kepin kultaista noutajaansa varten.</w:t>
      </w:r>
    </w:p>
    <w:p>
      <w:r>
        <w:rPr>
          <w:b/>
        </w:rPr>
        <w:t xml:space="preserve">Esimerkki 5.2227</w:t>
      </w:r>
    </w:p>
    <w:p>
      <w:r>
        <w:t xml:space="preserve">Lause 1: Kaksi ihmistä istuu pöydän ääressä, edessä on viiniä ja kalakyltti, jossa lukee: "IL PORTO" heidän takanaan. Lause 2: Kuvassa on kaksi ihmistä.</w:t>
      </w:r>
    </w:p>
    <w:p>
      <w:r>
        <w:rPr>
          <w:b/>
        </w:rPr>
        <w:t xml:space="preserve">Tulos</w:t>
      </w:r>
    </w:p>
    <w:p>
      <w:r>
        <w:t xml:space="preserve">Pariskunta juhlii 20-vuotishääpäiväänsä Euroopassa.</w:t>
      </w:r>
    </w:p>
    <w:p>
      <w:r>
        <w:rPr>
          <w:b/>
        </w:rPr>
        <w:t xml:space="preserve">Esimerkki 5.2228</w:t>
      </w:r>
    </w:p>
    <w:p>
      <w:r>
        <w:t xml:space="preserve">Lause 1: Mies ja nainen istuvat yhdessä julkisessa liikennevälineessä. Lause 2: He istuvat ajoneuvossa.</w:t>
      </w:r>
    </w:p>
    <w:p>
      <w:r>
        <w:rPr>
          <w:b/>
        </w:rPr>
        <w:t xml:space="preserve">Tulos</w:t>
      </w:r>
    </w:p>
    <w:p>
      <w:r>
        <w:t xml:space="preserve">He ovat treffeillä.</w:t>
      </w:r>
    </w:p>
    <w:p>
      <w:r>
        <w:rPr>
          <w:b/>
        </w:rPr>
        <w:t xml:space="preserve">Esimerkki 5.2229</w:t>
      </w:r>
    </w:p>
    <w:p>
      <w:r>
        <w:t xml:space="preserve">Lause 1: Musiikkiyhtye esiintyy suuren yleisön edessä. Lause 2: Ryhmä, joka esittää esityksen.</w:t>
      </w:r>
    </w:p>
    <w:p>
      <w:r>
        <w:rPr>
          <w:b/>
        </w:rPr>
        <w:t xml:space="preserve">Tulos</w:t>
      </w:r>
    </w:p>
    <w:p>
      <w:r>
        <w:t xml:space="preserve">ryhmä, joka esittää esityksen koulunäytelmää varten.</w:t>
      </w:r>
    </w:p>
    <w:p>
      <w:r>
        <w:rPr>
          <w:b/>
        </w:rPr>
        <w:t xml:space="preserve">Esimerkki 5.2230</w:t>
      </w:r>
    </w:p>
    <w:p>
      <w:r>
        <w:t xml:space="preserve">Lause 1: Mustaan paitaan pukeutunut nainen puhaltaa suukkoa. Lause 2: Nainen puhaltaa suukkoa.</w:t>
      </w:r>
    </w:p>
    <w:p>
      <w:r>
        <w:rPr>
          <w:b/>
        </w:rPr>
        <w:t xml:space="preserve">Tulos</w:t>
      </w:r>
    </w:p>
    <w:p>
      <w:r>
        <w:t xml:space="preserve">Nuori nainen antaa suukon.</w:t>
      </w:r>
    </w:p>
    <w:p>
      <w:r>
        <w:rPr>
          <w:b/>
        </w:rPr>
        <w:t xml:space="preserve">Esimerkki 5.2231</w:t>
      </w:r>
    </w:p>
    <w:p>
      <w:r>
        <w:t xml:space="preserve">Lause 1: Iäkäs mies soittaa kitaraa rahaa vastaan kadulla. Lause 2: Vanha mies käy bussilla.</w:t>
      </w:r>
    </w:p>
    <w:p>
      <w:r>
        <w:rPr>
          <w:b/>
        </w:rPr>
        <w:t xml:space="preserve">Tulos</w:t>
      </w:r>
    </w:p>
    <w:p>
      <w:r>
        <w:t xml:space="preserve">Vanha koditon mies yrittää hankkia elantonsa.</w:t>
      </w:r>
    </w:p>
    <w:p>
      <w:r>
        <w:rPr>
          <w:b/>
        </w:rPr>
        <w:t xml:space="preserve">Esimerkki 5.2232</w:t>
      </w:r>
    </w:p>
    <w:p>
      <w:r>
        <w:t xml:space="preserve">Lause 1: Kaksi ihmistä istuu ja nauttii juomia. Lause 2: Kaksi ihmistä istuu ja nauttii juomia.</w:t>
      </w:r>
    </w:p>
    <w:p>
      <w:r>
        <w:rPr>
          <w:b/>
        </w:rPr>
        <w:t xml:space="preserve">Tulos</w:t>
      </w:r>
    </w:p>
    <w:p>
      <w:r>
        <w:t xml:space="preserve">Jotkut ihmiset istuvat ja nauttivat juomia.</w:t>
      </w:r>
    </w:p>
    <w:p>
      <w:r>
        <w:rPr>
          <w:b/>
        </w:rPr>
        <w:t xml:space="preserve">Esimerkki 5.2233</w:t>
      </w:r>
    </w:p>
    <w:p>
      <w:r>
        <w:t xml:space="preserve">Lause 1: Ruskea koira juoksee ruohikossa. Lause 2: Koira on ulkona.</w:t>
      </w:r>
    </w:p>
    <w:p>
      <w:r>
        <w:rPr>
          <w:b/>
        </w:rPr>
        <w:t xml:space="preserve">Tulos</w:t>
      </w:r>
    </w:p>
    <w:p>
      <w:r>
        <w:t xml:space="preserve">Koira jahtaa kania.</w:t>
      </w:r>
    </w:p>
    <w:p>
      <w:r>
        <w:rPr>
          <w:b/>
        </w:rPr>
        <w:t xml:space="preserve">Esimerkki 5.2234</w:t>
      </w:r>
    </w:p>
    <w:p>
      <w:r>
        <w:t xml:space="preserve">Lause 1: Valkoiseen paitaan pukeutunut tyttö pitää palloa kädessään ja osoittaa jotakin esinettä. Lause 2: Tyttö pitää palloa kädessään.</w:t>
      </w:r>
    </w:p>
    <w:p>
      <w:r>
        <w:rPr>
          <w:b/>
        </w:rPr>
        <w:t xml:space="preserve">Tulos</w:t>
      </w:r>
    </w:p>
    <w:p>
      <w:r>
        <w:t xml:space="preserve">Tyttö pelaa baseballia.</w:t>
      </w:r>
    </w:p>
    <w:p>
      <w:r>
        <w:rPr>
          <w:b/>
        </w:rPr>
        <w:t xml:space="preserve">Esimerkki 5.2235</w:t>
      </w:r>
    </w:p>
    <w:p>
      <w:r>
        <w:t xml:space="preserve">Lause 1: Ihmiset kävelevät kadun yli sillan alla. Lause 2: Kadulla on ihmisiä.</w:t>
      </w:r>
    </w:p>
    <w:p>
      <w:r>
        <w:rPr>
          <w:b/>
        </w:rPr>
        <w:t xml:space="preserve">Tulos</w:t>
      </w:r>
    </w:p>
    <w:p>
      <w:r>
        <w:t xml:space="preserve">Ihmiset kävelevät kotiin.</w:t>
      </w:r>
    </w:p>
    <w:p>
      <w:r>
        <w:rPr>
          <w:b/>
        </w:rPr>
        <w:t xml:space="preserve">Esimerkki 5.2236</w:t>
      </w:r>
    </w:p>
    <w:p>
      <w:r>
        <w:t xml:space="preserve">Lause 1: Pieni tyttö, jolla on violetti mekko, katsoo kameraan. Lause 2: Tyttö katsoo kameraan.</w:t>
      </w:r>
    </w:p>
    <w:p>
      <w:r>
        <w:rPr>
          <w:b/>
        </w:rPr>
        <w:t xml:space="preserve">Tulos</w:t>
      </w:r>
    </w:p>
    <w:p>
      <w:r>
        <w:t xml:space="preserve">Tytöllä on päällään huivi.</w:t>
      </w:r>
    </w:p>
    <w:p>
      <w:r>
        <w:rPr>
          <w:b/>
        </w:rPr>
        <w:t xml:space="preserve">Esimerkki 5.2237</w:t>
      </w:r>
    </w:p>
    <w:p>
      <w:r>
        <w:t xml:space="preserve">Lause 1: Nuori tyttö lukee kirjaa tuolissaan. Lause 2: Tyttö istuu alas.</w:t>
      </w:r>
    </w:p>
    <w:p>
      <w:r>
        <w:rPr>
          <w:b/>
        </w:rPr>
        <w:t xml:space="preserve">Tulos</w:t>
      </w:r>
    </w:p>
    <w:p>
      <w:r>
        <w:t xml:space="preserve">Luettava kirja on Harry Potter</w:t>
      </w:r>
    </w:p>
    <w:p>
      <w:r>
        <w:rPr>
          <w:b/>
        </w:rPr>
        <w:t xml:space="preserve">Esimerkki 5.2238</w:t>
      </w:r>
    </w:p>
    <w:p>
      <w:r>
        <w:t xml:space="preserve">Lause 1: Pikkutyttö pesee hampaitaan ja katsoo samalla peiliin. Lause 2: Pikkutyttö on kylpyhuoneessaan.</w:t>
      </w:r>
    </w:p>
    <w:p>
      <w:r>
        <w:rPr>
          <w:b/>
        </w:rPr>
        <w:t xml:space="preserve">Tulos</w:t>
      </w:r>
    </w:p>
    <w:p>
      <w:r>
        <w:t xml:space="preserve">Pieni tyttö on pukeutunut pyjamaansa.</w:t>
      </w:r>
    </w:p>
    <w:p>
      <w:r>
        <w:rPr>
          <w:b/>
        </w:rPr>
        <w:t xml:space="preserve">Esimerkki 5.2239</w:t>
      </w:r>
    </w:p>
    <w:p>
      <w:r>
        <w:t xml:space="preserve">Lause 1: Ruskettunut nainen ja uimapukuinen mies pareittain värikkäässä kajakissa, jossa jokivesi roiskuu heidän ympärillään. Lause 2: Mies ja nainen ajavat kajakilla alas pientä jokea.</w:t>
      </w:r>
    </w:p>
    <w:p>
      <w:r>
        <w:rPr>
          <w:b/>
        </w:rPr>
        <w:t xml:space="preserve">Tulos</w:t>
      </w:r>
    </w:p>
    <w:p>
      <w:r>
        <w:t xml:space="preserve">Mies ja nainen ovat rakastuneita.</w:t>
      </w:r>
    </w:p>
    <w:p>
      <w:r>
        <w:rPr>
          <w:b/>
        </w:rPr>
        <w:t xml:space="preserve">Esimerkki 5.2240</w:t>
      </w:r>
    </w:p>
    <w:p>
      <w:r>
        <w:t xml:space="preserve">Lause 1: Siniharmaaseen pukeutunut baseball-pelaaja seisoo syöttäjän kentällä ja valmistautuu syöttöön. Lause 2: Baseball-pelaaja on syöttäjä.</w:t>
      </w:r>
    </w:p>
    <w:p>
      <w:r>
        <w:rPr>
          <w:b/>
        </w:rPr>
        <w:t xml:space="preserve">Tulos</w:t>
      </w:r>
    </w:p>
    <w:p>
      <w:r>
        <w:t xml:space="preserve">Baseball-pelaajalla on peliasu.</w:t>
      </w:r>
    </w:p>
    <w:p>
      <w:r>
        <w:rPr>
          <w:b/>
        </w:rPr>
        <w:t xml:space="preserve">Esimerkki 5.2241</w:t>
      </w:r>
    </w:p>
    <w:p>
      <w:r>
        <w:t xml:space="preserve">Lause 1: Pieni punatukkainen poika katselee leikkijunaa. Lause 2: Pieni poika katselee lelujunaa.</w:t>
      </w:r>
    </w:p>
    <w:p>
      <w:r>
        <w:rPr>
          <w:b/>
        </w:rPr>
        <w:t xml:space="preserve">Tulos</w:t>
      </w:r>
    </w:p>
    <w:p>
      <w:r>
        <w:t xml:space="preserve">Pieni poika leikkii lelujunalla</w:t>
      </w:r>
    </w:p>
    <w:p>
      <w:r>
        <w:rPr>
          <w:b/>
        </w:rPr>
        <w:t xml:space="preserve">Esimerkki 5.2242</w:t>
      </w:r>
    </w:p>
    <w:p>
      <w:r>
        <w:t xml:space="preserve">Lause 1: Nainen on patikoimassa vuorella. Lause 2: Nainen on ulkona.</w:t>
      </w:r>
    </w:p>
    <w:p>
      <w:r>
        <w:rPr>
          <w:b/>
        </w:rPr>
        <w:t xml:space="preserve">Tulos</w:t>
      </w:r>
    </w:p>
    <w:p>
      <w:r>
        <w:t xml:space="preserve">Naisella on kengät jalassaan.</w:t>
      </w:r>
    </w:p>
    <w:p>
      <w:r>
        <w:rPr>
          <w:b/>
        </w:rPr>
        <w:t xml:space="preserve">Esimerkki 5.2243</w:t>
      </w:r>
    </w:p>
    <w:p>
      <w:r>
        <w:t xml:space="preserve">Lause 1: Juustotehtaan työntekijä tekee työtään valmistelemalla juustoa viipalointia varten. Lause 2: Juustotehtaan työntekijä tekee työtään.</w:t>
      </w:r>
    </w:p>
    <w:p>
      <w:r>
        <w:rPr>
          <w:b/>
        </w:rPr>
        <w:t xml:space="preserve">Tulos</w:t>
      </w:r>
    </w:p>
    <w:p>
      <w:r>
        <w:t xml:space="preserve">Nainen yrittää tehdä kovasti töitä saadakseen palkankorotuksen.</w:t>
      </w:r>
    </w:p>
    <w:p>
      <w:r>
        <w:rPr>
          <w:b/>
        </w:rPr>
        <w:t xml:space="preserve">Esimerkki 5.2244</w:t>
      </w:r>
    </w:p>
    <w:p>
      <w:r>
        <w:t xml:space="preserve">Lause 1: Valkoinen koira juoksee keltaisten kukkien peitossa. Lause 2: koira juoksee</w:t>
      </w:r>
    </w:p>
    <w:p>
      <w:r>
        <w:rPr>
          <w:b/>
        </w:rPr>
        <w:t xml:space="preserve">Tulos</w:t>
      </w:r>
    </w:p>
    <w:p>
      <w:r>
        <w:t xml:space="preserve">koira juoksee pallon perässä</w:t>
      </w:r>
    </w:p>
    <w:p>
      <w:r>
        <w:rPr>
          <w:b/>
        </w:rPr>
        <w:t xml:space="preserve">Esimerkki 5.2245</w:t>
      </w:r>
    </w:p>
    <w:p>
      <w:r>
        <w:t xml:space="preserve">Lause 1: Neljä ihmistä on paviljongissa hakemassa juomia kahdelta mieheltä. Lause 2: He juovat.</w:t>
      </w:r>
    </w:p>
    <w:p>
      <w:r>
        <w:rPr>
          <w:b/>
        </w:rPr>
        <w:t xml:space="preserve">Tulos</w:t>
      </w:r>
    </w:p>
    <w:p>
      <w:r>
        <w:t xml:space="preserve">Uudelleen yhteen kokoontunut perhe on valmis ryyppäämään yhdessä ja muistelemaan vanhoja aikoja.</w:t>
      </w:r>
    </w:p>
    <w:p>
      <w:r>
        <w:rPr>
          <w:b/>
        </w:rPr>
        <w:t xml:space="preserve">Esimerkki 5.2246</w:t>
      </w:r>
    </w:p>
    <w:p>
      <w:r>
        <w:t xml:space="preserve">Lause 1: Amerikkalaisen jalkapallon syöttäjä on juuri potkaisemassa palloa vastaanottavalle joukkueelle, kun muu joukkue juoksee hänen takanaan. Lause 2: pelaaja on potkaisemassa</w:t>
      </w:r>
    </w:p>
    <w:p>
      <w:r>
        <w:rPr>
          <w:b/>
        </w:rPr>
        <w:t xml:space="preserve">Tulos</w:t>
      </w:r>
    </w:p>
    <w:p>
      <w:r>
        <w:t xml:space="preserve">pelaaja on all star</w:t>
      </w:r>
    </w:p>
    <w:p>
      <w:r>
        <w:rPr>
          <w:b/>
        </w:rPr>
        <w:t xml:space="preserve">Esimerkki 5.2247</w:t>
      </w:r>
    </w:p>
    <w:p>
      <w:r>
        <w:t xml:space="preserve">Lause 1: Kaksi kesävaatteisiin, shortseihin ja toppahousuihin pukeutunutta nuorta miestä seisoo kuljetukseen tarkoitettujen pseudoriksojen edessä, kun taustalla pyöräilevät miehet. Lause 2: Kaksi kesävaatteisiin pukeutunutta miestä seisoo.</w:t>
      </w:r>
    </w:p>
    <w:p>
      <w:r>
        <w:rPr>
          <w:b/>
        </w:rPr>
        <w:t xml:space="preserve">Tulos</w:t>
      </w:r>
    </w:p>
    <w:p>
      <w:r>
        <w:t xml:space="preserve">kaksi miestä on riksankuljettajia</w:t>
      </w:r>
    </w:p>
    <w:p>
      <w:r>
        <w:rPr>
          <w:b/>
        </w:rPr>
        <w:t xml:space="preserve">Esimerkki 5.2248</w:t>
      </w:r>
    </w:p>
    <w:p>
      <w:r>
        <w:t xml:space="preserve">Lause 1: Nuori nainen kävelee kadulla sanomalehden peittämän ikkunan ohi. Lause 2: Joku kävelee kadulla.</w:t>
      </w:r>
    </w:p>
    <w:p>
      <w:r>
        <w:rPr>
          <w:b/>
        </w:rPr>
        <w:t xml:space="preserve">Tulos</w:t>
      </w:r>
    </w:p>
    <w:p>
      <w:r>
        <w:t xml:space="preserve">Kadun varrella on iso talo, jonka ikkunat on peitetty sanomalehdillä.</w:t>
      </w:r>
    </w:p>
    <w:p>
      <w:r>
        <w:rPr>
          <w:b/>
        </w:rPr>
        <w:t xml:space="preserve">Esimerkki 5.2249</w:t>
      </w:r>
    </w:p>
    <w:p>
      <w:r>
        <w:t xml:space="preserve">Lause 1: Avomarkkinat, joilla on paljon vihanneskoreja ja joiden välissä istuu joitakin naisia. Lause 2: ulkoilmamarkkinat laittoivat tuoreita vihanneksia moniin vihanneskoreihin.</w:t>
      </w:r>
    </w:p>
    <w:p>
      <w:r>
        <w:rPr>
          <w:b/>
        </w:rPr>
        <w:t xml:space="preserve">Tulos</w:t>
      </w:r>
    </w:p>
    <w:p>
      <w:r>
        <w:t xml:space="preserve">ulkoilmamarkkinat, joilla on paljon vihanneskoreja ja joiden välissä istuu joitakin naisia, jotka myyvät vihanneksia.</w:t>
      </w:r>
    </w:p>
    <w:p>
      <w:r>
        <w:rPr>
          <w:b/>
        </w:rPr>
        <w:t xml:space="preserve">Esimerkki 5.2250</w:t>
      </w:r>
    </w:p>
    <w:p>
      <w:r>
        <w:t xml:space="preserve">Lause 1: Kaksi muusikkoa viihdyttää ihmisiä kaupungin puistossa, ja huilunsoittajalla on sininen höyhenboa. Lause 2: Muusikot, joihin kuuluu myös huilisti, soittavat kaupungin puistossa.</w:t>
      </w:r>
    </w:p>
    <w:p>
      <w:r>
        <w:rPr>
          <w:b/>
        </w:rPr>
        <w:t xml:space="preserve">Tulos</w:t>
      </w:r>
    </w:p>
    <w:p>
      <w:r>
        <w:t xml:space="preserve">Kaksi muusikkoa työskentelee puistossa soittaen musiikkia , toivoen saavansa tippiä.</w:t>
      </w:r>
    </w:p>
    <w:p>
      <w:r>
        <w:rPr>
          <w:b/>
        </w:rPr>
        <w:t xml:space="preserve">Esimerkki 5.2251</w:t>
      </w:r>
    </w:p>
    <w:p>
      <w:r>
        <w:t xml:space="preserve">Lause 1: Ryhmä ihmisiä opettaa punaiseen paitaan ja lenkkareihin pukeutuneelle pikkupojalle tanssia. Lause 2: Pojalla on lenkkarit jalassaan.</w:t>
      </w:r>
    </w:p>
    <w:p>
      <w:r>
        <w:rPr>
          <w:b/>
        </w:rPr>
        <w:t xml:space="preserve">Tulos</w:t>
      </w:r>
    </w:p>
    <w:p>
      <w:r>
        <w:t xml:space="preserve">Poika haluaa tehdä vaikutuksen äitiinsä.</w:t>
      </w:r>
    </w:p>
    <w:p>
      <w:r>
        <w:rPr>
          <w:b/>
        </w:rPr>
        <w:t xml:space="preserve">Esimerkki 5.2252</w:t>
      </w:r>
    </w:p>
    <w:p>
      <w:r>
        <w:t xml:space="preserve">Lause 1: Bussi kiiltää Lause 2: Bussiin paistaa valo.</w:t>
      </w:r>
    </w:p>
    <w:p>
      <w:r>
        <w:rPr>
          <w:b/>
        </w:rPr>
        <w:t xml:space="preserve">Tulos</w:t>
      </w:r>
    </w:p>
    <w:p>
      <w:r>
        <w:t xml:space="preserve">Bussi ajaa auringon alla.</w:t>
      </w:r>
    </w:p>
    <w:p>
      <w:r>
        <w:rPr>
          <w:b/>
        </w:rPr>
        <w:t xml:space="preserve">Esimerkki 5.2253</w:t>
      </w:r>
    </w:p>
    <w:p>
      <w:r>
        <w:t xml:space="preserve">Lause 1: Kaksi ihmistä, toinen vihreässä paidassa ja toinen punaisessa paidassa, menee vesiliukumäkeä alas. Lause 2: Ihmiset menevät vesiliukumäkeä alas.</w:t>
      </w:r>
    </w:p>
    <w:p>
      <w:r>
        <w:rPr>
          <w:b/>
        </w:rPr>
        <w:t xml:space="preserve">Tulos</w:t>
      </w:r>
    </w:p>
    <w:p>
      <w:r>
        <w:t xml:space="preserve">Kaksi ystävää kisaa vesiliukumäessä.</w:t>
      </w:r>
    </w:p>
    <w:p>
      <w:r>
        <w:rPr>
          <w:b/>
        </w:rPr>
        <w:t xml:space="preserve">Esimerkki 5.2254</w:t>
      </w:r>
    </w:p>
    <w:p>
      <w:r>
        <w:t xml:space="preserve">Lause 1: Kaksi poliisia seisoo vilkkaassa kadunkulmassa. Lause 2: Ihmiset seisovat kadulla.</w:t>
      </w:r>
    </w:p>
    <w:p>
      <w:r>
        <w:rPr>
          <w:b/>
        </w:rPr>
        <w:t xml:space="preserve">Tulos</w:t>
      </w:r>
    </w:p>
    <w:p>
      <w:r>
        <w:t xml:space="preserve">Poliisit vakoilevat epäiltyä kadunkulmassa.</w:t>
      </w:r>
    </w:p>
    <w:p>
      <w:r>
        <w:rPr>
          <w:b/>
        </w:rPr>
        <w:t xml:space="preserve">Esimerkki 5.2255</w:t>
      </w:r>
    </w:p>
    <w:p>
      <w:r>
        <w:t xml:space="preserve">Lause 1: Otetaan toimintakuva miehestä, joka hyppää patjojen päälle keskellä siltaa. Lause 2: Toimintakuva otettiin miehestä, joka hyppää patjoille sillalla</w:t>
      </w:r>
    </w:p>
    <w:p>
      <w:r>
        <w:rPr>
          <w:b/>
        </w:rPr>
        <w:t xml:space="preserve">Tulos</w:t>
      </w:r>
    </w:p>
    <w:p>
      <w:r>
        <w:t xml:space="preserve">valokuvaaja otti toimintakuvan miehestä, joka hyppäsi patjan päällä joen yli.</w:t>
      </w:r>
    </w:p>
    <w:p>
      <w:r>
        <w:rPr>
          <w:b/>
        </w:rPr>
        <w:t xml:space="preserve">Esimerkki 5.2256</w:t>
      </w:r>
    </w:p>
    <w:p>
      <w:r>
        <w:t xml:space="preserve">Lause 1: Useat oranssiin pukeutuneet miehet kokoontuvat ulkoilmatapahtumaan. Lause 2: Useat yhteen väriin pukeutuneet ihmiset ovat kokoontuneet yhteen.</w:t>
      </w:r>
    </w:p>
    <w:p>
      <w:r>
        <w:rPr>
          <w:b/>
        </w:rPr>
        <w:t xml:space="preserve">Tulos</w:t>
      </w:r>
    </w:p>
    <w:p>
      <w:r>
        <w:t xml:space="preserve">Joukko ihmisiä valmiina piknik-juhliin.</w:t>
      </w:r>
    </w:p>
    <w:p>
      <w:r>
        <w:rPr>
          <w:b/>
        </w:rPr>
        <w:t xml:space="preserve">Esimerkki 5.2257</w:t>
      </w:r>
    </w:p>
    <w:p>
      <w:r>
        <w:t xml:space="preserve">Lause 1: Maila osuu palloon. Lause 2: Maila on heilunut.</w:t>
      </w:r>
    </w:p>
    <w:p>
      <w:r>
        <w:rPr>
          <w:b/>
        </w:rPr>
        <w:t xml:space="preserve">Tulos</w:t>
      </w:r>
    </w:p>
    <w:p>
      <w:r>
        <w:t xml:space="preserve">Osuma on kunnari</w:t>
      </w:r>
    </w:p>
    <w:p>
      <w:r>
        <w:rPr>
          <w:b/>
        </w:rPr>
        <w:t xml:space="preserve">Esimerkki 5.2258</w:t>
      </w:r>
    </w:p>
    <w:p>
      <w:r>
        <w:t xml:space="preserve">Lause 1: Vihreätakkinen mies hoitaa mustaa hevosta. Lause 2: Vihreään takkiin pukeutunut mies huolehtii mustasta hevosesta.</w:t>
      </w:r>
    </w:p>
    <w:p>
      <w:r>
        <w:rPr>
          <w:b/>
        </w:rPr>
        <w:t xml:space="preserve">Tulos</w:t>
      </w:r>
    </w:p>
    <w:p>
      <w:r>
        <w:t xml:space="preserve">Vihreäpukuinen jockey huolehtii mustasta hevosestaan ennen kilpailua.</w:t>
      </w:r>
    </w:p>
    <w:p>
      <w:r>
        <w:rPr>
          <w:b/>
        </w:rPr>
        <w:t xml:space="preserve">Esimerkki 5.2259</w:t>
      </w:r>
    </w:p>
    <w:p>
      <w:r>
        <w:t xml:space="preserve">Lause 1: Keski-ikäinen mies ja nainen ajavat polkupyörällä veden äärellä kulkevaa tietä pitkin. Lause 2: Pariskunta nähdään pyöräilemässä.</w:t>
      </w:r>
    </w:p>
    <w:p>
      <w:r>
        <w:rPr>
          <w:b/>
        </w:rPr>
        <w:t xml:space="preserve">Tulos</w:t>
      </w:r>
    </w:p>
    <w:p>
      <w:r>
        <w:t xml:space="preserve">Mies ja nainen ajavat pyörällä ja nauttivat maisemista.</w:t>
      </w:r>
    </w:p>
    <w:p>
      <w:r>
        <w:rPr>
          <w:b/>
        </w:rPr>
        <w:t xml:space="preserve">Esimerkki 5.2260</w:t>
      </w:r>
    </w:p>
    <w:p>
      <w:r>
        <w:t xml:space="preserve">Lause 1: Mies kirkkaanvihreässä paidassa ajaa polkupyörällä päällystetyllä sisäpihalla, mukanaan juoma. Lause 2: lintu oli kivillä.</w:t>
      </w:r>
    </w:p>
    <w:p>
      <w:r>
        <w:rPr>
          <w:b/>
        </w:rPr>
        <w:t xml:space="preserve">Tulos</w:t>
      </w:r>
    </w:p>
    <w:p>
      <w:r>
        <w:t xml:space="preserve">ruoho oli vihreää</w:t>
      </w:r>
    </w:p>
    <w:p>
      <w:r>
        <w:rPr>
          <w:b/>
        </w:rPr>
        <w:t xml:space="preserve">Esimerkki 5.2261</w:t>
      </w:r>
    </w:p>
    <w:p>
      <w:r>
        <w:t xml:space="preserve">Lause 1: Kalastaja istuu ketjurullan päällä. Lause 2: Kalamies istuu.</w:t>
      </w:r>
    </w:p>
    <w:p>
      <w:r>
        <w:rPr>
          <w:b/>
        </w:rPr>
        <w:t xml:space="preserve">Tulos</w:t>
      </w:r>
    </w:p>
    <w:p>
      <w:r>
        <w:t xml:space="preserve">Kalastaja pitää taukoa</w:t>
      </w:r>
    </w:p>
    <w:p>
      <w:r>
        <w:rPr>
          <w:b/>
        </w:rPr>
        <w:t xml:space="preserve">Esimerkki 5.2262</w:t>
      </w:r>
    </w:p>
    <w:p>
      <w:r>
        <w:t xml:space="preserve">Lause 1: Ruudulliseen paitaan pukeutunut mies piilottaa kasvonsa, kun mustaan paitaan pukeutunut mies pitää hänen käsiään hänen takanaan. Lause 2: Mies, jolla on ruudullinen paita ja jonka kädet peittävät hänen kasvonsa ja jota toinen mustapaitainen mies pitää takanaan.</w:t>
      </w:r>
    </w:p>
    <w:p>
      <w:r>
        <w:rPr>
          <w:b/>
        </w:rPr>
        <w:t xml:space="preserve">Tulos</w:t>
      </w:r>
    </w:p>
    <w:p>
      <w:r>
        <w:t xml:space="preserve">Kaksi naista odottaa pääsyä bussiin.</w:t>
      </w:r>
    </w:p>
    <w:p>
      <w:r>
        <w:rPr>
          <w:b/>
        </w:rPr>
        <w:t xml:space="preserve">Esimerkki 5.2263</w:t>
      </w:r>
    </w:p>
    <w:p>
      <w:r>
        <w:t xml:space="preserve">Lause 1: Sinipaitainen mies kävelee kadulla. Lause 2: Mies kävelee ulkona.</w:t>
      </w:r>
    </w:p>
    <w:p>
      <w:r>
        <w:rPr>
          <w:b/>
        </w:rPr>
        <w:t xml:space="preserve">Tulos</w:t>
      </w:r>
    </w:p>
    <w:p>
      <w:r>
        <w:t xml:space="preserve">Mies kävelee naapurinsa talolle.</w:t>
      </w:r>
    </w:p>
    <w:p>
      <w:r>
        <w:rPr>
          <w:b/>
        </w:rPr>
        <w:t xml:space="preserve">Esimerkki 5.2264</w:t>
      </w:r>
    </w:p>
    <w:p>
      <w:r>
        <w:t xml:space="preserve">Lause 1: Lapsi juoksee kirkkaan vaaleanpunaisen pallon kanssa pellolla lähellä katua. Lause 2: Siellä on lapsi pallon kanssa...</w:t>
      </w:r>
    </w:p>
    <w:p>
      <w:r>
        <w:rPr>
          <w:b/>
        </w:rPr>
        <w:t xml:space="preserve">Tulos</w:t>
      </w:r>
    </w:p>
    <w:p>
      <w:r>
        <w:t xml:space="preserve">Lapsi juoksee kohti katua</w:t>
      </w:r>
    </w:p>
    <w:p>
      <w:r>
        <w:rPr>
          <w:b/>
        </w:rPr>
        <w:t xml:space="preserve">Esimerkki 5.2265</w:t>
      </w:r>
    </w:p>
    <w:p>
      <w:r>
        <w:t xml:space="preserve">Lause 1: Ihmiset kävelevät kaduilla sateenvarjojen kanssa. Lause 2: Nämä ihmiset ovat ulkona.</w:t>
      </w:r>
    </w:p>
    <w:p>
      <w:r>
        <w:rPr>
          <w:b/>
        </w:rPr>
        <w:t xml:space="preserve">Tulos</w:t>
      </w:r>
    </w:p>
    <w:p>
      <w:r>
        <w:t xml:space="preserve">Ihmiset ovat kaikki matkalla töihin myrskyisenä kevätpäivänä.</w:t>
      </w:r>
    </w:p>
    <w:p>
      <w:r>
        <w:rPr>
          <w:b/>
        </w:rPr>
        <w:t xml:space="preserve">Esimerkki 5.2266</w:t>
      </w:r>
    </w:p>
    <w:p>
      <w:r>
        <w:t xml:space="preserve">Lause 1: Koira kävelee kanavaa pitkin, ja sen heijastus on vedessä. Lause 2: Eläimet kävelevät</w:t>
      </w:r>
    </w:p>
    <w:p>
      <w:r>
        <w:rPr>
          <w:b/>
        </w:rPr>
        <w:t xml:space="preserve">Tulos</w:t>
      </w:r>
    </w:p>
    <w:p>
      <w:r>
        <w:t xml:space="preserve">Lämpimällä säällä eläimet kävelevät ulkona...</w:t>
      </w:r>
    </w:p>
    <w:p>
      <w:r>
        <w:rPr>
          <w:b/>
        </w:rPr>
        <w:t xml:space="preserve">Esimerkki 5.2267</w:t>
      </w:r>
    </w:p>
    <w:p>
      <w:r>
        <w:t xml:space="preserve">Lause 1: Kaksi koripalloilijaa valkoisissa pelipaidoissa vartioi toisen joukkueen pelaajaa. Lause 2: Miehet pelaavat koripalloa.</w:t>
      </w:r>
    </w:p>
    <w:p>
      <w:r>
        <w:rPr>
          <w:b/>
        </w:rPr>
        <w:t xml:space="preserve">Tulos</w:t>
      </w:r>
    </w:p>
    <w:p>
      <w:r>
        <w:t xml:space="preserve">Koripalloilijat, jotka pelaavat pelin viimeiset 2 minuuttia.</w:t>
      </w:r>
    </w:p>
    <w:p>
      <w:r>
        <w:rPr>
          <w:b/>
        </w:rPr>
        <w:t xml:space="preserve">Esimerkki 5.2268</w:t>
      </w:r>
    </w:p>
    <w:p>
      <w:r>
        <w:t xml:space="preserve">Lause 1: Teknikko kumartui korjaamaan konetta. Lause 2: Teknikko korjasi konetta ja kumartui sen päälle.</w:t>
      </w:r>
    </w:p>
    <w:p>
      <w:r>
        <w:rPr>
          <w:b/>
        </w:rPr>
        <w:t xml:space="preserve">Tulos</w:t>
      </w:r>
    </w:p>
    <w:p>
      <w:r>
        <w:t xml:space="preserve">Teknikko korjaa konetta erään naisen talossa.</w:t>
      </w:r>
    </w:p>
    <w:p>
      <w:r>
        <w:rPr>
          <w:b/>
        </w:rPr>
        <w:t xml:space="preserve">Esimerkki 5.2269</w:t>
      </w:r>
    </w:p>
    <w:p>
      <w:r>
        <w:t xml:space="preserve">Lause 1: Baseball-pelaaja yrittää ottaa kiinni ulkokentällä. Lause 2: Henkilö pelaa pesäpalloa.</w:t>
      </w:r>
    </w:p>
    <w:p>
      <w:r>
        <w:rPr>
          <w:b/>
        </w:rPr>
        <w:t xml:space="preserve">Tulos</w:t>
      </w:r>
    </w:p>
    <w:p>
      <w:r>
        <w:t xml:space="preserve">Kyseessä on ammattimainen pelaaja.</w:t>
      </w:r>
    </w:p>
    <w:p>
      <w:r>
        <w:rPr>
          <w:b/>
        </w:rPr>
        <w:t xml:space="preserve">Esimerkki 5.2270</w:t>
      </w:r>
    </w:p>
    <w:p>
      <w:r>
        <w:t xml:space="preserve">Lause 1: Paljasjalkaiset lapset leikkivät ja pitävät hauskaa vedessä. Lause 2: Lapsilla on hauskaa leikkiä vedessä.</w:t>
      </w:r>
    </w:p>
    <w:p>
      <w:r>
        <w:rPr>
          <w:b/>
        </w:rPr>
        <w:t xml:space="preserve">Tulos</w:t>
      </w:r>
    </w:p>
    <w:p>
      <w:r>
        <w:t xml:space="preserve">Lapsilla on hauskaa leikkiä vedessä kuumana aurinkoisena päivänä.</w:t>
      </w:r>
    </w:p>
    <w:p>
      <w:r>
        <w:rPr>
          <w:b/>
        </w:rPr>
        <w:t xml:space="preserve">Esimerkki 5.2271</w:t>
      </w:r>
    </w:p>
    <w:p>
      <w:r>
        <w:t xml:space="preserve">Lause 1: Ammattisurffaaja ottaa koiransa mukaansa ratsastamaan. Lause 2: Mies on lähdössä surffaamaan koiransa kanssa.</w:t>
      </w:r>
    </w:p>
    <w:p>
      <w:r>
        <w:rPr>
          <w:b/>
        </w:rPr>
        <w:t xml:space="preserve">Tulos</w:t>
      </w:r>
    </w:p>
    <w:p>
      <w:r>
        <w:t xml:space="preserve">Koira oppii surffaamaan</w:t>
      </w:r>
    </w:p>
    <w:p>
      <w:r>
        <w:rPr>
          <w:b/>
        </w:rPr>
        <w:t xml:space="preserve">Esimerkki 5.2272</w:t>
      </w:r>
    </w:p>
    <w:p>
      <w:r>
        <w:t xml:space="preserve">Lause 1: Nämä kaksi nuorta poikaa, joilla on siniset ja harmaat shortsit, hymyilevät kameralle ennen kuin he menevät ulos leikkimään. Lause 2: Kaksi poikaa leikkii ulkona.</w:t>
      </w:r>
    </w:p>
    <w:p>
      <w:r>
        <w:rPr>
          <w:b/>
        </w:rPr>
        <w:t xml:space="preserve">Tulos</w:t>
      </w:r>
    </w:p>
    <w:p>
      <w:r>
        <w:t xml:space="preserve">Kaksi nuorta poikaa leikkii piilosta ulkona.</w:t>
      </w:r>
    </w:p>
    <w:p>
      <w:r>
        <w:rPr>
          <w:b/>
        </w:rPr>
        <w:t xml:space="preserve">Esimerkki 5.2273</w:t>
      </w:r>
    </w:p>
    <w:p>
      <w:r>
        <w:t xml:space="preserve">Lause 1: Tyttö ja kaveri, jotka näyttävät olevan ulkona breakdancea harrastamassa. Lause 2: Tyttö ja kaveri tekevät paljon liikkeitä.</w:t>
      </w:r>
    </w:p>
    <w:p>
      <w:r>
        <w:rPr>
          <w:b/>
        </w:rPr>
        <w:t xml:space="preserve">Tulos</w:t>
      </w:r>
    </w:p>
    <w:p>
      <w:r>
        <w:t xml:space="preserve">Tyttö ja poika kuuntelevat hip hopia</w:t>
      </w:r>
    </w:p>
    <w:p>
      <w:r>
        <w:rPr>
          <w:b/>
        </w:rPr>
        <w:t xml:space="preserve">Esimerkki 5.2274</w:t>
      </w:r>
    </w:p>
    <w:p>
      <w:r>
        <w:t xml:space="preserve">Lause 1: Lapset kerääntyivät naisen ympärille jalkakäytävällä. Lause 2: Lapset naisen ympärillä jalkakäytävällä.</w:t>
      </w:r>
    </w:p>
    <w:p>
      <w:r>
        <w:rPr>
          <w:b/>
        </w:rPr>
        <w:t xml:space="preserve">Tulos</w:t>
      </w:r>
    </w:p>
    <w:p>
      <w:r>
        <w:t xml:space="preserve">Lapsia naisen ympärillä koulurakennuksen lähellä.</w:t>
      </w:r>
    </w:p>
    <w:p>
      <w:r>
        <w:rPr>
          <w:b/>
        </w:rPr>
        <w:t xml:space="preserve">Esimerkki 5.2275</w:t>
      </w:r>
    </w:p>
    <w:p>
      <w:r>
        <w:t xml:space="preserve">Lause 1: Markkinat ja oleskelualue on valaistu alkuillasta. Lause 2: Huone on hyvin valaistu.</w:t>
      </w:r>
    </w:p>
    <w:p>
      <w:r>
        <w:rPr>
          <w:b/>
        </w:rPr>
        <w:t xml:space="preserve">Tulos</w:t>
      </w:r>
    </w:p>
    <w:p>
      <w:r>
        <w:t xml:space="preserve">Markkinat ovat edelleen auki.</w:t>
      </w:r>
    </w:p>
    <w:p>
      <w:r>
        <w:rPr>
          <w:b/>
        </w:rPr>
        <w:t xml:space="preserve">Esimerkki 5.2276</w:t>
      </w:r>
    </w:p>
    <w:p>
      <w:r>
        <w:t xml:space="preserve">Lause 1: Kiiltävässä mekossa oleva nainen hyppää ilmaan keltaisen ja sinisen banderollin alla. Lause 2: Ihminen vaatteissa</w:t>
      </w:r>
    </w:p>
    <w:p>
      <w:r>
        <w:rPr>
          <w:b/>
        </w:rPr>
        <w:t xml:space="preserve">Tulos</w:t>
      </w:r>
    </w:p>
    <w:p>
      <w:r>
        <w:t xml:space="preserve">Pitkä ihminen vaatteissa</w:t>
      </w:r>
    </w:p>
    <w:p>
      <w:r>
        <w:rPr>
          <w:b/>
        </w:rPr>
        <w:t xml:space="preserve">Esimerkki 5.2277</w:t>
      </w:r>
    </w:p>
    <w:p>
      <w:r>
        <w:t xml:space="preserve">Lause 1: Mies seisoo ja laittaa rastat naisen hiuksiin, kun nainen tuijottaa kaukaisuuteen. Lause 2: Nainen on laittamassa hiuksiaan.</w:t>
      </w:r>
    </w:p>
    <w:p>
      <w:r>
        <w:rPr>
          <w:b/>
        </w:rPr>
        <w:t xml:space="preserve">Tulos</w:t>
      </w:r>
    </w:p>
    <w:p>
      <w:r>
        <w:t xml:space="preserve">Dreads-asiantuntija kiinnittää dreads-kampauksen eräälle asiakkaalle.</w:t>
      </w:r>
    </w:p>
    <w:p>
      <w:r>
        <w:rPr>
          <w:b/>
        </w:rPr>
        <w:t xml:space="preserve">Esimerkki 5.2278</w:t>
      </w:r>
    </w:p>
    <w:p>
      <w:r>
        <w:t xml:space="preserve">Lause 1: Pieni valkoinen koira kiipeää tukin yli. Lause 2: Eläin on tukin lähellä.</w:t>
      </w:r>
    </w:p>
    <w:p>
      <w:r>
        <w:rPr>
          <w:b/>
        </w:rPr>
        <w:t xml:space="preserve">Tulos</w:t>
      </w:r>
    </w:p>
    <w:p>
      <w:r>
        <w:t xml:space="preserve">Koira kiipeää tukin yli saadakseen perhosen kiinni.</w:t>
      </w:r>
    </w:p>
    <w:p>
      <w:r>
        <w:rPr>
          <w:b/>
        </w:rPr>
        <w:t xml:space="preserve">Esimerkki 5.2279</w:t>
      </w:r>
    </w:p>
    <w:p>
      <w:r>
        <w:t xml:space="preserve">Lause 1: Tyttö, poika ja nainen katsovat samaan suuntaan. Lause 2: Kolme ihmistä katsoo jotain.</w:t>
      </w:r>
    </w:p>
    <w:p>
      <w:r>
        <w:rPr>
          <w:b/>
        </w:rPr>
        <w:t xml:space="preserve">Tulos</w:t>
      </w:r>
    </w:p>
    <w:p>
      <w:r>
        <w:t xml:space="preserve">Perhe katsoo kaikki samaan suuntaan.</w:t>
      </w:r>
    </w:p>
    <w:p>
      <w:r>
        <w:rPr>
          <w:b/>
        </w:rPr>
        <w:t xml:space="preserve">Esimerkki 5.2280</w:t>
      </w:r>
    </w:p>
    <w:p>
      <w:r>
        <w:t xml:space="preserve">Lause 1: Joukko ihmisiä istuu vaaleanpunaisessa huoneessa kynttilöiden kanssa. Lause 2: Ihmiset ovat sisätiloissa.</w:t>
      </w:r>
    </w:p>
    <w:p>
      <w:r>
        <w:rPr>
          <w:b/>
        </w:rPr>
        <w:t xml:space="preserve">Tulos</w:t>
      </w:r>
    </w:p>
    <w:p>
      <w:r>
        <w:t xml:space="preserve">Ihmiset ovat jumissa sisällä, koska sähköt ovat poikki.</w:t>
      </w:r>
    </w:p>
    <w:p>
      <w:r>
        <w:rPr>
          <w:b/>
        </w:rPr>
        <w:t xml:space="preserve">Esimerkki 5.2281</w:t>
      </w:r>
    </w:p>
    <w:p>
      <w:r>
        <w:t xml:space="preserve">Lause 1: Ruskeisiin housuihin ja paitaan pukeutunut herrasmies keskustelee valkoiseen paitaan pukeutuneen miehen kanssa ompelukoneen edessä. Lause 2: Ihminen puhuu</w:t>
      </w:r>
    </w:p>
    <w:p>
      <w:r>
        <w:rPr>
          <w:b/>
        </w:rPr>
        <w:t xml:space="preserve">Tulos</w:t>
      </w:r>
    </w:p>
    <w:p>
      <w:r>
        <w:t xml:space="preserve">Pitkä ihminen puhuu</w:t>
      </w:r>
    </w:p>
    <w:p>
      <w:r>
        <w:rPr>
          <w:b/>
        </w:rPr>
        <w:t xml:space="preserve">Esimerkki 5.2282</w:t>
      </w:r>
    </w:p>
    <w:p>
      <w:r>
        <w:t xml:space="preserve">Lause 1: Äiti istuu vauvan ja vanhemman pariskunnan kanssa viininpunaisella sohvalla. Lause 2: Neljä ihmistä istuu viininpunaisella sohvalla.</w:t>
      </w:r>
    </w:p>
    <w:p>
      <w:r>
        <w:rPr>
          <w:b/>
        </w:rPr>
        <w:t xml:space="preserve">Tulos</w:t>
      </w:r>
    </w:p>
    <w:p>
      <w:r>
        <w:t xml:space="preserve">Äiti istuu pitelemässä vauvaa olkapäänsä yli.</w:t>
      </w:r>
    </w:p>
    <w:p>
      <w:r>
        <w:rPr>
          <w:b/>
        </w:rPr>
        <w:t xml:space="preserve">Esimerkki 5.2283</w:t>
      </w:r>
    </w:p>
    <w:p>
      <w:r>
        <w:t xml:space="preserve">Lause 1: Nuori poika istuu ulkona ja puhaltaa kuplia. Lause 2: Poika puhaltaa kuplia.</w:t>
      </w:r>
    </w:p>
    <w:p>
      <w:r>
        <w:rPr>
          <w:b/>
        </w:rPr>
        <w:t xml:space="preserve">Tulos</w:t>
      </w:r>
    </w:p>
    <w:p>
      <w:r>
        <w:t xml:space="preserve">Poika puhaltaa kuplia purukumilla.</w:t>
      </w:r>
    </w:p>
    <w:p>
      <w:r>
        <w:rPr>
          <w:b/>
        </w:rPr>
        <w:t xml:space="preserve">Esimerkki 5.2284</w:t>
      </w:r>
    </w:p>
    <w:p>
      <w:r>
        <w:t xml:space="preserve">Lause 1: Tyttö ottaa valokuvaa kauniilla nurmikolla, kun muut oleskelevat hänen vieressään. Lause 2: Tyttö ottaa valokuvia.</w:t>
      </w:r>
    </w:p>
    <w:p>
      <w:r>
        <w:rPr>
          <w:b/>
        </w:rPr>
        <w:t xml:space="preserve">Tulos</w:t>
      </w:r>
    </w:p>
    <w:p>
      <w:r>
        <w:t xml:space="preserve">Eräs tyttö puhuu muiden ihmisten kanssa lepotuoleissa.</w:t>
      </w:r>
    </w:p>
    <w:p>
      <w:r>
        <w:rPr>
          <w:b/>
        </w:rPr>
        <w:t xml:space="preserve">Esimerkki 5.2285</w:t>
      </w:r>
    </w:p>
    <w:p>
      <w:r>
        <w:t xml:space="preserve">Lause 1: Kolme nuorta naista soittaa trumpettia. Lause 2: Kolme naista soittaa trumpettia.</w:t>
      </w:r>
    </w:p>
    <w:p>
      <w:r>
        <w:rPr>
          <w:b/>
        </w:rPr>
        <w:t xml:space="preserve">Tulos</w:t>
      </w:r>
    </w:p>
    <w:p>
      <w:r>
        <w:t xml:space="preserve">Jotkut nuoret naiset soittavat trumpettia.</w:t>
      </w:r>
    </w:p>
    <w:p>
      <w:r>
        <w:rPr>
          <w:b/>
        </w:rPr>
        <w:t xml:space="preserve">Esimerkki 5.2286</w:t>
      </w:r>
    </w:p>
    <w:p>
      <w:r>
        <w:t xml:space="preserve">Lause 1: Kaksi koiraa juoksee metsäpolulla. Lause 2: Koirat ovat ulkona.</w:t>
      </w:r>
    </w:p>
    <w:p>
      <w:r>
        <w:rPr>
          <w:b/>
        </w:rPr>
        <w:t xml:space="preserve">Tulos</w:t>
      </w:r>
    </w:p>
    <w:p>
      <w:r>
        <w:t xml:space="preserve">Koirat leikkivät sateessa.</w:t>
      </w:r>
    </w:p>
    <w:p>
      <w:r>
        <w:rPr>
          <w:b/>
        </w:rPr>
        <w:t xml:space="preserve">Esimerkki 5.2287</w:t>
      </w:r>
    </w:p>
    <w:p>
      <w:r>
        <w:t xml:space="preserve">Lause 1: Keski-ikäinen mies ajaa mustalla moottoripyörällään naapuruston läpi. Lause 2: Mies ajaa moottoripyörällään naapuruston läpi.</w:t>
      </w:r>
    </w:p>
    <w:p>
      <w:r>
        <w:rPr>
          <w:b/>
        </w:rPr>
        <w:t xml:space="preserve">Tulos</w:t>
      </w:r>
    </w:p>
    <w:p>
      <w:r>
        <w:t xml:space="preserve">Mies on matkalla kotiin moottoripyörällään.</w:t>
      </w:r>
    </w:p>
    <w:p>
      <w:r>
        <w:rPr>
          <w:b/>
        </w:rPr>
        <w:t xml:space="preserve">Esimerkki 5.2288</w:t>
      </w:r>
    </w:p>
    <w:p>
      <w:r>
        <w:t xml:space="preserve">Lause 1: Kolme ystävää kävelyllä metsässä. Lause 2: Ystävät kävelevät leppoisasti.</w:t>
      </w:r>
    </w:p>
    <w:p>
      <w:r>
        <w:rPr>
          <w:b/>
        </w:rPr>
        <w:t xml:space="preserve">Tulos</w:t>
      </w:r>
    </w:p>
    <w:p>
      <w:r>
        <w:t xml:space="preserve">Ystävät, joilla on jolly walk</w:t>
      </w:r>
    </w:p>
    <w:p>
      <w:r>
        <w:rPr>
          <w:b/>
        </w:rPr>
        <w:t xml:space="preserve">Esimerkki 5.2289</w:t>
      </w:r>
    </w:p>
    <w:p>
      <w:r>
        <w:t xml:space="preserve">Lause 1: Nuori poika kävelee lumessa olevien jälkien yli. Lause 2: Poika kävelee.</w:t>
      </w:r>
    </w:p>
    <w:p>
      <w:r>
        <w:rPr>
          <w:b/>
        </w:rPr>
        <w:t xml:space="preserve">Tulos</w:t>
      </w:r>
    </w:p>
    <w:p>
      <w:r>
        <w:t xml:space="preserve">Siniseen paitaan pukeutunut poika kävelee raiteiden yli.</w:t>
      </w:r>
    </w:p>
    <w:p>
      <w:r>
        <w:rPr>
          <w:b/>
        </w:rPr>
        <w:t xml:space="preserve">Esimerkki 5.2290</w:t>
      </w:r>
    </w:p>
    <w:p>
      <w:r>
        <w:t xml:space="preserve">Lause 1: Neljä teini-ikäistä on kirkossa soittamassa instrumenttejaan. Lause 2: Neljä teiniä soittaa kirkossa.</w:t>
      </w:r>
    </w:p>
    <w:p>
      <w:r>
        <w:rPr>
          <w:b/>
        </w:rPr>
        <w:t xml:space="preserve">Tulos</w:t>
      </w:r>
    </w:p>
    <w:p>
      <w:r>
        <w:t xml:space="preserve">Nuo teinit tekevät musiikkia.</w:t>
      </w:r>
    </w:p>
    <w:p>
      <w:r>
        <w:rPr>
          <w:b/>
        </w:rPr>
        <w:t xml:space="preserve">Esimerkki 5.2291</w:t>
      </w:r>
    </w:p>
    <w:p>
      <w:r>
        <w:t xml:space="preserve">Lause 1: Iäkäs nainen katsoo teinipoikaa Lause 2: Iäkäs nainen katsoo poikaa.</w:t>
      </w:r>
    </w:p>
    <w:p>
      <w:r>
        <w:rPr>
          <w:b/>
        </w:rPr>
        <w:t xml:space="preserve">Tulos</w:t>
      </w:r>
    </w:p>
    <w:p>
      <w:r>
        <w:t xml:space="preserve">Pojalla on sininen paita.</w:t>
      </w:r>
    </w:p>
    <w:p>
      <w:r>
        <w:rPr>
          <w:b/>
        </w:rPr>
        <w:t xml:space="preserve">Esimerkki 5.2292</w:t>
      </w:r>
    </w:p>
    <w:p>
      <w:r>
        <w:t xml:space="preserve">Lause 1: Nuori mustapaitainen nainen kävelee jalkakäytävällä tupakoiden. Lause 2: Nuori mustapaitainen nainen kävelee.</w:t>
      </w:r>
    </w:p>
    <w:p>
      <w:r>
        <w:rPr>
          <w:b/>
        </w:rPr>
        <w:t xml:space="preserve">Tulos</w:t>
      </w:r>
    </w:p>
    <w:p>
      <w:r>
        <w:t xml:space="preserve">Nuori mustapaitainen nainen kävelee jalkakäytävällä ja polttaa crack-piippua.</w:t>
      </w:r>
    </w:p>
    <w:p>
      <w:r>
        <w:rPr>
          <w:b/>
        </w:rPr>
        <w:t xml:space="preserve">Esimerkki 5.2293</w:t>
      </w:r>
    </w:p>
    <w:p>
      <w:r>
        <w:t xml:space="preserve">Lause 1: Mies surffaa kirkkaana aurinkoisena päivänä. Lause 2: Mies surffaa.</w:t>
      </w:r>
    </w:p>
    <w:p>
      <w:r>
        <w:rPr>
          <w:b/>
        </w:rPr>
        <w:t xml:space="preserve">Tulos</w:t>
      </w:r>
    </w:p>
    <w:p>
      <w:r>
        <w:t xml:space="preserve">Mies surffaa Havaijilla.</w:t>
      </w:r>
    </w:p>
    <w:p>
      <w:r>
        <w:rPr>
          <w:b/>
        </w:rPr>
        <w:t xml:space="preserve">Esimerkki 5.2294</w:t>
      </w:r>
    </w:p>
    <w:p>
      <w:r>
        <w:t xml:space="preserve">Lause 1: Silmälasipäisellä henkilöllä on kädet ylhäällä pöydän edessä, jossa on pelimerkkejä. Lause 2: Silmälasipäisellä henkilöllä on kädet ylhäällä...</w:t>
      </w:r>
    </w:p>
    <w:p>
      <w:r>
        <w:rPr>
          <w:b/>
        </w:rPr>
        <w:t xml:space="preserve">Tulos</w:t>
      </w:r>
    </w:p>
    <w:p>
      <w:r>
        <w:t xml:space="preserve">Henkilö, jolla on tummat silmälasit, nostaa kätensä ilmaan -</w:t>
      </w:r>
    </w:p>
    <w:p>
      <w:r>
        <w:rPr>
          <w:b/>
        </w:rPr>
        <w:t xml:space="preserve">Esimerkki 5.2295</w:t>
      </w:r>
    </w:p>
    <w:p>
      <w:r>
        <w:t xml:space="preserve">Lause 1: Nainen istuu tuolilla ulkona mikrofoni suunsa lähellä ja soitin sylissään. Lause 2: Nainen istuu mikrofonin ääressä.</w:t>
      </w:r>
    </w:p>
    <w:p>
      <w:r>
        <w:rPr>
          <w:b/>
        </w:rPr>
        <w:t xml:space="preserve">Tulos</w:t>
      </w:r>
    </w:p>
    <w:p>
      <w:r>
        <w:t xml:space="preserve">Nainen laulaa mikrofoniin.</w:t>
      </w:r>
    </w:p>
    <w:p>
      <w:r>
        <w:rPr>
          <w:b/>
        </w:rPr>
        <w:t xml:space="preserve">Esimerkki 5.2296</w:t>
      </w:r>
    </w:p>
    <w:p>
      <w:r>
        <w:t xml:space="preserve">Lause 1: Ritariksi pukeutuneet miehet kulkevat kaupungin läpi. Lause 2: Miehet kävelevät ulkona.</w:t>
      </w:r>
    </w:p>
    <w:p>
      <w:r>
        <w:rPr>
          <w:b/>
        </w:rPr>
        <w:t xml:space="preserve">Tulos</w:t>
      </w:r>
    </w:p>
    <w:p>
      <w:r>
        <w:t xml:space="preserve">Miehet pukeutuvat renessanssimessuille.</w:t>
      </w:r>
    </w:p>
    <w:p>
      <w:r>
        <w:rPr>
          <w:b/>
        </w:rPr>
        <w:t xml:space="preserve">Esimerkki 5.2297</w:t>
      </w:r>
    </w:p>
    <w:p>
      <w:r>
        <w:t xml:space="preserve">Lause 1: Joukko nuoria tyttöjä pelaa jalkapalloa yöllä. Lause 2: He kaikki potkivat palloa.</w:t>
      </w:r>
    </w:p>
    <w:p>
      <w:r>
        <w:rPr>
          <w:b/>
        </w:rPr>
        <w:t xml:space="preserve">Tulos</w:t>
      </w:r>
    </w:p>
    <w:p>
      <w:r>
        <w:t xml:space="preserve">Pallo kuulosti siltä kuin se olisi poksahtanut.</w:t>
      </w:r>
    </w:p>
    <w:p>
      <w:r>
        <w:rPr>
          <w:b/>
        </w:rPr>
        <w:t xml:space="preserve">Esimerkki 5.2298</w:t>
      </w:r>
    </w:p>
    <w:p>
      <w:r>
        <w:t xml:space="preserve">Lause 1: Vihreään villapaitaan ja hattuun pukeutunut mies soittaa punaista bassoa kaupungin kadulla. Lause 2: Mies soittaa soitinta.</w:t>
      </w:r>
    </w:p>
    <w:p>
      <w:r>
        <w:rPr>
          <w:b/>
        </w:rPr>
        <w:t xml:space="preserve">Tulos</w:t>
      </w:r>
    </w:p>
    <w:p>
      <w:r>
        <w:t xml:space="preserve">Mies soittaa muutoksen instrumenttia.</w:t>
      </w:r>
    </w:p>
    <w:p>
      <w:r>
        <w:rPr>
          <w:b/>
        </w:rPr>
        <w:t xml:space="preserve">Esimerkki 5.2299</w:t>
      </w:r>
    </w:p>
    <w:p>
      <w:r>
        <w:t xml:space="preserve">Lause 1: Henkilö, jolla on kasvomaali ja jalkapallopaita, istuu katsomossa Lause 2: Ihmiset pelissä.</w:t>
      </w:r>
    </w:p>
    <w:p>
      <w:r>
        <w:rPr>
          <w:b/>
        </w:rPr>
        <w:t xml:space="preserve">Tulos</w:t>
      </w:r>
    </w:p>
    <w:p>
      <w:r>
        <w:t xml:space="preserve">Henkilö, jolla on kasvomaali ja pelipaita, kannustaa joukkuettaan.</w:t>
      </w:r>
    </w:p>
    <w:p>
      <w:r>
        <w:rPr>
          <w:b/>
        </w:rPr>
        <w:t xml:space="preserve">Esimerkki 5.2300</w:t>
      </w:r>
    </w:p>
    <w:p>
      <w:r>
        <w:t xml:space="preserve">Lause 1: Kana ja valkoinen koira mullan seassa. Lause 2: eläimet mullan seassa.</w:t>
      </w:r>
    </w:p>
    <w:p>
      <w:r>
        <w:rPr>
          <w:b/>
        </w:rPr>
        <w:t xml:space="preserve">Tulos</w:t>
      </w:r>
    </w:p>
    <w:p>
      <w:r>
        <w:t xml:space="preserve">Eläimet ulkona.</w:t>
      </w:r>
    </w:p>
    <w:p>
      <w:r>
        <w:rPr>
          <w:b/>
        </w:rPr>
        <w:t xml:space="preserve">Esimerkki 5.2301</w:t>
      </w:r>
    </w:p>
    <w:p>
      <w:r>
        <w:t xml:space="preserve">Lause 1: Ruskea koira haluaa ruokaa ihmisen pitelemältä lautaselta. Lause 2: Koira kerjää ruokaa.</w:t>
      </w:r>
    </w:p>
    <w:p>
      <w:r>
        <w:rPr>
          <w:b/>
        </w:rPr>
        <w:t xml:space="preserve">Tulos</w:t>
      </w:r>
    </w:p>
    <w:p>
      <w:r>
        <w:t xml:space="preserve">Koira istuu pöydän alla.</w:t>
      </w:r>
    </w:p>
    <w:p>
      <w:r>
        <w:rPr>
          <w:b/>
        </w:rPr>
        <w:t xml:space="preserve">Esimerkki 5.2302</w:t>
      </w:r>
    </w:p>
    <w:p>
      <w:r>
        <w:t xml:space="preserve">Lause 1: Mies hitsaa rautaa. Lause 2: Mies saunoi metallia.</w:t>
      </w:r>
    </w:p>
    <w:p>
      <w:r>
        <w:rPr>
          <w:b/>
        </w:rPr>
        <w:t xml:space="preserve">Tulos</w:t>
      </w:r>
    </w:p>
    <w:p>
      <w:r>
        <w:t xml:space="preserve">Tämä kaveri kävi ammattikoulun.</w:t>
      </w:r>
    </w:p>
    <w:p>
      <w:r>
        <w:rPr>
          <w:b/>
        </w:rPr>
        <w:t xml:space="preserve">Esimerkki 5.2303</w:t>
      </w:r>
    </w:p>
    <w:p>
      <w:r>
        <w:t xml:space="preserve">Lause 1: Dobermanni juoksee korkean ruohon läpi. Lause 2: Toinen koira juoksee lisää ruohon läpi.</w:t>
      </w:r>
    </w:p>
    <w:p>
      <w:r>
        <w:rPr>
          <w:b/>
        </w:rPr>
        <w:t xml:space="preserve">Tulos</w:t>
      </w:r>
    </w:p>
    <w:p>
      <w:r>
        <w:t xml:space="preserve">Dobermanni jahtaa tällä kertaa palloa.</w:t>
      </w:r>
    </w:p>
    <w:p>
      <w:r>
        <w:rPr>
          <w:b/>
        </w:rPr>
        <w:t xml:space="preserve">Esimerkki 5.2304</w:t>
      </w:r>
    </w:p>
    <w:p>
      <w:r>
        <w:t xml:space="preserve">Lause 1: Uimapukuinen iäkäs nainen pitelee kylttiä osallistuessaan maahanmuuttoa koskevaan mielenosoitukseen. Lause 2: Vanha nainen käyttää sananvapauttaan maahanmuuttoa koskevassa mielenosoituksessa.</w:t>
      </w:r>
    </w:p>
    <w:p>
      <w:r>
        <w:rPr>
          <w:b/>
        </w:rPr>
        <w:t xml:space="preserve">Tulos</w:t>
      </w:r>
    </w:p>
    <w:p>
      <w:r>
        <w:t xml:space="preserve">Vanha nainen edustaa ylpeänä mielipidettään maahanmuuttomielenosoituksessa.</w:t>
      </w:r>
    </w:p>
    <w:p>
      <w:r>
        <w:rPr>
          <w:b/>
        </w:rPr>
        <w:t xml:space="preserve">Esimerkki 5.2305</w:t>
      </w:r>
    </w:p>
    <w:p>
      <w:r>
        <w:t xml:space="preserve">Lause 1: Pyöräilijät keskittyvät suoraan eteenpäin, kun he ajavat katua pitkin ja katsojat katselevat barrikadien takaa. Lause 2: Yleisö katsoo, kun pyöräilijät ajavat heidän ohitseen.</w:t>
      </w:r>
    </w:p>
    <w:p>
      <w:r>
        <w:rPr>
          <w:b/>
        </w:rPr>
        <w:t xml:space="preserve">Tulos</w:t>
      </w:r>
    </w:p>
    <w:p>
      <w:r>
        <w:t xml:space="preserve">Pyöräilijät osallistuvat kilpailuun, ja heidän selkäänsä on kiinnitetty numeroita.</w:t>
      </w:r>
    </w:p>
    <w:p>
      <w:r>
        <w:rPr>
          <w:b/>
        </w:rPr>
        <w:t xml:space="preserve">Esimerkki 5.2306</w:t>
      </w:r>
    </w:p>
    <w:p>
      <w:r>
        <w:t xml:space="preserve">Lause 1: Mies tuijottaa taivaalle tupakoidessaan. Lause 2: Mies tupakoi ulkona.</w:t>
      </w:r>
    </w:p>
    <w:p>
      <w:r>
        <w:rPr>
          <w:b/>
        </w:rPr>
        <w:t xml:space="preserve">Tulos</w:t>
      </w:r>
    </w:p>
    <w:p>
      <w:r>
        <w:t xml:space="preserve">Kaveri tupakoi ulkona, ja ystävä kävelee hänen luokseen.</w:t>
      </w:r>
    </w:p>
    <w:p>
      <w:r>
        <w:rPr>
          <w:b/>
        </w:rPr>
        <w:t xml:space="preserve">Esimerkki 5.2307</w:t>
      </w:r>
    </w:p>
    <w:p>
      <w:r>
        <w:t xml:space="preserve">Lause 1: Vanha mies lukee ruokalistaa. Lause 2: Vanha mies on ravintolassa.</w:t>
      </w:r>
    </w:p>
    <w:p>
      <w:r>
        <w:rPr>
          <w:b/>
        </w:rPr>
        <w:t xml:space="preserve">Tulos</w:t>
      </w:r>
    </w:p>
    <w:p>
      <w:r>
        <w:t xml:space="preserve">Vanha mies on tilaamassa jotain.</w:t>
      </w:r>
    </w:p>
    <w:p>
      <w:r>
        <w:rPr>
          <w:b/>
        </w:rPr>
        <w:t xml:space="preserve">Esimerkki 5.2308</w:t>
      </w:r>
    </w:p>
    <w:p>
      <w:r>
        <w:t xml:space="preserve">Lause 1: Aasialainen nainen ajaa polkupyörällä hengityssuojain naamioituneena. Lause 2: Naamari peitti naisen kasvot, kun hän ajoi pyörällä.</w:t>
      </w:r>
    </w:p>
    <w:p>
      <w:r>
        <w:rPr>
          <w:b/>
        </w:rPr>
        <w:t xml:space="preserve">Tulos</w:t>
      </w:r>
    </w:p>
    <w:p>
      <w:r>
        <w:t xml:space="preserve">Koska savusumu oli tuona päivänä niin voimakas, vanhan naisen oli käytettävä hengityssuojainta, jotta hän saattoi ajaa pyörällä töihin.</w:t>
      </w:r>
    </w:p>
    <w:p>
      <w:r>
        <w:rPr>
          <w:b/>
        </w:rPr>
        <w:t xml:space="preserve">Esimerkki 5.2309</w:t>
      </w:r>
    </w:p>
    <w:p>
      <w:r>
        <w:t xml:space="preserve">Lause 1: Sinipaitainen mies on parkkipaikalla valkoisen kuorma-auton ja metallirakennuksen vieressä. Lause 2: Ulkona on mies rakennuksen ja ajoneuvon vieressä.</w:t>
      </w:r>
    </w:p>
    <w:p>
      <w:r>
        <w:rPr>
          <w:b/>
        </w:rPr>
        <w:t xml:space="preserve">Tulos</w:t>
      </w:r>
    </w:p>
    <w:p>
      <w:r>
        <w:t xml:space="preserve">Mies valmistautuu nousemaan autoonsa.</w:t>
      </w:r>
    </w:p>
    <w:p>
      <w:r>
        <w:rPr>
          <w:b/>
        </w:rPr>
        <w:t xml:space="preserve">Esimerkki 5.2310</w:t>
      </w:r>
    </w:p>
    <w:p>
      <w:r>
        <w:t xml:space="preserve">Lause 1: Mies, jolla on kypärä ja työhanskat, pitää kädessään jotain metalliosaa. Lause 2: Mies työskentelee jonkin metalliosan kanssa.</w:t>
      </w:r>
    </w:p>
    <w:p>
      <w:r>
        <w:rPr>
          <w:b/>
        </w:rPr>
        <w:t xml:space="preserve">Tulos</w:t>
      </w:r>
    </w:p>
    <w:p>
      <w:r>
        <w:t xml:space="preserve">Rakentaja asentaa metalliputkia</w:t>
      </w:r>
    </w:p>
    <w:p>
      <w:r>
        <w:rPr>
          <w:b/>
        </w:rPr>
        <w:t xml:space="preserve">Esimerkki 5.2311</w:t>
      </w:r>
    </w:p>
    <w:p>
      <w:r>
        <w:t xml:space="preserve">Lause 1: Mies, jolla on punainen esiliina ja valkoinen kokinhattu, seisoo ruokakärrynsä edessä. Lause 2: Ruokakärryn edessä seisoo mies...</w:t>
      </w:r>
    </w:p>
    <w:p>
      <w:r>
        <w:rPr>
          <w:b/>
        </w:rPr>
        <w:t xml:space="preserve">Tulos</w:t>
      </w:r>
    </w:p>
    <w:p>
      <w:r>
        <w:t xml:space="preserve">Ruokakärryn edessä on kokki, -</w:t>
      </w:r>
    </w:p>
    <w:p>
      <w:r>
        <w:rPr>
          <w:b/>
        </w:rPr>
        <w:t xml:space="preserve">Esimerkki 5.2312</w:t>
      </w:r>
    </w:p>
    <w:p>
      <w:r>
        <w:t xml:space="preserve">Lause 1: Kaksi koiraa leikkii lumipellolla Lause 2: Koirat ovat ulkona.</w:t>
      </w:r>
    </w:p>
    <w:p>
      <w:r>
        <w:rPr>
          <w:b/>
        </w:rPr>
        <w:t xml:space="preserve">Tulos</w:t>
      </w:r>
    </w:p>
    <w:p>
      <w:r>
        <w:t xml:space="preserve">Koirat leikkivät yhdessä.</w:t>
      </w:r>
    </w:p>
    <w:p>
      <w:r>
        <w:rPr>
          <w:b/>
        </w:rPr>
        <w:t xml:space="preserve">Esimerkki 5.2313</w:t>
      </w:r>
    </w:p>
    <w:p>
      <w:r>
        <w:t xml:space="preserve">Lause 1: Vanhempi mies, jolla on outo paita. Lause 2: Miehellä on yllään paita.</w:t>
      </w:r>
    </w:p>
    <w:p>
      <w:r>
        <w:rPr>
          <w:b/>
        </w:rPr>
        <w:t xml:space="preserve">Tulos</w:t>
      </w:r>
    </w:p>
    <w:p>
      <w:r>
        <w:t xml:space="preserve">Miehellä on yllään juustohampurilaispaita.</w:t>
      </w:r>
    </w:p>
    <w:p>
      <w:r>
        <w:rPr>
          <w:b/>
        </w:rPr>
        <w:t xml:space="preserve">Esimerkki 5.2314</w:t>
      </w:r>
    </w:p>
    <w:p>
      <w:r>
        <w:t xml:space="preserve">Lause 1: Nainen, jolla on kädessään videokamera. Lause 2: Joku pitää kameraa kädessään.</w:t>
      </w:r>
    </w:p>
    <w:p>
      <w:r>
        <w:rPr>
          <w:b/>
        </w:rPr>
        <w:t xml:space="preserve">Tulos</w:t>
      </w:r>
    </w:p>
    <w:p>
      <w:r>
        <w:t xml:space="preserve">Äiti nauhoittaa tytärtään.</w:t>
      </w:r>
    </w:p>
    <w:p>
      <w:r>
        <w:rPr>
          <w:b/>
        </w:rPr>
        <w:t xml:space="preserve">Esimerkki 5.2315</w:t>
      </w:r>
    </w:p>
    <w:p>
      <w:r>
        <w:t xml:space="preserve">Lause 1: Eräs henkilö ottaa aaltoa surffilaudalla meressä kirkkaana aurinkoisena päivänä. Lause 2: Henkilö ottaa aaltoa surffilaudalla meressä rannan vieressä.</w:t>
      </w:r>
    </w:p>
    <w:p>
      <w:r>
        <w:rPr>
          <w:b/>
        </w:rPr>
        <w:t xml:space="preserve">Tulos</w:t>
      </w:r>
    </w:p>
    <w:p>
      <w:r>
        <w:t xml:space="preserve">Henkilö, joka ottaa aallon kiinni surffilaudalla rannalla surffauskilpailussa.</w:t>
      </w:r>
    </w:p>
    <w:p>
      <w:r>
        <w:rPr>
          <w:b/>
        </w:rPr>
        <w:t xml:space="preserve">Esimerkki 5.2316</w:t>
      </w:r>
    </w:p>
    <w:p>
      <w:r>
        <w:t xml:space="preserve">Lause 1: Kahdella naisella on punaiset etniset puvut, ja taustalla on kiinalainen rakennus ja vuori. Lause 2: Kahdella naisella on päällään puvut rakennuksen edessä.</w:t>
      </w:r>
    </w:p>
    <w:p>
      <w:r>
        <w:rPr>
          <w:b/>
        </w:rPr>
        <w:t xml:space="preserve">Tulos</w:t>
      </w:r>
    </w:p>
    <w:p>
      <w:r>
        <w:t xml:space="preserve">Kaksi kiinalaisnaista on pukeutunut täydelliseen asuun paraatia varten.</w:t>
      </w:r>
    </w:p>
    <w:p>
      <w:r>
        <w:rPr>
          <w:b/>
        </w:rPr>
        <w:t xml:space="preserve">Esimerkki 5.2317</w:t>
      </w:r>
    </w:p>
    <w:p>
      <w:r>
        <w:t xml:space="preserve">Lause 1: Ryhmä ihmisiä, joilla on kädessään työkaluja, seisoo keskeneräisen talon edessä. Lause 2: Ihmisjoukolla on joitakin tavaroita käsissään talon edessä.</w:t>
      </w:r>
    </w:p>
    <w:p>
      <w:r>
        <w:rPr>
          <w:b/>
        </w:rPr>
        <w:t xml:space="preserve">Tulos</w:t>
      </w:r>
    </w:p>
    <w:p>
      <w:r>
        <w:t xml:space="preserve">Talo on keskeneräinen ja sen lähellä on ihmisiä.</w:t>
      </w:r>
    </w:p>
    <w:p>
      <w:r>
        <w:rPr>
          <w:b/>
        </w:rPr>
        <w:t xml:space="preserve">Esimerkki 5.2318</w:t>
      </w:r>
    </w:p>
    <w:p>
      <w:r>
        <w:t xml:space="preserve">Lause 1: Morsian ja sulhanen limusiinissa. Lause 2: Morsian ja sulhanen ovat autonkuljettajina.</w:t>
      </w:r>
    </w:p>
    <w:p>
      <w:r>
        <w:rPr>
          <w:b/>
        </w:rPr>
        <w:t xml:space="preserve">Tulos</w:t>
      </w:r>
    </w:p>
    <w:p>
      <w:r>
        <w:t xml:space="preserve">Morsian ja sulhanen ovat lähdössä häämatkalle.</w:t>
      </w:r>
    </w:p>
    <w:p>
      <w:r>
        <w:rPr>
          <w:b/>
        </w:rPr>
        <w:t xml:space="preserve">Esimerkki 5.2319</w:t>
      </w:r>
    </w:p>
    <w:p>
      <w:r>
        <w:t xml:space="preserve">Lause 1: Kaksi miestä seisoo huoneessa ja osoittaa vastakkaisiin suuntiin, kun taas toinen mies seisoo heidän välissään ja katsoo vasemmalle. Lause 2: Kolme seisoo huoneessa eri suuntiin katsoen.</w:t>
      </w:r>
    </w:p>
    <w:p>
      <w:r>
        <w:rPr>
          <w:b/>
        </w:rPr>
        <w:t xml:space="preserve">Tulos</w:t>
      </w:r>
    </w:p>
    <w:p>
      <w:r>
        <w:t xml:space="preserve">Kaksi miestä on hämmentynyt siitä, kumpaan suuntaan mennä.</w:t>
      </w:r>
    </w:p>
    <w:p>
      <w:r>
        <w:rPr>
          <w:b/>
        </w:rPr>
        <w:t xml:space="preserve">Esimerkki 5.2320</w:t>
      </w:r>
    </w:p>
    <w:p>
      <w:r>
        <w:t xml:space="preserve">Lause 1: Neljä maastopukuista miestä kiiruhtaa katua pitkin, ja kaksi edellä kulkevaa miestä kääntyy vasemmalle kasvillisuuteen. Lause 2: Neljä naamioasuihin pukeutunutta miestä juoksee katua pitkin, kaksi heistä menee eri reittiä.</w:t>
      </w:r>
    </w:p>
    <w:p>
      <w:r>
        <w:rPr>
          <w:b/>
        </w:rPr>
        <w:t xml:space="preserve">Tulos</w:t>
      </w:r>
    </w:p>
    <w:p>
      <w:r>
        <w:t xml:space="preserve">armeijan partio tutkii katua epäillyn perässä</w:t>
      </w:r>
    </w:p>
    <w:p>
      <w:r>
        <w:rPr>
          <w:b/>
        </w:rPr>
        <w:t xml:space="preserve">Esimerkki 5.2321</w:t>
      </w:r>
    </w:p>
    <w:p>
      <w:r>
        <w:t xml:space="preserve">Lause 1: Kaksi miestä moottoripyörällä ämpäreiden ja kanisterien kanssa. Lause 2: Miehet kantavat esineitä.</w:t>
      </w:r>
    </w:p>
    <w:p>
      <w:r>
        <w:rPr>
          <w:b/>
        </w:rPr>
        <w:t xml:space="preserve">Tulos</w:t>
      </w:r>
    </w:p>
    <w:p>
      <w:r>
        <w:t xml:space="preserve">Kaksi miestä moottoripyörällä vie ämpäreitä ja kanistereita kierrätysastiaan.</w:t>
      </w:r>
    </w:p>
    <w:p>
      <w:r>
        <w:rPr>
          <w:b/>
        </w:rPr>
        <w:t xml:space="preserve">Esimerkki 5.2322</w:t>
      </w:r>
    </w:p>
    <w:p>
      <w:r>
        <w:t xml:space="preserve">Lause 1: Slalom-radalla on lumihiihtäjä, joka tekee käännöksen. Lause 2: Vuorella on hiihtäjä.</w:t>
      </w:r>
    </w:p>
    <w:p>
      <w:r>
        <w:rPr>
          <w:b/>
        </w:rPr>
        <w:t xml:space="preserve">Tulos</w:t>
      </w:r>
    </w:p>
    <w:p>
      <w:r>
        <w:t xml:space="preserve">Vuorella on hiihtäjä, joka laskee edistyneen tason kurssia.</w:t>
      </w:r>
    </w:p>
    <w:p>
      <w:r>
        <w:rPr>
          <w:b/>
        </w:rPr>
        <w:t xml:space="preserve">Esimerkki 5.2323</w:t>
      </w:r>
    </w:p>
    <w:p>
      <w:r>
        <w:t xml:space="preserve">Lause 1: Morsian, jolla on tatuointi, suuret korvakorut ja punainen liivi, sekoittuu vieraiden joukkoon. Lause 2: Tatuoitu nainen keskustelee häävieraidensa kanssa.</w:t>
      </w:r>
    </w:p>
    <w:p>
      <w:r>
        <w:rPr>
          <w:b/>
        </w:rPr>
        <w:t xml:space="preserve">Tulos</w:t>
      </w:r>
    </w:p>
    <w:p>
      <w:r>
        <w:t xml:space="preserve">Morsian, jolla on sammakkotatuointi, suuret korvakorut ja punainen liivi, sekoittuu vieraiden joukkoon.</w:t>
      </w:r>
    </w:p>
    <w:p>
      <w:r>
        <w:rPr>
          <w:b/>
        </w:rPr>
        <w:t xml:space="preserve">Esimerkki 5.2324</w:t>
      </w:r>
    </w:p>
    <w:p>
      <w:r>
        <w:t xml:space="preserve">Lause 1: Kaksi kamppailulajia, joista toisella on päällään pääasiassa valkoinen ja toisella pääasiassa musta, taistelevat, kun punatukkainen katsoja katselee taustalla. Lause 2: Kaksi ihmistä fyysisessä taistelussa.</w:t>
      </w:r>
    </w:p>
    <w:p>
      <w:r>
        <w:rPr>
          <w:b/>
        </w:rPr>
        <w:t xml:space="preserve">Tulos</w:t>
      </w:r>
    </w:p>
    <w:p>
      <w:r>
        <w:t xml:space="preserve">Kaksi miesurheilijaa taistelee, kun punatukkainen naiskatsoja katsoo.</w:t>
      </w:r>
    </w:p>
    <w:p>
      <w:r>
        <w:rPr>
          <w:b/>
        </w:rPr>
        <w:t xml:space="preserve">Esimerkki 5.2325</w:t>
      </w:r>
    </w:p>
    <w:p>
      <w:r>
        <w:t xml:space="preserve">Lause 1: Vapaa juoksija hyppää kaiteen yli. Lause 2: Parkour-juoksija hyppää kaiteelta.</w:t>
      </w:r>
    </w:p>
    <w:p>
      <w:r>
        <w:rPr>
          <w:b/>
        </w:rPr>
        <w:t xml:space="preserve">Tulos</w:t>
      </w:r>
    </w:p>
    <w:p>
      <w:r>
        <w:t xml:space="preserve">Vapaana juoksija hyppää kaiteen yli päästäkseen pois raivotautisen koiran luota.</w:t>
      </w:r>
    </w:p>
    <w:p>
      <w:r>
        <w:rPr>
          <w:b/>
        </w:rPr>
        <w:t xml:space="preserve">Esimerkki 5.2326</w:t>
      </w:r>
    </w:p>
    <w:p>
      <w:r>
        <w:t xml:space="preserve">Lause 1: Joukko afrikkalaisia poikia tutkii vesiputkia. Lause 2: Jotkut mustat pojat katselevat vesiputkia.</w:t>
      </w:r>
    </w:p>
    <w:p>
      <w:r>
        <w:rPr>
          <w:b/>
        </w:rPr>
        <w:t xml:space="preserve">Tulos</w:t>
      </w:r>
    </w:p>
    <w:p>
      <w:r>
        <w:t xml:space="preserve">mustat guya katselevat ihmeissään ruosteisia putkia.</w:t>
      </w:r>
    </w:p>
    <w:p>
      <w:r>
        <w:rPr>
          <w:b/>
        </w:rPr>
        <w:t xml:space="preserve">Esimerkki 5.2327</w:t>
      </w:r>
    </w:p>
    <w:p>
      <w:r>
        <w:t xml:space="preserve">Lause 1: Ryhmä ihmisiä, joilla on kädessään soittimia. Lause 2: Joukolla ihmisiä on soittimia.</w:t>
      </w:r>
    </w:p>
    <w:p>
      <w:r>
        <w:rPr>
          <w:b/>
        </w:rPr>
        <w:t xml:space="preserve">Tulos</w:t>
      </w:r>
    </w:p>
    <w:p>
      <w:r>
        <w:t xml:space="preserve">Joukko ihmisiä odottaa soittoa marssiorkesterissa.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docId:C080A7D53AF251F9D3A774C6B5ECC930</keywords>
  <dc:description>generated by python-docx</dc:description>
  <lastModifiedBy/>
  <revision>1</revision>
  <dcterms:created xsi:type="dcterms:W3CDTF">2013-12-23T23:15:00.0000000Z</dcterms:created>
  <dcterms:modified xsi:type="dcterms:W3CDTF">2013-12-23T23:15:00.0000000Z</dcterms:modified>
  <category/>
</coreProperties>
</file>